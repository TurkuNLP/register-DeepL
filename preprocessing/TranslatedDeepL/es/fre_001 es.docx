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Corrección: la manifestación no fue organizada sólo por gente de Nantes... Fue coorganizada con gente de Rennes, por supuesto. La cuestión de la reunificación no sólo afecta al Loira-Atlántico, sino a los 5 departamentos de Bretaña.</w:t>
      </w:r>
    </w:p>
    <w:p>
      <w:r>
        <w:rPr>
          <w:b/>
          <w:color w:val="FF0000"/>
        </w:rPr>
        <w:t xml:space="preserve">id 1</w:t>
      </w:r>
    </w:p>
    <w:p>
      <w:r>
        <w:rPr>
          <w:b w:val="0"/>
        </w:rPr>
        <w:t xml:space="preserve">Situado a la entrada de la isla, frente a las cataratas de Montmorency, descubra un espectacular viñedo campestre. La boutique-bistró, la terraza exterior, la zona de picnic y la degustación de vinos le harán pasar un momento inolvidable. En la finca se producen vinos blancos, tintos y rosados, vinos fortificados y métodos tradicionales. Los horarios y precios están sujetos a cambios sin previo aviso. Es aconsejable ponerse en contacto con la empresa o visitar su sitio web para obtener información actualizada. Aparcamiento para autobuses: Aparcamiento exterior gratuito en el lugar, Aparcamiento para coches: Aparcamiento exterior gratuito en el lugar, Aparcamiento para bicicletas: Aparcamiento exterior gratuito en el lugar. Póngase en contacto con la empresa o visite su sitio web para obtener información actualizada.</w:t>
      </w:r>
    </w:p>
    <w:p>
      <w:r>
        <w:rPr>
          <w:b/>
          <w:color w:val="FF0000"/>
        </w:rPr>
        <w:t xml:space="preserve">id 2</w:t>
      </w:r>
    </w:p>
    <w:p>
      <w:r>
        <w:rPr>
          <w:b w:val="0"/>
        </w:rPr>
        <w:t xml:space="preserve">La Escuela Drukpa fue fundada en el Tíbet occidental por Tsangpa Gyare (1161-1211), que enseñó el budismo Vajrayana, el Mahamudra y los seis yogas de Naropa en sus inicios. Como tertön, o buscador de reliquias, descubrió el texto de los Seis Sabores Iguales, previamente escondido por Rechungpa, un estudiante de Milarepa. Durante una peregrinación, Tsangpa Gyare y sus discípulos tuvieron una visión de nueve dragones aullando en el cielo y en la tierra. A partir de este incidente, llamaron a sus escuelas Drukpa.</w:t>
      </w:r>
    </w:p>
    <w:p>
      <w:r>
        <w:rPr>
          <w:b/>
          <w:color w:val="FF0000"/>
        </w:rPr>
        <w:t xml:space="preserve">id 3</w:t>
      </w:r>
    </w:p>
    <w:p>
      <w:r>
        <w:rPr>
          <w:b w:val="0"/>
        </w:rPr>
        <w:t xml:space="preserve">Martes 4 de marzo de 2014 Inusual: ballet con música - Fröken Julie de Rangström, Fall River Legend del Sr. Gould 1. El principio Al igual que el belcanto, no todos los días se ve el ballet clásico asociado a la música. El desinterés del público tradicional y de los coreógrafos es particularmente notable: aplausos a la música durante los grandes solos de las obras famosas, aplausos a los decorados, música manoseada, ignorada o, peor aún, compuesta por arreglos heterogéneos de calidad execrable, generalmente sin significado dramático o psicológico. No hay más que leer los libros, las páginas web o las revistas dedicadas a la danza: se nombra al compositor, posiblemente con un adjetivo, y todo lo demás se dedica a la coreografía, y en particular a los intérpretes. Un poco como las voces cuando se interpreta Anna Bolena de Donizetti. Para el díptico sueco-estadounidense que se representa actualmente en el Palais Garnier, la historia de la música es diferente, pero la tradición se mantiene: incluso en la revista de la Ópera, En scène, hay cuatro páginas bien documentadas sobre los coreógrafos. Casi nada sobre los compositores (excepto que Morton Gould es estadounidense...). Como suele ocurrir, y a pesar del lujoso reparto (Aurélie Dupont y Nicolas Le Riche en Fröken Julie), no me conmueven mucho estas coreografías tan formales, con sus números esperados como en la ópera seria, sus movimientos poco relacionados con el argumento; sobre todo, la danza no alcanza el grado de precisión expresiva de las palabras, incluso en comparación con un libreto mediocre. Al final, lo encuentro más poderoso en el registro cómico, o en conexión con una trama dramática desarrollada, por ejemplo en el teatro. Sin embargo, estas obras se presentan como intentos, en pleno siglo XX, de cambiar el modelo; esto puede ser cierto para los países nórdicos y América, pero es mucho menos evidente si consideramos lo que se ha creado en París en las últimas décadas... Aunque la pantomima ha prevalecido en gran medida sobre el carácter ornamental de los ballets románticos tradicionales, River Fall Legend y Fröken Julie siguen basándose en el mismo patrón y conservan las invariantes esenciales. Por lo tanto, fue esencialmente el atractivo de la música lo que me llevó a la Ópera para estos ballets de Cullberg y de Mille. Ture Rangström y el posromanticismo sueco Ture Rangström (1884-1947) apenas se interpreta en Francia, pero fue considerado un compositor destacado en Suecia, y bien documentado en disco: Sinfonías completas (gracias a CPO), Sinfonía nº 4 en Caprice, canciones con Birgitta Svendén y Håkan Hagegård en Musica Sveciæ, los lieder con orquesta Häxorna en Phono Suecia, música de cámara en CPO.... y extractos de Fröken Julie (más algunas piezas de piano) en la Sociedad Sueca Discofil. Como se puede ver, es ante todo una celebridad local, aunque la mayor facilidad de distribución de los discos hoy en día (y sobre todo el trabajo de CPO) hace que su legado sea bastante accesible. Adorado por Sibelius al principio de su carrera, pertenece claramente a una vena posromántica bastante tradicional. Sus especificidades se escuchan sobre todo en la música de cámara, donde consigue transmitir las mismas atmósferas nórdicas evocadoras que otros de la orquesta, cuando este género suele ser más formal y abstracto. Por otra parte, no fue un gran orquestador, y sus obras sinfónicas muestran a un músico tradicional, incluso germanizado (se puede escuchar fácilmente, en su corpus orquestal, que perfeccionó sus habilidades con Pfitzner). Menos innovador que Alfvén, menos</w:t>
      </w:r>
    </w:p>
    <w:p>
      <w:r>
        <w:rPr>
          <w:b/>
          <w:color w:val="FF0000"/>
        </w:rPr>
        <w:t xml:space="preserve">id 4</w:t>
      </w:r>
    </w:p>
    <w:p>
      <w:r>
        <w:rPr>
          <w:b w:val="0"/>
        </w:rPr>
        <w:t xml:space="preserve">La voluntad del gobierno de reducir el precio del alquiler a niveles razonables ha sido bien recibida por la mayoría de los senegaleses. La creación de una comisión compuesta por agentes del sector y especialistas en la materia ha suscitado muchas esperanzas sobre la posibilidad de avanzar hacia una reducción rápida y justa del coste del alquiler. Sin embargo, es probable que todas estas esperanzas se vean defraudadas a la vista del proyecto de ley presentado a los diputados por el gobierno senegalés. Esta decisión reglamentaria del Estado creará una lamentable inestabilidad en la relación entre propietarios e inquilinos que habían logrado establecer un acuerdo privado y no permitirá, por todo ello, abaratar el coste de los alquileres y frenar la especulación. Todo lo contrario. De hecho, la medida no decide sobre la fijación de los precios de los alquileres, sino sólo sobre su reducción si ya se han fijado. Esto significa, en términos prácticos, que el propietario que fije su precio después de la votación de esta ley no se verá afectado por la disminución impuesta por el Estado. En consecuencia, el arrendador que se ve obligado a reducir el precio de un alquiler actual puede compensarlo en el siguiente contrato aumentando el precio como considere oportuno. La ley se limita a establecer rangos de precios sin hacer ninguna distinción en cuanto al nivel de vida, la zona residencial o la ubicación del inmueble. Por lo tanto, el arrendador es libre de elegir su rango de precios y de basarlo en sus intereses económicos. Además, esta nueva ley legaliza lo que antes se consideraba ilegal. En efecto, desde el decreto nÂ°77-527 del 23 de junio de 1977 relativo al importe del alquiler de los locales con uso de vivienda, se exigía a los arrendadores alquilar sobre la base de la superficie corregida. Esta ley iniciada por el gobierno inaugura la posibilidad de alquilar la vivienda sin recurrir a este cÃ¡lculo, de ahÃ su tÃtulo: "Proyecto de ley nÂ° 04/2014 sobre la reducciÃ³n de los alquileres no calculados segÃºn la superficie corregida". Al legalizar los alquileres sin recurrir al cálculo en función de la superficie corregida y al conformarse con establecer rangos de precios sin ninguna distinción relacionada con el standing, la superficie de la vivienda o la posición de la misma, el Estado fomenta y al límite legaliza la especulación. A partir de ahora, la única obligación que pesa sobre el arrendador es la de rebajar la renta actual. Por lo tanto, puede fijar sus precios como considere oportuno después de haberse liberado del contrato que le vincula al arrendatario. El inquilino que se había beneficiado de la reducción de su alquiler actual y que ha decidido cambiar de lugar de residencia por diversas razones se enfrentará, por tanto, a la dura realidad de la ley del mercado agravada por una decisión reglamentaria del Estado. Asimismo, quienes se beneficien de la reducción y se vean tentados a cambiar de estatus también serán</w:t>
      </w:r>
    </w:p>
    <w:p>
      <w:r>
        <w:rPr>
          <w:b/>
          <w:color w:val="FF0000"/>
        </w:rPr>
        <w:t xml:space="preserve">id 5</w:t>
      </w:r>
    </w:p>
    <w:p>
      <w:r>
        <w:rPr>
          <w:b w:val="0"/>
        </w:rPr>
        <w:t xml:space="preserve">Marruecos - Azúcar: un balance agridulce para Cosumar 10/01/2012 a las 16:01 La empresa azucarera marroquí prosigue su plan de modernización y ve mejorar sus resultados. Sin embargo, su cotización cayó un 7,5% en 2011, mientras que su principal accionista, SNI, quiere reducir su participación[...] Automóvil: Peugeot quiere volver a rugir en África 25/01/2012 a las 12:01 Aunque sus últimos modelos apenas responden a las necesidades de los conductores locales, Peugeot sigue gozando de una buena imagen al sur del Sáhara y pretende aprovecharla. En su línea de mira, Nigeria y Costa de Marfil.[...] Aplazado el despegue de Air Côte d'Ivoire 09/01/2012 a las 11:01 La nueva compañía aérea marfileña no comenzará a operar sus vuelos hasta finales de marzo. En el mejor de los casos, la economía africana: el año 2012 en interrogantes 25/01/2012 a las 18:01 Mientras que el mundo experimentará una ralentización de su crecimiento, África debería seguir progresando. Pero las revoluciones árabes, la recesión europea y las variaciones del precio del petróleo pueden debilitar esta tendencia. 20/01/2012 a las 16:01 Madani M. Tall, maliense y director regional del Banco Mundial, espera que Abiyán salga de sus diez años de crisis y recupere su papel de locomotora en África Occidental. Y aprovecha para acercarse mucho a Nigeria.[...] Senegal: gran incertidumbre en el hotel Meridien de Dakar 13/01/2012 a las 13:01 El futuro de la gestión del hotel Meridien President de Dakar es totalmente desconocido.[...] Marruecos - Túnez: ¿podrán los islamistas tranquilizar? 20/01/2012 en 11:01 am Para ganarse la confianza de los inversores, los partidos islamistas que han llegado al poder en Marruecos y Túnez juegan con la continuidad[...] Camerún: un pequeño paso para los usuarios de Internet 12/01/2012 en 7:01 pm El acceso a Internet sigue siendo un lujo en Camerún. La culpa de los monopolios que aumentan los costes, incluso si una futura interconexión de redes debería mejorar ligeramente el servicio a los usuarios[...] Benín - Burkina Faso: Yayi y Compaoré, todavía rivales para la presidencia de la Cedeao 11/01/2012 a las 12:01 pm Los funcionarios de la Cedeao que ya han sido nombrados toman posesión de su cargo el 1 de febrero. Pero aún no se conoce el sucesor de Goodluck Jonathan en la presidencia.[...] Nigeria, Benín, República Centroafricana... la subida del precio del combustible se extiende 16/01/2012 a las 07:01 El precio de la gasolina se dispara en varios países africanos, en primer lugar en Nigeria, provocando el enfado de los consumidores. Pero a algunos les sale el tiro por la culata,[...] África - 2012 en preguntas: ¿son las elecciones presidenciales una trampa para la economía? 24/01/2012 a las 17:01 Malí, Senegal, Madagascar... las múltiples elecciones presidenciales corren el riesgo de alterar los equilibrios nacionales.Las principales decisiones 14/06/2010 a las 12h:06 28 de octubre de 2009 Fin de la acumulación de funciones para los dirigentes políticos en los consejos de administración, limitación de los alquileres de [...] Enfidha, despegue a baja altura 15/06/2010 a las 09h:06 Anunciado como una gran inversión para el país, el nuevo aeropuerto comienza lentamente. Comenzó a funcionar a finales del año pasado y sólo recibió 28.000 pasajeros entre enero y abril.[...] Enfidha: una segunda terminal a la vista 15/06/2010 a las 10:06 La ampliación del aeropuerto de Enfidha está prevista en cuatro fases, con un coste total de 400 millones de euros....] Un foro anual del Mediterráneo 04/12/2008 - 16h:12 El instituto Amadeus, presidido por Brahim Fassi Fihri, hijo del ministro marroquí de Asuntos Exteriores, organiza desde el 2[...] Un foro anual del Mediterráneo 04/12/2008 - 16h:12 El acercamiento con</w:t>
      </w:r>
    </w:p>
    <w:p>
      <w:r>
        <w:rPr>
          <w:b/>
          <w:color w:val="FF0000"/>
        </w:rPr>
        <w:t xml:space="preserve">id 6</w:t>
      </w:r>
    </w:p>
    <w:p>
      <w:r>
        <w:rPr>
          <w:b w:val="0"/>
        </w:rPr>
        <w:t xml:space="preserve">Controla tu estrés y transfórmalo en energía positiva con el apoyo de la Academia de Yoga. Reactive su energía y bienestar bajo la dirección de Nelly Ravey en los cantones de Vaud y Neuchâtel... Tanto si desea ser más eficaz y sereno recuperando la energía y la concentración como si desea desarrollar un pensamiento positivo gestionando las tensiones y las emociones en todas las situaciones, es importante que mantenga o recupere un sueño tranquilo y reparador. Los cursos de la Academia de Yoga enseñan a eliminar todas las tensiones musculares y nerviosas negativas acumuladas en el cuerpo. Tu dinamismo, motivación y habilidades aumentan y serás capaz de reconocer tus necesidades esenciales y valorarlas. A través de la respiración, podrás actuar con confianza, conciencia y flexibilidad y desarrollar tu creatividad, prosperidad y salud. Bienestar: salud a través del desarrollo de sus recursos reactivando la vida en el cuerpo y transformando el estrés en vitalidad. En la Academia de Yoga se practican métodos de respiración que revitalizan el cuerpo y regeneran la mente y los nervios. Las técnicas de auto-observación de las posiciones del cuerpo, las sensaciones y las tensiones mirando hacia atrás conducen al auto-descubrimiento. Durante las clases de yoga se realizan ejercicios corporales que permiten eliminar las tensiones negativas causadas por el estrés a través de los desequilibrios energéticos. Las sesiones también permiten la rehabilitación de la espalda y los hombros. Este método de relajación libera las tensiones negativas y conduce a la calma, un factor de equilibrio, plenitud y eficacia. A través de imágenes mentales y afirmaciones, producirás cambios positivos en tu vida. Por el placer de compartir con el objetivo de poner una higiene de vida personal en la vida cotidiana y en todos los niveles de la vida y del ser. Esto con el fin de armonizar mejor sus energías profundizando en este conocimiento y autocontrol, lo que permitirá una mejor disponibilidad hacia los demás. Descubra medios sencillos y eficaces que pueden practicarse discretamente en la vida cotidiana, en el lugar de trabajo, y que permiten superar el estrés mediante la respiración y la relajación.</w:t>
      </w:r>
    </w:p>
    <w:p>
      <w:r>
        <w:rPr>
          <w:b/>
          <w:color w:val="FF0000"/>
        </w:rPr>
        <w:t xml:space="preserve">id 7</w:t>
      </w:r>
    </w:p>
    <w:p>
      <w:r>
        <w:rPr>
          <w:b w:val="0"/>
        </w:rPr>
        <w:t xml:space="preserve">Obama y Putin siguen queriendo una conferencia de paz sobre SiriaRusia y Estados Unidos discrepan sobre cómo acabar con el conflicto en Siria, pero quieren que el derramamiento de sangre termine y que ambas partes se sienten en torno a una mesa para negociar, dijo el lunes Vladimir Putin tras una reunión con Barack Obama al margen de la cumbre."Nuestras posiciones no coinciden totalmente, pero nos une el mismo deseo de poner fin a la violencia, de detener el aumento del número de víctimas en Siria, de resolver los problemas por medios pacíficos, incluidas las conversaciones de Ginebra", dijo el presidente ruso. "Acordamos animar a las distintas partes a acudir a la mesa de negociaciones", añadió. Asimismo, ambos decidieron celebrar una cumbre bilateral entre Rusia y EE.UU. los días 3 y 4 de septiembre, justo antes de la cumbre del G20 que se celebrará los días 5 y 6 de septiembre en Rusia, según indicaron en un comunicado conjunto.</w:t>
      </w:r>
    </w:p>
    <w:p>
      <w:r>
        <w:rPr>
          <w:b/>
          <w:color w:val="FF0000"/>
        </w:rPr>
        <w:t xml:space="preserve">id 8</w:t>
      </w:r>
    </w:p>
    <w:p>
      <w:r>
        <w:rPr>
          <w:b w:val="0"/>
        </w:rPr>
        <w:t xml:space="preserve">La tradicional conferencia de prensa anual de la Federación Francesa de Motociclismo se celebró el 24 de noviembre en el Automobile Club de France en París. Fue una oportunidad para que su Presidente, Jacques Bolle, hablara de la temporada 2010 y de las perspectivas para la temporada 2011. El Sr. Bolle alabó las actuaciones deportivas de los pilotos franceses en 2010. Los pilotos que alcanzaron un podio final en la Copa de Europa, el Campeonato de Europa, la Copa del Mundo o el Campeonato del Mundo en 2010 fueron invitados a recibir un trofeo. Con 7 títulos mundiales, 5 títulos de la Copa del Mundo y 8 títulos europeos, los corredores franceses han vuelto a estar en primera línea de la escena europea y mundial, con 61 podios finales en competición individual y por equipos. Esta es su lista de logros: VELOCIDAD: SUZUKI ENDURANCE RACING TEAM: 1º FORAY Freddy - PHILIPPE Vincent - DIETRICH Guillaume - GUINTOLI Sylvain YAMAHA AUSTRIA RACING TEAM: 3º GIABBANI Gwen - JERMAN Igor - MARTIN Steve CLUZE Grégory: 2º QE-RT. I : 1º CUDLIN Alexander - DELHALLE Anthony TEAM MOTORS EVENTS: 2º BOCQUET Vincent / HUMEAU Emilien / MUTEAU Gérald / GUITTET Baptiste Coupe Fim Superstock 1000cc BERGER Maxime: 2º GUARNONI Jérémy : 1º MARINO Florian : 2º MOTOCROSS : MUSQUIN Marvin : 1º FROSSARD Steven : 3º Francia : 1º VAN DEN BOSCH Thierry / CHAREYRE Thomas / GRELIER Aurélien TIXIER Jordi : 1º LANCELOT Livia : 2º TIXIER Jordi : 1º JAULIN Sulivan : 2º TOUSSAINT Thierry : 1º BOUTITON Xavier : 2º LENOIR Steven : 1º ARANDA Grégory : 1º ROUIS Alexandre : 2º DO Thomas : 1º HOUZET Dan : 2º VERHAEGHE Alexis: 3º PECOUT Josselin : 3º VALADE Mike : 1º IZZO Brice : 2º VALADE Mike : 2º ENDURO : Francia : 1º AUBERT Johnny / DEPARROIS Nicolas / GUILLAUME Sébastien / MEO Antoine / NAMBOTIN Christophe / THAIN Rodrig MEO Antoine : 1º AUBERT Johnny : 2º GUILLAUME Sébastien : 2º JOLY Jérémy : 2º I.S.D.E Equipe Féminine France : 1º DUFRENE Blandine / PUY Ludivine / ROSSAT Audrey PUY Ludivine : 1º DUFRENE Blandine : 2º CARRIER Bérenger : 2º FOURNEL Géraldine : 1º METGE Mickaël : 2º DEVISY Arnaud: 3º METGE Adrien : 2º Equipe FFM : 2º CHARBONNIER Vincent / HAMARD Kévin / GAGNOUD Matthieu VIGAND Jean-Michel : 3º Francia : 3º METGE Mickael / METGE Adrien / DEVISY Adrien Francia : 3º ROSSAT Audrey / BERREZ Juliette / FOURNEL Géraldine Francia : 3º PAUC Pascal / VIGAND Jean-Michel TRIAL : FERRER Alexandre : 3º COQUELIN Steven : 2º RALLYES TOUT-TERRAIN LIPAROTI Camélia : 3º TRACK RACES : FRANCE : 2º TRESARRIEU Stéphane / TRESARRIEU Mathieu / DI PALMA Théo / LESPINASSE Jérôme PIJPER Théo : 2º DEBIASI Richard : 1º MURATET Xavier : 3º BERGE Dimitri : 2º DUBERNARD Jordan : 3º Francia : 3º BONGEOT Olivier / DELAVAULT Bertrand / VORONOWSKY Mathieu / LEMEUNIER Frédéric / COMPAIN Jérémy / GRANJON Grégory / SOLHAILHAC Gilles / SBARDELLOTTO Davy / MEYER Guy / MATHIOT Loïc</w:t>
      </w:r>
    </w:p>
    <w:p>
      <w:r>
        <w:rPr>
          <w:b/>
          <w:color w:val="FF0000"/>
        </w:rPr>
        <w:t xml:space="preserve">id 9</w:t>
      </w:r>
    </w:p>
    <w:p>
      <w:r>
        <w:rPr>
          <w:b w:val="0"/>
        </w:rPr>
        <w:t xml:space="preserve">ESTERILIZADOR - 【Rápido 99,9% de esterilización】 La caja esterilizadora mata el 99,9% de los gérmenes y virus en sólo 3 minutos con 8 perlas de lámpara UV. Ahorre tiempo de desinfección, esterilización rápida para proteger su seguridad y salud. - 【Diseño seguro】 Este esterilizador tiene un sensor de gravedad incorporado, que apaga automáticamente la luz ultravioleta cuando se abre la tapa para evitar daños en los ojos y la piel. Y no se genera ozono después de la desinfección, para evitar la generación de gases nocivos. - 【Large Compatibilidad】 Las dimensiones del producto son 22x10x7 cm, por lo que es adecuado para muchos productos a esterilizar, como teléfonos móviles, auriculares, llaves, gafas, utensilios de estética y cuidado, etc. - 【Sin mercurio ni productos químicos】 Sin ozono y sin residuos, diseño de protección del medio ambiente. Los rayos UV-C llegan a las manchas que las toallitas no pueden y desinfectan todos los artículos, incluidos los no lavables. - 【Fácil y simple de usar】 1. 1. Coloque el artículo plano en la caja. 2. Haga clic en el botón de desinfección para iniciar la desinfección. 3. Una vez terminada la desinfección, la luz blanca superior sigue encendida y se puede retirar. - Esteriliza los biberones en sólo 2 minutos - Práctico para viajar; Puede utilizarse con la mayoría de los hornos microondas - Las asas laterales cierran la tapa de forma segura - La esterilización natural por vapor mata el 99,9% de las bacterias - El contenido permanece esterilizado durante 24 horas si no se levanta la tapa - Esterilizador eléctrico a vapor 3 en 1 - Dimensiones ajustables, Ocupa menos espacio en su cocina y sus cestas son aptas para todo tipo de biberones, de boca ancha o estrecha - Ciclo de 6 minutos con apagado automático - La esterilización natural por vapor elimina el 99,9% de las bacterias - Consumo de energía: 650W | Tensión: 50-60Hz - ESTERILIZACIÓN Y CONSERVACIÓN: Este esterilizador de acero inoxidable con una capacidad de 31 litros es el accesorio ideal para esterilizar sus tarros de mermelada, hacer pot au feu, sopas de gran volumen, caldos de carne, vino caliente... ¡! La gran capacidad de llenado le permite preparar hasta 8 tarros de 1 L de 85 mm de diámetro, o 16 tarros de 0,5 L. - PARA TOMAR: Degustación de vinos caseros, ponche, cócteles, café o té: ¡usted elige! Las bebidas se mantienen sanas y salvas sin afectar al sabor. - INCLUYE: La olla tiene 1 rejilla metálica en el fondo, 1 grifo de desagüe externo para servir, asas resistentes al calor. El temporizador puede ajustarse a 120 minutos. Práctico y autónomo. Fácil de transportar gracias a las asas termoaislantes optimizadas y a la protección contra el sobrecalentamiento. DIMENSIONES: Dimensiones del producto: Ø39xH49 cm, Volumen: 31 L, Diámetro interior: 37 cm, | Altura total del contenedor: 30 cm. TERMOSTATO: La temperatura puede ajustarse entre 30 y 100°C según el uso que se haga del aparato. La olla calienta bebidas, sopa o cualquier otra mezcla. - Esterilizador eléctrico termostato + temporizador 35 cm - Acero esmaltado gris - Para 14 tarros de 750 ml - Potencia 1800 W; 230 V - 2 años de garantía Esterilización de tarros - esterilice sus alimentos en tarros Este es el método que ha demostrado su eficacia a lo largo de los años.Esterilice sus alimentos en tarros. http://www.decobb.com/refprod-31356-babymo</w:t>
      </w:r>
    </w:p>
    <w:p>
      <w:r>
        <w:rPr>
          <w:b/>
          <w:color w:val="FF0000"/>
        </w:rPr>
        <w:t xml:space="preserve">id 10</w:t>
      </w:r>
    </w:p>
    <w:p>
      <w:r>
        <w:rPr>
          <w:b w:val="0"/>
        </w:rPr>
        <w:t xml:space="preserve">¿Así? Lo prefiero. ¿O así? Esta flor es preciosa, la de una "rosácea" pero sigo indecisa, espero que alguien sea capaz de encontrar el nombre de la misma. Buenos días Mari jo Hola pinzón, Siempre es una flor de ciruela. No me estoy expresando bien en este momento, y como resultado estoy siendo malinterpretado. Tengo que decir que estoy a pocos pasos de la casa y como estos son los únicos árboles en flor. En la segunda es el entorno el que tengo un poco más oscuro. Buenos días y besos para ti, pinzón. La verdad es que no veo la diferencia, los dos son bonitos, y es un bonito macro! Que tengas un buen día Amistad Hola alborotador, La flor es la misma. Pero como mi fondo es claro y la flor está sobre un fondo de cielo muy pálido, oscurecí un poco el fondo de la segunda. Que tenga un buen día. Amistad. hola te deseo un muy buen fin de semana a ti. besos sylvie Un buen fin de semana para ti también y un buen día Sylvie. Bisous. Hola Marie jo son preciosas pero un poco de inclinación por la segunda muy bonita beso raymonde buscaba en vano una diferencia notable y me concentré en la flor no me había fijado en el marco negro y borroso, que no aporta nada, en mi opinión. El macro es precioso dominique Hola papydom, Sí, estoy de acuerdo contigo y de hecho me quedo en el natural, sin encuadres, sin nada etc. Es una prueba que hice así para saber. Me gusta mi macro y tuve suerte porque había una ráfaga de viento cuando apreté el obturador. Que tenga un buen día. Hola Mari-Jo, la poca diferencia entre las dos no me permite hacer una elección porque se anulan mutuamente. Las dos son preciosas, una pequeña observación, para evitar el desenfoque del movimiento, pon tu cámara en un trípode o algo más para que sea más estable.Voilà, te deseo un buen fin de semana. Espero que tengas un buen fin de semana. Hola kryg, La diferencia es que he hecho el marco un poco más oscuro pero la fotografía es la misma. Mi cámara estaba en el trípode, sigo siguiendo tus buenos consejos solo que ese día había un viento muy pequeño en el que apenas se veían moverse las hojas de los árboles y como soy un poco cabezota quise hacer algunos macros y en este por sorpresa llegó una hermosa ráfaga de viento en el momento en que apreté el obturador. Por suerte no es tan malo. Y como el viento era cada vez más fuerte, hice las maletas. Sé que no hace falta nada de viento, pero era tan ligero que tuve que dejarlo... Buen día y fin de semana para ti también. Nos vemos esta noche en tu blog. Nos vemos esta noche en tu blog. Hola Mari jo, estas flores de ciruelo son tan bonitas pero tengo que reconocer que las veo absolutamente idénticas, aunque dices que has oscurecido el entorno de la segunda... hum, fíjate que aún no he recuperado la visión perfecta pero no veo ninguna diferencia. Y aquí estamos, mi almendro está sustituyendo sus flores por hojas y ya es demasiado tarde para disfrutarlo... ¡y para terminar la mimosa está llegando al final de su temporada de floración! Pobre jardín descuidado, ¡aunque es muy pequeño! Pero hay otras prioridades. Realmente no estoy en buena forma y no estoy muy presente, ya volverá. Buen día para ti. Danielle Hola Danielle, apenas tengo flores de primavera. Unos cuantos Crocus desafortunados; tres en total y cuando he mirado los blogs esta mañana y he visto el de kryg y veo a mis pobrecitos. Tengo un problema en ese sentido. Algunos narcisos, muchas hojas y muy pocas flores.</w:t>
      </w:r>
    </w:p>
    <w:p>
      <w:r>
        <w:rPr>
          <w:b/>
          <w:color w:val="FF0000"/>
        </w:rPr>
        <w:t xml:space="preserve">id 11</w:t>
      </w:r>
    </w:p>
    <w:p>
      <w:r>
        <w:rPr>
          <w:b w:val="0"/>
        </w:rPr>
        <w:t xml:space="preserve">No va a arreglar mi PAL # 13 21 de septiembre de 2013 por Bianca Como cada mes, hoy nos reunimos para hablar de mi cosecha mensual de libros y una vez más, es una gran cosecha la de septiembre, después de haber sido razonable todo agosto ya que no había comprado ningún libro, ¡sí es un milagro! Pero como estaba aún más deprimida que los niños, decidí darme algunos pequeños placeres, ¡y nada menos que 9 libros se sumaron a mis estantes! Libros comprados de segunda mano, uno de SP, uno nuevo y uno de regalo. Empecemos con las cuatro novelas policíacas, un género que me gusta mucho leer cada mes. En primer lugar, el más corto: El crimen perfecto, de Peter James, del que me enamoré siguiendo el post de Ingrid, que tiene el arte de hacer crecer mi PAL y mi LAL con cada lectura, o casi, ¡pícara! Sepulcro, de Kate Mosse, me lo recomendó uno de vosotros a raíz de mi post sobre La compañía de los mentirosos, de Karen Maitland, que leí este verano. Es sobre un cementerio visigodo y Rennes-le-Château, espero que me guste porque es un libro enorme de casi 900 páginas. A continuación, un thriller que combina suspense y gastronomía: Meurtres à la pomme d'or de Michèle Barrière. Una serie a la que le tengo echado el ojo desde hace tiempo, esta novela se desarrolla en el Renacimiento, una época que me encanta. Por último, un servicio de prensa que me ofrece Éditions des Deux Terres, que publicará Bestseller, el último libro de Jesse Kellerman, el 16 de octubre. La autora, que tuvo un gran éxito con Las Caras (en mi PAL durante un buen año pero shhh... nadie lo sabe), esta vez presenta a un autor de best-sellers. En cuanto a la literatura nórdica, sigo con mi cosecha, sin leer nada por el momento, lo sé, pero lo compensaré este invierno (¡me lo creo a medias!). Esta vez he elegido El hombre de la tumba de al lado, de Katarina Mazetti, que he visto muchas veces en el blog, sobre todo con mi amiga Céline. Una dosis de buen humor, al menos eso espero, con Todo el mundo no tiene el destino de Kate Middleton, de Fred Ballard. No pude resistirme a esta portada con esta chica sexy de pelo rizado, y cuando leí en la 4ª página que la heroína es una editora como yo, no dudé en cogerlo (os aseguro que mi vida no se parece en nada a una novela chick lit, ¡por suerte!). Dos biografías noveladas que ponen los años 20 en el punto de mira con Mrs. Hemingway de Paula McLain que ganó mi amiga Claire con motivo del aniversario de su excelente blog y Alabama Song de Gilles Leroy que ganó el premio Goncourt por este libro si no recuerdo mal. El destino de dos mujeres, dos esposas de monstruos sagrados de la literatura norteamericana de cuyas vidas no sé absolutamente nada, será la ocasión. Nos quedamos en América con esta zambullida en los años 50 con El amor como por casualidad de Eva Rice, una década que también me encanta y que había redescubierto al leer Nada es demasiado bueno de Rona Jaffe, una muy buena novela. Espero quedar igual de seducido con este título. Seguro que se avecinan buenos momentos de lectura... ¿has leído alguno? Y como siempre, si alguno de vosotros se anima con una LC, será un placer. ¡Estás cargado! ¡Me encantó el Mazetti y me encantó "Alabama song"! Sí, sobre todo porque ayer por la tarde compré 3 más, ¡pero nadie lo sabe! Empujando el carro... harina,</w:t>
      </w:r>
    </w:p>
    <w:p>
      <w:r>
        <w:rPr>
          <w:b/>
          <w:color w:val="FF0000"/>
        </w:rPr>
        <w:t xml:space="preserve">id 12</w:t>
      </w:r>
    </w:p>
    <w:p>
      <w:r>
        <w:rPr>
          <w:b w:val="0"/>
        </w:rPr>
        <w:t xml:space="preserve">Composición sobre la Guerra Fría: Berlín, una apuesta en la Guerra Fría (1945-1990) En primer lugar estudiaremos la primera crisis de Berlín en junio de 1948. Luego, la segunda crisis, trece años más tarde, que llevó a la construcción de un muro, y finalmente la caída del muro, símbolo de la reunificación. Al principio, Berlín, dividida en cuatro sectores, vivió una situación económica, social, moral y política muy difícil. Para promover la reconstrucción de Alemania y el desarrollo de los países europeos afectados por la guerra, la Doctrina Truman (del presidente estadounidense) puso en marcha en 1947 el Plan Marshall, es decir, una ayuda financiera ofrecida a todos los Estados europeos, incluso a los países comunistas. Al mismo tiempo, la situación en la capital se deterioró: estadounidenses, británicos y franceses fusionaron sus zonas y crearon el marco alemán. Con una nueva moneda alemana para evitar que los habitantes se vuelvan a otro régimen, Estados Unidos hizo valer su lucha y su determinación. Como reacción, los soviéticos, que representaban el régimen comunista estalinista, defendieron su ideología y su poder organizando un enorme bloqueo. Se cortaron todas las vías de comunicación entre Berlín Oriental y Occidental para aislar y debilitar la zona americana. En respuesta a este bloqueo, EE.UU. puso en marcha un enorme puente aéreo para abastecer a su sector, durante once meses se transportaron más de dos millones de toneladas de mercancías desde Alemania Occidental a Berlín Occidental. En la primavera de 1949, los soviéticos interrumpieron su bloqueo por su ineficacia. Al final, esta crisis no condujo a ninguna guerra directa, pero demostró el poder y la riqueza de Occidente, liderado por una América decidida. Según Churchill, fue "un telón de acero" que cayó en Europa y dividió el mundo en dos grandes potencias: Estados Unidos y la URSS. Esta división dio lugar a dos estados distintos en Berlín: la República Federal de Alemania (RFA) en mayo de 1949 y la República Democrática Alemana (RDA) en octubre de 1949 en el este. Estas representan la Doctrina Truman y la Doctrina Zhdanov, respectivamente. Esta primera crisis puede considerarse una victoria para Estados Unidos, que demuestra su poder y su liderazgo mundial. En una segunda fase, una nueva crisis surgió de este mundo bipolar, situando de nuevo a Berlín en el centro de la Guerra Fría. De hecho, tras una primera victoria estadounidense, la RFA experimentó una gran prosperidad económica y se reconstruyó. Como muestra de una ideología triunfante, Berlín Occidental adoptó la cultura estadounidense y sus valores y principios, como la libertad. Atraídos por esta nueva riqueza, varios millones de berlineses orientales acudieron a escapar de la dictadura soviética. La muerte de Stalin en 1953 no impidió que aumentara el descontento y que el sistema político se viera aún más perturbado. Este éxodo fue una muestra de la derrota económica, política y social de la RDA, que no pudo soportar el aire de la influencia occidental. Por ello, las autoridades del Este, con el apoyo de la URSS, construyeron en un día, el 13 de agosto de 1961, un muro relativamente sencillo que separó físicamente a Berlín en dos. Pero en pocos días era un muro de 155 km de largo que bloqueaba completamente el flujo de personas, con 1200 soldados y vallas eléctricas que mantenían alejados a los berlineses. Se estableció todo un sistema de vigilancia que condujo a la muerte de un centenar de viajeros ilegales. La RDA retiene a sus habitantes y no es posible el contacto con el mundo exterior. El Muro de Berlín simbolizó la bipolaridad del mundo y la división ideológica y política de la Guerra Fría, en la que constituyó un nuevo escenario más tangible. Para los americanos es</w:t>
      </w:r>
    </w:p>
    <w:p>
      <w:r>
        <w:rPr>
          <w:b/>
          <w:color w:val="FF0000"/>
        </w:rPr>
        <w:t xml:space="preserve">id 13</w:t>
      </w:r>
    </w:p>
    <w:p>
      <w:r>
        <w:rPr>
          <w:b w:val="0"/>
        </w:rPr>
        <w:t xml:space="preserve">Formación El titular del CAP Conducteur d'engins: travaux publics et carrières tendrá la función de conducir pero también de mantener las diferentes máquinas de obras públicas como palas mecánicas o bulldozers. También se encargan de la nivelación y el movimiento de tierras en diversas estructuras. En concreto, la preparación, el funcionamiento, el pilotaje y el control del equipo están bajo su responsabilidad. Las materias que se imparten son : Mecánica Topografía Tecnología Conducción de máquinas Prevención, seguridad y medio ambiente Francés Historia-geografía Matemáticas y ciencias Educación física y deportiva Seguridad en el trabajo H0B0 Acreditación eléctrica Prevención de riesgos ligados a la actividad física (PRAP) Primeros auxilios en el trabajo (SST) ¿Qué pasa después? El titular de este CAP está preparado para el empleo y hay una necesidad permanente de operadores de máquinas. Sin embargo, el estudiante puede continuar sus estudios, en particular con una cualificación adicional (Mention Complémentaire), un diploma profesional (Brevet Professionnel) para conducir maquinaria de obras públicas, o un bachillerato profesional (Bac Pro) para el mantenimiento de equipos.</w:t>
      </w:r>
    </w:p>
    <w:p>
      <w:r>
        <w:rPr>
          <w:b/>
          <w:color w:val="FF0000"/>
        </w:rPr>
        <w:t xml:space="preserve">id 14</w:t>
      </w:r>
    </w:p>
    <w:p>
      <w:r>
        <w:rPr>
          <w:b w:val="0"/>
        </w:rPr>
        <w:t xml:space="preserve">Persia Persia (griego antiguo ἡ Περσίς / hê Persís) es el nombre metonímico[1] heredado de los antiguos griegos para el territorio gobernado por los reyes aqueménidas (medos). El apogeo de la antigua Persia está representado por la dinastía aqueménida, cuyos conquistadores Darío I y Jerjes I extendieron el territorio hasta la India. Codiciada, esta región fue conquistada por Alejandro Magno en el siglo IV a.C., por los partos en la segunda mitad del siglo III a.C., por las tropas musulmanas en el siglo VII, por Gengis Kan en el siglo XIII y por Tamerlán en el siglo XIV. En la actualidad, los iraníes siguen hablando persa y celebrando las fiestas religiosas zoroastrianas que han pasado a formar parte del patrimonio cultural a lo largo de los siglos. En el siglo III, durante la dinastía sasánida, apareció la palabra Ērān o Ērānšahr, que significa "tierra de los arios", también traducida como "tierra de los iraníes". En el siglo VII, tras la caída de los sasánidas, el país retomó el nombre de "Persia" en el extranjero, que se utilizó hasta 1934, cuando Reza Pahlavi sustituyó el nombre de "Persia" por el de "Irán" mediante un decreto[2]. CronologíaEdición - Siglo X a.C.: colonización de la meseta iraní por los arios en el norte y en Fars, por los medos en el oeste. - Hacia el 750 a.C. : Dejoces funda el primer reino medo, cuya capital es Ecbatane. - 612 a.C.: Los medos se apoderan de Nínive, provocando la caída del Imperio Asirio. - 552 a.C.: Persia se convierte en un reino independiente bajo el mando del rey Ciro II. - 550 a.C.: Ciro II funda con los medos el Imperio Persa, que se extenderá por todo Oriente Medio, desde el Mar Egeo hasta la India, desde Egipto hasta Afganistán. Nacimiento de Darío I, rey de Persia († 486 a.C.). - 522 a.C.: Tras la muerte de Cambyses, el mago Gaumata usurpa el poder haciéndose pasar por Bardiya, hermano del difunto; es asesinado por los generales dirigidos por Darío. Comienzo del reinado de Darío I, rey de Persia (termina en el 486 a.C.). - 518 a.C.: Se construye la Vía Real de 2.683 km a través del Imperio Persa. - 490 a.C.: Los persas del rey Darío son derrotados por una coalición de griegos en Maratón; este es el episodio más importante de la Primera Guerra Medieval. - 486: Muerte de Darío I, rey de Persia. Comienzo del reinado de Jerjes, rey de Persia (termina en el 465 a.C.). - 482 a.C.: Para sofocar una revuelta babilónica contra el dominio persa, Jerjes hace destruir los templos de la ciudad, incluido el Esagil. - 480 a.C.: Durante la Segunda Guerra Medieval, los griegos derrotan a la armada persa en Salamina. Más de 1.000 personas participan en la batalla. - 479 a.C.: Atenas rechaza la ventajosa oferta de pasarse al bando persa. - 472 a.C.: En su obra Los Persas, Esquilo presenta al público ateniense la batalla de Salamina desde el lado persa. - 465 a.C.: El aqueménida Jerjes I es asesinado. Su hijo Artajerjes I le sucede como rey de Persia. - 459 a.C.: Tras haber ayudado a los rebeldes egipcios contra el poder persa, los griegos son puestos en fuga y encuentran refugio en una isla del delta del Nilo. - 449 a.C.: Paz de Calias: Tratado de paz entre las ciudades griegas (a través de</w:t>
      </w:r>
    </w:p>
    <w:p>
      <w:r>
        <w:rPr>
          <w:b/>
          <w:color w:val="FF0000"/>
        </w:rPr>
        <w:t xml:space="preserve">id 15</w:t>
      </w:r>
    </w:p>
    <w:p>
      <w:r>
        <w:rPr>
          <w:b w:val="0"/>
        </w:rPr>
        <w:t xml:space="preserve">Intenté tocar el teclado y las máquinas en un momento dado. Incluso formé parte de dos bandas, los efímeros Darkworms formados sólo para el trampolín de 1998 del instituto Renoir de Cagnes-sur-Mer y uno de los 67453 miembros de Mastaya que fue una banda realmente genial, pero que desgraciadamente ya no existe (secuencia de promoción, el cantante y el guitarrista han montado un dúo desde A Solas). También hago un poco de DJ, pero por supuesto tengo tan poco talento para ello como David Guetta. En resumen, como toda la gente que escribe sobre música, soy un músico frustrado. Por supuesto. Para mí, el vinilo es sin duda lo mejor que se ha hecho nunca en términos de calidad de sonido, gracias sobre todo a su increíble dinámica. Vale, los CDs no se agrietan, pero están fríos y planos. En cuanto a los formatos comprimidos, aunque tengo una ligera preferencia por el AAC, siguen siendo el primer paso cualitativo hacia atrás en la historia de la grabación musical. Pero hemos perdido parte de la calidad por mucha más comodidad. Así que escucho mucha música en mi iPhone con monitores in-ear Bose. En casa, tengo mi viejo sistema Hi-Fi Kenwood de 1993, tocadiscos Technics MKII y una mesa de mezclas oscura. No compro todos mis discos porque la gente también me envía algunos. :-) Por lo demás, creo francamente que las majors se han perdido por completo la revolución digital y están empezando a ser conscientes de ella por muy poco tiempo. No debería sorprendernos la piratería cuando sabemos lo difícil que es conseguir buena música fácilmente. Todo se ha puesto en recopilaciones y música mala a la legua, así que es un retorno justo. Los sellos independientes lo están haciendo comparativamente mejor ante la crisis discográfica, aunque sigue siendo complicado para ellos.</w:t>
      </w:r>
    </w:p>
    <w:p>
      <w:r>
        <w:rPr>
          <w:b/>
          <w:color w:val="FF0000"/>
        </w:rPr>
        <w:t xml:space="preserve">id 16</w:t>
      </w:r>
    </w:p>
    <w:p>
      <w:r>
        <w:rPr>
          <w:b w:val="0"/>
        </w:rPr>
        <w:t xml:space="preserve">Nuevos productos 2021. Nuestros fabricantes ESU y TILLIG suelen anunciar sus novedades en la Spielwarenmesse. Este año la Spielwarenmesse no se celebrará en enero. Ya sabes la razón: la corona. Le informaremos en este sitio tan pronto como recibamos la información. Así que, por favor, tened paciencia... 22 de diciembre de 2020. Descubra aquí, a partir de ahora, todas las posibilidades de LokSound... a través de la imagen, el sonido y la información. Hoy la ESU ya presenta 5 vídeos. Pero iremos añadiendo regularmente a esta página. Que lo disfrutes. 12 de octubre de 2020. Nuevo otoño 2020 de ESU. Nuevas locomotoras, ampliación de la gama n-wagen 'Silberling' y nuevos vagones: Taschenwagen Sdggmrs. V160 31000 Diesellok, H0, V160 130 DB, altrot, Ep III, Sound + smoked, DC/AC 31001 Diesellok, H0, 216 100 DB, ozeanblau/beige, Ep IV, Sound + smoked, DC/AC 31002 Diesellok, H0, 216 156 DB, altrot, Ep IV, Sound + Rauch, DC/AC BR218 31013 Diesellok, H0, 218 196 DB, verkehrsrot, Ep VI, Sonido + humo, DC/AC 31014 Diesellok, H0, 218 137 Citybahn DB, orange/weiss, Ep IV, Sonido + grajo, DC/AC 31015 Diesellok, H0, 218 217 DB, TEE-Lackierung, Ep IV, Sonido + humo, DC/AC Taschenwagen Sdggmts con 2 contenedores con aperturas de puertas y troquel interior. 36540 Taschenwagen, H0, 37 84 499 3 173-2, NL-AAEC Ep. VI, Carga 2x Contenedor 40 pies: CAI 36541 Taschenwagen, H0, 37 84 499 3 176-5, NL-AAEC Ep. VI, Carga 2x Contenedor 40 pies: MSC 36542 Taschenwagen, H0, 37 84 499 3 181-5, NL-AAEC Ep. VI, Carga 2x Contenedor 40 pies: ONE 36543 Taschenwagen, H0, 37 84 499 3 203-7, NL-AAEC Ep. VI, Cargando 2x Contenedor 40 pies: OOCL 36544 Taschenwagen, H0, 37 84 499 3 232-6, NL-AAEC Ep. VI, Cargando 2x Contenedor 40 pies: APL n-Wagen 'Silberling' 36488 n-Wagen, H0, BD4nf-59, 96354 Esn, Steuerwagen, DB Ep. III, silber, DC 36518 n-Wagen, H0, B4nb-59, 42725 Esn, 2. Kl, DB Ep. III, silber, DC 36519 n-Wagen, H0, B4nb-59, 42727 Esn, 2. Kl, DB Ep. III, silber, DC 36487 n-Wagen, H0, AB4nb-59, 31479 Esn, 1./2. Kl, DB Ep. III, silber, DC 36486 n-Wagen, H0, BDnrzf 740.2, 82-34 322-1, Steuerwagen, DB Ep. IV, silber, DC 36483 n-Wagen, H0, Bnrz 725, 22-34 106-1, 2. Kl, DB Ep. IV, silber, DC 36484 n-Wagen, H0, Bnrz 725, 22-34 078-2, 2. Kl, DB Ep. IV, silber, DC 36485 n-Wagen, H0, ABnrzb 704, 31-34 057-5, 1./2. Kl, DB Ep. IV, silber, DC 36513 n-Wagen, H0, Bnrdzf 483.1, 80-35 188-7, Steuerwagen, DB Ep. VI, lichtgrau/gelb/grau, DC 36510 n-Wagen, H0, Bnrz 451.4, 22-34-112-9, 2 Kl, DB Ep. VI, lichtgrau/gelb/grau, DC 36511 n-Wagen, H0, Bnrz 450.3, 22-35 927-9, 2 Kl, DB Ep. VI, lichtgrau/gelb/grau, DC 36512 n-Wagen, H0</w:t>
      </w:r>
    </w:p>
    <w:p>
      <w:r>
        <w:rPr>
          <w:b/>
          <w:color w:val="FF0000"/>
        </w:rPr>
        <w:t xml:space="preserve">id 17</w:t>
      </w:r>
    </w:p>
    <w:p>
      <w:r>
        <w:rPr>
          <w:b w:val="0"/>
        </w:rPr>
        <w:t xml:space="preserve">Hotel Lyon : le Phénix Hôtel, hotel de 3 estrellas en el casco antiguo de Lyon - organización de seminarios. DESCRIPCIÓN BIENVENIDOS AL HOTEL PHENIX El Phénix Hôtel, o Phoenix Hôtel, está situado en los muelles del Saona, al pie del embarcadero del "Vaporetto", una lanzadera fluvial que desde principios de abril une el muelle de Bondy, donde se encuentra el hotel, con el nuevo barrio de la Confluencia. En el barrio protegido del Viejo Lyon, esta antigua Maison du Chapeau Rouge, donde dormía el duque de Nemours, gobernador del Lyonnais, del Forez y del Beaujolais (1531 - 1585), se utiliza como hotel desde el siglo XVI. Desde 1990, los tres edificios de los siglos XVI y XVII albergan este hotel florentino, que combina tradición y modernidad. El Hotel Phoenix ofrece 36 habitaciones completamente renovadas, para no fumadores, con aire acondicionado y calefacción individuales, donde el confort y la decoración se combinan para su bienestar: baños equipados con secador de pelo y de toallas, minibar, caja fuerte, teléfono, TV de pantalla plana Canal + Canalsat, TNT 31 canales, WIFI de alta velocidad gratuito, servicio de habitaciones 24 horas, hervidor de agua con surtido de café y té, centro de negocios, aparcamiento privado (a reservar). ARRIBA DE LA PÁGINA</w:t>
      </w:r>
    </w:p>
    <w:p>
      <w:r>
        <w:rPr>
          <w:b/>
          <w:color w:val="FF0000"/>
        </w:rPr>
        <w:t xml:space="preserve">id 18</w:t>
      </w:r>
    </w:p>
    <w:p>
      <w:r>
        <w:rPr>
          <w:b w:val="0"/>
        </w:rPr>
        <w:t xml:space="preserve">Nuestra amplia selección de cartas natales en línea es un recurso importante para todos los astrólogos. Ahora puede adquirir todos estos gráficos de calidad profesional e imprimirlos en alta resolución. Nuestros gráficos en PDF le convencerán: las líneas limpias, el tipo de letra fácil de leer y los colores agradables lo convierten en un producto atractivo e interesante. (Ver un ejemplo)¿Trabaja con una gran cantidad de datos de nacimiento? A petición de muchos astrólogos, hemos introducido la posibilidad de almacenar hasta 1000 datos de nacimiento en un perfil de usuario registrado. Puede almacenar y ver sus registros en orden alfabético, y estamos planeando añadir una forma adicional conveniente de gestionar los datos. El almacenamiento de datos ampliado se ha integrado en la suscripción al mapa del cielo en PDF. También es posible adquirir esta opción como una suscripción independiente por un año. Para ver los gráficos adicionales de este mapa, también necesita un lector de PDF, que ya está instalado en la mayoría de los dispositivos. También puede hacer clic aquí para descargar el programa gratuito Adobe Acrobat Reader. Dependiendo de la configuración de su navegador, podrá ver las páginas PDF en la ventana del navegador o descargar primero el archivo para poder verlo. Para imprimir sólo el mapa sin el texto de esta página, haga clic en la imagen. Obtendrá una nueva página que muestra sólo el mapa.  Imprímelo como siempre. Si el mapa es demasiado grande para su impresora, guarde la imagen en su disco. Se trata de un mapa PNG que la mayoría de las utilidades de imagen pueden leer, y la utilidad le permitirá reducir la escala y girar la imagen para adaptarla a su impresora. Para obtener una calidad de impresión profesional, debe utilizar la opción "PDF" situada en la parte superior del diseño del tema, a la izquierda. Los temas de PDF están disponibles por una pequeña cuota de suscripción.</w:t>
      </w:r>
    </w:p>
    <w:p>
      <w:r>
        <w:rPr>
          <w:b/>
          <w:color w:val="FF0000"/>
        </w:rPr>
        <w:t xml:space="preserve">id 19</w:t>
      </w:r>
    </w:p>
    <w:p>
      <w:r>
        <w:rPr>
          <w:b w:val="0"/>
        </w:rPr>
        <w:t xml:space="preserve">Para Jacques y Thierry Capdemourlin, la cosecha de 2018 fue estupenda para todas nuestras propiedades. Ya sea en el Château Ballestard La Tonnelle, el Château Cap de Mourlin o el Château Roudier. El otoño cálido y soleado y el clima muy seco permitieron a las uvas perfeccionar su madurez. Ni una gota de lluvia durante la vendimia, se dieron todas las condiciones para presagiar una gran cosecha. En cuanto a la maduración en barricas, todo va muy bien, y esta añada se beneficia del mismo cuidado. Ya se distingue por un bello equilibrio y elegancia. Es cierto que los grados son un poco más altos de lo habitual, pero esto permitirá que perdure en el tiempo. Para el 2017, trajimos cantidades más pequeñas debido a las heladas, pero lo que cosechamos fue muy hermoso. Es una añada muy fina, con bellos colores, taninos sedosos, un vino ya muy sabroso y accesible al paladar. En cuanto al 2016, es una añada muy grande, un vino muy rico, excepcional, el 2015 también es una añada muy grande, un vino generoso con sabores duraderos, decididamente, ¡estamos mimados, la naturaleza nos ha regalado una hermosa serie de añadas! Apasionado por esta hermosa denominación de Bonnezeaux, ofrece una amplia gama con muchas añadas. Muy bonito Bonnezeauxblanc 2018, concentrado y con mucho encanto, con una gran potencia aromática (lirio, rosa, avellana), fino y untuoso a la vez en boca, con un buen potencial de envejecimiento. El Bonnezeauxblanc Malabé 1er tri 2018, es fino y sabroso, denso y aterciopelado, con un bonito color, una nariz rica y presente dominada por notas de pan tostado y frutas confitadas, para disfrutar con un Bleu d'Auvergne o manzanas con mantequilla salada. También el Anjou tinto 2015, que combina potencia y flexibilidad, rico y fino, con esas notas muy características y persistentes de humo y fresa silvestre. Un precioso Cabernet d'Anjou Moelleux 2018 y un finísimo Coteaux-du-Layon 2018, complejo, con notas de rosa, espino y frutos secos, amplio y distinguido. Situada en la pequeña ciudad de Seyssel, en la encrucijada de las regiones de Ain y Savoie, la bodega familiar de Vins Lambert tiene una historia centenaria y es famosa por su célebre método de champán, que ya era muy apreciado por los reyes y reinas del siglo XIX, en particular la reina Victoria. Elaborado con las dos variedades de uva locales, Molette (única en el mundo) y Altesse, y envejecido en las bodegas entre 36 y 72 meses (mucho más de los 9 meses que exige la ley), Royal Seyssel es el buque insignia de la AOC Seyssel desde 1901. Apreciado y reconocido internacionalmente por su finura y originalidad, ha recibido numerosos premios y vuelve a estar presente en las mejores mesas gastronómicas francesas. Gérard Lambert, hijo del país del que representa la 5ª generación de viticultores, es un apasionado de su terruño y de sus raíces; también se ha volcado en la agricultura biodinámica para ofrecer una gama de vinos tintos y blancos ecológicos. De hecho, aquí es un notable Royal Seysselcuvée Privée 2015, con aromas de fruta fresca y acacia, un muy bien equilibrado, fresco, que combina la finura y la estructura, con una buena redondez, mousse viva y hermoso color. Un bonito vino blanco de Seyssel Molette Domaine de Vens-le-Haut 2016, de color dorado, con un agradable final aromático, rico en nariz, con notas de rosa y espino, un vino elegante y persistente, encantador en boca, ideal para acompañar filetes de lucio a la dijonnaise o raviolis con queso blanco El Mondeuse Domaine de Vens-le-Haut 2015, con una nariz potente y persistente dominada por las fresas silvestres maduras y las ciruelas pasas, combina finura y plenitud,</w:t>
      </w:r>
    </w:p>
    <w:p>
      <w:r>
        <w:rPr>
          <w:b/>
          <w:color w:val="FF0000"/>
        </w:rPr>
        <w:t xml:space="preserve">id 20</w:t>
      </w:r>
    </w:p>
    <w:p>
      <w:r>
        <w:rPr>
          <w:b w:val="0"/>
        </w:rPr>
        <w:t xml:space="preserve">Estas son las reglas oficiales del servidor Midnight RP. Nadie debe ignorarlo y todos deben respetarlo. Si no se hace así, se impondrán sanciones acordes con la infracción cometida. También puede estar sujeto a cambios, en cuyo caso se notificará específicamente a la comunidad. El AFK en el juego (más de unos minutos) está prohibido. Se ruega a todos los jugadores (con o sin visado) que pongan su nombre y apellido de RP en discord. Está estrictamente prohibido hacer publicidad de otro servidor de GTA RP (prohibición sin previo aviso). Todos los intentos de glitch, trampas, insultos, etc. serán castigados con un baneo. Por lo general, es posible solicitar el desbaneo. En caso de problemas, no se efectuarán reembolsos sin pruebas. Los edificios de la LSPD, EMS, GOBIERNO, APARCAMIENTO CENTRAL, AUTOLA FOURRIÈRE son zonas SEGURAS. Además, todos los lugares que pueden recibir al público también se consideran ZONAS SEGURAS (por ejemplo, tiendas de ropa, bares, edificios públicos, puntos de paso muggles), así como sus respectivos aparcamientos. Por lo tanto, está prohibido llevar a cabo acciones ilegales en estos lugares (tiroteos, asesinatos, secuestros, etc.) a menos que el personal lo autorice. Están prohibidas zonas como la base militar, el portaaviones, la prisión federal y todas las comisarías (excepto la de recepción). Obligación de declarar cuentas de discordia dobles (cuenta anónima por ejemplo) Todas las escenas de Violación están estrictamente prohibidas (baneo sin aviso). Cualquier acción sexual en RP (o HRP, obviamente) está estrictamente prohibida y será castigada con un baneo permanente sin previo aviso. Los comentarios discriminatorios, acosadores o sexistas hacia las damas de nuestro servidor también se castigan con un baneo. Cualquier comentario que se asemeje de alguna manera al acoso, la discriminación o la violencia moral hacia cualquier jugador está estrictamente prohibido y será sancionado por el personal. Para todas las solicitudes relacionadas con el servidor (por ejemplo: baneos, etapas, reembolsos, etc.), por favor abre un ticket y no hagas tu solicitud en un canal de discordia de HRP o por mensaje privado al staff. Para evitar el metagaming está prohibido estar en las radios de la categoría HRP cuando se está en la ciudad. Para que sean aceptables en el RP, las fotos deben ser tomadas directamente en el juego (enviando la foto por SMS), o como una captura de pantalla con el teléfono en la mano. El modificador de voz sólo se permite si se lleva una máscara y la voz es audible. Para cualquier otra excepción, consulte al personal. Una persona con una máscara completa no puede ser reconocida por su acento, voz o género. Tras la muerte de un RP, tu personaje no podrá acercarse a un entorno anterior (pandilla, organización, policía, puntos de droga) durante al menos una semana. Si es posible, cualquier problema con otro jugador debe tratarse directamente en el juego. Si no es posible, un miembro del personal mediará si se hace de forma tranquila, respetuosa e inteligente. Está prohibido trabajar con un vehículo diferente al proporcionado por la empresa. El Discord tiene diferentes canales de RP Canales HRP (escritos y vocales) Radios RP (vocales) Los grupos pueden tener un discord anexo (sólo canales textuales) con la condición de que el discord sea propiedad de Midnight RP (para evitar cualquier MetaGaming). Está estrictamente prohibido contactar con un Staff en RP para hablar de un problema. Por favor, abra un ticket en este caso. Está prohibido discutir una escena problemática en los canales de discordia de HRP. Un billete o una discusión oral es</w:t>
      </w:r>
    </w:p>
    <w:p>
      <w:r>
        <w:rPr>
          <w:b/>
          <w:color w:val="FF0000"/>
        </w:rPr>
        <w:t xml:space="preserve">id 21</w:t>
      </w:r>
    </w:p>
    <w:p>
      <w:r>
        <w:rPr>
          <w:b w:val="0"/>
        </w:rPr>
        <w:t xml:space="preserve">A principios de este año, no hay propósitos en el horizonte. En primer lugar, porque siempre son los mismos de un año a otro. En segundo lugar, porque es un principio: se toma una resolución para no cumplirla. No es una promesa. Así que hoy, vamos a hacer que el año nuevo rime con nuevos proyectos... ¡Vale, proyectos! Como la planificación de una boda y toda la logística y los medios económicos que conlleva no parecían ser un reto suficiente para el próximo año y medio, decidimos ponerle sabor a las cosas... volviendo a Quebec. Pero esta vez, no para un viaje; para establecerse, si no permanentemente, durante mucho tiempo. Tras dos años en París, un par de años en Montreal y 24 meses en Lyon, pudimos comparar la calidad de vida y las oportunidades que ofrecía cada ciudad. Bromas aparte, no fue una decisión fácil de tomar. Ya hemos pasado por ello una vez y sabemos lo que supone la expatriación. Sabemos lo difícil que será dejar a nuestras familias y amigos que ahora son hermanos, no ver crecer directamente esos trocitos de col, no disfrutar de esos metros de estanterías dedicados a la única variante del yogur en cien recetas. Pero la elección era tan evidente durante nuestra peregrinación otoñal que no podíamos ignorarla. Nuestro futuro está al otro lado del Atlántico, y allí nos uniremos a él. La Rue Rivard vuelve, pues, a su fuente, donde comenzó la aventura bloguera... Pero cuidado, aún no llegan los artículos con sabor a arce. No se hace nada. Todo está por hacer. Los pasos son largos y costosos. Las solicitudes de residencia permanente, el procedimiento de inmigración que queremos realizar, están incluso suspendidas hasta abril. Por suerte, mi titulación nos permite obviar esta pausa y enviar nuestra solicitud lo antes posible. Así que estamos reuniendo declaraciones de impuestos, pruebas de visados anteriores, certificados de trabajo, diplomas y expedientes académicos de todo tipo, que nos llevan hasta el sexto grado. El viernes, incluso tuvimos que hacer un examen de francés para finalizar nuestro expediente. Todo ello nos permitirá solicitar, y quizás obtener, un certificado de selección de Quebec. Entonces, tendremos que convencer a Canadá de que nos acoja, con 10 años de vida por delante y un examen médico bien hecho. Así que no has terminado de leer mis aventuras francesas, antes de continuar la aventura con nuestros primos. Y aquí hay un tercer reto sencillo... encontrar un piso en la calle Rivard. ¿Chiche?</w:t>
      </w:r>
    </w:p>
    <w:p>
      <w:r>
        <w:rPr>
          <w:b/>
          <w:color w:val="FF0000"/>
        </w:rPr>
        <w:t xml:space="preserve">id 22</w:t>
      </w:r>
    </w:p>
    <w:p>
      <w:r>
        <w:rPr>
          <w:b w:val="0"/>
        </w:rPr>
        <w:t xml:space="preserve">Para ver y conocer todo, JT Foot Mercato es el lugar donde hay que estar. En este número 177: ¿Cuándo habrá un partido de las estrellas en el fútbol? El Partido de las Estrellas es un acontecimiento importante en el baloncesto de Estados Unidos y también existe en la MLS. En Foot Mercato nos preguntamos si un proyecto así podría crearse en Europa y por qué no convertirse en algo habitual. A continuación, echamos un vistazo a los intentos anteriores y a los dos equipos que hemos seleccionado, y luego echamos un vistazo a la situación actual. Por último, nos dirigimos a Sudáfrica para descubrir el ya tradicional objetivo del día. Por último, como ya estáis acostumbrados, la redacción de JT Foot Mercato os invita a dejar vuestros comentarios en su cuenta oficial de twitter: @FootMercato_TV</w:t>
      </w:r>
    </w:p>
    <w:p>
      <w:r>
        <w:rPr>
          <w:b/>
          <w:color w:val="FF0000"/>
        </w:rPr>
        <w:t xml:space="preserve">id 23</w:t>
      </w:r>
    </w:p>
    <w:p>
      <w:r>
        <w:rPr>
          <w:b w:val="0"/>
        </w:rPr>
        <w:t xml:space="preserve">Correa de reloj de nobuk de color avellana de 20x16 mm. Tamaño estándar. Bonito color avellana, muy agradable al tacto, esta correa se adapta a todo tipo de relojes. Forrado con piel de becerro de primera calidad. 100% Made in France. Longitud de la correa: 115/75 mm. Correa para relojes con asas de 20 mm. Las entregas se realizan mediante cartas con seguimiento. Este sistema le permitirá recibir por correo electrónico, tras el pago y la preparación de su pedido, un número de seguimiento de 13 dígitos. Este número le permitirá seguir el progreso de su paquete en el sitio web https://www.laposte.fr/. Plazo de entrega: tarda unos 2 o 3 días después del envío. Las pulseras de Atelier Romane son enviadas directamente por Atelier Romane y se fabrican por encargo. Por lo tanto, habrá que contar con un tiempo de aproximadamente 7 días para la fabricación y de 2 a 3 días para la entrega mediante carta seguida. Este sistema le permitirá recibir por correo electrónico, tras el pago y la preparación de su pedido, un número de seguimiento de 13 dígitos. Este número le permitirá seguir el progreso de su paquete directamente en el sitio web https://www.laposte.fr/. Los relojes son enviados directamente por LIP, en Besançon, a través de un colissimo con número de seguimiento. Este sistema le permitirá recibir por correo electrónico, tras el pago y la preparación de su pedido, un número de seguimiento de 13 dígitos. Este número le permitirá seguir la entrega de su colissimo directamente en el sitio web https://www.laposte.fr/. Los relojes son enviados directamente por Ralf Tech, a través de un colissimo con número de seguimiento y seguro. Este sistema le permitirá recibir un número de seguimiento de 13 dígitos por correo electrónico, tras el pago y la preparación de su pedido. Este número le permitirá seguir el progreso de su paquete directamente en el sitio web https://www.laposte.fr/. Plazo de entrega: tarda unos 2 o 3 días después del envío. Los relojes son enviados directamente por Auricoste, a través de un colissimo con número de seguimiento y seguro. Este sistema le permitirá recibir por correo electrónico, tras el pago y la preparación de su pedido, un número de seguimiento de 13 dígitos. Este número le permitirá seguir la entrega de su colissimo directamente en el sitio web https://www.laposte.fr/. Plazo de entrega: tarda aproximadamente 2 o 3 días después del envío. Las presentes condiciones generales de venta (en adelante, las "Condiciones Generales") se aplican a toda compra realizada por un internauta / persona física (en adelante, el "CLIENTE") en el sitio web https://eshop.thewatchobserver.fr (en adelante, el "SITIO") a THE WATCH OBSERVER (en adelante, el "VENDEDOR"), SAS con un capital de 65.000 euros, inscrita en el Registro Mercantil de PARÍS con el número 521 184 614, con domicilio social en 99, rue du Faubourg Saint-Martin - 75010 París - FRANCIA NÚMERO SIRET: 521184614 00019. La empresa está sujeta al IVA con el número FR87521184614. Contacto Tel : 09 82 57 22 77 Email : contact-eshop (at) thewatchobserver.fr ¡Satisfecho o le devolvemos el dinero! ¿Compras por Internet y un detalle no te gusta cuando recibes el paquete? Póngase en contacto con nosotros en un plazo de 14 días después de su pedido, se le reembolsará al recibir el paquete de devolución. Detalles en el Anexo 1. IMPORTANTE Todo pedido realizado en el SITIO implica la aceptación sin reservas del CLIENTE de las presentes condiciones generales de venta. Artículo 1. Definiciones Los términos utilizados a continuación tienen el siguiente significado en las presentes Condiciones Generales: "CLIENTE": designa al cocontratante del VENDEDOR, que garantiza la condición de consumidor tal y como la definen la legislación y la jurisprudencia francesas. En este sentido, se establece expresamente que este CLIENTE actúa al margen de cualquier actividad habitual o comercial.</w:t>
      </w:r>
    </w:p>
    <w:p>
      <w:r>
        <w:rPr>
          <w:b/>
          <w:color w:val="FF0000"/>
        </w:rPr>
        <w:t xml:space="preserve">id 24</w:t>
      </w:r>
    </w:p>
    <w:p>
      <w:r>
        <w:rPr>
          <w:b w:val="0"/>
        </w:rPr>
        <w:t xml:space="preserve">Los jerseys de punto de gran tamaño, las versiones de peluche, las chaquetas de punto con flecos, los ponchos y los kimonos serán imprescindibles para tus looks este invierno. Los jerseys de cuello alto y el caché-coeur también serán de rigor esta temporada. Adopta un jersey estampado con unos chinos, o un cárdigan de piel de oveja con unos vaqueros acampanados para un look de los 70. 581 artículos encontrados Ordenar por : Línea directa 09 70 80 99 73De martes a viernesde 10 a 12 y de 14 a 17 horas(número sin recargo precio de una llamada local) En MonShowroom.com, descubra las piezas más trendy de las nuevas colecciones primavera/verano 2015. Tanto si busca zapatos (sandalias, zapatos tropezones, bailarinas, derbies, tenis, zapatillas, botas, cuñas o zapatos de salón), un vestido de noche, un vestido informal o un vestido para la playa, un top estampado, una camisa, unos vaqueros, un pantalón de color o un bolso de piel para realzar sus conjuntos; ¡las novedades de MonShowroom le encantarán! Las grandes marcas de moda femenina están presentes, como Sessun, American Vintage, Vero Moda, Vila, See by Chloé o incluso IKKS y ba&amp;Sh. Para los hombres, tus marcas favoritas también están presentes: zapatillas adidas originals, vaqueros Diesel, chaquetas Eleven o camisetas Jack&amp;Jones, pero también camisas Selected Homme, prendas de punto Harris Wilson, chinos Scotch&amp;Soda o bolsos Fred Perry. Con más de 350 marcas y 25.000 artículos, seguro que encuentras algo que te guste esta temporada.</w:t>
      </w:r>
    </w:p>
    <w:p>
      <w:r>
        <w:rPr>
          <w:b/>
          <w:color w:val="FF0000"/>
        </w:rPr>
        <w:t xml:space="preserve">id 25</w:t>
      </w:r>
    </w:p>
    <w:p>
      <w:r>
        <w:rPr>
          <w:b w:val="0"/>
        </w:rPr>
        <w:t xml:space="preserve">Alto nivel de cafeína Para 300g de té, puedo hacer: 60 tazas Una cura de desintoxicación dedicada a las mujeres. tés elegidos por sus efectos antioxidantes, Una cura hecha para ustedes, señoras, por favor. Una selección de ingredientes de desintoxicación, y una cura de 60 días con un sabor muy suave y efectos garantizados para ayudar a desintoxicar su corazón, ayudar a quemar grasa profundamente. Esta cura se toma Día 1 a 20: DToX: 5g de té en infusión en 450ml de agua caliente Día 21 a 40: Adelgazar es bueno: 5g de té en infusión en 450ml de agua caliente Día 41 a 60: Tonik: 5g de té en infusión en 450ml de agua caliente - 5 ¡Super bueno!</w:t>
      </w:r>
    </w:p>
    <w:p>
      <w:r>
        <w:rPr>
          <w:b/>
          <w:color w:val="FF0000"/>
        </w:rPr>
        <w:t xml:space="preserve">id 26</w:t>
      </w:r>
    </w:p>
    <w:p>
      <w:r>
        <w:rPr>
          <w:b w:val="0"/>
        </w:rPr>
        <w:t xml:space="preserve">Según la edad de tu hijo, ayúdale a : - Recorta pétalos de la cartulina dorada o amarilla utilizando la plantilla de pétalos de la falda - Recorta una tira de cartulina de 5 cm por 70 a 80 cm (según el tamaño de la cintura de tu hijo) - también puedes unir dos tiras de extremo a extremo - Enrolla los extremos de los pétalos en el mango de un cepillo grande - Grapa una primera fila de pétalos a la cintura - Grapa una segunda fila de pétalos entre la fila anterior - Corta pequeños pétalos de los pétalos - Grapa una segunda fila de pétalos a la cintura Grapa una primera fila de pétalos a la cintura - Grapa una segunda fila de pétalos entre la fila anterior - Recorta pequeños pétalos del papel crepé verde - Riza la parte superior de los pétalos y grápalos entre los pétalos de la segunda fila - Grapa una tercera fila de pétalos. - Ajuste la corona al tamaño de la cabeza de su hijo y cierre la corona. - La corona puede utilizarse con la falda y el top brasileños. Corona brasileña para disfrazarse</w:t>
      </w:r>
    </w:p>
    <w:p>
      <w:r>
        <w:rPr>
          <w:b/>
          <w:color w:val="FF0000"/>
        </w:rPr>
        <w:t xml:space="preserve">id 27</w:t>
      </w:r>
    </w:p>
    <w:p>
      <w:r>
        <w:rPr>
          <w:b w:val="0"/>
        </w:rPr>
        <w:t xml:space="preserve">¿Es la esterilización por luz pulsada de los envases adecuada para sus productos? Desde el agua hasta el yogur, pasando por el zumo y la cerveza, la esterilización de envases por luz pulsada de Claranor es adecuada para una amplia gama de productos. MERCADO DE LAS BEBIDAS La luz pulsada de Claranor ya es utilizada por los principales actores del mercado de las bebidas como una solución eficaz y fiable para la esterilización de envases en : - Agua embotellada: para reducir o eliminar el ozono; - Bebidas sensibles: para esterilizar sin productos químicos ni agua; - Bebidas sin gas: para reducir la cantidad de conservantes; - Bebidas calientes: para simplificar el proceso y aligerar la preforma (eliminando la necesidad de invertir las botellas para garantizar la descontaminación térmica del tapón); - Bebidas carbonatadas y vinos: para mantener la estabilidad cuando los niveles de carbonatación o alcohol no son suficientes y para mantener la calidad y el sabor del producto (sin residuos). MERCADO DE PRODUCTOS LÁCTEOS Los productos lácteos frescos son entornos sensibles sujetos a deterioro microbiológico, lo que anima a los fabricantes a descontaminar los envases antes de su llenado. Claranor ofrece equipos de esterilización en línea para tarros, cierres y tapas de aluminio utilizados en el proceso de envasado de productos lácteos procesados en líneas ultralimpias o ESL. El equipo es adecuado tanto para las llenadoras lineales como para las rotativas. La tecnología en línea cumple plenamente los requisitos de vida útil de los productos refrigerados y : - sin riesgo de residuos químicos en el envase; - sin las limitaciones logísticas de un tratamiento externo como el que requiere la irradiación gamma. Las soluciones de Claranor han sido seleccionadas por las principales empresas internacionales y los principales fabricantes de equipos originales de todo el mundo para una amplia gama de bebidas y productos lácteos: agua, zumo, cerveza, postres, yogures, productos lácteos ecológicos, yogures para beber, margarina baja en grasa, requesón... Claranor, altos niveles de descontaminación, un compromiso con los resultados microbiológicos Claranor diseña equipos para la esterilización de cierres, preformas, tarros y tapas utilizados en los mercados de bebidas y lácteos. Nuestros equipos son capaces de alcanzar los niveles de descontaminación requeridos por los productores mientras mantienen ritmos de producción de hasta 90.000 botellas/hora, con hasta 60 golpes/min. Se pueden alcanzar altos niveles de descontaminación (de 3 log a 5 log en bacterias y mohos). La reducción de la descontaminación está certificada por un laboratorio externo de Fraunhofer. Ya está disponible una gama completa de resultados. Claranor ya cuenta con más de 420 máquinas en funcionamiento en todo el mundo en todo tipo de envases. Se pueden tratar tapas y tarros de todas las formas y tamaños, desde tapas planas, tapas deportivas y tapas de 5 galones hasta tarros de yogur, tarros de PLA y cubos. Lea nuestro artículo sobre los envases de tapas y tarros</w:t>
      </w:r>
    </w:p>
    <w:p>
      <w:r>
        <w:rPr>
          <w:b/>
          <w:color w:val="FF0000"/>
        </w:rPr>
        <w:t xml:space="preserve">id 28</w:t>
      </w:r>
    </w:p>
    <w:p>
      <w:r>
        <w:rPr>
          <w:b w:val="0"/>
        </w:rPr>
        <w:t xml:space="preserve">Esta mujer madura tiene los agujeros más acogedores de la historia del porno. Está esperando a dos tipos para un rodaje y se ha vestido para la ocasión. Ni que decir tiene que está sup... con Duro - mujeres maduras - pajas españolas - sucio - sexy - Porno gratis desde el 07-02-2011 Lubricación bucal Cuando las haya follado bien, se arrodillarán frente a él, con las bocas abiertas para recibir sus jugos que compartirán con fruición. Se llenará de placer... con preludio - felación - trío - corrida facial - cunnilingus - Porno gratis desde el 30-10-2010 Estudiante es follada durante sus revisiones Esta estudiante pide ayuda con sus revisiones a otra estudiante de la clase superior. Acepta con gusto teniendo en cuenta la bomba sexual que tiene delante... con Putas - casting amateur - principiante - estudiante - joven zorra - Porno gratis desde el 30-07-2009 La zorra es tomada a lo perrito por su novio Una bonita morena de 20 años está ocupada bombeando a su novio como una gran zorra en una habitación de hotel. Se ve muy excitante con su atuendo y sus tacones. A... con Sluts - slut - brunette - blowjob - guy - Free porn since 20-03-2010 Demonte moi la fente tout de suite Esta negra hechizante está en llamas y busca un gran extintor para satisfacerla. Afortunadamente, su vecino siempre está dispuesto a echarle una mano. El bombón empieza... con Putas - anal - negro - felación - eyaculación facial - Porno gratis desde el 07-08-2012 Rubia sensual niquee un cariño en el salón Al principio de la velada, en un ambiente tenue, el tipo está encantado de recibir a la que va a follar. Su novia se desnuda sensualmente, mostrando un ... con preludio - rubia - felación - hardcore - lencería - Porno gratis desde el 20-09-2011 Tres lesbianas que decidieron hacer un trío Estas tres lesbianas están tan buenas que decidieron hacer un trío. Hay una hermosa pelirroja, una rubia deliciosa y una morena sexy. La pelirroja se toca el coño con su... En la actualidad, no estoy seguro de si podré volver a conseguir un trabajo, pero no estoy seguro de si podré volver a conseguir un trabajo, pero no estoy seguro de si podré volver a conseguir un trabajo, pero no estoy seguro de si podré volver a conseguir un trabajo, pero no estoy seguro de si podré volver a conseguir un trabajo, pero no estoy seguro de si podré volver a conseguir un trabajo. La zorra le espera en lencería fina, por supuesto, tiene... con Interracial - anal - negra - rubia - hardcore - Porno gratis desde el 08-08-2014 Primera sodomía para una joven amateur Esta bonita amateur se estrena en el mundo del porno y para su primera se va a servir. La zorra va a ser sodomizada por primera vez en su vida... con Amateur - amateur - amateur - primera vez - sodomía - Porno gratis desde el 27-04-2010 Observa a la chica tomar una doble penetración Acostumbrados a la demanda actoral, primero metemos a la parejita amateur en la bañera y luego presentamos a nuestros dos afortunados por su parte de piernas al aire. Esta chica se está divirtiendo con sus amigos, sin tener que rendir cuentas a quién se está follando esta zorra, y esta zorra se lo está pasando en grande. Este ... con Duro - felación - polla grande - hardcore - coño afeitado - Porno gratis desde el 14-11-2010 Viejo cerdo se folla a una joven negra Nuestro viejo pervertido quería que le ofreciéramos alguna novedad en los vídeos porno que grabamos con él. Esta chica le pide entonces que se dé la vuelta y le saborea el agujero b... con prelminar - negra - morena - felación - - Porno gratis desde el 21-02-2015 Joven rubia es follada en la cima de una montaña En la cima de una montaña muy bonita, estos dos chicos van a encontrar una recompensa</w:t>
      </w:r>
    </w:p>
    <w:p>
      <w:r>
        <w:rPr>
          <w:b/>
          <w:color w:val="FF0000"/>
        </w:rPr>
        <w:t xml:space="preserve">id 29</w:t>
      </w:r>
    </w:p>
    <w:p>
      <w:r>
        <w:rPr>
          <w:b w:val="0"/>
        </w:rPr>
        <w:t xml:space="preserve">Anillo de compromiso Piaget Passion - Exclusividad de la boutique - Anillo de compromiso Piaget Passion de platino, engastado con un diamante talla brillante (aprox. 0,3 quilates) y 38 diamantes talla brillante (aprox. 0,23 quilates). Anillo de compromiso Piaget Passion El solitario Piaget Passion es una verdadera oda al amor, que celebra la pasión del amor y la belleza de una historia que comienza. Fabricado en platino, este anillo de compromiso encarna todas las cualidades y la fuerza del sentimiento amoroso, a imagen del metal del que está compuesto, raro, puro e inalterable. Con sus curvas delicadas y femeninas, el solitario Piaget Passion revela un diamante de perfil, cuya base visible parece estar en suspensión. Chispeante, brillante e intenso, el diamante central irradia y sublima la felicidad de la pareja dispuesta a embarcarse en una fabulosa aventura. El engaste en pavé presenta dos volutas que portan y engarzan majestuosamente el diamante central, simbolizando la complicidad de la pareja.</w:t>
      </w:r>
    </w:p>
    <w:p>
      <w:r>
        <w:rPr>
          <w:b/>
          <w:color w:val="FF0000"/>
        </w:rPr>
        <w:t xml:space="preserve">id 30</w:t>
      </w:r>
    </w:p>
    <w:p>
      <w:r>
        <w:rPr>
          <w:b w:val="0"/>
        </w:rPr>
        <w:t xml:space="preserve">Milk Inc, Milk Incorporated es un grupo de baile belga formado por los productores Regi Penxten, Filip Vandueren y la cantante Linda Mertens. El grupo es conocido por éxitos internacionales como Walk on Water, In My Eyes y I Don't Care a dúo con Silvy De Bie del grupo Sylver, pero también La Vache y actualmente Run del álbum Supersized. Supersized es también el nombre del concierto especial que dieron el 30 de septiembre de 2006 en el Sportpaleis de Amberes con motivo de su décimo aniversario. Una segunda edición "Supersized II" tendrá lugar los días 28 y 29 de septiembre de 2007, también en el Sportpaleis... leer más</w:t>
      </w:r>
    </w:p>
    <w:p>
      <w:r>
        <w:rPr>
          <w:b/>
          <w:color w:val="FF0000"/>
        </w:rPr>
        <w:t xml:space="preserve">id 31</w:t>
      </w:r>
    </w:p>
    <w:p>
      <w:r>
        <w:rPr>
          <w:b w:val="0"/>
        </w:rPr>
        <w:t xml:space="preserve">La revolución industrial. Planes de lecciones de historia para estudiantes de secundaria. Entre 1850 y 1940, Europa y luego otros países como Estados Unidos y Japón experimentaron un enorme crecimiento económico gracias a la industrialización de sus economías. Este fenómeno, basado en dos grandes revoluciones industriales, condujo a la transformación de la sociedad. Ante la aparición de las desigualdades sociales, se pensó mucho en mejorar la sociedad. El final del siglo XIX estuvo marcado por dos revoluciones industriales que provocaron un fuerte crecimiento económico. Esta revolución industrial afectó principalmente al Reino Unido en la segunda mitad del siglo XVIII. Fue posible gracias a los beneficios de la agricultura y el comercio y se basó en el carbón y la máquina de vapor desarrollada por James Watt en 1769. Se desarrollaron nuevas máquinas en las industrias textil y siderúrgica. Este fue el comienzo de los "Países Negros", como Gales. Esta revolución se extendió a otros países mucho más tarde, a mediados del siglo XIX. Comenzó alrededor de 1880 y se basó en las nuevas fuentes de energía, el petróleo y la electricidad. También fue la época del desarrollo del automóvil, la industria química y las máquinas-herramienta. El transporte cambió las relaciones comerciales al permitir intercambios más distantes. Además, las nuevas rutas comerciales, con la construcción de los canales de Suez (1869) y Panamá (1914), acortaron las distancias. También surgieron nuevos medios de comunicación, como el telégrafo (Morse) y el teléfono (Bell), que cambiaron las relaciones. Durante el periodo 1850-1939, la situación económica fue favorable a pesar de las crisis. Los periodos de fuerte crecimiento (4% en Francia) tuvieron lugar de 1860 a 1873 y de 1896 a 1914 y estuvieron ligados a: la abundancia monetaria con el descubrimiento de minas de oro (California, Alaska), la industrialización con alta productividad, el progreso técnico, etc. Los periodos de crisis fueron de 1873 a 1896, "La Gran Depresión" y a partir de 1929 con el crack de Wall Street. Las razones de las dificultades son: el exceso de inversión, los desplomes bursátiles, la escasez de financiación... A pesar del descenso de la natalidad en los grandes países industriales, la población crece con fuerza gracias al descenso de la mortalidad. Por ello, la población rural, atraída por los empleos urbanos, disminuyó y el umbral del 50% de habitantes de las ciudades se superó en todos los países industriales entre 1850 y 1940. Las condiciones de vida en las zonas urbanas eran difíciles, con alquileres elevados y viviendas precarias. Sin embargo, se avanzó mucho con la mejora del transporte urbano, la aparición del gas y luego de la electricidad. Las élites urbanas con la burguesía financiera e industrial tenían poder económico, político y cultural y llevaban una vida social. El creciente número de trabajadores se trasladó de su casa a la fábrica, tomó conciencia de pertenecer a una clase a pesar de su diversidad (trabajadores cualificados, jefes de equipo) y afirmó su identidad. Sus condiciones de vida mejoraron. Esta clase tan diversa: artesanos, empleados, funcionarios, profesiones liberales se reunió en torno a unos valores comunes. Son trabajadores de cuello blanco que tienen ambiciones para sus hijos y dan gran importancia a la educación. La industrialización ha propiciado un fuerte crecimiento y desarrollo de la sociedad, que ha provocado grandes transformaciones. La industrialización permitió a Europa dominar el mundo hasta 1914, cuando fue superada por Estados Unidos. Esta dominación era comercial, financiera y militar.</w:t>
      </w:r>
    </w:p>
    <w:p>
      <w:r>
        <w:rPr>
          <w:b/>
          <w:color w:val="FF0000"/>
        </w:rPr>
        <w:t xml:space="preserve">id 32</w:t>
      </w:r>
    </w:p>
    <w:p>
      <w:r>
        <w:rPr>
          <w:b w:val="0"/>
        </w:rPr>
        <w:t xml:space="preserve">Buenas noches a todos Llevo varios días luchando con un problema para el que quizás tengáis la solución. Tengo un servidor dedicado virtual (vds) con un etch debian, preinstalado desde phpnet. Trabajo con el gestor de versiones svn (subversión) instalado en este servidor. Me conecto a ssh de la forma habitual (login/mdp) normalmente desde una máquina linux en casa para hacer los commits, de momento sin problemas... Sin embargo, para conectarse a svn desde una máquina con Windows, se necesita un software llamado tortoise svn, que se conecta a ssh utilizando un par de claves públicas/privadas, a través de la suite de software putty, puttygen y pageant. Pero, aunque he seguido las distintas instrucciones (doc del software, tutoriales...) nada que hacer: el servidor no quiere reconocer mi clave. Sin embargo, con putty me conecto perfectamente con ssh clásico, con login/contraseña. Mi pregunta es la siguiente: ¿hay alguna configuración particular (putty, ssh, formato de clave...) para conectarse en ssh con un par de claves en phpnet vds? Gracias de antemano.</w:t>
      </w:r>
    </w:p>
    <w:p>
      <w:r>
        <w:rPr>
          <w:b/>
          <w:color w:val="FF0000"/>
        </w:rPr>
        <w:t xml:space="preserve">id 33</w:t>
      </w:r>
    </w:p>
    <w:p>
      <w:r>
        <w:rPr>
          <w:b w:val="0"/>
        </w:rPr>
        <w:t xml:space="preserve">Samsung ha registrado la marca PlayGalaxy Link y podría lanzar su propio servicio de videojuegos para móviles. Un proyecto no muy diferente al de su rival Apple con Arcade. Los juegos para móviles están en auge y los fabricantes de smartphones no han dudado en aprovecharlo lanzando modelos para juegos. El concepto no es nuevo, el antiguo gigante de la telefonía Nokia lanzó el N'Gage a principios de la década de 2000 y la moda de las aplicaciones de juegos para móviles ha permitido que el smartphone para juegos vuelva a estar de moda. Aunque todavía no está claro si serán un verdadero punto de inflexión, el anuncio de Apple Arcade podría marcar el comienzo de una nueva era para los juegos móviles y, sobre todo, permitir a Apple mostrar su plataforma. El servicio de videojuegos por suscripción de Cupertino no llegará hasta el otoño, pero ya está generando mucha expectación y parece estar dando ideas a la competencia. LetsGoDigital informa de que Samsung parece estar preparando su propio servicio de juegos llamado PlayGalaxy Link. Esta plataforma permitiría a los usuarios jugar a través de un smartphone o una tableta Galaxy. La firma surcoreana no ha mencionado el tema, pero nuestros colegas holandeses señalan que Samsung ha registrado la marca PlayGalaxy Link en la USPTO (Oficina de Patentes y Marcas de Estados Unidos). Unos días más tarde, la marca se registró también en la base de datos de marcas de la EUIPO (Oficina de Propiedad Intelectual de la Unión Europea). La presentación de Samsung va acompañada de una descripción que describe el servicio como "teléfonos inteligentes; software de juego descargable [aplicaciones], servicio para torneos de juegos en línea, servicio para jugar a juegos de realidad aumentada y realidad virtual en línea, servicio accesible para dispositivos móviles". Además, nos enteramos de que Samsung ha lanzado un servicio de juego en la nube 5G en Corea del Sur para acompañar el lanzamiento del Galaxy S10 5G, en asociación con una filial de Rovio Entertainment (Angry Birds) llamada Hatch. El proyecto de Samsung recuerda obviamente a Apple Arcade, un servicio de juegos por suscripción que ofrecerá más de 100 juegos exclusivos en los distintos dispositivos de la marca Apple. Samsung también podría aprovechar el lanzamiento de su servicio para lanzar un smartphone dedicado a los juegos. Formaría parte de la extensa gama Galaxy A del fabricante surcoreano y podría llamarse Galaxy A90. 29 de julio de 2020 29 de junio de 2020 29 de mayo de 2020</w:t>
      </w:r>
    </w:p>
    <w:p>
      <w:r>
        <w:rPr>
          <w:b/>
          <w:color w:val="FF0000"/>
        </w:rPr>
        <w:t xml:space="preserve">id 34</w:t>
      </w:r>
    </w:p>
    <w:p>
      <w:r>
        <w:rPr>
          <w:b w:val="0"/>
        </w:rPr>
        <w:t xml:space="preserve">La función de un diseñador web freelance es crear un diseño personalizado para su sitio web, adaptado a su posicionamiento y estrategia de marketing. Después de recibir las recomendaciones de un diseñador de UX, confíe todo su sitio web o algunas páginas a un diseñador de UI, que diseñará un diseño atractivo y eficaz. El cuidado de la apariencia de su sitio web y de su comunicación visual es un factor determinante de su eficacia. Benefíciese de la experiencia de un diseñador web autónomo con experiencia para crear el universo gráfico de su sitio web: diseño, colores, formas, etc. Todas nuestras creaciones de diseño de interfaz de usuario están disponibles en versión de escritorio y móvil. Confíe el diseño de la página deseada a un diseñador web profesional, ya sea una página de aterrizaje de producto, una página de blog, un formulario de contacto, etc. A partir de su carta gráfica y de su página maestra, le propondrá un nuevo modelo de página que responda perfectamente a sus objetivos y que se integre en el universo visual de su sitio web. Gracias a su perfecto conocimiento de los temas de diseño de interfaz de usuario, nuestro diseñador web freelance utiliza la apariencia de la página para hacer que su cliente quiera realizar la acción deseada. Los colores, la apariencia de los botones de llamada a la acción, la disposición de los elementos son criterios que tienen un impacto directo en la experiencia del usuario. El diseño de la interfaz de usuario es la cara visible de su sitio web, corresponde al universo gráfico: colores, formas, estructuras, ilustraciones, etc. Determina el recorrido del cliente y condiciona el diseño. Determina el recorrido del cliente y condiciona la eficacia de su sitio web. El diseño de la interfaz de usuario no sólo responde a determinados códigos, sino que también depende de sus objetivos precisos y de su identidad de marca. El trabajo de diseño de la interfaz de usuario es posterior al diseño de la experiencia del usuario. Una vez definidos los mecanismos de anticipación de las necesidades del usuario, es importante pensar en la mejor manera de poner el diseño de una página al servicio de esta estrategia. El último paso consiste en la integración html, realizada por un integrador, tras recibir las zonificaciones y el diseño de la interfaz de usuario.</w:t>
      </w:r>
    </w:p>
    <w:p>
      <w:r>
        <w:rPr>
          <w:b/>
          <w:color w:val="FF0000"/>
        </w:rPr>
        <w:t xml:space="preserve">id 35</w:t>
      </w:r>
    </w:p>
    <w:p>
      <w:r>
        <w:rPr>
          <w:b w:val="0"/>
        </w:rPr>
        <w:t xml:space="preserve">Política de privacidad de California Fecha de entrada en vigor: 1 de enero de 2020 Radisson Hotel Group ("Radisson", "nosotros" o "nuestro") ha adoptado esta Política de privacidad de California de acuerdo con los requisitos de notificación de la Política de privacidad del consumidor de California de 2018, con sus modificaciones ("CCPA") y todos los términos definidos en la CCPA tienen el mismo significado cuando se utilizan en esta Política de privacidad ("Política de privacidad de California"). Esta política de privacidad de California sólo se aplica a la información recogida a través de: aplicaciones de sitios web que poseemos y a las que tenemos enlaces; y a la información recogida a través de otros canales, incluyendo el teléfono o en persona. Definiciones específicas de esta política La información personal que recopilamos y divulgamos Proceso de auditoría No discriminación Definiciones específicas de esta política La CCPA incluye definiciones de términos específicos de esta política de privacidad de California que no se aplican a la política de privacidad de Radisson, incluidos los siguientes términos: "Información personal" significa información que identifica, se relaciona con, describe, tiene una probabilidad razonable de estar asociada con, o podría estar razonablemente vinculada, directa o indirectamente, a un consumidor u hogar en particular. La información personal no incluye la información disponible públicamente obtenida de los registros gubernamentales; la información del consumidor desidentificada o agregada que no puede reconstruirse para identificarle; cualquier información cubierta por la Ley Gramm-Leach-Bliley o la Ley de Privacidad de la Información Financiera de California, las actividades cubiertas por la Ley de Informes de Crédito Justos o la información de salud protegida tal como se define en la Ley de Portabilidad y Responsabilidad del Seguro Médico. "Vender" o "Vender" significa vender, alquilar, divulgar, revelar, difundir, poner a disposición, transferir o comunicar de otra manera, ya sea oralmente, por escrito o por medios electrónicos o de otro tipo, la información personal de un consumidor por parte de la empresa a otra empresa o a un tercero a cambio de una contraprestación monetaria o de otro tipo. "Proveedor de servicios" es una empresa individual, una sociedad, una sociedad de responsabilidad limitada, una corporación, una asociación o cualquier otra entidad legal que esté organizada o funcione para el beneficio o la ventaja financiera de sus accionistas u otros propietarios, que procese información en nombre de una empresa y a la que la empresa revele la información personal de un consumidor con fines comerciales en virtud de un contrato escrito. "Tercero" es una persona o entidad que no es una empresa que recoge información personal de los consumidores, tal y como se define en la CCPA, y a la que la empresa revela la información personal de un consumidor con fines comerciales en virtud de un contrato escrito. La información personal que recopilamos y divulgamos Las secciones siguientes indican las categorías de información personal que recopilamos o "podemos recopilar"; ejemplos del tipo de información personal en cada categoría; todos los tipos de fuentes de las que se recopila cada categoría de información personal; el o los fines comerciales para los que se recopila esa categoría de información personal; y todos los tipos de terceros con los que se comparte esa categoría de información personal. Como se muestra en estas secciones, revelamos cierta información personal a terceros para sus fines comerciales. También vendemos algunos datos personales a terceros. No vendemos la información personal de los menores de 18 años. Esta información abarca nuestras prácticas de los últimos 12 meses. Información personal: Identificadores únicos Ejemplos Nombre, firma, dirección, números de teléfono, direcciones de correo electrónico, nombre de la cuenta, número de SSN, número de DL, número de pasaporte, identificación en línea, direcciones IP Tipos de fuentes de las que se recopila esta categoría de información personal - Canal de reserva en línea que utilizó para hacer la reserva - A través de su agente de viajes - Directamente de usted a través del formulario de reserva o la tarjeta de registro</w:t>
      </w:r>
    </w:p>
    <w:p>
      <w:r>
        <w:rPr>
          <w:b/>
          <w:color w:val="FF0000"/>
        </w:rPr>
        <w:t xml:space="preserve">id 36</w:t>
      </w:r>
    </w:p>
    <w:p>
      <w:r>
        <w:rPr>
          <w:b w:val="0"/>
        </w:rPr>
        <w:t xml:space="preserve">Hice un estudio rápido para una empresa que aloja su correo electrónico con Orange Business Services (OBS, antes Oléane). OBS ofrece un servicio llave en mano que utiliza la tecnología de Microsoft Exchange. ¿Para qué sirve el correo electrónico alojado/externalizado? Simplemente ofrecer un sistema de mensajería profesional (con tarifas de servicio, copia de seguridad, calendario compartido, antispan, antivirus, etc.) "con los colores" de la empresa, es decir, un correo electrónico en el formulario moi@mon-entreprise.fr. La empresa administra el sistema (añadir, eliminar cuentas) pero "subcontrata" todo lo que es puramente informático (servidores de correo, mantenimiento de las copias de seguridad, redes, etc.). Aquí hay dos enlaces que le ayudarán si quiere saber más sobre la noción de ASP y Outsourcing. El objetivo es comparar la oferta del gigante Microsoft con su competidor más serio en el campo de los servicios alojados: Google La oferta de Orange / Microsoft: Hosted Exchange Orange Business Service ofrece Hosted Exchange en forma de 3 paquetes. (no es el único actor en el mercado, otros ofrecen el mismo servicio con menos transparencia pero casi al mismo coste) La oferta de Google Enterprise: Google Apps Google ofrece a las empresas una suite de colaboración en línea, llamada Google Apps, que gira en torno a la versión "Pro" de Gmail. ¿Qué ofertas son comparables? Si la oferta de Google es bastante sencilla, (40€ al año y por usuario), habrá que indagar un poco para entender la oferta de Hosted Exchange. A primera vista, uno podría estar tentado de comparar Google Apps (GA) y Hosted Exchange Teamwork (el paquete "de lujo"). La oferta de Hosted Exchange Teamwork incluye el coste de la licencia del cliente de correo electrónico Outlook2003/2007. Google Apps no ofrece un "cliente gordo" (funciona con Outlook o cualquier otro cliente de correo electrónico gratuito como Thunderbird o Eudora. A la inversa, un cliente de código abierto puede conectarse a Exchange). Así que decidí comparar las ofertas que no incluyen una licencia de software. La oferta básica de Hosted Exchange Mail (el paquete "mini") y Google Apps no son realmente comparables porque Hosted Exchange Mail no ofrece funciones de colaboración (sin un calendario compartido o incluso un directorio, la diferencia funcional con Google Apps sería demasiado grande). Así que queda el paquete Hosted Exchange Organizer (el paquete "medio"), que no incluye la licencia de Outlook, tiene calendarios colaborativos y opciones de movilidad (pero no tiene la opción de push mail o Blackberry como el paquete "de lujo" ;-). En cuanto al tamaño de los buzones, GA ofrece 25GB/usuario mientras que Hosted Exchange sólo ofrece 200MB/usuario, por lo que yo añadiría el coste extra de 24300MB por usuario a la oferta de Hosted Exchange comparada. Hosted Exchange Organizer VS Google Apps Las funcionalidades son ahora comparables (bueno, casi porque dejamos de lado que Google Apps ofrece una suite colaborativa; mensajería instantánea, sitio de equipo, portal de intranet personalizable, etc.): - Una sencilla interfaz de administración para la gestión de usuarios - Un buzón de 25 GB por usuario - Un eficaz filtro antispam/antivirus - Una tasa de disponibilidad del 99,xx% - Acceso al correo web - Un directorio de empresa - No hay licencia para un cliente de mensajería, por lo que la empresa es libre de utilizar un cliente de pago o gratuito, sea cual sea la oferta. El resultado es claro, para la empresa que utiliza Google Apps, el ahorro al año va desde unos 4700€/año para 5 buzones hasta casi 14400€/año para 400 buzones. Incluso si comparamos las ofertas sin espacio adicional (200 MB siendo impensable para un usuario pro pero bueno, imaginemos...) el ahorro al año sería de unos 300€/año.</w:t>
      </w:r>
    </w:p>
    <w:p>
      <w:r>
        <w:rPr>
          <w:b/>
          <w:color w:val="FF0000"/>
        </w:rPr>
        <w:t xml:space="preserve">id 37</w:t>
      </w:r>
    </w:p>
    <w:p>
      <w:r>
        <w:rPr>
          <w:b w:val="0"/>
        </w:rPr>
        <w:t xml:space="preserve">Se presentaron las últimas Nike Superflyx 6 Elite. Ya sean adidas, Nike, Puma o Under Armour, tienes que encontrar las zapatillas adecuadas para tu partido o sesión de entrenamiento del domingo. Nike Superflyx 6 Elite Ofrece un agarre inigualable y un excelente contacto con el balón. Está diseñado para los jugadores que buscan precisión y control en el campo.Ahora puedes disfrutar de una nueva generación N .</w:t>
      </w:r>
    </w:p>
    <w:p>
      <w:r>
        <w:rPr>
          <w:b/>
          <w:color w:val="FF0000"/>
        </w:rPr>
        <w:t xml:space="preserve">id 38</w:t>
      </w:r>
    </w:p>
    <w:p>
      <w:r>
        <w:rPr>
          <w:b w:val="0"/>
        </w:rPr>
        <w:t xml:space="preserve">El ambiente en esta última reunión del consejo antes de la renovación de la asamblea deliberante, que tendrá lugar tras las elecciones municipales e intermunicipales de marzo, era un poco inusual, incluso nostálgico. Se han presentado una veintena de informes a la veintena de representantes electos presentes en esta última reunión. La parte principal de los informes presentados se refería a la votación del presupuesto primitivo para el año 2020 y a la votación de los presupuestos anexos, incluidos los dedicados al agua y al saneamiento, por primera vez, tras la transferencia de competencias desde el 1 de enero de 2020. El presupuesto principal asciende a algo más de 92 millones de euros, de los cuales más de 24 millones se destinan a la inversión en la construcción de instalaciones que estructurarán el territorio. Los principales gastos del presupuesto principal se dedican al transporte y al medio ambiente, las dos principales competencias del intermunicipio. Los representantes elegidos decidieron mantener los tipos impositivos actuales. En cuanto a las nuevas competencias en materia de agua y saneamiento, se dedicarán más de 30 millones de euros al agua potable, de los cuales 25 millones se destinarán a la inversión en equipos dedicados a mejorar y asegurar la distribución de agua potable. El presupuesto de saneamiento representa casi 7,7 millones de euros, con más de 4 millones de euros dedicados a inversiones. Los presupuestos presentados fueron votados por unanimidad por los representantes comunitarios elegidos.</w:t>
      </w:r>
    </w:p>
    <w:p>
      <w:r>
        <w:rPr>
          <w:b/>
          <w:color w:val="FF0000"/>
        </w:rPr>
        <w:t xml:space="preserve">id 39</w:t>
      </w:r>
    </w:p>
    <w:p>
      <w:r>
        <w:rPr>
          <w:b w:val="0"/>
        </w:rPr>
        <w:t xml:space="preserve">Coronavirus. 7 muertos y 70 hospitalizados en Normandía Desde febrero, los trabajadores y las máquinas de construcción no han salido del puerto deportivo de Rouen. Las obras de ampliación y desarrollo están en pleno desarrollo. Una parte debe estar terminada para la Armada, ya que los navegantes se agolpan en el pórtico. El nuevo puerto contará con casi 60 amarres adicionales, en lugar de los 40 mencionados. "Durante la licitación, nos dimos cuenta de que el presupuesto permitía esta ampliación", explica Emmanuel Sauvage, director técnico adjunto de la división de transportes del Crea. Se ha añadido un nuevo pontón. Los pontones existentes han sido reforzados. Además, el proyecto incluye la instalación de una estación de repostaje, así como el desarrollo de una rampa de lanzamiento. El coste de estas mejoras fluviales es de 1.150 millones de euros. También en tierra los cambios se hacen notar: en la orilla del agua, un espacio de 4.000 m2 podrá acoger pronto las embarcaciones puestas a secar. Por no hablar de la zona de carenado que se está instalando actualmente. El siguiente paso es la renovación y remodelación completa del edificio de recepción del puerto deportivo. La entrega está prevista para finales de 2013.</w:t>
      </w:r>
    </w:p>
    <w:p>
      <w:r>
        <w:rPr>
          <w:b/>
          <w:color w:val="FF0000"/>
        </w:rPr>
        <w:t xml:space="preserve">id 40</w:t>
      </w:r>
    </w:p>
    <w:p>
      <w:r>
        <w:rPr>
          <w:b w:val="0"/>
        </w:rPr>
        <w:t xml:space="preserve">De La Bréole al lago de Serre-Ponçon Vistas inolvidables del lago en la confluencia de los ríos Durance y Ubaye. Duración media calculada en función de la distancia, el desnivel y una velocidad media de 3,5 km/h. Para un caminante medio, este tiempo incluye descansos razonables. Distancia: 7,27km Ascenso: 284m Descenso: 284m Punto más alto: 1003m Punto más bajo: 788m Dificultad: Media A pie Regiones: Alpes, Prealpes de Digne, Dauphiné Municipio : La Bréole (04340) Inicio : N 44.457617° / E 6.292071° Descripción de la ruta (D/A) Salir de la escuela de La Bréole hacia el centro del pueblo por la D707. Deje la primera calle a la izquierda que será para la vuelta y la siguiente. En la fuente, gire a la izquierda por la carretera D57 que baja hasta el borde del lago de Serre Ponçon. (1) En el cruce de caminos, continúe hacia la derecha, cruce el pequeño puente de piedra y baje hasta el lago. A lo largo de este camino, las vistas son extraordinarias, no sólo sobre el propio lago, sino también sobre los valles del Ubaye a la derecha y del Durance a la izquierda, así como sobre las crestas de las montañas: Pic de Morgon enfrente, Dormillouse a la derecha o el Champsaur a la izquierda. (2) Vuelva a la orilla del lago y suba por el mismo camino hasta el pequeño puente de piedra. (1) Al final del puente, gire a la derecha y siga el sendero señalizado en amarillo. Siga el camino hasta el punto marcado como "l'Escoubaye". (3) Desde l'Escoubaye (pequeña fuente de madera y mesa de picnic), descubra a la izquierda el muro de la presa de Serre-Ponçon con la toma de agua que alimenta la central hidroeléctrica. A partir de aquí, comienza la subida, que a veces es difícil (piedras, raíces). Avanzar un centenar de metros más o menos hacia el Sur, primero en el borde de la pradera, luego a la derecha, empezar a subir hasta el mirador que domina la pared de la presa y el fondo del valle hacia Gap. (4) Continuar en dirección sureste, manteniéndose a la izquierda, y llegar a otro mirador con un cartel que da explicaciones sobre los dos valles del Ubaye y del Durance. (5) Un poco más adelante, tome un camino de unos 50 m que abandona rápidamente. Gire a la izquierda hacia el Château. El camino discurre a lo largo de una valla y sube por un bosque hasta el punto más alto de la excursión, llamado el Château, pero del que no queda nada. Sólo hay un panel explicativo que cuenta la historia de este lugar. A partir de aquí, comienza un descenso un poco complicado en las laderas cubiertas de pizarra; se une a una pequeña carretera asfaltada. (6) Gire a la izquierda para volver al pueblo de La Bréole y retome el punto de partida en la escuela (D/A). Puntos de paso: D/A: km 0 - alt. 924m - Escuela de la Bréole 1: km 1,33 - alt. 847m - Puente de piedra - Lago de Serre-Ponçon 2: km 2,43 - alt. 788m - Orilla del lago 3: km 4,73 - alt. 873m - L'Escoubaye 4: km 4,93 - alt. 905m - El mirador 5: km 5.57 - alt. 962m - Punto de información 6: km 6,58 - alt. 936m - Regreso a la carretera D/A: km 7,27 - alt. 924m - École de la Bréole Información práctica Se recomienda el uso de calzado de montaña para la segunda parte (subida en el bosque) pero no es imprescindible. También te aconsejamos que lleves los mapas de papel del IGN a 1:25000 de esta caminata. Haga clic aquí para pedirlos: 3438ET, 3438ETR. Tengan siempre cuidado y sean previsores</w:t>
      </w:r>
    </w:p>
    <w:p>
      <w:r>
        <w:rPr>
          <w:b/>
          <w:color w:val="FF0000"/>
        </w:rPr>
        <w:t xml:space="preserve">id 41</w:t>
      </w:r>
    </w:p>
    <w:p>
      <w:r>
        <w:rPr>
          <w:b w:val="0"/>
        </w:rPr>
        <w:t xml:space="preserve">Maisons bois 2 Esta casa contemporánea de madera con una superficie habitable de 152 m² es funcional y acogedora. En una sola planta, está diseñada en torno a una gran sala de estar central que consta de un salón-comedor de 43 m² y una cocina abierta de 20,5 m². Se accede a las habitaciones nocturnas desde la sala de estar. Un pasillo conduce a los cinco dormitorios, uno de ellos con baño privado. Además, dos de los dormitorios tienen acceso directo al exterior para poder disfrutar de los días soleados. Por último, el garaje de 31 m² también es accesible desde la cocina para facilitar los desplazamientos. Esta casa se puede adaptar a la mayoría de las parcelas y es ideal para los pequeños presupuestos. Coste estimado para : Fundamentos y normas estándar. Construcción en ladrillo, bloque de brisa u hormigón. Acabados de alta calidad. El precio de la "autoconstrucción" sólo incluye el coste de los materiales de construcción. No incluye la mano de obra, la piscina, el jardín y el vallado. Desde 148 000€ TTC Coste estimado para : Fundamentos y normas estándar. Construcción de estructura de madera aislada. Acabados de alta calidad. El precio de la "autoconstrucción" sólo incluye el coste de los materiales de construcción. No incluye la mano de obra, la piscina, el jardín y el vallado. A partir de 194 000€ TTC Coste estimado para : Fundamentos y normas estándar. Construcción de bloques aislados (RT 2020). Acabados de alta calidad. El precio de la "autoconstrucción" sólo incluye el coste de los materiales de construcción. No incluye la mano de obra, la piscina, el jardín y el vallado. A partir de 194 000€ TTC Coste estimado para : Fundamentos y normas estándar. Construcción de ladrillo, bloque de brisa u hormigón. Acabados de alta calidad. El precio "cerrado cubierto" (fuera del agua, fuera del aire) incluye la obra estructural, pero excluye la segunda obra, la piscina, el jardín y la valla. A partir de 187 000€ TTC Coste estimado para : Fundamentos y normas estándar. Construcción de estructura de madera aislada. Acabados de alta calidad. El precio "cerrado" (fuera del agua, fuera del aire) incluye la obra estructural, pero excluye la segunda obra, la piscina, el jardín y la valla. Desde 202 000€ TTC Coste estimado para : Fundamentos y normas estándar. Construcción de bloques aislados (RT 2020). Acabados de alta calidad. El precio "cerrado" (fuera del agua, fuera del aire) incluye la obra estructural, pero excluye la obra secundaria, la piscina, el jardín y el vallado. Desde 217 000€ TTC Coste estimado para : Fundamentos y normas estándar. Construcción de ladrillo, bloque de brisa u hormigón. Acabados de alta calidad. El precio "llave en mano" incluye las obras estructurales y los acabados (cocina, pintura, suelos...), pero excluye la piscina, el jardín y la valla. A partir de 296 000€ TTC Coste estimado para : Fundamentos y normas estándar. Construcción de marcos de madera aislados. Acabados de alta calidad. El precio "llave en mano" incluye las obras estructurales y los acabados (cocina, pintura, suelos...), pero excluye la piscina, el jardín y la valla. A partir de 296 000€ TTC Coste estimado para : Fundamentos y normas estándar. Construcción de bloques aislados (RT 2020). Acabados de alta calidad. El precio "llave en mano" incluye las obras estructurales y los acabados (cocina, pintura, suelos...), pero excluye la piscina, el jardín y la valla. Desde 342 000€ TTC Chalet Belledonne</w:t>
      </w:r>
    </w:p>
    <w:p>
      <w:r>
        <w:rPr>
          <w:b/>
          <w:color w:val="FF0000"/>
        </w:rPr>
        <w:t xml:space="preserve">id 42</w:t>
      </w:r>
    </w:p>
    <w:p>
      <w:r>
        <w:rPr>
          <w:b w:val="0"/>
        </w:rPr>
        <w:t xml:space="preserve">Revell 3087 M901A1 ITV Hammerhead Para Modelos de Vehículos Militares - Shop RC Models Acerca de NosotrosShop RC Models es una eshop para modelistas de rc y vehículos no tripulados. Con 30.000 códigos de productos de todo el mundo, nuestro objetivo y meta es presentarle la mayor lista de productos de radiocontrol de toda Europa, a precios bajos. En nuestras páginas encontrará coches térmicos y eléctricos, aviones, helicópteros y barcos. También tenemos piezas y accesorios para cada modelo. El modelismo es un hobby y nos esforzamos por ofrecerle todo lo que necesita para su comodidad. Maquette Revell Models se dedica a modelar productos en maquetas de plástico con una calidad excelente. Especializada en maquetas estáticas de aviones, vehículos militares, figuras de acción, barcos y helicópteros, coches, camiones y kits educativos en varias escalas. En Shop RC Models podrá ver una exposición permanente de los productos de la empresa Revell Models.</w:t>
      </w:r>
    </w:p>
    <w:p>
      <w:r>
        <w:rPr>
          <w:b/>
          <w:color w:val="FF0000"/>
        </w:rPr>
        <w:t xml:space="preserve">id 43</w:t>
      </w:r>
    </w:p>
    <w:p>
      <w:r>
        <w:rPr>
          <w:b w:val="0"/>
        </w:rPr>
        <w:t xml:space="preserve">Descripción del curso En este curso de HTML y CSS para principiantes, aprenderás las bases fundamentales de HTML y CSS. HTML es un lenguaje de etiquetas que nos permite estructurar nuestras páginas web. CSS es un lenguaje que nos permite dar formato al documento HTML. + ¿Qué es HTML? HTML (Hyper Text Markup Language) es un lenguaje de marcas utilizado para crear una página web. Las páginas web suelen visualizarse en un navegador web. Pueden incluir texto, enlaces, imágenes e incluso sonido y vídeo. El lenguaje HTML se utiliza para marcar y describir cada uno de estos tipos de contenido para que el navegador web pueda mostrarlos correctamente. + ¿Qué es el CSS? Mientras que el HTML se utiliza para estructurar una página web, incluyendo la definición de elementos como los títulos y los párrafos y permitiendo incrustar imágenes, vídeos y otros medios, el CSS (Cascading Style Sheets) se utiliza para especificar el estilo de la página web; los diseños, los colores y las fuentes se determinan con el CSS. Puedes pensar en HTML como los cimientos de una casa y en CSS como las opciones estéticas, como si estuvieras marcando la diferencia entre una mansión victoriana y una casa moderna de mediados de siglo. Aprenderás todos los fundamentos de HTML. Aprenderá sobre las etiquetas, las familias de etiquetas y cómo anidarlas. También verá los atributos que se pueden declarar a ciertas etiquetas HTML. También aprenderá a crear páginas HTML revisando todas las etiquetas que son esenciales para la creación de un archivo HTML. Aprenderás los fundamentos de CSS, incluyendo cómo escribir CSS y cómo enlazar un archivo CSS a un archivo HTML. También verá los selectores HTML que le permitirán manipular las páginas web. Este curso completo para principiantes le dará todos los fundamentos necesarios para un buen comienzo hacia el dominio de HTML y CSS. + El experto formador Carl BRISON A lo largo de este curso de introducción a HTML y CSS, el formador de desarrolladores web Carl BRISON será su guía que le ayudará a completar todas las nociones básicas necesarias para un completo dominio de los fundamentos de HTML y CSS. Además, le proporcionará consejos y trucos para incorporar en sus proyectos de desarrollo web actuales y futuros. + Beneficios de este curso de formación en HTML y CSS Al final de esta formación, estará familiarizado con los conceptos y la terminología y será capaz de escribir sus páginas web en HTML y CSS. Este curso es el primer paso en tu aprendizaje y podrás iniciar una carrera profesional en el desarrollo web. + Los cursos de Javascript, html5 y CSS3 para descubrir : - Formación en HTML5, JavaScript y CSS3 - La guía completa - Formación en JavaScript - Adquisición de los fundamentos - Formación en JavaScript - Dominio de las técnicas avanzadas - Formación en KnockoutJs - Simplificación de las interfaces de usuario dinámicas de JavaScript Objetivos - Comprender la filosofía de HTML - Aprender los fundamentos de HTML - Comprender la filosofía de CSS - Aprender los fundamentos de CSS - Aprender a diseñar un sitio web con HTML y CSS Requisitos previos ¡Gracias, impecable! Este curso me ha permitido corregir muchas lagunas que tenía. No me arrepiento de haberlo cursado y gracias al formador y a los impulsores de esta plataforma. Esta formación es lo que me faltaba para saber realmente lo motivada que estoy para aprender más sobre código. El entrenador tiene una voz tranquilizadora y hace que sea muy fácil de entender. Muy educativo y confiado. Gracias, Hola querida Moumpossa, le agradezco su interés. Nos alegra mucho que estés satisfecho con nuestra plataforma y nuestra formación :heart_eyes: Cada vez compartimos más formaciones informáticas gracias a ti :músculo: Que tengas un buen día. ¡Muy bien! Explicaciones claras y precisas. Estamos esperando el siguiente paso para convertirnos en profesionales. Puede sugerirnos ideas para nuevas formaciones sobre</w:t>
      </w:r>
    </w:p>
    <w:p>
      <w:r>
        <w:rPr>
          <w:b/>
          <w:color w:val="FF0000"/>
        </w:rPr>
        <w:t xml:space="preserve">id 44</w:t>
      </w:r>
    </w:p>
    <w:p>
      <w:r>
        <w:rPr>
          <w:b w:val="0"/>
        </w:rPr>
        <w:t xml:space="preserve">Burdeos / Amiens / Orléans / Levallois / Agen / Le Havre / Nancy le enviamos esta convocatoria para crear una estatua en memoria de Jacques Chaban-Delmas. Jacques Chaban-Delmas, hombre de Estado, ex Primer Ministro, ex Presidente de la Asamblea Nacional, Compañero de la Liberación, Alcalde de Burdeos durante 48 años y Presidente de la Comunidad Urbana, fue para los bordeleses simplemente Chaban, su alcalde. Un hombre excepcional que, de 1947 a 1995, no dejó de hacer brillar a Burdeos y al que el ayuntamiento quiere rendir un homenaje a plena luz del día haciendo que se cree un monumento en la plaza Jean Moulin. A continuación, se seleccionarán cinco artistas para que presenten un boceto. Convocatoria: El objetivo de la consulta es seleccionar cinco artistas mediante una convocatoria de proyectos para la creación de una estatua de Jacques Chaban-Delmas. La estatua será una representación figurativa de cuerpo entero de Jacques Chaban-Delmas en una postura dinámica. El coste total no debe superar los 500.000 euros. Los cuatro candidatos seleccionados para presentar un boceto, que lo presentaron y no fueron seleccionados, recibirán cada uno una indemnización de 5.000 euros sin impuestos. Presentación del expediente de candidatura: - Los artistas que deseen concursar deberán enviar su solicitud por correo certificado con acuse de recibo a la Direction Générale des Affaires Culturelles de la ciudad de Burdeos - información : Direction de l'action culturelle - Directeur Dominique Boyer - Hôtel de ville - Place Pey-Berland - 33000 BORDEAUX - 05 56 10 20 51 Un expediente de candidatura redactado únicamente en francés y que incluya : - una carta de presentación firmada - la biografía del candidato (3 páginas A4 como máximo) - un expediente de referencias artísticas actualizado, acompañado de un texto sobre la naturaleza y los retos del enfoque artístico habitual del candidato, elementos textuales y visuales relativos a su obra, recortes de prensa. - una declaración jurada, fechada y firmada por el solicitante, que acredite que está al corriente de sus obligaciones fiscales y de seguridad social - una nota de intenciones en la que el solicitante exponga su sensibilidad artística ante el proyecto en el contexto de un espacio público y el material propuesto. Fecha límite de recepción de solicitudes: 15 de marzo de 2007. Tras el análisis de las solicitudes, un comité de selección realizará una primera selección de cinco candidatos que evaluará la calidad de las creaciones realizadas, así como la capacidad del candidato para crear una obra monumental. A continuación, un jurado analizará los proyectos y escuchará a los cinco candidatos seleccionados para designar al ganador en función de los siguientes criterios: calidad artística del proyecto, creatividad, legibilidad, relación con el contexto arquitectónico y viabilidad técnica y financiera: Hôtel de ville - Place Pey-Berland - 33000 BORDEAUX - 05 56 10 20 30 - abierto de lunes a viernes de 8.30 a 18.00. dirección postal: Hôtel de ville - Place Pey-Berland - 33077 BORDEAUX CEDEX. información recibida a través de ART MÉDIATION LANDES - 9 rue Frédéric Bastiat - 40000 MONT DE MARSAN - artmediationlandes@wanadoo.fr - muchas gracias a ART MÉDIATION LANDES Le enviamos esta convocatoria de proyectos " Chemins croisés 1 : de terre et d'eau " septiembre de 2007 La asociación Nect'arts, creada en 2003 y sin ánimo de lucro, con sede en Amiens (80), organiza en septiembre de 2007 un encuentro artístico anual multidisciplinar dedicado al arte contemporáneo sobre el tema " chemins croisés 1 : de terre et d'eau " e invita a los artistas visuales a presentarse. El departamento de Somme, dentro de Picardía, está marcado por la huella del mar, la bahía de Somme, su río que atraviesa el territorio, la capital regional. Los espacios naturales están íntimamente ligados a la actividad de</w:t>
      </w:r>
    </w:p>
    <w:p>
      <w:r>
        <w:rPr>
          <w:b/>
          <w:color w:val="FF0000"/>
        </w:rPr>
        <w:t xml:space="preserve">id 45</w:t>
      </w:r>
    </w:p>
    <w:p>
      <w:r>
        <w:rPr>
          <w:b w:val="0"/>
        </w:rPr>
        <w:t xml:space="preserve">Pronto un nuevo hospital universitario de 600 camas Salud en Burkina Pronto un nuevo hospital universitario de 600 camas Con el fin de mejorar la calidad de la atención médica en Burkina Faso, el gobierno burkinés, con el apoyo de la República de China-Taiwán, quiere construir un nuevo hospital universitario (CHU) de 600 camas con vocación regional. La firma de los contratos para la ejecución de este proyecto tuvo lugar el jueves 10 de mayo de 2007 entre ambas partes en Uagadugú. El sistema sanitario público de Burkina Faso sigue siendo deficiente, con un número muy reducido de centros de salud. Además, el tratamiento de ciertas patologías in situ sigue siendo imposible y requiere evacuaciones muy costosas para el Estado. Para remediar esta situación, el gobierno de Burkina Faso ha emprendido la construcción del nuevo Centro Hospitalario Universitario (CHU), cuyos contratos de ejecución se firmaron el 10 de mayo en Uagadugú. Según el ministro Alain Yoda, esta infraestructura, cuyo coste total asciende a sesenta millones de dólares, cumple las normas internacionales y es lo suficientemente grande como para satisfacer las necesidades del país e incluso de la subregión. La infraestructura también reducirá el coste de las evacuaciones médicas, que ascienden a más de mil millones de francos CFA al año, explicó. Este hospital, que se construirá en la salida sur de la ciudad de Uagadugú (carretera de Saponé), estará compuesto, según las descripciones, por edificios de uno a dos niveles en un terreno de 100 hectáreas. Incluirá, entre otras cosas, un grupo administrativo, un grupo médico-técnico y un grupo de servicios generales. Las especialidades de oncología, nefrología, cirugía, quemados, cardiología, etc. que se desarrollarán en este nuevo hospital universitario y su equipamiento ofrecerán las condiciones necesarias para los especialistas burkineses e internacionales, esperan los promotores. La totalidad de la financiación será aportada por la República de China y Taiwán a través de un préstamo que creará una institución bancaria china llamada Banco de Exportación e Importación de la República de China. La construcción de la obra será llevada a cabo por una empresa taiwanesa (TE CHANG Construction Company limited) con la colaboración de empresas burkinesas para una transferencia de conocimientos. El embajador de la República China, Tao Wen-Lung, indicó que la parte china no escatimaría esfuerzos para realizar una obra digna de la gran amistad que une a los pueblos burkinés y chino. Ladji BAMA Sidwaya del 11 de mayo de 2007</w:t>
      </w:r>
    </w:p>
    <w:p>
      <w:r>
        <w:rPr>
          <w:b/>
          <w:color w:val="FF0000"/>
        </w:rPr>
        <w:t xml:space="preserve">id 46</w:t>
      </w:r>
    </w:p>
    <w:p>
      <w:r>
        <w:rPr>
          <w:b w:val="0"/>
        </w:rPr>
        <w:t xml:space="preserve">*Esto es lo que hay en mi plato ahora mismo* Moderadores : fifoox, dingo - Contacto :Contacto Twinx Re: Esto es lo que hay en mi tocadiscos ahora mismo El nuevo álbum de Andrew Belle, Dive Deep, está en bucle. Una de mis favoritas : Honey and milk - Contact :Contact Twinx Re: shadow's lisa wrote :La muy elegante versión de "Heroes" de David Bowie por Depeche Mode (versión oficial, ya la cubrieron en vivo hace poco) Oh sí, confirmo que es bueno que Alguien haya escuchado el nuevo álbum Sleep well Beast de The National ? Solo he escuchado esta y es bastante buena "Nobody Else Will Be There" - Powaaaa moderación - Contacto :Contact shadow's lisa Oh ! que buena cosaOh ! que buena cosaTwinx escribió : El nuevo disco Dive Deep de Andrew Belle está en repeat, me parece muy bueno. Una de mis favoritas: Honey and milk Hey, but that's good tooHey, but that's good tooTwinx wrote: ¿Alguien ha escuchado el nuevo disco Sleep well Beast de The National? Sólo he escuchado esta y es bastante buena "Nobody Else Will Be There". La versión de "Gimme Shelter" de Rag'n'Bone Man es demasiado, demasiado buena! - Contacto :Contacto Twinx Re: Esto es lo que está sonando en mi tocadiscos ahora mismo Excelente Rag'n'Bone Man ¡¡¡Me encanta!!! Prácticamente en repetición también - Powaaaa moderación (Van a sacar un nuevo álbum pronto) - Contact :Contact Twinx Re: Esto es lo que hay en mi tocadiscos ahora mismo Ooooh Maybe Tomorrow .... (si me toma por sorpresa) ¿Nuevo álbum? Me hace ilusión Vamos, otra pequeña cuota para el camino (he dudado en los títulos porque os aconsejo encarecidamente que escuchéis el disco Dawn de RY X). Aquí, es "Salt" - Musicopubliphile Confirmed - Contact :Contact Twinx Re: Reconozco que yo también la he escuchado a menudo en bucle.lisa de la sombra escribió :Admito que su pista que juego en bucle y rebouclette es: Allez hop, sur mon mur - Contacto :Contacto Twinx Re: Aquí es lo que se enciende mi plato en el momento (Me es todo o nada: o no se me ve nada, o se me ve demasiado ) Para seguir en Stereophonics y desearte un buen día Que tengas un buen día Hasta pronto - Powaaaa moderación - Ubicación : Entre mis EarSonics - Contacto :Contacto Claude Re: Esto es lo que hay en mi tocadiscos ahora mismo Twinx escribió :Hola equipo, ¡espero que estéis bien! ¡El otoño ha llegado! Pero eso no nos hará monótonos, ¿verdad? El nuevo álbum de Andrew Belle, Dive Deep, está en repetición. Uno de mis favoritos: ¡Joli de miel y leche! - Moderación Powaaaa - Contacto :Contact shadow's lisa Un preestreno y un único concierto en Francia, en el Olympia, el 26 de enero de 2018.Un preestreno y un único concierto en Francia, en el Olympia, el 26 de enero de 2018.Twinx escribió :Coucou Ooooh Maybe Tomorrow .... (si me toma por sorpresa) ¿Nuevo álbum? No puedo esperar Twinx escribió:Hola musicófilos (Yo es todo o nada: o no se me ve nada, o se me ve demasiado) tonterías; ¡nunca se te ve demasiado! - Musicopubliphile Confirmado - Contacto :Contacto Twinx Re: Esto es lo que está sonando en mi tocadiscos en este momento Gracias Claude Y gracias Lisa, es bonito y lindo J</w:t>
      </w:r>
    </w:p>
    <w:p>
      <w:r>
        <w:rPr>
          <w:b/>
          <w:color w:val="FF0000"/>
        </w:rPr>
        <w:t xml:space="preserve">id 47</w:t>
      </w:r>
    </w:p>
    <w:p>
      <w:r>
        <w:rPr>
          <w:b w:val="0"/>
        </w:rPr>
        <w:t xml:space="preserve">#301 El 17/05/2008, a las 21:29 - thebachman Re: [script/bash] Descargando muchos canales diarios+ Hola, Ligero problema para mi versión 1.301, descarga los videos que quiero (bueno al menos puedo ver que en mi carga de red) durante la descarga, tengo el archivo de zapping, guignols etc....pero una vez terminado todo, cuando me pregunta si quiero jugar (hago clic en cancelar) y cuando voy a la carpeta del día (por lo tanto el 16 para hoy), pues la carpeta está.... vacía y hay otra carpeta "playlists" con el archivo "08-05-16-playlist.m3u" Como no sé nada de programación se lo dejo al autor #302 El 17/05/2008, a las 21:41 - redisded Re: [script/bash] La descarga de numerosos programas diarios del canal+ es rara y todo me funciona. Creo que al autor le gustaría que publicaras el archivo de registro resultante del comando: bash -x canal &amp;&gt; log ejecutado desde la carpeta donde almacenaste el script #303 El 18/05/2008, a las 06:30 - MatToufoutu Re: [script/bash] Download many canal+ dailies Hola Raskal, te respondo aquí ya que transferiste el tema. No estoy seguro de si es una buena idea publicar un nuevo guión o no, pero estoy seguro de que es una buena idea publicar un nuevo guión, y estoy seguro de que es una buena idea publicar un nuevo guión, y estoy seguro de que es una buena idea publicar un nuevo guión. No estoy seguro de tu pregunta sobre backtrack, no tengo ni idea, pero creo que sí, personalmente uso tu script en ubuntu, es que la gente del chan #backtrack-fr me pidió que pusiera el tutorial en su foro. He estado usando tu script en ubuntu, es que la gente de #backtrack-fr me pidió que pusiera el tutorial en su foro. ¿Lo pongo en marcha y dejo que se actualice solo? ¿O utilizo la nueva versión que propones aquí? #304 El 18/05/2008, a las 09:30 - Ras&amp;#039; Re: [script/bash] Descarga de muchos canales diarios+ Hola, Ligero problema para mi versión 1.301, descarga los videos que quiero (bueno al menos lo veo en mi cargador de red) durante la descarga, tengo el archivo de zapping, guignols etc...Pero una vez terminado todo, cuando me pregunta si quiero reproducir (pincho en cancelar) y cuando voy a la carpeta del día (así que el 16 para hoy), pues la carpeta está .... vacía y hay otra carpeta "playlists" con el archivo "08-05-16-playlist.m3u" Como no sé nada de programación, lo dejo al autor. El script convierte los vídeos y borra los originales después, así que la conversión no funcionó y el script sigue borrando los vídeos... El problema más probable sería un problema de dependencias, porque no sabemos realmente qué paquetes necesitamos para esto con redisded :\N - Advierto que la función de conversión está en beta. Te advierto que la función de conversión está en fase beta. Para su problema: Si tiene activada la conversión de vídeo, desactívela. Si no lo tienes habilitado, publica el contenido del archivo devuelto por: bash -x channel &amp;&gt; log (y no olvides ponerlo entre etiquetas [ code] ^^) A MaToufoutu: De nada ^^ Gracias a ti por comentarlo Y para las actualizaciones, se supone que el script propone al inicio si quieres hacer una actualización o no si hay una disponible. Si no es así, es que ya estás actualizado, en cuyo caso deberías comprobar en el menú "Acerca de" si tienes la versión correcta</w:t>
      </w:r>
    </w:p>
    <w:p>
      <w:r>
        <w:rPr>
          <w:b/>
          <w:color w:val="FF0000"/>
        </w:rPr>
        <w:t xml:space="preserve">id 48</w:t>
      </w:r>
    </w:p>
    <w:p>
      <w:r>
        <w:rPr>
          <w:b w:val="0"/>
        </w:rPr>
        <w:t xml:space="preserve">La serie CS de altavoces inteligentes ofrece amplificación y DSP integrados, así como conectividad AVB preparada para Milán, en el mismo espacio que la popular serie S. Los altavoces de la serie CS están disponibles como productos independientes o como una actualización de la serie S existente, simplemente retirando cuatro tornillos, conectando el módulo CS con los conectores de cable suministrados y cambiando la rejilla frontal. La serie CS ofrece audio en red con un control y una supervisión precisos de cada caja para maximizar el rendimiento. Incluye el mini line array activo de dos vías CS7, la variante de fuente puntual CS7p y su refuerzo de graves/sub CS118. En la gama anterior, encontramos el line array activo de dos vías y rango completo CS10 y su variante específica para la emisión de proximidad CS10n, pero también la fuente puntual CS10p y su sub CS119 de referencia. Este es el sonido legendario de Adamson, desarrollado para el futuro de las redes y el audio profesional.</w:t>
      </w:r>
    </w:p>
    <w:p>
      <w:r>
        <w:rPr>
          <w:b/>
          <w:color w:val="FF0000"/>
        </w:rPr>
        <w:t xml:space="preserve">id 49</w:t>
      </w:r>
    </w:p>
    <w:p>
      <w:r>
        <w:rPr>
          <w:b w:val="0"/>
        </w:rPr>
        <w:t xml:space="preserve">Lea nuestro informe sobre la recepción de los productores de castañas en presencia del Sr. Stéphane LE FOLL, Ministro de Agricultura, Alimentación y Bosques, y de la Sra. Carole Delga, Secretaria de Estado de Comercio, Artesanía, Consumo y Economía Social. Encabezamiento: Agricultura, mar y pesca Recepción de productores en presencia de D. Stéphane LE FOLL, Ministro de Agricultura, Agroalimentación y Bosques.</w:t>
      </w:r>
    </w:p>
    <w:p>
      <w:r>
        <w:rPr>
          <w:b/>
          <w:color w:val="FF0000"/>
        </w:rPr>
        <w:t xml:space="preserve">id 50</w:t>
      </w:r>
    </w:p>
    <w:p>
      <w:r>
        <w:rPr>
          <w:b w:val="0"/>
        </w:rPr>
        <w:t xml:space="preserve">Situado en el corazón de Terranova, Country Inn &amp; RV Park es un lugar ideal para viajes románticos de fin de semana, retiros de negocios, vacaciones familiares o como base para explorar los alrededores. ¿Busca un alojamiento confortable y comida casera? Se sentirá como en casa en Jackie's...más...Más texto Consejos para elegir el hotel adecuado en Grand Falls-Windsor NL. Para que su estancia en Grand Falls-Windsor NL sea cómoda y agradable, la elección del hotel es clave a la hora de planificar sus viajes, ya sea un viaje de negocios, una escapada de unos días o unas vacaciones en familia. Cuando se busca la mejor oferta de hoteles en Grand Falls-Windsor, no basta con confiar en el hotel con el mejor precio o la mejor oferta. Aunque el precio es un factor importante, para hacer una elección informada también hay que evaluar otros criterios, como la ubicación, los servicios, el ambiente acogedor, la comida, el servicio de habitaciones, etc. Elija un buen hotel de Grand Falls-Windsor NL Consulte con su familia y amigos: Sus recomendaciones serán imparciales y tendrá acceso a información sobre el servicio al cliente y el ambiente general del hotel de buena fuente. Trabaje con una agencia de viajes: además de ayudarle a planificar su itinerario, podrán encontrarle un hotel a buen precio, en función de sus necesidades y requisitos. Sitios de viajes: Además de descripciones detalladas y opiniones de los visitantes, estos sitios permiten reservar una habitación de hotel y algunos incluso ofrecen una lista de hoteles con descuento en Grand Falls-Windsor NL. Asociaciones turísticas: Al comprobar su sistema de clasificación de 0 a 5 estrellas, puede comparar sus necesidades de comodidad, lujo y presupuesto. Ubicación: Tanto si viaja a Grand Falls-Windsor NL por negocios, como por placer, para hacer turismo o ir de compras, elija un hotel que esté cerca de los lugares o atracciones que le interesan. Reservar una habitación: Aunque es fácil hacer una reserva por teléfono o Internet, compruebe con el hotel la tarifa actual y tome nota de su número de confirmación. Considere la posibilidad de preguntar por los paquetes que puedan estar disponibles. Horarios de entrada y salida: asegúrate de saber a qué hora tienes que registrarte en la recepción y a qué hora tienes que salir, para evitar contratiempos de última hora. Servicios e instalaciones: Pregunte por la disponibilidad de una sala de ejercicios, piscina, spa, lavandería o servicios de transporte. Comprueba también si hay un lugar para guardar los objetos de valor y los documentos importantes. Comida: averigüe si el desayuno, y a veces incluso una comida, está incluido en el precio de la habitación y pregunte por los restaurantes cercanos. Elegir un buen hotel no es fácil, pero siguiendo los consejos anteriores, debería poder tener una estancia memorable y a un precio razonable en uno de los mejores hoteles de lujo de Grand Falls-Windsor NL.</w:t>
      </w:r>
    </w:p>
    <w:p>
      <w:r>
        <w:rPr>
          <w:b/>
          <w:color w:val="FF0000"/>
        </w:rPr>
        <w:t xml:space="preserve">id 51</w:t>
      </w:r>
    </w:p>
    <w:p>
      <w:r>
        <w:rPr>
          <w:b w:val="0"/>
        </w:rPr>
        <w:t xml:space="preserve">2641 W Capitol Ave, West Sacramento, CA 95691-2218 Los precios son proporcionados por nuestros socios y reflejan las tarifas de las habitaciones por noche, incluyendo todos los impuestos y tasas conocidos por nuestros socios. Consulte a nuestros socios para obtener más información. Cómo afectan los pagos a nosotros al orden en que se muestran los precios. Los tipos de habitación pueden variar. Una excelente opción para los viajeros que visitan West Sacramento, el Sunset Inn &amp; Suites ofrece un entorno económico y muchas comodidades diseñadas para mejorar su estancia. Las habitaciones del Sunset Inn &amp; Suites están equipadas con aire acondicionado y nevera. Para mayor comodidad, disponen incluso de wi-fi gratuito. La casa de huéspedes ofrece muchos servicios, incluyendo una recepción de 24 horas. Además, podrá disfrutar de un desayuno incluido durante su estancia. Para su comodidad, hay aparcamiento gratuito en las instalaciones. Cerca de lugares de interés populares como The Barn (1,5 millas) y Raley Field (1,5 millas), el Sunset Inn &amp; Suites es la base perfecta para explorar West Sacramento. ¿Te apetece un poco de pescado y patatas fritas? Vaya a uno de los restaurantes cercanos, como el Streets of London Pub. También merece la pena visitar un museo de historia, como el Tour y Museo de la Academia de la Patrulla de Carreteras de California. Disfrute de su estancia en West Sacramento. Acogida muy amable y una habitación muy buena para el precio (nevera grande, microondas, artículos de aseo). El desayuno consistía en café, zumo de naranja y bollería danesa. Aunque el baño está un poco anticuado. Fecha de la estancia: Julio 2018Tipo de viaje: Viajamos en pareja Buscábamos un hotel económico y este cumplió con nuestras necesidades. Lamentablemente no pudimos conseguir una habitación para no fumadores, pero la habitación y la cama eran cómodas y eso era todo lo que necesitábamos. El mobiliario era anticuado pero bastante cómodo. El personal fue muy servicial y trató de hacernos sentir muy cómodos. La ubicación, aunque el mercado es muy conveniente abajo. Las autopistas intermedias, y pudimos encontrar tiendas para comprar nuestros productos a pocos kilómetros de distancia. La zona era tranquila. Fecha de la estancia: febrero de 2015 Consejo sobre las habitaciones: ¡Pide una habitación para no fumadores si no eres fumador! Dave y su esposa son sencillamente las mejores personas que se pueden conocer. Son amables, corteses y respetuosos con las personas prácticas. El lugar es limpio y tranquilo, no es el Hilton, pero cuando se trata de un lugar limpio, asequible y cómodo para alojarse, esto es. Si buscas un restaurante moderno, caro, con servicio completo, bar y piscina, esto no es para ti. Pero si buscas comodidades que te permitan preparar una comida en tu habitación, una nevera, un microondas, una pequeña cocina, duchas de agua caliente, camas king size, una televisión decente en color del hotel con satélite, Wi-Fi y un servicio de atención al cliente que es inmejorable, entonces este es el mejor valor en todo Sacramento en lo que a mí respecta. Cerca de cualquier número de comidas rápidas si eso es lo tuyo. Supermercado Raley's para comida de verdad justo al final de la calle, con fácil acceso a la autopista, ¡Sunset es para ti!... Fecha de la estancia: Abril 2014 Consejo sobre las habitaciones:Siempre voy con la kitchenette king size para no fumadores. Mi esposa y yo pasamos varias noches en el Sunset Inn and Suites en West Sacramento. La habitación era de buen tamaño pero nada especial. Lo mejor del hotel es el precio y la ubicación, ya que está a sólo 5 minutos del centro de Sacramento. Siempre tengo que elogiar al gerente por darnos una habitación para no fumadores cuando habíamos reservado una habitación para no fumadores. La diferencia es grande y el personal fue muy amable. El</w:t>
      </w:r>
    </w:p>
    <w:p>
      <w:r>
        <w:rPr>
          <w:b/>
          <w:color w:val="FF0000"/>
        </w:rPr>
        <w:t xml:space="preserve">id 52</w:t>
      </w:r>
    </w:p>
    <w:p>
      <w:r>
        <w:rPr>
          <w:b w:val="0"/>
        </w:rPr>
        <w:t xml:space="preserve">Černava Černava (en alemán: Schwarzenbach) es un municipio del distrito y la región de Karlovy Vary, República Checa. Su población era de 306 habitantes en 2018[1]. Geografía[editar ] Černava se encuentra a 4 km al sur-suroeste de Nejdek, a 14 km al noroeste de Karlovy Vary y a 126 km al oeste de Praga[2]. El municipio limita con Jindřichovice al noroeste, Nejdek al noreste, Božičany al este, Chodov al sur y Tatrovice al oeste[3]. Historia[editar] La primera mención escrita de la localidad data de 1489. Notas y referencias[editar] - (cs) Población de los municipios de la República Checa a 1 de enero de 2018. - Distancias a vuelo de pájaro o distancias ortodrómicas. - De geoportal.gov.cz.</w:t>
      </w:r>
    </w:p>
    <w:p>
      <w:r>
        <w:rPr>
          <w:b/>
          <w:color w:val="FF0000"/>
        </w:rPr>
        <w:t xml:space="preserve">id 53</w:t>
      </w:r>
    </w:p>
    <w:p>
      <w:r>
        <w:rPr>
          <w:b w:val="0"/>
        </w:rPr>
        <w:t xml:space="preserve">No veo el problema. no es peor que tener una serpiente o lagartos 02 Ago 2019 19:16; Acto: 02.08.2019 19:20 Imprimir Un Fiat 500 aparcado en la fachada de un edificio Como mucha gente, la polaca Magdalena Dusza está muy apegada a su mascota. Mucho más raramente, es un... caracol africano gigante. Incluso de niña, Magdalena habría preferido tener un caracol como mascota en lugar de un perro o un gato. "He soñado con tener un caracol gigante desde que estaba en la escuela primaria", dijo al Mirror. Teníamos un caracol idéntico en nuestra clase de biología, y me enamoré de esta increíble criatura". Finalmente, encontró su pareja en una tienda de animales. Según Magdalena, el animal estaba en un estado terrible. "Lo tenían en una caja muy pequeña con poca humedad, que es mortal para los caracoles, con parásitos y una concha de caracol dañada". En la actualidad, el caracol gigante goza de excelente salud y se alimenta principalmente de plátanos y batatas. (El gist/utes) Nuestro equipo tiene que atender varios miles de comentarios cada día. Puede haber un retraso entre el momento en que lo envía y el momento en que nuestro equipo lo valida. Si su mensaje no ha sido publicado después de más de 72 horas, es posible que se haya considerado inapropiado. L'essentiel se reserva el derecho de no publicar un mensaje sin previo aviso ni justificación. A la inversa, puede ponerse en contacto con nosotros para eliminar un mensaje que haya enviado. Su mensaje debe respetar la legislación vigente y no contener ninguna incitación al odio o a la discriminación, insultos, mensajes racistas o de odio, homófobos o estigmatizantes. También debes respetar los derechos de autor. Los comentarios deben estar escritos en francés, luxemburgués, alemán o inglés, y de forma que todos puedan entenderlos. Están prohibidos los mensajes con excesiva puntuación, mayúsculas o lenguaje SMS. También se eliminarán los mensajes que se salgan del tema del artículo. Los enlaces comerciales y los mensajes publicitarios se eliminarán de los comentarios. El equipo de moderación no tolerará ningún mensaje proselitista, ya sea para un partido político, una religión o una creencia. Por último, le rogamos que no facilite ninguna información personal en sus apodos o mensajes (número de teléfono, apellido, correo electrónico, etc.). No se arriesga a que su mascota huya rápidamente ....... En otra vida me gustaría ser un caracol mascota... ___ :-) En otra vida me gustaría ser un caracol mascota... ___ :-) No se arriesga a que su mascota huya rápidamente ....... Te sorprendería lo lejos que pueden llegar cuando los dejas desatendidos. No veo el problema. no es peor que tener una serpiente o lagartos. es bastante baboso sí. y es bueno para la piel. ¡debe ser bueno con una buena mantequilla de ajo!</w:t>
      </w:r>
    </w:p>
    <w:p>
      <w:r>
        <w:rPr>
          <w:b/>
          <w:color w:val="FF0000"/>
        </w:rPr>
        <w:t xml:space="preserve">id 54</w:t>
      </w:r>
    </w:p>
    <w:p>
      <w:r>
        <w:rPr>
          <w:b w:val="0"/>
        </w:rPr>
        <w:t xml:space="preserve">Projet de loi ratifiant l'ordonnance n� 2007 - 1389 du 27 septembre 2007 relative aux contrôles, au constat des infractions et aux sanctions en mati�re de lutte contre le dopage et de protection de la santé des sportifs en Nouvelle-Cal�donie Rattaché pour ordre au procès-verbal de la séance du 8 février 2008 Enregistré à la Présidence du Sénat 27 septembre 2007 relative aux contrôles, El proyecto de ley que se les presenta ratifica la ordenanza sobre los controles, el registro de las infracciones y las sanciones en el ámbito del antidopaje y la protección de la salud de los deportistas en Nueva Caledonia (JO del 28 de septiembre, p. 15858). Esta ordenanza, adoptada sobre la base de una autorización prevista en el artículo 27 de la Ley n° 2006-405 de 5 de abril de 2006 sobre la lucha contra el dopaje y la protección de la salud de los deportistas, define las personas autorizadas a realizar los controles de dopaje previstos por esta ordenanza y a investigar y registrar las infracciones de las disposiciones de la normativa de Nueva Caledonia sobre la protección de la salud de los deportistas y la lucha contra el dopaje, organiza la realización de controles antidopaje para detectar sustancias prohibidas yyydetermina las personas autorizadas a realizar los exámenes médicos yyyy muestras biológicas establece que las personas encargadas de los controles tienen derecho a acceder a todos los lugares o establecimientos en los que se celebren competiciones, eventos deportivos o sesiones de entrenamiento - incluye una limitación del horario de las visitas de control (entre las 6 y las 21 horas) en los lugares mencionados en el párrafo anterior o en el domicilio de un deportista, con la obligación de informar previamente al fiscal, que pueden oponerse a la visita prevista; - organiza las modalidades de localización de los yyyyy atletas para llevar a cabo las operaciones de seguimiento. La información así recogida podrá ser informatizada, respetando la normativa relativa al tratamiento de datos y a las tecnologías de la información, - especifica las condiciones en las que las personas mencionadas en el artículo L. 425-2 pueden realizar, en los locales que registran, incautaciones de objetos y documentos relacionados con los delitos que son yyyyycompetentes para investigar y establecer; Los funcionarios y agentes de Nueva Caledonia encargados de aplicar la reglamentación antidopaje y de protección de la salud de los deportistas y de los agentes de la policía judicial a comunicar informaciones útiles sobre los productos dopantes, a reserva del respeto de la ley n° 78-17 del 6 de enero de 1978 y de los archivos y libertades; (una multa de 7.500 euros y una pena de prisión) en caso de oposición a los agentes encargados de los controles antidopaje; - establece la lista de personas que pueden ejercer la normativa de Nueva Caledonia en materia de antidopaje, a saber, el Comité Olímpico y Deportivo Territorial y las ligas deportivas afectadas; El citado artículo de la ley de 5 de abril de 2006 establece que el proyecto de ley de ratificación de la ordenanza en cuestión debe presentarse al Parlamento a más tardar seis aaaaños después de su adopción.</w:t>
      </w:r>
    </w:p>
    <w:p>
      <w:r>
        <w:rPr>
          <w:b/>
          <w:color w:val="FF0000"/>
        </w:rPr>
        <w:t xml:space="preserve">id 55</w:t>
      </w:r>
    </w:p>
    <w:p>
      <w:r>
        <w:rPr>
          <w:b w:val="0"/>
        </w:rPr>
        <w:t xml:space="preserve">¿Qué es el trastorno generalizado del desarrollo? ¿Qué es el trastorno generalizado del desarrollo? Magazine-déclic.com Los Trastornos Generalizados del Desarrollo (TGD) son un grupo de trastornos graves en el desarrollo de los niños, especialmente en las áreas cognitiva, social, emocional, intelectual, sensorial y de adquisición del lenguaje. El autismo es el ejemplo más conocido. Los Trastornos Generalizados del Desarrollo (TGD) comparten una combinación de tres categorías de síntomas: trastornos de la comunicación verbal y no verbal, trastornos de las relaciones sociales, intereses restringidos y/o comportamientos repetitivos. Las personas con TEA tienen dificultades para adaptarse a los cambios del entorno. La gravedad de los síntomas varía de una persona a otra. La variabilidad de la expresión clínica se debe no sólo al grado de autismo, que difiere de una persona a otra, sino también a la asociación de los TDP con otros trastornos (retraso mental, trastornos motores, sensoriales y perceptivos, epilepsia, etc.). autisme-montreal.com Los TDP aparecen generalmente en los primeros años de vida. Para presentar un PDD, hay que tener : Trastornos graves de la comunicación: dificultades de lenguaje y decodificación, ecolalia, comportamiento no verbal, etc.; Trastornos neurosensoriales: la disfunción de los cinco sentidos provoca comportamientos extraños y estereotipados de supervivencia en las personas. Las manifestaciones conductuales anormales están relacionadas con su deterioro neurológico y químico. Esto lleva a... Problemas de socialización: el autista quiere relacionarse pero no puede hacerlo debido a su discapacidad. Estos problemas pueden variar en intensidad o presentarse de forma diferente según el trastorno. Algunas personas con TEA pueden desenvolverse con normalidad en la sociedad, mientras que otras necesitan supervisión las 24 horas del día. ¿Ha encontrado la respuesta en las explicaciones anteriores? Probablemente no, probablemente no más de lo que hice cuando estaba empezando. Es una pregunta difícil de responder, y las respuestas son tan vagas como que el Trastorno Generalizado del Desarrollo es algo poco concreto de definir. Existe un problema muy parecido a la hora de explicar los distintos trastornos neurológicos que existen. Se trata de trastornos "en la cabeza", trastornos que no se pueden ver, que no se pueden mostrar, que no se pueden explicar con lo físico. Si se pregunta qué es un brazo roto, es fácil presentarlo en una imagen para entender de qué se trata. Se puede ver en una radiografía y, sobre todo, NO hay lugar para la interpretación. Los padres en proceso de obtener un diagnóstico buscan respuestas lo más concretas posibles, para un trastorno que ni siquiera es un trastorno. Los padres que acaban de ser diagnosticados quieren entender mejor cómo se adapta a su hijo. Diferenciar entre el "trastorno generalizado del desarrollo" de su hijo y las reacciones normales de éste. A los padres que acaban de recibir el diagnóstico les gustaría poder explicarlo mejor a su familia, al entorno. Esta es una pregunta para la que es difícil encontrar respuestas, porque estamos hablando de una discapacidad invisible y sus características pueden dar lugar a diferentes interpretaciones. Más difícil aún, todo lo que se pueda decir, verbalmente (incluso por escrito), para tratar de explicar, será cuestionado, comparado, destruido... porque finalmente todos podrán decir "me.... ". Es fácil, con una minusvalía invisible, acusar a los padres, la falta de rigor, la falta de autoridad y la falta de conocimiento.</w:t>
      </w:r>
    </w:p>
    <w:p>
      <w:r>
        <w:rPr>
          <w:b/>
          <w:color w:val="FF0000"/>
        </w:rPr>
        <w:t xml:space="preserve">id 56</w:t>
      </w:r>
    </w:p>
    <w:p>
      <w:r>
        <w:rPr>
          <w:b w:val="0"/>
        </w:rPr>
        <w:t xml:space="preserve">La nulidad es la sanción de la invalidez de un acto o procedimiento jurídico, bien porque la causa de la nulidad radica en la ausencia de la utilización de una forma específica legalmente exigida, o bien porque resulta de la ausencia de un elemento esencial para su eficacia. Por ejemplo, un acuerdo es nulo si el consentimiento dado por una de las partes en el acto ha sido viciado por el fraude. En el procedimiento, una citación para comparecer es nula si no contiene la información requerida por el artículo 56 del Nuevo Código de Procedimiento Civil. Véase la negativa del Tribunal de Casación a aplicar la teoría de la inexistencia (Chambre Mixte 7 de julio de 2006, BICC n° 647 de 01/10/2006 y la nota del Sr. Boval, consejero informante) en relación con un escrito procesal. Sin embargo, la sentencia se dictó en términos lo suficientemente generales como para considerarla aplicable a todos los asuntos. Según la norma general del derecho francés, el tribunal sólo puede declarar la nulidad de un acuerdo o procedimiento si esta sanción está expresamente prevista por la ley. Este principio se expresa con el adagio: "No hay nulidad sin texto". Toda objeción de nulidad relativa a la invalidez del procedimiento debe plantearse "in limine litis", es decir, antes de cualquier defensa sobre el fondo (CPC art. 112 y 113). Por otra parte, el Tribunal de Casación ha dictaminado (Cass. 1re civ., 25 de marzo de 2003, Juris-Data nº 2003-018412.) que la excepción de nulidad sólo puede invocarse para hacer fracasar la solicitud de ejecución de un acto jurídico que aún no se ha ejecutado. Por otro lado, la declaración es inadmisible si el acuerdo se ha ejecutado o ha comenzado a ejecutarse. Cuando la nulidad no es "de iure" puede ser anulada, lo que permite al autor del acto nulo reanudarlo o confirmarlo. Las nulidades sustantivas pueden ser invocadas en cualquier caso y sin necesidad de demostrar que han causado un perjuicio a quien las invoca. Por otra parte, la persona que invoca una nulidad formal debe necesariamente demostrar que le ha causado un perjuicio. A título de ejemplo, señalamos la decisión de 8 de marzo de 2006 (3ª Ch. Civ. - 8 de marzo de 2006. BICC n°643 de 1 de julio de 2006) según la cual las formalidades previstas por el artículo 22-1 de la ley de 6 de julio de 1989 relativas a la validez del compromiso del garante en el momento de la firma de un contrato de arrendamiento prescriben bajo pena de nulidad de la garantía sin que sea necesario establecer la existencia de un perjuicio. Otro ejemplo es la decisión del Tribunal de Apelación de Lyon (C. A. Lyon, 8th Ch. civ, 21 de febrero de 2006 - BICC n°643 de 1 de julio de 2006) según el cual toda notificación de rescisión notificada por un agente debe identificar claramente al arrendador mencionando su nombre o razón social, independientemente de que el arrendatario conozca de hecho esta identidad, y que, por tanto, la notificación de rescisión con oferta de renovación sin indicar el nombre del arrendador es nula, porque causó un agravio al arrendatario que no pudo comprobar la calidad de autor de la notificación. Y en cuanto a la nulidad formal, el Tribunal de Casación dictaminó que la nulidad de una notificación de rescisión con oferta de venta, entregada, de conformidad con el artículo 15-II de la Ley de 6 de julio de 1989, por carta certificada con acuse de recibo, sólo puede pronunciarse si, de conformidad con el artículo 114 de la Ley de Enjuiciamiento Civil, la persona que la invoca justifica una reclamación. (Cass. 3rd Ch. Civ. - 15 de mayo de 2008, BICC n°688 de 1 de octubre de 2008). Textos: Código Civil art. 6, 180 y ss, 1108 y ss, 1126 y ss, 1131 y ss, 1304, 1844-10 y</w:t>
      </w:r>
    </w:p>
    <w:p>
      <w:r>
        <w:rPr>
          <w:b/>
          <w:color w:val="FF0000"/>
        </w:rPr>
        <w:t xml:space="preserve">id 57</w:t>
      </w:r>
    </w:p>
    <w:p>
      <w:r>
        <w:rPr>
          <w:b w:val="0"/>
        </w:rPr>
        <w:t xml:space="preserve">Esta búsqueda permite realizar selecciones de palabras a partir del contenido de los títulos, las descripciones y las referencias. Puede separar las palabras mediante los operadores lógicos y o.  Por ejemplo, puede introducir Cojinete y Agujas.  Esta búsqueda devolverá los resultados que coincidan con ambos criterios simultáneamente.  Sin embargo, si escribe Rodamiento o Cojinete, se listarán los productos que tengan al menos una de las dos palabras en los campos seleccionados.  Si no se especifica ningún operador, la búsqueda se hará con el operador and. También puede buscar en una cadena encerrándola entre comillas.  Por ejemplo, una búsqueda de "Cojinetes de agujas" le mostrará una lista de todos los artículos con exactamente esa cadena en su título o descripción. Los paréntesis pueden utilizarse para controlar el orden de procesamiento de los operadores lógicos. Por ejemplo, introduzca Rodamiento y (agujas o rodillos). Tanto si ha definido palabras como si no, puede acotar la selección aplicando criterios adicionales.Â - la búsqueda se realiza en la categoría seleccionada en el menú de la izquierda, así como en sus subcategorías;Â - las claves aparecen en función de la categoría seleccionada; en las listas desplegables sólo aparecen los valores para los que existen productos;</w:t>
      </w:r>
    </w:p>
    <w:p>
      <w:r>
        <w:rPr>
          <w:b/>
          <w:color w:val="FF0000"/>
        </w:rPr>
        <w:t xml:space="preserve">id 58</w:t>
      </w:r>
    </w:p>
    <w:p>
      <w:r>
        <w:rPr>
          <w:b w:val="0"/>
        </w:rPr>
        <w:t xml:space="preserve">Formación de Swedish Fit La organización de formación Swedish Fit ofrece la formación de instructor de Swedish Fit. Esta formación ha recibido el nivel de acreditación europeo EQF 3 - Group Fitness Instructor de Europe Active. Le prepara para crear y dirigir clases en grupo respetando un pliego de condiciones preciso. Cada día de formación alterna entre módulos de enseñanza teórica, talleres prácticos y juegos de rol por parte de los alumnos. Objetivos de la formación - Preparar, dirigir y supervisar actividades deportivas en 4 familias de actividades y sesiones de Swedish Fit, actividad estándar. - Movilizar los conocimientos y dominar las herramientas necesarias para realizar actividades deportivas. - Tener en cuenta al público y al medio ambiente para elaborar un proyecto de actuación. Contenidos de la formación - Anatomía - Fisiología - Nutrición e Hidratación - Audiencias - Seguridad, Normativa y Legislación del Deporte - Uso de la música - Concepto de Swedish Fit - Swedish Fit - Gestión y Creación de sesiones de Swedish Fit - Gestión y Creación de actividades deportivas sobre 4 familias de actividades - Módulos prácticos y role playing - Test teórico - Evaluaciones Duración de la formación Ciclo de 9 meses dividido en : - 100 horas en un organismo de formación repartidas en un total de 13 días - 100 horas en alternancia (supervisión de las sesiones, animación y co-animación de las sesiones, descubrimiento y sensibilización a las diferentes familias de actividades de ocio deportivo) Requisitos de admisión - Ser titular del diploma PSC1: el certificado de prevención y ayuda cívica de nivel 1. Ser capaz de convertirse en microempresario. - Demostrar que has practicado actividades deportivas durante un mínimo de 140 horas en los últimos tres años. - Aportar un certificado médico de no contraindicación para la práctica y supervisión de actividades físicas y deportivas con menos de 1 año de antigüedad. - Participación y superación de las pruebas de selección (pruebas de ritmo y esfuerzo / seguimiento de un minicurso / situación de animación individual / entrevista de motivación: duración total aproximada de 3 horas). Calendario de las selecciones 2020 - 7 de marzo de 2020 - 21 de marzo de 2020 - 4 de abril de 2020 - 18 de abril de 2020 Calendario de las formaciones 2020 - 21, 22 y 23 de febrero de 2020 - 27, 28 y 29 de marzo de 2020 - 6 y 7 de junio de 2020 - 25 y 26 de julio de 2020 - 25, 26 y 27 de septiembre de 2020 Contacto Para participar en las pruebas de selección, envíe su solicitud por correo electrónico a: joinus@swedishfit.com Para toda la información y presupuestos: formation@swedishfit.com</w:t>
      </w:r>
    </w:p>
    <w:p>
      <w:r>
        <w:rPr>
          <w:b/>
          <w:color w:val="FF0000"/>
        </w:rPr>
        <w:t xml:space="preserve">id 59</w:t>
      </w:r>
    </w:p>
    <w:p>
      <w:r>
        <w:rPr>
          <w:b w:val="0"/>
        </w:rPr>
        <w:t xml:space="preserve">Hola, No, no hay ninguna razón para que esto haga que los huevos no sean efectivos, lo principal es que permanezcan donde deben estar. Buenos días, Sinceramente. Hola, gracias por su respuesta. ¿Siempre hay olor después del tratamiento con Flagyl ® ? Es la 2ª vez que tomo Flagyl ® (como óvulo), la 1ª vez después de mi tratamiento, mi ginecólogo me recetó hidralina flora para restablecer mi flora, explicándome que había que restablecer la flora y que por eso el olor siempre estaba presente (el olor después de mi tratamiento era el mismo que antes de mi tratamiento). Quería saber:l/... ¿el olor después del tratamiento con Flagyl ® es normal? Normalmente debería matar a los parásitos y, por tanto, dejar de oler, ¿no? Si volviera a tomar hydralin flora, ¿debería esperar hasta después de la menstruación? Porque al día siguiente de terminar mi tratamiento con Flagyl® tendré la regla, ¿no "volverá"? Muchas gracias. Editar la moderación: Adición de la mención ® Hola, Gracias.</w:t>
      </w:r>
    </w:p>
    <w:p>
      <w:r>
        <w:rPr>
          <w:b/>
          <w:color w:val="FF0000"/>
        </w:rPr>
        <w:t xml:space="preserve">id 60</w:t>
      </w:r>
    </w:p>
    <w:p>
      <w:r>
        <w:rPr>
          <w:b w:val="0"/>
        </w:rPr>
        <w:t xml:space="preserve">Reglamento de registro de tierras Cree y Naskapi SOR/86-1070 Registro 1986-11-06 Reglamento relativo al establecimiento y funcionamiento de un departamento para el registro de los derechos o intereses en las tierras Cree y Naskapi de categoría IA y IA-N y en los edificios de las mismas P.C. 1986-2490 1986-11-06 Con el asesoramiento del Ministro de Asuntos Indígenas y Desarrollo del Norte y de conformidad con el artículo 151 de la Ley Cree-Naskapi (de Quebec) Nota al pie *, Su Excelencia el Gobernador General en Consejo se complace en dictar el Reglamento adjunto relativo al establecimiento y funcionamiento del departamento para el registro de los derechos o intereses en las tierras de las categorías IA y IA-N de los Cree y Naskapi y los edificios que se encuentran en ellas. Volver a la referencia a pie de página *S.C. 1984, c. 18 Título corto 1Â Reglamento del Registro de la Propiedad Cree y Naskapi. Definiciones 2Â Las siguientes definiciones se aplican en este Reglamento. (a) el número que representa la banda cuyas tierras de categoría IA o IA-N están sujetas a la participación o al derecho; b) el número que representa el lote sujeto a la participación o al derecho; (d)Â el nÃºmero que representa el derecho o la participaciÃ³n y, en el caso de un derecho o participaciÃ³n en un edificio, la letra "B" seguida del nÃºmero que representa el edificio. (Número CRINA) PARTE I Establecimiento del Servicio de Registro 3 Habrá un servicio responsable, bajo la autoridad y supervisión del Ministro, del registro de los derechos o intereses sobre los terrenos de las categorías IA y IA-N y sobre los edificios que se encuentran en ellos. 4 (1)Â El Departamento de Registro a que se refiere la sección 3 consistirá en las siguientes oficinas: (a)Â la oficina central de registro; (b)Â una oficina local de registro para cada banda Cree; y (c)Â una oficina local de registro para la banda Naskapi. (2)Â La oficina de registro central estÃ¡ situada en el territorio de la CommunautÃ© urbaine de QuÃ©bec. (3)Â La oficina de registro local de cada banda estÃ¡ situada en la sede de la banda, a menos que la banda elija otro lugar en sus tierras de categorÃa IA o IA-N para este fin. (2)Â La oficina de registro local de cada banda estarÃ¡ abierta de 10:00 a 12:00 horas y de 14:00 a 16:00 horas todos los dÃas excepto los sÃ¡bados y los dÃas festivos legales, que incluyen los dÃas proclamados como festivos legales por resoluciÃ³n del consejo de la banda. PARTE II Gestión del Servicio de Registro 6 La gestión del Servicio de Registro a que se refiere la sección 3 será responsabilidad del Registrador del Registro Central, No.</w:t>
      </w:r>
    </w:p>
    <w:p>
      <w:r>
        <w:rPr>
          <w:b/>
          <w:color w:val="FF0000"/>
        </w:rPr>
        <w:t xml:space="preserve">id 61</w:t>
      </w:r>
    </w:p>
    <w:p>
      <w:r>
        <w:rPr>
          <w:b w:val="0"/>
        </w:rPr>
        <w:t xml:space="preserve">Dr. Hatem ZILI - Cirujano estético La belleza, una preocupación universal Todas las técnicas actuales en medicina estética y cirugía cosmética Liposucción láser - SmartLipo Remodelar su figura respetando su cuerpo La cirugía estética, la cirugía plástica y la medicina estética son tres especialidades médicas. Requieren un perfecto conocimiento de las técnicas y protocolos médicos combinado con el dominio del gesto. Las técnicas de cirugía estética y reconstructiva han evolucionado tanto en las últimas décadas que dan la impresión de que todo es posible. Por lo tanto, la tentación es grande para algunos de ceder a los dictados de la belleza y a los mandatos de la sociedad sobre la perfección, la delgadez y la juventud. La cirugía estética plantea preguntas y presenta cuestiones eminentemente éticas: el Dr. Hatem Zili ha optado por integrar estas cuestiones en su práctica para evitar los excesos y limitar los riesgos. En efecto, atenuar los signos del tiempo sin pretender hacerlos desaparecer, corregir los complejos aceptando las imperfecciones... Tales son los preceptos que hay que respetar para una garantía de resultados naturales, para una belleza personalizada y no estandarizada. Porque cada caso es diferente, el doctor Hatem Zili le ofrece una escucha atenta, una solución equilibrada y un seguimiento riguroso. Chirurgie Esthétique Tunisia, pone a su disposición fórmulas de estancia médica y cirugía estética en Túnez adaptadas a su presupuesto. Más información sobre Su estancia en Túnez Antiguo cirujano adscrito a los hospitales de Marsella y Ryadh, el Dr. Hatem Zili es hoy un cirujano plástico y estético de referencia que ejerce en Túnez, cualificado en cirugía plástica y estética, medicina estética y cirugía maxilofacial. Sus diplomas y certificaciones se adquirieron en Túnez, Francia y Oriente Medio. Se distingue en particular por su dominio de los procedimientos altamente técnicos de la lipólisis, es decir, las soluciones láser alternativas a la liposucción tradicional. Dr. Hatem ZILI Antiguo interno del Hospital Universitario de Marsella, el Dr. Hatem Zili es hoy un cirujano plástico y estético que ejerce en Túnez, donde está inscrito en el Colegio de Médicos como cirujano estético con el número 12348.</w:t>
      </w:r>
    </w:p>
    <w:p>
      <w:r>
        <w:rPr>
          <w:b/>
          <w:color w:val="FF0000"/>
        </w:rPr>
        <w:t xml:space="preserve">id 62</w:t>
      </w:r>
    </w:p>
    <w:p>
      <w:r>
        <w:rPr>
          <w:b w:val="0"/>
        </w:rPr>
        <w:t xml:space="preserve">Asunto: licencia de pesca en españa daniel 26 junio 2007 - 17:35 | licencia de pesca en españa Nota del mensaje: Me gustaría proponer una actividad de pesca a los adolescentes durante un centro de vacaciones (campamento) - ¿se necesita una licencia de pesca para pescar en un puerto? Se necesita una licencia para pescar en el mar, Dependiendo de la región, está más o menos controlado. Aquí tienes un enlace donde puedes sacar el permiso online y donde encontrarás mucha información, deberías enviarles un email explicando tu proyecto. Cuesta unos 15 euros el permiso anual, el mismo permiso para el mar y el río... Un poco más de información aquí: http://www.e-voyageur.com/forum/voyage-490.php eric33 14 Jul 2007 - 12:39 | surfcasting pesca andalucia Nota del mensaje: Tengo que venir a andalucia este verano, y he oído que se necesita un permiso de pesca para hacer surfcasting en España... He encontrado el enlace de arriba pero apunta a la provincia de Cataluña y yo voy a andalucia... Gracias por su ayuda damien 2 ago 2007 - 19:45 | solicitud de información Nota del mensaje: donde comprar el permiso de pesca en españa para mequinenza sabiendo que vivo en gironde y que paso por pau gracias de antemano bassman79 3 ago 2007 - 22:21 | Nota del mensaje: yo también estoy interesado en saber donde encontrar un permiso de pesca para mequinenza y orellana, así que si tienes un mapa yo también estoy interesado. greg 5 ago 2007 - 14:33 | Nota del mensaje: el mejor sitio para comprar una licencia de pesca es en telelicencia, entrega de la licencia en 24 posible, yo solo paso por ellos, porque si no son mínimo 2 a 3 semanas de espera. además las licencias son para hacerlas en el banco y no en las tiendas de pesca complicado todo eso! bassman79 5 aou 2007 - 22:42 | Nota del mensaje: Greg nos puedes contar más sobre este sistema "telelicencia"... greg 6 ago 2007 - 17:47 | Nota del mensaje: no se preocupe, entonces la dirección es: http://www.telelicencia.com usted hace clic en la pesca de la derecha, a continuación, las licencias de río o de mar (río o mar) entonces usted sólo tiene que seleccionar la región donde desea ir. tienes que enviarles por fax o por correo tu carnet de identidad (anverso y reverso), para el carnet de identidad no es necesario pero un pequeño consejo una vez que estés allí (con tu carnet en el bolsillo) ve a la junta de la región (la junta es el lugar donde puedes encontrar toda la información sobre "caza y pesca") donde debes conseguir el "libro" de la región, Encontrarás todo lo permitido y lo prohibido, y sobre todo los cotos de pesca (los cotos son lugares donde hay que pagar un pase de un día para poder pescar en este sector). Espero por ti que quede algo de agua porque cuando me fui de España a finales de julio, no quedaba agua, por lo que era difícil pescar. Si quieres más información, no dudes en contactar con _________________ en Mequinenza, el Permiso : pesca Región Aragón 1 año Todas las tiendas de pesca e incluso el camping sin problema. Voy a ir a España de vacaciones al lago de Barasona y el camping tiene el logo de pesca, voy a coger la lisencia y tengo derecho a llevar mi tubo flotador. Para mequinenza/fayón, es necesaria la licencia (15€ para el año) y el coto que es de 3€ por días y por pescador para el lago</w:t>
      </w:r>
    </w:p>
    <w:p>
      <w:r>
        <w:rPr>
          <w:b/>
          <w:color w:val="FF0000"/>
        </w:rPr>
        <w:t xml:space="preserve">id 63</w:t>
      </w:r>
    </w:p>
    <w:p>
      <w:r>
        <w:rPr>
          <w:b w:val="0"/>
        </w:rPr>
        <w:t xml:space="preserve">Solenodon cubanus, el Solenodonte cubano, Solenodonte cubano o Almiquí[1],[2] es una especie de mamífero de la familia Solenodontidae. Esta familia incluye sólo otra especie aún viva además de esta endémica cubana, el igualmente amenazado Solenodon paradoxal (Solenodon paradoxus). La saliva de esta especie de gran musaraña primitiva contiene un veneno. Esta especie fue descrita por primera vez en 1861 por el naturalista alemán Wilhelm Peters (1815-1883).</w:t>
      </w:r>
    </w:p>
    <w:p>
      <w:r>
        <w:rPr>
          <w:b/>
          <w:color w:val="FF0000"/>
        </w:rPr>
        <w:t xml:space="preserve">id 64</w:t>
      </w:r>
    </w:p>
    <w:p>
      <w:r>
        <w:rPr>
          <w:b w:val="0"/>
        </w:rPr>
        <w:t xml:space="preserve">"¿Quién es, a dónde va? Este maravilloso genio del infinito, este maravilloso robot de los nuevos tiempos..." Goldo- Barack, ¿a dónde vas? Hussein, ¿para quién cabalgas? Obama, ¿quién eres? Visto desde los alemanes, ¡es más profesional! ¿Es Estados Unidos un protectorado franco-inglés o sajón-austríaco-prusiano? Piensa antes de responder. Entre las columnas del "templo de OBAMA" aparecen 7 bandas de luz, que dibujan una "Menorah" con el orador en el centro - enmarcado por 2 testigos. Estos pórticos están formados a su vez por dos columnas similares a las del Templo de Jerusalén, Jakin y Boaz. Respuesta del webmaster a la pregunta: "No nací en un establo...". (Extracto de un discurso de campaña de B.H.OBAMA, en respuesta irónica a sus detractores que lo comparaban con el mesías) Por su propia admisión, hay un tufillo de mesianismo planetario cuando se menciona el nombre de Barack Hussein OBAMA. Una atmósfera mesiánica que podría ser rápidamente confirmada por las noticias mundiales o desmentida por las elecciones del interesado y su capacidad real de influir en los grandes temas del mundo. ■ Pregunta: nunca antes en la historia política moderna un hombre había fascinado tanto a las multitudes y suscitado tanta esperanza. ¿Quién es B.H.OBAMA y qué representa? 1-¿Quién es B.H.OBAMA? 2- Su advenimiento político 3- 2009-2017: Israel y otros temas sensibles 4- La ambigüedad del mesianismo político de B.H.OBAMA 5- ¿Mesías o impío? ►Barack Hussein OBAMA junior: ¿quién es? La información sobre la personalidad del nuevo presidente de los Estados Unidos es tan rica y variada como las fuentes de desinformación e intoxicación que florecen sobre él. No es nuestro trabajo amplificar estos ecos, sino ordenarlos. Barack Hussein OBAMA junior (nacido en 1961 en Honolulu-Hawaii) es hijo de Barack OBAMA senior (1936-1982), un keniano perteneciente a la etnia negra Luo, y de Stanley Ann DUNHAM (1942-1995), una mujer blanca de Kansas de origen cherokee. Según las biografías oficiales, la familia materna DUNHAM era cristiana pero agnóstica y la familia paterna OBAMA era musulmana pero no practicante. Poco después del divorcio de sus padres biológicos en 1964, Barack OBAMA junior se fue a vivir y estudiar a Yakarta-Indonesia con la familia de su padrastro, después de que su madre se volviera a casar con un indonesio-jabonés (musulmán). En Indonesia, el país musulmán más grande del mundo, Barack Hussein hijo asistió a grandes escuelas católicas mientras estaba matriculado con el nombre y la religión de su padrastro, como era costumbre. En 1971, regresó a Hawai, donde fue criado por sus abuelos maternos. Desde entonces, Barack Hussein OBAMA junior es oficialmente un cristiano, protestante, de tendencia evangélica. Los detractores del primer afroamericano elegido para el puesto supremo, precisan al respecto que nadie podría ser elegido presidente de los Estados Unidos sin confesar esta única etiqueta religiosa. Sobre esta polémica electoral nacida de su "infancia musulmana", el presidente OBAMA quiso aclarar: "Siempre he sido cristiano" y negó resueltamente haber "sido nunca musulmán". La única conexión que tenía con el Islam era el hecho de que mi abuelo paterno procedía de ese país [Kenia]. Pero nunca he practicado el Islam (...) aparte de mi nombre y del hecho de haber vivido en una población musulmana durante cuatro años cuando era niño [Indonesia, 1967-1971], tengo muy poca relación con la religión islámica". La polémica llegó en plena campaña de las primarias demócratas</w:t>
      </w:r>
    </w:p>
    <w:p>
      <w:r>
        <w:rPr>
          <w:b/>
          <w:color w:val="FF0000"/>
        </w:rPr>
        <w:t xml:space="preserve">id 65</w:t>
      </w:r>
    </w:p>
    <w:p>
      <w:r>
        <w:rPr>
          <w:b w:val="0"/>
        </w:rPr>
        <w:t xml:space="preserve">Más conocida como Clara en "H", Sophie Mounicot ha abandonado su bata de enfermera para probar con un espectáculo en solitario. Actuará en el Festival Off de Avignon, del 6 al 27 de julio, con "Seule en scène", su primer espectáculo. "Es la evaluación de la vida de una mujer. Se está volviendo loca entre los problemas cotidianos y la crisis de la adolescencia de su hija y decide huir", explica la comediante, que admite haberse inspirado en gran medida en su propia vida. "Es una idea que vengo desarrollando desde hace años. La crisis de la adolescencia de mi hija me empujó a escribir este programa. Ahora defenderlo en el escenario va a ser otra historia", confiesa con un toque de ansiedad. "Voy a estar solo y, si meto la pata, no tendré a nadie que me dé línea. Así que, evidentemente, estoy un poco aprensivo, sobre todo porque el Festival de Aviñón es un poco como el salón del automóvil del humor. Tendremos que luchar. Apostamos por que Sophie Mounicot consiga tirar del carro.</w:t>
      </w:r>
    </w:p>
    <w:p>
      <w:r>
        <w:rPr>
          <w:b/>
          <w:color w:val="FF0000"/>
        </w:rPr>
        <w:t xml:space="preserve">id 66</w:t>
      </w:r>
    </w:p>
    <w:p>
      <w:r>
        <w:rPr>
          <w:b w:val="0"/>
        </w:rPr>
        <w:t xml:space="preserve">Una pequeña maravilla situada en un edificio de más de 100 años de antigüedad. El tema es el estilo de vida de la realeza, que siempre ha estado presente en el Rajastán. Situada en la India, en el estado noroccidental de Rajastán, Jodhpur recibe el apodo de "la ciudad azul" por el color de sus muros. Con sus templos, bazares y aromas embriagadores, es un placer pasear por sus calles. Jodhpur alberga a 20.000 músicos y cuenta con una rica escena artística. No olvide sus gafas de sol, ya que por algo se la llama la "ciudad del sol": sus paredes están pintadas de azul precisamente para mantener los edificios frescos. Los albergues de Jodhpur son bastante originales. Algunos vienen con un toque de lujo. Opta por un albergue de diseño artístico en Jodhpur con habitaciones coloridas, baños privados y una cafetería en la azotea con vistas al antiguo fuerte. También puedes elegir un albergue de estilo boutique con temática art decó, o una habitación en un edificio centenario. Espere que le sorprenda. Desde la decoración hasta la cocina, los albergues ofrecen una explosión de color, sin olvidar todas las comodidades modernas, con aire acondicionado y wifi gratuito. Con sus bazares y sus bulliciosas calles llenas de aromas, el viejo Jodhpur es la parte más fascinante de la ciudad. Dentro de sus 10 km de murallas del siglo XVI, se puede encontrar de todo, desde saris hasta incienso. A pocos kilómetros al norte, Mandore, la antigua capital del estado, conserva algunos monumentos sorprendentes, como los cenotafios de sus antiguos gobernantes. Más tranquilo, el lago Kaylana es un pequeño paraíso para los observadores de aves: este observatorio de 84 km² alberga especies raras. Una de las visitas obligadas de Jodhpur es la fortaleza de Mehrangarh. Se alza orgullosa en una colina rocosa sobre la ciudad, y consta de murallas y vastos patios interiores. Otro lugar importante es el Parque de Rocas del Desierto de Rao Jodha y sus 72 hectáreas de terreno, revegetadas con especies autóctonas y dedicadas al ecoturismo. Es posible que vea reptiles, pájaros o mariposas mientras camina por el sendero. Para obtener una vista panorámica de la ciudad y algo de historia, visite el Jaswant Thada, un monumento de mármol. El aeropuerto de Jodhpur está a 5 km del centro de la ciudad. Gestiona vuelos desde Delhi, Mumbai y algunas otras ciudades indias. El vuelo desde Delhi dura algo menos de una hora y media. La forma más fácil de llegar a la ciudad desde el aeropuerto es en taxi. En autobús, el viaje dura 7 horas desde Jaipur hasta la parada central de autobuses, situada frente a la estación de tren de Raika Bagh. Una vez que te hayas instalado, coge un taxi o utiliza la aplicación Meri Auto &amp; Meri Cab. También hay rickshaws, pero recuerda acordar el precio antes de ir.</w:t>
      </w:r>
    </w:p>
    <w:p>
      <w:r>
        <w:rPr>
          <w:b/>
          <w:color w:val="FF0000"/>
        </w:rPr>
        <w:t xml:space="preserve">id 67</w:t>
      </w:r>
    </w:p>
    <w:p>
      <w:r>
        <w:rPr>
          <w:b w:val="0"/>
        </w:rPr>
        <w:t xml:space="preserve">Las democracias liberales salieron victoriosas de la Gran Guerra, que supuso la caída de los grandes imperios autoritarios. Sin embargo, la democracia está amenazada en los países que siguen caminos más autoritarios. La crisis económica de los años 30 afectó a todos los países y puso en cuestión la estabilidad de las democracias. Se proclamó tras la abdicación de Guillermo II el 9 de noviembre de 1918. El SPD Ebert fue nombrado jefe de gobierno. Como el ejército se negó a aceptar la derrota, un civil, Erzberger, firmó el armisticio en Rethondes el 11 de noviembre.    El inicio de la República estuvo marcado por la revolución espartaquista, que fue duramente reprimida. Los líderes espartaquistas Rosa Luxemburg y Karl Liebknecht fueron ejecutados.  El régimen fue contestado y odiado desde sus inicios. Se basa en una constitución de compromiso entre el SPD, los católicos (Zentrum) y los liberales, que crea una república federal con un ejecutivo fuerte. Nadie quedó satisfecho. Fue rechazado por la derecha nacionalista por aceptar el diktat de Versalles y por la extrema izquierda por traicionar la revolución proletaria. El descontento se manifestó en asesinatos e intentos de golpe.    En 1923, esta República tuvo que hacer frente a una gravísima crisis económica y financiera: inflación galopante, depreciación de la moneda, ruina de los ahorradores... A partir de 1924, se percibió una vuelta a la prosperidad acompañada de una distensión con Francia. A partir de 1924, se percibe una vuelta a la prosperidad acompañada de una distensión con Francia, pero los esfuerzos se ven truncados por la crisis de Estados Unidos y el ascenso del nazismo. La democracia parece estar llegando a su fin.    El Reino Unido salió victorioso del conflicto. A diferencia de Francia, no sufrió la destrucción en su territorio. La guerra la había debilitado económicamente, pero era una gran potencia que podía recuperarse muy rápidamente. Esta potencia contaba con importantes bazas: su Imperio se vio reforzado por la guerra; obtuvo mandatos de la Sociedad de Naciones; tuvo muchos puestos en la Sociedad de Naciones gracias a sus colonias; su moneda recuperó la paridad del oro de antes de la guerra en 1925; la democracia se fortaleció (derecho al voto de las mujeres en 1918). A pesar de todas estas ventajas, el Reino Unido se hundió en una depresión económica: las exportaciones se vieron penalizadas por una moneda demasiado fuerte y los países negros disminuyeron. En 1930 se vio afectada por la crisis, que provocó un elevado desempleo y la suspensión de la convertibilidad de la libra esterlina, que se devaluó. Ante las dificultades, el país se volcó en su Imperio y adoptó el proteccionismo. En 1936, Eduardo VIII (cercano a las ideas nazis) abdica. El crack bursátil de 1929 provocó una reacción en cadena. Los sectores económicos se vieron afectados uno tras otro (la agricultura ya se había visto afectada antes) y la crisis se extendió a todos los continentes: la producción cayó y se produjeron quiebras. El país estaba desestabilizado. La situación social se volvió catastrófica: 12 millones de parados en 1933; la pobreza y la miseria afectaban a la población. La crisis se vio agravada por la política deflacionista aplicada por Hoover, que no supo ver la naturaleza específica de la crisis. Roosevelt llegó al poder en marzo de 1933 y lanzó el New Deal, una política de estímulo inspirada en el pensamiento de Keynes. El Estado tuvo que intervenir, aunque tuviera que endeudarse para restablecer la situación: se aprobaron leyes de apoyo a los bancos (Emergency Banking Act), a la agricultura (AAA, Agricultural Adjustment Act) y a la producción industrial (NIRA, National Industrial Recovery Act); un programa de grandes obras (VAT, política de desarrollo del Valle del Tennessee); devaluación del dólar, etc. También se aprobaron leyes sociales: la Ley Wagner reconocía el derecho de huelga y garantizaba la libertad sindical; leyes sobre la seguridad social (jubilación a los 65 años, seguro de desempleo), etc.</w:t>
      </w:r>
    </w:p>
    <w:p>
      <w:r>
        <w:rPr>
          <w:b/>
          <w:color w:val="FF0000"/>
        </w:rPr>
        <w:t xml:space="preserve">id 68</w:t>
      </w:r>
    </w:p>
    <w:p>
      <w:r>
        <w:rPr>
          <w:b w:val="0"/>
        </w:rPr>
        <w:t xml:space="preserve">[Descargar] Guía de medios sociales 2012 La Guía de medios sociales 2012 (.pdf, 94 páginas) publicada por la división digital de wellcom (desde la primera edición de 2009, totalmente actualizada y enriquecida con las últimas prácticas digitales) le ayudará a entender mejor los medios sociales en sus estrategias de presencia y comunicación y, sobre todo, a integrar estas herramientas en la relación con sus públicos. Todo lo que siempre quiso saber sobre las redes sociales pero temía preguntar... El panorama de las redes sociales ha ido evolucionando en los últimos años, adoptando nuevos actores y comportamientos dentro de su ámbito. Con el fin de ofrecer a las empresas e instituciones una forma de transformar estos modos de comunicación y tratamiento de la información en oportunidades reales, Wellcom ofrece, a través de su guía, formas sencillas de utilizarlos, definiciones, consejos, así como casos concretos.</w:t>
      </w:r>
    </w:p>
    <w:p>
      <w:r>
        <w:rPr>
          <w:b/>
          <w:color w:val="FF0000"/>
        </w:rPr>
        <w:t xml:space="preserve">id 69</w:t>
      </w:r>
    </w:p>
    <w:p>
      <w:r>
        <w:rPr>
          <w:b w:val="0"/>
        </w:rPr>
        <w:t xml:space="preserve">Esta es una base muy sencilla para hacer galletas enrolladas con una simple cobertura o incluso un tronco casero. Aquí mi rollo de galleta está relleno de lemon curd que podéis encontrar AQUÍ y unas frambuesas congeladas que tenía en el congelador. La base de un rollo de galleta es sencilla: huevo, azúcar y harina. Dos cosas importantes que hay que tener en cuenta es que hay que incorporar suavemente las claras de huevo para conseguir un rollo de galleta ligero, Es imprescindible validar el registro después en su buzón 😉 gracias - 4 huevos según su tamaño - 120 g de azúcar en polvo - 120 g de harina (puede poner 100 g de harina y 30 g de maizena para un bizcocho aún más ligero) - una pizca de sal - Precalentar el horno a 180 °c - Para el bizcocho, Separar las claras de las yemas - Batir las claras con una pizca de sal - Batir las yemas con el azúcar en un bol hasta que la mezcla blanquee - Añadir la harina - Incorporar suavemente las claras - Verter la masa en una bandeja de horno cubierta con papel de hornear - Hornear durante 12 minutos - Volcar la galleta sobre un paño ligeramente húmedo y enrollarla inmediatamente - Dejar enfriar - Desenrollar la galleta, Esta es la forma de hacer una hermosa buche de chocolate otra receta para una galleta enrollada fácil tiramisu buche noel, gâteau algérien , postres patisserie , gateau , lemon curd Anonyme Una verdadera delicia y muy fácil de hacer, gracias . sherezade Genial. Lo has probado... qué placer. Me complace mucho que mis recetas gusten y, sobre todo, encanten al paladar. Gracias por su mensaje Anonyme T la youtubeuse? sherazade2 sherazade2 que Anonyme lo he probado; es perfecto. Le añadí vainilla para romper el olor de los huevos que estaba muy presente y lo empapé en almíbar también. Hoy he descubierto que es Shahrazed de Samira TV. Una dama encantadora, Masha Allah. La receta de las croquetas también es maravillosa. Gracias a ti y buena suerte. Samira sherazade Mi querida Samira, Genial... Tienes toda la razón al añadir tu toque personal. Humm, debe ser delicioso con vainilla y este jarabe. Sí, ese soy yo hhhh estoy tocado. Eso es muy bonito Gracias por tu mensaje Anónimo ¡¡¡Ay, ay, ay!!! Es una pura delicia hummm Lo disfrutamos. Es una auténtica delicia, ligera, fundente y puedes ponerle lo que quieras. Para mí estaba relleno de frutos rojos acompañado de un chantilly de vainilla casero. Para el bizcocho le puse un aromatizante para romper el sabor del huevo que está muy presente. Magnífica y sencilla sherezade Super... Al principio me asusté cuando leí "aîe, aïe, aïe"... Ufff, ya me tranquilicé... Ah, pero no está bien que me den tantas ganas de comerlo con tu bizcocho relleno... Frutos rojos... chantilly de vainilla casero.... hummmmm una delicia Gracias por tu mensaje Wissem Mezoughi Mediene me encanta gracias sherazade Genial... estoy mimado contigo... Gracias por tu mensaje. Es muy bonito. Hanane Ben Mammar No hay de qué, gracias sherazade Oh, es muy bonito, estoy muy emocionada. Gracias Assia Zahia Mouhoum bessahatekoum, el próximo fin de semana voy a venir a probar sherazade</w:t>
      </w:r>
    </w:p>
    <w:p>
      <w:r>
        <w:rPr>
          <w:b/>
          <w:color w:val="FF0000"/>
        </w:rPr>
        <w:t xml:space="preserve">id 70</w:t>
      </w:r>
    </w:p>
    <w:p>
      <w:r>
        <w:rPr>
          <w:b w:val="0"/>
        </w:rPr>
        <w:t xml:space="preserve">JUEGOS DE LETRAS TEMÁTICAS 29 de los 50 juegos ofrecidos en www. JeuxID.com están disponibles en versión "HD/Móvil" hasta ahora ya que esta sección es nueva y tengo que reprogramar todos los juegos para que funcionen en Ordenadores, Tabletas y Smartphones (iPads/iPhones/iPods/Android etc). Estos juegos pueden contener algunos pequeños errores al principio, así que espero sus comentarios al respecto. Puede hacerlo por correo electrónico si lo desea haciendo clic en o ¡Vuelva a menudo para ver qué nuevos juegos se añaden! Módulo de sugerencia de títulos para el juego C.P.: Chansons Francophones ¡AQUÍ!</w:t>
      </w:r>
    </w:p>
    <w:p>
      <w:r>
        <w:rPr>
          <w:b/>
          <w:color w:val="FF0000"/>
        </w:rPr>
        <w:t xml:space="preserve">id 71</w:t>
      </w:r>
    </w:p>
    <w:p>
      <w:r>
        <w:rPr>
          <w:b w:val="0"/>
        </w:rPr>
        <w:t xml:space="preserve">"Lo que me aferro, me sostiene. Más allá de todos los vínculos está la Libertad. La libertad es el éxtasis redescubierto, donde se expresa e imprime el resplandor radiante de la Vida. Sin aferrarse a nada, la vida me sostiene. El aglutinante de la Vida es el Amor, cuya manifestación es la Luz y la Vibración. Más allá de toda apariencia y más allá de todo significado, soy la Esencia Única de toda la Creación. Renuncio a toda lucha, por la Plenitud del Amor. Al borrarme, fluye la Vida Única. Acompañado por el Coro de los Ángeles y el Silencio de lo indecible, el Éxtasis de la Vida Única extingue, en lo que Yo Soy, todo temor y aprehensión. Borrándome de todos los sueños e ilusiones, el Amor se descubre, fecundándome, a cada segundo, por su Canto y por su Voz, en la Dicha Inenarrable de la felicidad sin causa. Te doy todo, y te doy todo de mí, para que forjes, en el Fuego del Amor, mi Eternidad reencontrada. Yo soy tú, como tú eres yo. Extracto de Hildegarda de Bingen, 22 de agosto de 2012, La declamación del éxtasis, Fuente: OtherDimensions.info - mensajes para leer</w:t>
      </w:r>
    </w:p>
    <w:p>
      <w:r>
        <w:rPr>
          <w:b/>
          <w:color w:val="FF0000"/>
        </w:rPr>
        <w:t xml:space="preserve">id 72</w:t>
      </w:r>
    </w:p>
    <w:p>
      <w:r>
        <w:rPr>
          <w:b w:val="0"/>
        </w:rPr>
        <w:t xml:space="preserve">Sebastian Barry Sebastian Barry nació en 1955 Sebastian Barry, nacido el 5 de julio de 1955 en Dublín, es un escritor irlandés. Es autor de obras de teatro (Boss Grady's Boys, The Steward of Christendom, Hinterland), novelas (Macker's Garden, The Engine of Owl-Light, The Whereabouts of Eneas McNulty...) y poemas, publicados desde principios de los años ochenta. El verdadero avance de Barry se produjo en 2005 con la novela A Long Long Way, una historia de soldados irlandeses en la Primera Guerra Mundial, preseleccionada para el premio Man Booker de ficción. Su salto a la fama se produjo en 2008 con The Secret Scripture, sobre una mujer de 100 años que lleva encerrada en un manicomio desde que era una niña por "malas acciones". Este libro ganó el premio James Tait Black de ficción y el premio Costa en 2008. Inspiradas a menudo en historias de su propia familia, las obras de Barry tratan de la mentira, o más bien de la verdad interpretada por cada persona, de la memoria y de los secretos familiares. La mayoría de ellos están ambientados en la Irlanda de la época de su independencia (1910-1930). Obras traducidas al francés Le Régisseur de la chrétienté, 1996 Les Tribulations d'Eneas McNulty, 1999 Annie Dunne, 2005, Un long chemin, 2006 Les Fistons, 2006 Le Testament caché, 2009 Du côté de Canaan, 2012 L'Homme provisoire, 2014 Flore Vasseur Re: Sebastian Barry Esta novela me conmovió profundamente. Es el destino de una mujer del siglo XX, de esas mujeres que, a lo largo de las décadas, vieron partir a sus hermanos, a sus maridos, a sus hijos, cada uno en su guerra, y los vieron no volver, o volver, tan mal... Lilly lo cuenta, a su manera suave y seria. Acaba de morir Bill, el último de los hombres que tantas alegrías le dio, pero que, al final, sólo supo decirle las palabras "lo siento". A los 89 años, la determinación que la guió toda su vida, que la hizo amar la vida a pesar del dolor y la traición, finalmente la abandona, y decide poner fin a su vida. Sin tragedia, como lo último que hay que hacer, y no antes de escribir su historia. Sé que amo a Dios, porque amo el mundo que Él creó. Mi pecado es que no quiero insistir en ello sin Bill. No creo que haya sido el diablo quien haya introducido el pecado en mí. Soy un intruso en el festín de la vida, comiendo la comida y bebiendo las bebidas que estaban destinadas a ella. Escribe esta historia durante 17 días, durante los cuales la familia y los amigos acuden humildemente, con delicadeza, a apoyarla. La historia de una mujer corriente, una pequeña irlandesa mimada pero pugnaz, que huyó de la guerra civil en su país natal hacia los Estados Unidos, "por el lado de Canaán", una "de los millones de historias de América que se han llevado el viento, tan innumerables como las estrellas". La propia personalidad de esta mujer sencilla, seria y testaruda es una delicia en sí misma (uno piensa en el Brooklyn de Colm Toibin). En la tercera parte, se hacen revelaciones, y la intensidad dramática sube un peldaño, su destino parece bastante singular, sobriamente patético. Sí, encontré dulzura en su forma de ver el mundo, de amar a la gente, de apreciar su sencilla felicidad, de cumplir con los deberes que se da a sí misma. (comentario repatriado) Flore Vasseur Re: Sebastian Barry Qué oscuro y magullado y profundo es el mundo. Eneas McNulty es un irlandés nacido con el siglo, "un corazón ordinario sin exigencias fabulosas". Mientras anhela la calma del hogar, su vida estará marcada de punta a punta por</w:t>
      </w:r>
    </w:p>
    <w:p>
      <w:r>
        <w:rPr>
          <w:b/>
          <w:color w:val="FF0000"/>
        </w:rPr>
        <w:t xml:space="preserve">id 73</w:t>
      </w:r>
    </w:p>
    <w:p>
      <w:r>
        <w:rPr>
          <w:b w:val="0"/>
        </w:rPr>
        <w:t xml:space="preserve">- He instalado mplayer pero la imagen que emite es realmente fea #1 El 10/10/2012, a las 11:49 - El Mago He instalado mplayer pero la imagen que emite es realmente fea Hola, he instalado mplayer para poder reproducir mis vídeos desde un terminal. pero cuando lo ejecuto, la imagen que aparece en mi consola es fea. He instalado mplayer para reproducir mis vídeos desde un terminal pero cuando lo ejecuto, la imagen que aparece en mi consola es fea. Amd 64 2xCore Ubuntu 10.04 Lucid Lynx Gnome compiz emerald vienna azenis green slicknessblack aeroion cairo-dock :) "Soy lo que soy por lo que somos todos" #3 El 10/10/2012, a las 12:44 - El Mago Re: He instalado mplayer pero la imagen que emite es muy fea para ejecutar mplayer aquí está el comando que escribo: mplayer -vo caca [mi archivo.avi] y este es el resultado: /home/sorcier/Images/Screenshot from 2012-10-10 11:39:45.png #4 El 10/10/2012, a las 12:47 - ssdg Re: He instalado mplayer pero la imagen que emite es muy fea /home? de verdad? eso no es una URL real... No estoy seguro de que sea una URL real, pero estoy seguro de que no lo es... Si es una URL real, no es una URL real... Si es una URL real, es una URL real... Si es una URL real, es una URL real... Si es una URL real, es una URL real... Si es una URL real, es una URL real... Si es una URL real, es una URL real..:54 - The Witcher Re: i installed mplayer but the image it emits is really ugly btw how do you use framebruffer #6 El 10/10/2012, a las 16:40 - nesthib Re: i installed mplayer but the image it emits is really ugly @TheWitcher: please don't create threads in all directions. El resto aquí</w:t>
      </w:r>
    </w:p>
    <w:p>
      <w:r>
        <w:rPr>
          <w:b/>
          <w:color w:val="FF0000"/>
        </w:rPr>
        <w:t xml:space="preserve">id 74</w:t>
      </w:r>
    </w:p>
    <w:p>
      <w:r>
        <w:rPr>
          <w:b w:val="0"/>
        </w:rPr>
        <w:t xml:space="preserve">Étueffont: la iglesia de Saint-Valbert. municipal Étueffont (en alemán: Staufen) es una comuna francesa situada en el departamento de Territoire de Belfort en la región de Bourgogne-Franche-Comté. Sus habitantes se llaman Taffions (del patois). Geografía El municipio está situado a una altitud media de 472 m y culmina a 916 m en la cima del Fayé, en el cantón de Giromagny y el departamento de Territoire de Belfort. Se formó por la fusión de los dos antiguos municipios de Étueffont-Bas y Étueffont-Haut el . Su superficie es de 1.253 hectáreas. El pueblo está situado al pie de la vertiente sur de los Vosgos, a orillas del río La Madeleine, un río que nace al pie del Baerenkopf[1] y que pasa por Anjoutey. Hasta 1775, año en que se creó la parroquia de Anjoutey, la parroquia de Étueffont comprendía los pueblos de Bourg-sous-Châtelet, Petitmagny, Anjoutey, Étueffont-Haut, Étueffont-Bas y Lamadeleine-Val-des-Anges. La iglesia, dedicada a San Valbert, data de principios del siglo XVIII. La cuenca carbonífera subvosgiana estefaniana se extiende por el territorio municipal y sus alrededores, entre Bouhans-lès-Lure, Ronchamp y Lomont al oeste y Rougemont y Romagny al este. Es uno de los 188 municipios[2] del parque natural regional de los Ballons des Vosges. Toponimia - Étueffont-Bas: Estuefon (1260), Eytauffen (1296), Eitůfun (1316), Stauffen prope Rotenburg (1337), Stoffen/Eisthoffan (1427), Nider Stauffen (1579), Estueffond (1779). En alemán: Nieder Stauffen[3]. - Étueffont-Haut: Ober Stauffen (1579), Estueffon-Dessus (1620), Stueffon/Stouffont/Stueffont (1533), Etuffont le Haut (1793), Etueffont-Haut (1801). En alemán: Ober Stauffen[3]. Historia - Durante la antigüedad, se instaló un campamento fortificado galo-romano en la cima del Fayé. - 1188 primera mención del nombre Étueffont en una bula del Papa Clemente III. - 1296: Thiébaud, conde de Ferrette, cede el derecho de patronato de la iglesia a la abadía de Lucelle. - 1354 Étueffont es considerada como cabecera de un ayuntamiento compuesto por Bourg-sous-Châtelet, Lamadeleine-Val-des-Anges, Petitmagny, Anjoutey, Étueffont-Haut y Étueffont-Bas. Este ayuntamiento estaba entonces adscrito al señorío de Rosemont. - 1870-1871: tras la guerra franco-prusiana, Étueffont sigue siendo francés con el distrito de Belfort mientras que el Alto Rin es anexionado por el Reich alemán (Tratado de Frankfurt). - 1939-1945: Segunda Guerra Mundial; Étueffont, situado en la zona prohibida, es vigilado estrechamente. Étueffont estuvo a punto de ser destruido: los soldados alemanes fueron asesinados (ataque) y enterrados, pero fueron encontrados antes del final de la guerra; las autoridades alemanas (Kommandantur) de Belfort querían quemar el pueblo, proyecto que fue abandonado debido al avance de los aliados hacia el este. - Desde hace casi 30 años, Gérard Guyon, políticamente cercano a Jean-Pierre Chevènement, es el alcalde del pueblo y también presidente de la comunidad de municipios del Pays Sous Vosgien. Desde finales de la Edad Media, el pueblo se orienta hacia la industria emergente: una fragua que transforma el hierro producido por el horno de Bethonvilliers, la extracción de mineral de hierro y la producción de cobre.</w:t>
      </w:r>
    </w:p>
    <w:p>
      <w:r>
        <w:rPr>
          <w:b/>
          <w:color w:val="FF0000"/>
        </w:rPr>
        <w:t xml:space="preserve">id 75</w:t>
      </w:r>
    </w:p>
    <w:p>
      <w:r>
        <w:rPr>
          <w:b w:val="0"/>
        </w:rPr>
        <w:t xml:space="preserve">Título: Carrie Título en VO: The Shinning Autor: Stephen King Fecha de publicación: 06/01/2010 Editorial: J'ai Lu Género: Terror Para quién: Resumen para adultos: Carrie White, de diecisiete años, solitaria, tímida y no precisamente guapa, vive una vida de penurias: es víctima del fanatismo religioso de su madre y de las incesantes burlas de sus compañeros de clase. ...Enlace permanente para este artículo: http://fantasy-gate.fr/site/carrie-stephen-king/ Crónicas Vampíricas, Vol. 1, Entrevista con un Vampiro, Anne RiceEn San Francisco, un reportero es abordado una noche por un hombre que dice ser un vampiro y está dispuesto a contarle su "vida". Joven terrateniente que vive en Luisiana a finales del siglo XVIII, Louis es un hombre deprimido y consumido por la culpa desde la muerte de sus seres queridos. Enlace permanente para este artículo: http://fantasy-gate.fr/site/chroniques-des-vampires-tome1-entretien-avec-un-vampire-anne-rice/ Chroniques des Vampires, Tome2, Lestat le Vampire, Anne RiceLestat de Lioncourt, el hijo menor de una familia de hobereaux arruinados de Auvergne, es vampirizado hacia 1770 en París, en su vigésimo año, por un demonio que le ha visto actuar en un teatro de mala muerte. Innumerables aventuras le llevan de vuelta dos siglos después a San Francisco donde, atraído desde las profundidades de la tierra por el clima dionisíaco que vuelve a reinar en el mundo, forma una banda de rock llamada "Lestat el Vampiro" y lanza un desafío supremo a los "poderes de la oscuridad" tocando su música "para resucitar a los muertos". Porque Lestat es un vampiro impío, que no cree ni en dios ni en el diablo, un imprudente, ebrio de amor y sensualidad...Enlace permanente para este artículo: http://fantasy-gate.fr/site/chroniques-des-vampires-tome2-lestat-le-vampire-anne-rice/ Crónicas Vampíricas, Volumen 3, La Reina de los Condenados, Anne RiceCuando Lestat, vampiro impío, libertino y suicida, se improvisa como cantante de rock para gritar a la cara de la humanidad su condición de muerto en vida, los mortales le dan un triunfo. Sin imaginar por un segundo que sólo les dice la verdad. Enlace permanente para este artículo: http://fantasy-gate.fr/site/chroniques-des-vampires-tome3-la-reine-des-damnes-anne-rice/ Diabolus in Musica, Céline RosenheimYann es un ser solitario para el que sólo cuenta la música, y sus proyectos Sjel y Totentanz representan todo su universo. Si su timidez y su espíritu soñador siempre han provocado incomprensión y rechazo, el joven también sabe que este carácter ha forjado su creatividad. Hoy, cuando las sombras amenazan, su diferencia podría ser un don aún más precioso, más allá de su talento musical, pues Yann percibe una presencia que se cierne sobre la escena del black metal, un aura maligna que bien podría destruir la inspiración y la vida de los músicos.Siempre he preferido el modo menor, que es más melancólico. Siempre he preferido el modo menor, que es más melancólico. Se dice que es el modo de la nostalgia y es un estado de ánimo que encaja conmigo. Me gustaría empezar mi historia con una nota musical y creo que este libro estará escrito en sol menor. Enlace permanente para este artículo: http://fantasy-gate.fr/site/diabolus-in-musica-celine-rosenheim/</w:t>
      </w:r>
    </w:p>
    <w:p>
      <w:r>
        <w:rPr>
          <w:b/>
          <w:color w:val="FF0000"/>
        </w:rPr>
        <w:t xml:space="preserve">id 76</w:t>
      </w:r>
    </w:p>
    <w:p>
      <w:r>
        <w:rPr>
          <w:b w:val="0"/>
        </w:rPr>
        <w:t xml:space="preserve">Una de las tareas más importantes de la planificación de la boda es la de decidir el cortejo nupcial, incluidas las damas de honor. Tus damas de honor son las que te acompañan en el altar y te animan a aceptar el compromiso de tu pareja. Es importante que agradezcas a tus damas de honor su presencia. Sin embargo, no siempre es fácil determinar qué tipo de regalos hacerles, y mucho menos cuánto hay que gastar en ellos. Afortunadamente, no es tan difícil como crees: sólo hace falta un poco de planificación y reflexión antes de la boda. Establezca un presupuesto Una boda puede convertirse en un evento increíblemente caro. Parece que uno está pagando constantemente por algo, por lo que es fácil perder la cuenta de los gastos. Cuando planifiques tu boda, siéntate con tu pareja y haz un presupuesto de los gastos previstos e incluye un presupuesto para los regalos de las damas de honor. La cantidad que apartes depende de ti, pero piensa en el precio ideal que deberías pagar por un regalo y multiplícalo por el número de damas de honor de tu fiesta. Como regla general, es aceptable establecer un presupuesto para regalos de entre 50 y 100 dólares por dama de honor; seguro que encontrarás un regalo apropiado en este rango de precios. Ten en cuenta los costes que las damas de honor dedican a tu boda: tiempo, esfuerzo y dinero. Si les pides que se tomen varios días libres en el trabajo, que te ayuden a planificar y que paguen sus vestidos, entonces es mejor agradecerles con un regalo más caro, como una joya, en lugar de algo barato como un juego de palillos. El regalo más caro les muestra que entiendes lo mucho que han puesto en tu boda y lo mucho que aprecias el compromiso. La dama de honor (o matrona de honor) debería recibir un regalo más extravagante que el resto de las damas de honor porque suele ser la que ayuda a la novia a hacer planes. También puede organizar eventos en torno a la boda, como la despedida de soltera o la despedida de soltero. Este esfuerzo extra debe ser recompensado con un regalo que simbolice vuestra amistad y lo mucho que significa su ayuda para ti. Haz que tenga sentido Tus damas de honor están ahí para ayudarte en el día de tu boda porque realmente se preocupan por ti. No están ahí por los regalos. Dicho esto, debes hacer todo lo posible para que los regalos sean memorables. Considera la posibilidad de dar regalos personalizados a las damas de honor: piensa en un marco de fotos personalizado de vosotras juntas el día de la boda o incluso en un joyero con cada nombre grabado. De este modo, se asegurarán de recordar ese día, y los recuerdos creados, durante años.</w:t>
      </w:r>
    </w:p>
    <w:p>
      <w:r>
        <w:rPr>
          <w:b/>
          <w:color w:val="FF0000"/>
        </w:rPr>
        <w:t xml:space="preserve">id 77</w:t>
      </w:r>
    </w:p>
    <w:p>
      <w:r>
        <w:rPr>
          <w:b w:val="0"/>
        </w:rPr>
        <w:t xml:space="preserve">NUS DIVINS Homenaje a la pintura italiana Exposición de la Galería Maurizio Nobile en París Durante mi exposición individual "Nus Divins - Homenaje a la pintura italiana". Con Jack Land y el Top Model Alain Gossuin que puedes reconocer en las obras :) Divine Nudes N25/26/27. Divine Nude N19 Divine Nude N19 en la Galería Maurizio Nobile. Kodak C-Sprint 120x86cm Dutch Frame Edition 1/5 NU DIVIN N1 Mi Nude Divine N1 que se ha unido a su nuevo dueño. Mi amigo Laurent De Funès, gran actor :) Exposición Galería Maurizio Nobile Bolonia Preparación de la exposición para mi muestra individual en Italia. El maestro Choi que retoca a mano una de mis imágenes, mi Nude Divine N14. Un hombre extraordinario al que debo mucho. EXPOSICIÓN Palazzo Leone da Perego (Legnano) EL PODER DE LA LUZ Exposición individual NU DIVIN N7 Preparación de mi exposición en la Galería Maurizio Nobile NU DIVIN N7 - 170x210cm NU DIVIN N10 Exposición en la galería 29 arts in Progress durante la semana de la moda de Milán Desnudo Divino N24 Esta imagen es un homenaje al retrato de la Medusa de Caravaggio, realizado con mi amigo Zuriel de Peslouan. La Virgen y el Niño N1 Tras los cálculos sobre la proporción áurea, realicé esta imagen con Marie-Sasha Bogdanoff y su hija Noha en mi estudio de la calle Marignan, 15. Mi primera Virgen y el Niño. Feria internacional de arte contemporáneo de Bolonia. Exposición en la Feria de Arte de Bolonia ALAIN GOSSUIN - Nude Divine N26 Esta foto fue realizada con mi amigo Top Model Alain Gossuin para mi segunda serie - Del sueño a lo inevitable. GALERÍA DE EXPOSICIONES MAURIZIO NOBILE NU DIVIN N19. Abrigo hecho a medida por Marion Waterkeyn con terciopelo Yves-Saint-Laurent. No es fácil andar con un hombre desnudo a mis espaldas, pero me siento completamente cómoda con ello :) Está fuera durante mis grandes exposiciones. ATELIER CHOI A PARIS Asistí a todas las sesiones cuando tuve que desarrollar estos enormes formatos con Choi. A menudo hablaba de Rembrands cuando veía mis fotos. Unos años después cayó enfermo, hoy no tengo noticias de él. Le tenía mucho respeto. Mi amigo y periodista Bruno de Stabenrath tuvo que hacer una entrevista a Ibrahim Maalouf en su casa para el canal Numéro 23, Rocking Chair. Mi Nu Divin N3 estaba en su muro, Ibrahim buscaba una imagen para su álbum Kaltoum. Todo comenzó allí. Nude Divine N21 Pequeño homenaje a Salvador Daly (Gala nude back). Nus Divins N10 - 115x160cm Exposición en el despacho de abogados de Bryan Cave en París. CATÁLOGO DE LA EXPOSICIÓN NUS DIVINS Mi hermoso catálogo que hicimos con mi galerista Maurizio Nobile. Imprimimos 1.500. Los ofrecimos todos :) Hace unos días tuve que comprar otro en Ebay, el último de los últimos. Nude Divine N6 Nude Divine N6 115x160cm Tuve que buscar modelos en Italia para trabajar en la continuación de mis tres primeros Nude Divine. Buscar modelos en la calle era un trabajo duro. A media tarde, vi a esta chica pasar por delante de mí saliendo de un cuadro italiano. Tuve que pedirle que posara para mí. Aceptó y creamos esta hermosa Madelaine. Fue en 2013. Nude Divine N19 Siempre en Bolonia buscando un modelo. Cuando fui a Sephora a por un perfume por falta de dinero, conocí a este chico, Nicoleto. Aceptó amablemente trabajar para mí. Esta foto es increíble. Cornette-de-Saint-Cyr-maison-de- ventes. NUDE DIVINE N4 GALERÍA DE EXPOSICIONES ANAGAMA VERSAILLES GALERÍA DE EXPOSICIONES MA</w:t>
      </w:r>
    </w:p>
    <w:p>
      <w:r>
        <w:rPr>
          <w:b/>
          <w:color w:val="FF0000"/>
        </w:rPr>
        <w:t xml:space="preserve">id 78</w:t>
      </w:r>
    </w:p>
    <w:p>
      <w:r>
        <w:rPr>
          <w:b w:val="0"/>
        </w:rPr>
        <w:t xml:space="preserve">Asunto: Re: Mozart - Don Giovanni (2) Lun 4 May 2020 - 13:28 Creo que un director de orquesta que se toma la molestia de sumergirse en una partitura y luego dirigirla, y después grabarla, debe amar a priori la obra. También creo que estudia la obra para entender cuáles eran las intenciones y expectativas del compositor. Luego, si hace una mala interpretación, es muy posible, pero aparte del compositor, ¿qué legitimidad tenemos para cuestionar su visión? Puede que no nos guste, estamos en nuestro derecho. Pero como le digo a menudo a mi hijo, no hay que decir "es malo" o "no es bueno", sino "no me gusta". Por último, me choca leer que Otello escribió: ¡Y sigo insistiendo! ¿Y qué significa eso de que "todo debe existir"? ¿Qué quiere decir que "todo debe existir"? ¡Tengo un problema con este personaje obligatorio! Es como la conocida frase "¡se necesita de todo para hacer un mundo! No, lo siento, no es así. Por desgracia, me recuerda a lo que dijo alguien que provocó el caos en el mundo a finales de los años 30 y principios de los 40. Sí, se necesita todo para hacer un mundo, eso es lo que lo hace rico. El hecho de que no todos pensemos igual, también. Y que no tratemos de imponer nuestro pensamiento como la verdad absoluta. La amabilidad y la tolerancia son bienes preciosos, especialmente en estos tiempos. Asegurémonos de que se conservan en este foro. Asunto: Re: Mozart - Don Giovanni (2) Lun 4 May 2020 - 14:48 Después de volver a escucharlo hace dos días, puedo confirmar que cansa bastante con el paso del tiempo, porque seguimos teniendo ese pianoforte que grita, que martillea... le faltan contrastes, claramente (tuvo el mismo efecto en mis dos escuchas anteriores). En el género de las dinámicas limitadas, es cierto que Kuijken alcanza niveles de poesía que no son equivalentes! Por todo ello, es una propuesta realmente única, y tocada con gran ardor, que permite muchos descubrimientos y bellas sorpresas. Creo que esto va en la línea del debate de fondo que usted lleva desde ayer: ¿es legítimo grabar una versión que es un despropósito? (Porque, aun suponiendo que el número de intérpretes y el tempo se correspondan, lo que es dudoso, evidentemente no se escucharía también un pianoforte de la época de Mozart - ¡puedo dar fe, habiéndolo escuchado a veces en concierto, de que este tipo de instrumentos, incluso los de la generación de Schubert y a menos de 5 m del escenario, son inmediatamente cubiertos por un cantante barroco! No es más potente que un clavicordio). En mi opinión, la legitimidad de este tipo de enfoque depende del medio: si estás en una ciudad donde se representa DG cada diez años, y el teatro lo programa, puedes sentirte legítimamente engañado, porque no podrás escuchar realmente la obra de Mozart. En cambio, en disco (o en una ciudad donde se represente DG todos los años), las nuevas propuestas, como señaló Xavier, no se restan de nada, están disponibles, no alteran la partitura, y nadie está obligado a escucharlas. Así, hacen el bien a los que les gusta y no perjudican a los demás. Esto no impide, por supuesto, que se discuta si están bien fundamentados sus planteamientos y/o tienen éxito en su escucha. Lo que me hace ser circunspecto en el argumento de Otello es la dimensión moral (y profundamente subjetiva) de su eje bien/mal, al que no le veo mucho sentido. Esto es arte, así que la cuestión fundamental no es la del bien y el mal; aporta Toni algo singular, sí, ciertamente, en todo caso es muy entretenido</w:t>
      </w:r>
    </w:p>
    <w:p>
      <w:r>
        <w:rPr>
          <w:b/>
          <w:color w:val="FF0000"/>
        </w:rPr>
        <w:t xml:space="preserve">id 79</w:t>
      </w:r>
    </w:p>
    <w:p>
      <w:r>
        <w:rPr>
          <w:b w:val="0"/>
        </w:rPr>
        <w:t xml:space="preserve">modificar Hugo Miguel Almeida Costa Lopes es un futbolista portugués nacido el 19 de diciembre de 1986 (27 años) en Vila Nova de Famalicão. Juega como lateral derecho en el Granada CF, cedido por el Sporting CP. Carrera en el club[editar] Esta sección está vacía, insuficientemente detallada o incompleta. ¡Su ayuda es bienvenida! Miguel Lopes comenzó su carrera en el filial del Benfica de Lisboa[1],[2]. En 2006 fichó por el CD Operario[3] y marcó 7 goles en 21 partidos. Luego jugó en el Río Ave[4],[5] (D2) durante dos años, disputando 54 partidos y marcando dos goles. En 2009, fichó por el FC Porto[6],[7]. [6],[7] pero sólo disputó 28 partidos y marcó un gol. Durante dos temporadas estuvo cedido (al Sevilla, en la D2 española, y luego al Braga)[8]. El 8 de enero de 2013 firmó un contrato de cinco temporadas y media con el Sporting CP[9]. El 13 de enero de 2013 jugó su primer partido con el Sporting en el campo del SC Olhanense (el Sporting ganó 2-0). El 7 de julio de 2013, Miguel Lopes fue cedido por el Sporting de Portugal al Olympique Lyonnais por una temporada con una opción de compra de 10 millones de euros. Dos días más tarde, el entrenador del Olympique Lyonnais, Rémi Garde, admitió en una rueda de prensa que la decisión de fichar a Miguel Lopes en lugar de Sébastien Corchia[10], al que se había considerado durante mucho tiempo, fue principalmente económica. [11] De todos modos, se ganó su confianza, jugando en casi toda la primera mitad de la temporada a pesar de una lesión en el partido contra el Reims (victoria del OL por 2-0). Aprovechando su versatilidad, pudiendo jugar de lateral derecho o izquierdo, fue convocado por Paulo Bento para la fase final de la Eurocopa 2012. Celebró su primera convocatoria el 2 de junio de 2012 en un amistoso contra Turquía en Lisboa. Ganador de la Copa de Portugal en 2010 Ganador de la Supercopa de Portugal en 2009, 2010, 2012 Campeón de España D2 en 2011 Ganador de la Copa de Portugal en 2015</w:t>
      </w:r>
    </w:p>
    <w:p>
      <w:r>
        <w:rPr>
          <w:b/>
          <w:color w:val="FF0000"/>
        </w:rPr>
        <w:t xml:space="preserve">id 80</w:t>
      </w:r>
    </w:p>
    <w:p>
      <w:r>
        <w:rPr>
          <w:b w:val="0"/>
        </w:rPr>
        <w:t xml:space="preserve">En su 5ª edición, Strasbulles, el festival del cómic de Estrasburgo, reunirá a 80 artistas y autores en la plaza Kléber y en la Aubette*, el sábado y el domingo. Entre ellos, un buen puñado de alsacianos. Y con razón, "gracias sobre todo a la presencia de la Escuela de Artes Decorativas de Estrasburgo, existe una tradición de ilustración en la región", explica Jean-Christophe Caurette, director del festival. Sin embargo, un nuevo fenómeno es que los álbumes sobre la historia de Alsacia están invadiendo las librerías. Desde la publicación del volumen 1 de "Cette histoire qui a fait l'Alsace" (La historia que hizo a Alsacia) en 2009 por Éditions du Signe, ha habido una explosión", dice el dibujante Christophe Carmona. Y sólo estamos al principio de la ola, porque cada vez más editores quieren surfear sobre su éxito. En plena crisis del libro, las cifras son impresionantes. Ya hemos vendido 10.000 ejemplares del volumen 1 de la historia de Alsacia y otros tantos del volumen 2", afirma Valérie Meilhaud, de Éditions du Signe. Acabamos de publicar el noveno volumen de un total de doce y estamos desarrollando otros cómics sobre la región. El último ejemplo, disponible desde esta semana, es "La batalla de Hausbergen", de Damm y Abel (véase la ilustración). Estos cómics son muy populares porque ofrecen una forma más fácil de transmitir la historia de la región, especialmente a los jóvenes", dice Valérie Meilhaud. "También hay todo un público que no se interesa por los cómics, sino por los libros alsacianos, es decir, por los libros sobre Alsacia, y que se deja seducir. Es cierto que hay una moda en este momento, pero este tipo de cómic va a ser duradero", afirma Dominique Ehrengart, librero de Neudorf. "El riesgo es que haya demasiados y que los lectores se aburran. Como hemos visto con el manga en los últimos años, la moda puede desvanecerse rápidamente o al menos estancarse", se preocupa Christophe Carmona, creador de la serie "Las aventuras de Aline", una joven que viaja en el tiempo. Para evitar esta desafección, tal vez sería necesario, sugiere, que "los autores se dedicaran a la sátira alsaciana más que a la ficción histórica".</w:t>
      </w:r>
    </w:p>
    <w:p>
      <w:r>
        <w:rPr>
          <w:b/>
          <w:color w:val="FF0000"/>
        </w:rPr>
        <w:t xml:space="preserve">id 81</w:t>
      </w:r>
    </w:p>
    <w:p>
      <w:r>
        <w:rPr>
          <w:b w:val="0"/>
        </w:rPr>
        <w:t xml:space="preserve">abarca toda la región de Pays de la Loire y las ciudades de los alrededores de Le Mans. Ofrecemos un servicio rentable y seguro "llave en mano" con una gama de productos integrados para la destrucción segura de documentos en disco duro. Nuestros expertos le ayudarán a definir una estrategia de protección y le ofrecerán una solución "a medida" adaptada a su negocio y al tamaño de su organización. Todas nuestras soluciones se entregan como parte de nuestra cadena de custodia segura, con el objetivo de proteger lo que más le importa, en todo momento. Sus ingresos, su reputación, sus empleados y su éxito dependen de ello. Protegemos lo que importa.</w:t>
      </w:r>
    </w:p>
    <w:p>
      <w:r>
        <w:rPr>
          <w:b/>
          <w:color w:val="FF0000"/>
        </w:rPr>
        <w:t xml:space="preserve">id 82</w:t>
      </w:r>
    </w:p>
    <w:p>
      <w:r>
        <w:rPr>
          <w:b w:val="0"/>
        </w:rPr>
        <w:t xml:space="preserve">El legendario Robin Albers aka Jaydee, autor del mítico 'Plastic Dreams' en 1992, está de vuelta... en Spinnin' Records. El resultado es, afortunadamente, menos aterrador de lo esperado. Era una época en la que David Guetta no existía, ni Armin van Buuren, pero sobre todo, en la que Martin Garrix ni siquiera era un proyecto en la cabeza de sus padres: el inicio de los 90 vio surgir, sobre todo en Holanda y Alemania, a varias firmas que conceptualizarían definitivamente lo que hoy se llama "trance clásico". En aquella época, las fronteras entre el house, el techno, el dance y lo que entonces se llamaba trance eran porosas pero benévolas, donde las denominaciones no eran banderas tras las que esconderse para arrojar lo que ahora llamaríamos gran estiércol apestoso, y Spinnin' Records se ha acostumbrado a ello desde hace unos años. Ver al audaz Spinnin' de sus días de juventud (a Sander van Doorn aún le sobraba talento) y al legendario Robin Albers aka Jaydee de nuevo bajo el mismo techo es tranquilizador. Para los que se preguntan por qué Jaydee (que ni siquiera tiene página de Facebook y un perfil de Twitter sin usar) es tan impactante, basta con recordar este tema de finales de 1992 que habrá implantado su nombre en el cerebro de los amantes de la música tecno más avanzados (o más viejos) (o ambos, en realidad): The Age of Love, Jam &amp; Spoon, BBE con Emmanuel Top, Jones &amp; Stephenson, Aurora Borealis, Jaydee, el todavía tartamudo Paul Van Dyk... tantos nombres que probablemente no recordarán nada a quienes, a diferencia de su humilde servidor, se preocupan por los últimos éxitos de Borgore, DVBBS, Nicky Romero y otros estercoleros repetitivos y efímeros -producidos sin embargo, la mayoría de las veces, en este mismo Spinnin'. Jaydee's "Dance With Me" utiliza - ¡sacrilegio! - la muestra vocal de "The Age of Love", otro tema seminal publicado poco después de "Plastic Dreams". Al contrario que muchas remezclas prescindibles de este monumento que han surgido en los últimos años, esta portada del venerable DJ holandés está bastante conseguida, cortada en dos versiones que se mantienen juntas (ligera preferencia personal por la primera, más techno que la otra). Eso sí, no miréis los comentarios bajo este vídeo: dan una envidia genocida a una juventud totalmente atontada ¿Será 2015 el año de la erradicación del EDM, unas siglas que se han puesto feas por culpa de estos mismos paletos que apenas han alcanzado la mayoría de edad, y el regreso de movimientos más apreciables para los oídos? Los chicos como Arnej así lo creen. Así que Jaydee está haciendo un regreso que debe ser notado. Hardwell, a diferencia de Tiësto, parece estar cansado de hacer cualquier cosa. Paul Van Dyk vuelve a pulsar 138 bpm. Sólo falta que Armin Van Buuren deje de hacer sus electrizantes intentos y la industria de la música electrónica se lanzará probablemente a un territorio mejor que el de los últimos años. "Dance With Me" (Spinnin' SPRS) de Jaydee está disponible en Beatport &gt;&gt;ICI&lt;&lt;. </w:t>
      </w:r>
    </w:p>
    <w:p>
      <w:r>
        <w:rPr>
          <w:b/>
          <w:color w:val="FF0000"/>
        </w:rPr>
        <w:t xml:space="preserve">id 83</w:t>
      </w:r>
    </w:p>
    <w:p>
      <w:r>
        <w:rPr>
          <w:b w:val="0"/>
        </w:rPr>
        <w:t xml:space="preserve">Shirley Knight, es una actriz estadounidense nacida Shirley Knight Hopkins, en Goessel, Kansas y fallecida en San Marcos, Texas. Biografía[editar] Vida temprana[editar] Shirley Knight nació en Goessel, Kansas, hija de Virginia (de soltera Webster) y Noel Johnson Knight, ejecutivo de una compañía petrolera. Pasó sus primeros años de vida en Mitchell, Kansas, y más tarde vivió en Lyons, Kansas, donde se graduó en el instituto. Comenzó a estudiar para ser cantante de ópera a los 11 años. Carrera [editar] A los 14 años, escribió un relato corto que se publicó en una revista nacional. A continuación, Knight asistió a la Universidad de Phillips y a la Universidad Estatal de Wichita. Tras estudiar en la Escuela de Teatro de Pasadena, comenzó su carrera cinematográfica en 1959. Después se trasladó a Nueva York y comenzó su carrera teatral. Se formó en teatro con Jeff Corey, Erwin Piscator, Lee Strasberg y Uta Hagen en HB Studio. Muerte[editar] Shirley Knight murió por causas naturales en la casa de su hija en San Marcos, Texas[1]. Tenía 83 años. Familia[editar] Los maridos de Shirley Knight fueron Gene Persson (1959-1969) y John Hopkins (en) (1970-1998). Y como niños : Kaitlin Hopkins (actriz) y Sophie Hopkins (guionista)[ref. necesaria] Filmografía[editar ] Televisión[editar ] 1968 (serie de televisión) "Los invasores" episodio "Los espías" - 1958: Buckskin (serie de televisión) : Sra. Newcomb - 1967: The Outsider (TV): Peggy Leydon - 1968: Shadow Over Elveron (TV): Joanne Tregaskis - 1968: The Counterfeit Killer (TV): Angie Peterson - 1968: Majesty (TV): Emily - 1973: The Lie (TV) - 1973: Ghost Story (TV): Beth - 1974: The Country Girl (TV): Georgie Elgin - 1975: Friendly Persuasion (TV): Eliza Birdwell - 1975: Medical Story (TV): Phyllis Lenahan - 1976: Return to Earth (TV): Joan Aldrin - 1976: Las 21 horas de Munich (TV) : Annaliese Graese - 1978 : La deserción de Simas Kudirka (en) (TV) : Genna Kudirka - 1979 : Campeones: una historia de amor (TV) : Barbara Harlich - 1980 : Jugando con el tiempo (TV) : Frau Lagerfuhrerin Maria Mandel - 1984: With Intent to Kill (TV): Edna Reinecker - 1984: Sweet Scent of Death (TV): Ann Denver - 1987: Billionaire Boys Club (TV): madre de Joe Hunt - 1991: Bump in the Night (TV): Katie - 1991: Shadow of a Doubt (TV): Mrs. Potter - 1991: To Save a Child (TV): Rinda - 1993: When Love Kills: The Seduction of John Hearn (TV series): Edna Larson - 1993: Angel Falls (TV series) : Edie Wren Cox - 1993: A Mother's Revenge (TV): Bess Warden - 1994: Hoggs' Heaven (TV): Mamá - 1994: Baby Brokers (TV): Sylvia - 1994: The Yarn Princess (TV): Esther - 1994: A Part of the Family (TV): Martha - 1995: Dad, the Angel &amp; Me (TV): Betty A - 1995: Children of the Dust (TV): Aunt Bertha - 1995: The Sil</w:t>
      </w:r>
    </w:p>
    <w:p>
      <w:r>
        <w:rPr>
          <w:b/>
          <w:color w:val="FF0000"/>
        </w:rPr>
        <w:t xml:space="preserve">id 84</w:t>
      </w:r>
    </w:p>
    <w:p>
      <w:r>
        <w:rPr>
          <w:b w:val="0"/>
        </w:rPr>
        <w:t xml:space="preserve">SECCIÓN SE-Unsa du PUY DE DOME - MAISON DU PEUPLE - 29 RUE GABRIEL PERI - 63000 CLERMONT FERRAND Tel. 04 73 19 83 83 - Fax. 04 73 19 83 87 - 63@se-unsa.org El primer acto concreto de la refundación del sistema escolar: el relanzamiento de la escolarización de los niños menores de tres años se materializa en una circular publicada en el Diario Oficial de la República Francesa el 15 de enero de 2013. Se dedicarán 3.000 puestos a lo largo de cinco años a este plan, que se presenta como un medio para reducir las desigualdades sociales y territoriales de éxito. La SE-Unsa, que fue consultada para la redacción del texto, destacó la importancia de un enfoque cualitativo de la educación de los niños pequeños, cuyas necesidades específicas deben respetarse (horarios, locales, equipamiento, supervisión, actividades ofrecidas, etc.). La ubicación de los puestos dependerá de la calidad del proyecto pedagógico y educativo y de la implicación de las autoridades locales y de todos los servicios relacionados con la primera infancia. Varias de las demandas de SE-Unsa han sido escuchadas por el Ministerio. Los departamentos y territorios de ultramar no se mencionan explícitamente. Ahora se incluyen en un lugar destacado. El proyecto pedagógico es inequívocamente responsabilidad del equipo docente: por supuesto, se presenta y se explica a los padres, cuya participación hay que buscar. La circular aboga por la flexibilidad, la consulta y la colaboración a nivel local. Los puestos se identificarán en el movimiento para que los profesores interesados puedan presentarse con pleno conocimiento del proyecto, pero hemos manifestado nuestra oposición a los puestos de perfil. Los profesores afectados recibirán una formación específica y las escuelas recibirán el apoyo de los equipos de distrito. Un anexo de la circular enumera todos los principios que deberán regir la aplicación del régimen. El SE-UNSA consiguió que se incluyera en este anexo el cómputo de alumnos menores de tres años para las previsiones de matriculación del centro, pero la administración no recogió nuestra demanda de reducir el número de alumnos a 15 y la obligación de un ATSEM a tiempo completo. Por lo tanto, la batalla sindical tendrá que continuar a nivel local para obtener estas dos condiciones importantes para garantizar la calidad de la escolarización de los niños pequeños.</w:t>
      </w:r>
    </w:p>
    <w:p>
      <w:r>
        <w:rPr>
          <w:b/>
          <w:color w:val="FF0000"/>
        </w:rPr>
        <w:t xml:space="preserve">id 85</w:t>
      </w:r>
    </w:p>
    <w:p>
      <w:r>
        <w:rPr>
          <w:b w:val="0"/>
        </w:rPr>
        <w:t xml:space="preserve">A Mathias le encanta trastear, aunque tenga que hacer cosas inútiles, sólo por diversión. Así que planeó hacer un "tobogán de cubitos de hielo" y empezó a dibujar el plano. Su tobogán, que se colocará en un suelo horizontal, está hecho de una U de plástico fina y lisa y quiere hacer una pista con la forma de la figura 1. Dejará caer un cubito de hielo en el punto A de la pista sin ninguna velocidad inicial. Mathias espera que el cubo de hielo siga la pista en la trayectoria ABCDEF y luego se despegue de la pista en F para caer de nuevo al suelo en el punto G. Para comprender mejor lo anterior, la figura 2 muestra una vista ampliada de una sección transversal de la pista de plástico y el cubo de hielo cuando éste pasa por una parte horizontal de la pista. La figura 3 muestra un zoom de una sección de la pista de plástico y el cubo de hielo cuando éste pasa por el punto más alto del bucle de CD de la pista. Antes de llevar a cabo su proyecto, Mathias quiere saber si el cubo de hielo puede completar el bucle sin salirse de la pista. También quiere calcular la distancia x que marcará el punto de impacto del cubito en el suelo. Para los cálculos, el cubo de hielo puede considerarse como un punto material de masa m (y por tanto se despreciará el rozamiento en la pista y en el aire). También podemos considerar que la vía está entera en un plano vertical. Mathias tiene 2 preguntas: - ¿Puede el cubo de hielo pasar el bucle de CD de la pista (justifica la respuesta matemáticamente). - Si el cubo puede pasar el bucle y sobrepasar el punto F, indica el valor de x con una aproximación de 1 cm. A título informativo: La densidad del hielo es de 900 kg/m³ y la aceleración de la gravedad es de 9,81 N/kg (o m/s² para los que lo prefieran). Pregunta subsidiaria (no es una adivinanza) ¿Qué pasaría con los resultados si se probara el tobogán de Mathias en la luna? Buena suerte a todos. Sea C' la parte superior del círculo. Entre A y C', no hay ningún punto más alto que A. Así que la variación de energía potencial entre cualquier punto situado A y C' es negativa. Como, entre cualquier punto entre A y C', la variación de la energía cinética es igual a la inversa de la variación de la energía potencial (porque sólo el peso actúa entre estos dos puntos), la variación de la energía cinética es positiva, por lo que la velocidad nunca se anula entre estos puntos (la energía cinética inicial es cero). Así, el cubito de hielo pasará por el bucle sin ningún problema. Por la misma razón pasará por el punto F y la velocidad en este punto será tal que 1/2 * m * v02 = m*g*(h1-h2). (variación de energía cinética igual a la opuesta a la variación de energía potencial). La ecuación de la trayectoria de un objeto sometido únicamente a su peso y con una velocidad inicial que forma un ángulo a con la horizontal es (origen en el inicio del movimiento) : Y = - 1/(2*v02 cos2a) * g * x2 +tan(a) * x Si a =30° e y = -1 (eje orientado hacia arriba) Tenemos x=1,0313 m = 103 cm. Bueno, lo intentaré de todos modos. Al no tener en cuenta el rozamiento, hay conservación de la energía. Al principio, la única energía es la potencial: E = m*g*h = 1,5 m*g En el punto más alto del "torniquete", la energía total será igual a la energía potencial (m*g*1), más la energía cinética 1/2 m*v2. Por lo tanto, eliminando la m, obtenemos la fórmula: g = v2 En el punto más alto del torniquete, la fuerza centrífuga debe ser mayor que el peso del cubito, es decir: (m*v2)/r &gt; m*g Ahora bien, aquí r = 0,5, por lo que la fuerza centrífuga = 2</w:t>
      </w:r>
    </w:p>
    <w:p>
      <w:r>
        <w:rPr>
          <w:b/>
          <w:color w:val="FF0000"/>
        </w:rPr>
        <w:t xml:space="preserve">id 86</w:t>
      </w:r>
    </w:p>
    <w:p>
      <w:r>
        <w:rPr>
          <w:b w:val="0"/>
        </w:rPr>
        <w:t xml:space="preserve">La palabra pelo Objetivos : Aprender la palabra hair en inglés. **Para utilizar estos materiales debes tener acceso al Club Educatall. Hay paquetes con descuento para los miembros del Club Educatall. Actividad propuesta: Imprime el documento "Fichas de palabras-Cuerpo humano". Mantenga sólo la palabra "pelo". Consigue una peluca de colores y llévala durante tu charla. Los niños tendrán curiosidad por saber por qué tienes el pelo teñido. Explica que la palabra "pelo" significa "cabello". Puede hacer clic en este enlace para escuchar la pronunciación de la palabra o puede hacer que los niños escuchen la palabra: http://www.macmillandictionary.com/dictionary/american/hair. Muestre la etiqueta de la palabra a los niños y digan juntos la palabra unas cuantas veces. Luego puedes pasar la etiqueta de la palabra plastificada. Cada vez que el niño reciba la palabra, deberá decir "pelo" mientras se toca el pelo. Ayude a los niños cuando lo necesiten. Si lo deseas, puedes comprar varias pelucas pequeñas diferentes en la tienda de un dólar, ponerlas en un recipiente especial y pegar la etiqueta con tu palabra. Para poder elegir una peluca de la papelera, los niños deben decir "pelo". Luego baila al ritmo de la música durante un rato. Cuando la música se detiene, los niños tiran su peluca a la papelera. Si dicen "pelo", pueden elegir una nueva peluca. Todos querrán tener la oportunidad de usar cada peluca, les dará muchas oportunidades de practicar la nueva palabra mientras se divierten. A continuación, imprime una copia de la etiqueta de la palabra para cada niño. Lamínalos y pégalos en palitos de paleta. Da a los niños pequeños trozos de lana marrón, negra, amarilla y beige. Estos representarán el cabello. Con pegamento, deja que los niños las peguen a sus etiquetas de palabras como mejor les parezca. Cuando todos los niños hayan terminado, vuelve a poner la música. Esta vez, cuando se detenga la música, los niños deben levantar sus etiquetas con la palabra "pelo" en el aire y decir juntos "pelo". Al final del día, los niños se sentirán orgullosos de mostrar su etiqueta de palabra/marioneta a sus padres. Imprime el folleto Juegos de mesa de fieltro-Cuerpo humano. Traza las formas en el fieltro y recórtalas. Pega varios trozos de fieltro negro en un trozo grande de cartón para crear un tablero. Poner todos los trozos pequeños en una bolsa opaca. Invita por turnos a los niños a elegir una moneda para ponerla en el tablero de fieltro. Cada vez que un niño coja un pelo, digan juntos "pelo". Para que los niños tengan tantas oportunidades como sea posible de practicar la nueva palabra, puedes trazar el pelo varias veces en el fieltro con diferentes colores. De este modo, se asegurarán de recoger el pelo más a menudo. Déjala para que los niños la usen durante el tiempo de juego libre. Cuando veas a los niños jugar en el tablero de fieltro, asegúrate de repetir la palabra con ellos. Imprime el esquema de la cara de todos los niños. En primer lugar, pide a los niños que coloreen sólo el pelo del personaje que hayan elegido. Permíteles añadir mechas de colores, rizos u otros accesorios. El objetivo es hacer resaltar el pelo y practicar con los niños la expresión "pelo". Después, pueden dibujar ojos, narices y bocas en sus dibujos. Exponga los trabajos de los niños. Si quieres, puedes utilizarlos para crear un rincón de "peluquería" y convertirlo en un juego de rol. Los niños disfrutarán pidiendo a sus amigos peluqueros que les corten o peinen el pelo.</w:t>
      </w:r>
    </w:p>
    <w:p>
      <w:r>
        <w:rPr>
          <w:b/>
          <w:color w:val="FF0000"/>
        </w:rPr>
        <w:t xml:space="preserve">id 87</w:t>
      </w:r>
    </w:p>
    <w:p>
      <w:r>
        <w:rPr>
          <w:b w:val="0"/>
        </w:rPr>
        <w:t xml:space="preserve">¿Cómo estimular el crecimiento del cabello? ¿Cómo puedo relajar mi cuero cabelludo rápidamente? ¿Qué tipo de masaje es adecuado para el cuero cabelludo? Laëtitia Alvarade, esteticista cualificada en la práctica del bienestar (nayenka.com), te da sus consejos para lograrlo. En este vídeo, este especialista propone cuatro técnicas para relajar el cuero cabelludo. Los dos primeros consejos pueden hacerse a mano, mientras que los otros dos requieren un equipo especial. Descubra estas diferentes técnicas de masaje en vídeo... ¡mire! Paso 1: Masaje con los dedos... Paso 2: Masaje con la palma de la mano... Paso 3: Masaje con aceite... Paso 4: Masaje en la nuca... Masaje con los dedos extendidos Es fácil promover el bienestar masajeando el cuero cabelludo. Puede realizar este masaje usted mismo. Separe los dedos y agarre ambos lados del cuero cabelludo. Aplique una suave presión con las yemas de los dedos. A continuación, utilice los dedos para realizar pequeños movimientos circulares. No te olvides de la zona por encima del cuello. Para terminar el masaje, frote el cuero cabelludo desde dentro hacia fuera. Este tipo de masaje estimula el tono del cuero cabelludo, lo relaja y también favorece el crecimiento del cabello. Masaje en la palma de la mano Para esta segunda técnica de masaje, mantendrás los dedos juntos. A continuación, coloque las manos a ambos lados de la cabeza. No olvides masajear la frente. Para garantizar la eficacia del masaje, repita este movimiento tres veces. Masaje con herramientas especiales Existen varios equipos en el mercado que permiten masajear el cuero cabelludo. También hay modelos que pueden masajear tanto el cuello como el cuero cabelludo. Estas herramientas son mucho más precisas en los puntos de presión. Todo lo que tienes que hacer es colocar el equipo en tu cabeza y hacer movimientos circulares con el mango. Aunque el masaje le haga un poco de cosquillas, continúe de manera que se relaje por completo. Masaje en el cuello Después de masajear el cuero cabelludo, masajea también la nuca. Hay dos puntos de presión en esta zona del cráneo. Apriételos tres veces con dos dedos para formar una pinza. Existe una herramienta que se puede comprar en las tiendas y que sirve para masajear el cuello y los omóplatos. Basta con presionar esta herramienta en los puntos de presión. Con estas técnicas, puedes sentirte bien en tu vida diaria.</w:t>
      </w:r>
    </w:p>
    <w:p>
      <w:r>
        <w:rPr>
          <w:b/>
          <w:color w:val="FF0000"/>
        </w:rPr>
        <w:t xml:space="preserve">id 88</w:t>
      </w:r>
    </w:p>
    <w:p>
      <w:r>
        <w:rPr>
          <w:b w:val="0"/>
        </w:rPr>
        <w:t xml:space="preserve">Contenido La institución El EPFA GUYANE (Etablissement Public Foncier et d'Aménagement de la Guyane) es un nuevo establecimiento público de carácter industrial y comercial del Estado, creado por decreto n°2016-1865 de 23 de diciembre de 2016 con personalidad jurídica y autonomía financiera. Este decreto retoma las misiones y competencias atribuidas por la ley a este nuevo establecimiento y que hasta ahora eran ejercidas por el establecimiento público de desarrollo de Guayana al que va a suceder. Con el fin de garantizar la continuidad jurídica y las misiones entre los dos establecimientos, prevé que la nueva entidad se haga cargo de los derechos, las obligaciones y el personal del establecimiento actual, cuya sede se encuentra en Matoury. Información adicional: el Établissement Public Foncier d'Occitanie ha creado un documento que presenta toda la diversidad de la acción de los Établissements Publics Fonciers d'Etat, al servicio de los territorios. https://www.calameo.com/read/0056268108df720b4aa47 EL PLAN ESTRATÉGICO 2014-2020 El plan estratégico 2014-2020 de EPAG fue aprobado por el Consejo de Administración el 15 de diciembre de 2014. Refleja la ambición de una institución presente en toda Guyana y al servicio del desarrollo en favor de las políticas de vivienda, económica (incluida la agrícola) y social. El plan estratégico 2014-2020 se está actualizando para el Plan de Desarrollo Estratégico (PDE) 2020-2025 con un análisis más refinado. Se presentará en una próxima reunión de la Junta Directiva del EPFA de Guyana. El Consejo de Administración El EPFA Guyane está administrado por un Consejo de Administración de 12 miembros compuesto por : - seis miembros en representación del Estado; - seis miembros en representación de las colectividades territoriales y de sus agrupaciones: . tres representantes de la Colectividad Territorial de la Guayana Francesa . tres representantes designados por la asamblea de presidentes de establecimientos públicos de cooperación intercomunal y de alcaldes de municipios que no sean miembros de dichos establecimientos, o su representante. - Un representante de: la cámara de comercio e industria la cámara de agricultura el consejo económico, social y medioambiental de la Guayana Francesa. El presidente del consejo de administración es nombrado por los miembros del consejo de administración. El Director El Director del Establecimiento es nombrado por orden del Ministerio de Cohesión Territorial, el Ministerio de Agricultura, Alimentación y Bosques y el Ministerio de Ultramar, previa consulta con el Prefecto y los miembros del Consejo de Administración. La organización de la EPFA GUYANE La EPFA Guyane se compone de: 1. Una DIRECCIÓN GENERAL: Además de las misiones adscritas al Director General, la dirección general se encarga de la comunicación del Establecimiento, del seguimiento del enfoque de calidad así como de la función de recepción, también supervisa cuatro tipos de misiones: La misión de gestión de litigios y riesgos para todas las actividades de la EPFAG. Las misiones territoriales. Se encargan de representar y coordinar todas las actividades de la institución La misión agrícola y la función SAFER: Está adscrita a la dirección general mientras dure el GIP de préfiguration de la SAFER Guyane. Es responsable de las cuestiones relativas a la agricultura y a la actividad SAFER realizada por la EPFAG, en particular La política de desarrollo agrícola de la Guayana Francesa, y los trabajos rurales: La programación de las operaciones de desarrollo rural; La firma y el seguimiento de todos los contratos de estudio y de trabajo; La programación, la dirección y la coordinación de las operaciones; La programación, la preparación y el seguimiento presupuestario de las operaciones en términos de gastos e ingresos; La entrega de las zonas urbanizadas a los agricultores y las comunidades La ejecución y la gestión de los contratos vinculados a los operadores de biomasa La coordinación de la comisión con las asociaciones profesionales vinculadas a la gestión del derecho de tanteo en las zonas naturales y agrícolas, en estrecha colaboración con la dirección</w:t>
      </w:r>
    </w:p>
    <w:p>
      <w:r>
        <w:rPr>
          <w:b/>
          <w:color w:val="FF0000"/>
        </w:rPr>
        <w:t xml:space="preserve">id 89</w:t>
      </w:r>
    </w:p>
    <w:p>
      <w:r>
        <w:rPr>
          <w:b w:val="0"/>
        </w:rPr>
        <w:t xml:space="preserve">Los partidarios de Barack Obama se regocijan en GinebraElección presidencial estadounidenseRealice hora a hora la alocada noche electoral en Crown Plaza y Uptown, entre los aficionados demócratas y republicanos. Le invitamos a dar su punto de vista, su información, sus argumentos. Por favor, utilice su nombre completo, la discusión es más auténtica de esa manera. Puedes entrar a través de Facebook o crear una cuenta de usuario, lo que prefieras. Las identidades falsas estarán prohibidas. No aceptamos mensajes de odio, difamatorios, racistas o xenófobos, amenazas, incitación a la violencia u otros insultos. Por favor, mantén un tono respetuoso y piensa que mucha gente te lee.Introduce un comentario.Introduce una dirección de correo electrónico válida. Estamos encantados de que nos dé su opinión. Por favor, tenga en cuenta de antemano las siguientes normas: Los editores se reservan el derecho de no publicar comentarios. Esto se aplica en general, pero especialmente a los comentarios difamatorios, racistas, irrelevantes, fuera de tema o en idiomas o dialectos extranjeros. Tampoco se publican los comentarios con nombres extravagantes o con nombres evidentemente erróneos. Más decisiones editoriales no es responsable archivado ni fuera de la correspondencia. No se proporcionarán consultas telefónicas. El editor se reserva también el derecho de reducir los comentarios de los lectores. Tenga en cuenta que su comentario también en Google y otros motores de búsqueda se puede encontrar y que los editores no pueden hacer nada y es eliminar un comentario una vez emitido en el índice de los motores de búsqueda.</w:t>
      </w:r>
    </w:p>
    <w:p>
      <w:r>
        <w:rPr>
          <w:b/>
          <w:color w:val="FF0000"/>
        </w:rPr>
        <w:t xml:space="preserve">id 90</w:t>
      </w:r>
    </w:p>
    <w:p>
      <w:r>
        <w:rPr>
          <w:b w:val="0"/>
        </w:rPr>
        <w:t xml:space="preserve">Por Anonyme, le 27.02.2020 la quiero bien Por Anonyme, le 16.12.2019 hermosa mujer madura como jaime . By amitie on 15.12.2019 Me encanta su estilo. me enamora. Por amistad, el 15/12/2019 es muy buena esta señora. me gusta mucho. me gustaría mantener correspondencia con ella. Por amitie, el 15.12.2019 me encantan las abuelitas que les gusta sexhiber sin tabúes los muslos bien abiertos mientras llevan medias negras sexys . ch Por amitie, el 22.11.2019 ama de casa para los dos Por Anonyme, el 16.11.2019 muy seductora y sexye traviesa me parto . By amitie, 23.10.2019 magnifique http://tatoune 1956.centerblo g.net By tatoune1956, 10.09.2019 trop bonne http://tatoune 1956.centerblo g.net By tatoune1956, 10.09.2019 je toucherais bien le fond et je ne parles pas de la piscine http://mapetit epute.centerbl og.net By mapetitepute, 11.07.2019 absolument magnifique cette foto avec un angle de vue du bas . vraiment tres bien . By amitie, on 02.06.2019 absolutamente sublime magnífico . Por amitie, el 01.06.2019 es muy divertido Por Anonyme, el 30.04.2019 </w:t>
      </w:r>
    </w:p>
    <w:p>
      <w:r>
        <w:rPr>
          <w:b/>
          <w:color w:val="FF0000"/>
        </w:rPr>
        <w:t xml:space="preserve">id 91</w:t>
      </w:r>
    </w:p>
    <w:p>
      <w:r>
        <w:rPr>
          <w:b w:val="0"/>
        </w:rPr>
        <w:t xml:space="preserve">Un derbi de récord para el Lyon, el Arsenal vencido Domingo, 5 de noviembre de 2017 Resumen del artículo Resultados de todos los clubes de la UEFA Europa League que participan en sus ligas este fin de semana. - El Arsenal se encuentra a 12 puntos del liderato en Inglaterra tras su derrota por 3-1 en el campo del Man. City Jueves 23 de noviembre: Astana - Villarreal, Maccabi - Slavia Grupo B Basilea 1-1 Young Boys Jueves 23 de noviembre: Skënderbeu - Dynamo, Partizan - Young Boys Grupo C Köln 0-3 Hoffenheim Ludogorets 1-2 CSKA Sofia Jueves 23 de noviembre: Ludogorets - İstanbul Başakşehir, Braga - Hoffenheim Grupo D Sassuolo 0-2 AC Milan AEK Atenas 1-0 PAOK Austria Wien 1-3 Mattersburg Lokomotiva Zagreb 1-0 Rijeka Jueves 23 de noviembre: AC Milan - Austria Wien, AEK - Rijeka Grupo E AEK Larnaca 1-1 Apollon Limassol Everton 3-2 Watford Saint-Étienne 0-5 Lyon Atalanta 1-1 SPAL Jueves 23 de noviembre: Lyon - Apollon, Everton - Atalanta Grupo F Spicul Chișcăreni 0-4 Sheriff Jueves 23 de noviembre: Sheriff - Zlín, Lokomotiv Moskva - København Grupo G Thun 1-1 Lugano Plzeň 1-0 Slavia Praha (domingo 18:00) Jueves 23 de noviembre: Plzeň - FCSB, Lugano - Hapoel Beer-Sheva Grupo H Manchester City 3-1 Arsenal Torpedo Zhodino 2-4 BATE Borisov (lunes 16:30) Köln 0-3 Hoffenheim Jueves 23 de noviembre: Köln - Arsenal, BATE - Crvena zvezda Grupo I Sivasspor 2-1 Konyaspor Marseille 5-0 Caen St. Pölten 1-3 Salzburg Vitória SC 1-3 Benfica Jueves 23 de noviembre : Salzburgo - Vitória SC, Konyaspor - Marsella Grupo J Wolfsburgo 3-3 Hertha Berlín Olimpik Donetsk 3-3 Zorya Luhansk Jueves 23 de noviembre: Athletic - Hertha, Östersund - Zorya Grupo K Niza 1-0 Dijon Oostende 4-2 Zulte Waregem Jueves 23 de noviembre: Lazio - Vitesse, Niza - Zulte Waregem Grupo L Jueves 23 de noviembre: Rosenborg - Real Sociedad, Zenit - Vardar</w:t>
      </w:r>
    </w:p>
    <w:p>
      <w:r>
        <w:rPr>
          <w:b/>
          <w:color w:val="FF0000"/>
        </w:rPr>
        <w:t xml:space="preserve">id 92</w:t>
      </w:r>
    </w:p>
    <w:p>
      <w:r>
        <w:rPr>
          <w:b w:val="0"/>
        </w:rPr>
        <w:t xml:space="preserve">Le dernier des capétiens Jean-Claude Royere Les esperan muchas aventuras, Armand de Bonville está al acecho, el peligro nunca está lejos... Mi lista de deseos Le dernier des capétiens Fundado en 1970, France Loisirs es actualmente el mayor club de lectura de Francia. El club ofrece a sus 3 millones de socios una selección de libros de todo tipo, así como una amplia gama de actividades de ocio cultural, productos de bienestar, innovaciones de belleza... pero también productos exclusivos a través de su catálogo, sus tiendas y su página web. France Loisirs le ofrece la oportunidad de comprar libros, ebooks y audiolibros en línea. Novelas, Suspense, Thriller, Crimen, Humor, Fantasía, Fairy Tail, cuentos y libros educativos, libros extraescolares, libros bonitos, cómics, mangas, juvenil... La selección de productos de France Loisirs se renueva 5 veces al año, encuéntrela en el catálogo que se envía gratuitamente a nuestros socios, en nuestras 200 tiendas y en nuestra página web.</w:t>
      </w:r>
    </w:p>
    <w:p>
      <w:r>
        <w:rPr>
          <w:b/>
          <w:color w:val="FF0000"/>
        </w:rPr>
        <w:t xml:space="preserve">id 93</w:t>
      </w:r>
    </w:p>
    <w:p>
      <w:r>
        <w:rPr>
          <w:b w:val="0"/>
        </w:rPr>
        <w:t xml:space="preserve">La enfermedad renal crónica es un deterioro gradual e irreversible de la función renal. El diagnóstico de la insuficiencia renal suele hacerse tarde. En los primeros años de la enfermedad, no aparecen síntomas realmente molestos. Esta insuficiencia renal crónica suele progresar hasta la pérdida total de la función renal. Entonces se hace necesaria una terapia de sustitución de la función renal, diálisis (hemodiálisis o diálisis peritoneal) o trasplante.</w:t>
      </w:r>
    </w:p>
    <w:p>
      <w:r>
        <w:rPr>
          <w:b/>
          <w:color w:val="FF0000"/>
        </w:rPr>
        <w:t xml:space="preserve">id 94</w:t>
      </w:r>
    </w:p>
    <w:p>
      <w:r>
        <w:rPr>
          <w:b w:val="0"/>
        </w:rPr>
        <w:t xml:space="preserve">Si quieres tener un perro de compañía, sabes que tendrás que educarlo para que aprenda a convivir contigo. Vivir con usted, y en su casa, significa que su perro tendrá que escucharle cada vez que... La mayoría de la gente adopta un cachorro porque le parece bonito. La mayoría de la gente adopta un cachorro porque le parece bonito, pero puede ser una adopción difícil para el perro porque estará separado de su madre. Durante las primeras semanas, los propietarios deben tranquilizar al animal antes de darle suficiente comida.</w:t>
      </w:r>
    </w:p>
    <w:p>
      <w:r>
        <w:rPr>
          <w:b/>
          <w:color w:val="FF0000"/>
        </w:rPr>
        <w:t xml:space="preserve">id 95</w:t>
      </w:r>
    </w:p>
    <w:p>
      <w:r>
        <w:rPr>
          <w:b w:val="0"/>
        </w:rPr>
        <w:t xml:space="preserve">La ley Duflot de 2014: ¿quién puede beneficiarse? Una inversión de la Ley Duflot 2014, sea cual sea su nivel impositivo El régimen de la Ley Duflot 2014 está reservado a los contribuyentes franceses que realicen inversiones de alquiler directamente o a través de sociedades sujetas al impuesto sobre la renta (SCI o SCPI Ley Duflot 2014) entre el 1 de enero de 2014 y el 31 de diciembre de 2016. Deben comprometerse a alquilar el piso de la Ley Duflot 2014 durante nueve años como residencia principal. La ley Duflot 2014 da derecho al comprador a una reducción fiscal del 18% de la cantidad invertida, hasta un límite de 300.000 euros repartidos en nueve años. Es posible realizar dos operaciones con la ley Duflot de 2014 por año y por hogar fiscal. Ejemplos de inversiones en el marco de la Ley Duflot 2014 Ejemplo A Inversión de 150.000 euros en el marco de la Ley Duflot 2014 con una vivienda RT 2012 La reducción fiscal es de 27.000 euros en 9 años, es decir, 3.000 euros/año Ejemplo B Inversión de 200.000 euros en el marco de la Ley Duflot 2014 con una vivienda RT 2012 La reducción fiscal es de 36.000 euros en 9 años, es decir, 4.000 euros/año Ejemplo C Inversión de 300.000 euros en el marco de la Ley Duflot 2014 con dos viviendas RT 2012 La reducción fiscal es de 54.000 euros en 9 años, es decir, 6.000 euros/año. Quién financia su proyecto de la Ley Duflot 2014 - Cuando usted invierte en una propiedad de la Ley Duflot, no financia todo su proyecto usted mismo. Como la ley Duflot 2014 es a la vez una inversión de alquiler y un régimen de exención fiscal, hay tres partes que financian este proyecto inmobiliario: - El inquilino financia el 45% de su proyecto Duflot 2014 con el alquiler pagado - El Estado financia el 18% de su inversión Duflot 2014 con la reducción de impuestos - Usted financia, por tanto, sólo el 37% de su piso Duflot Invertir en una vivienda nueva con la Ley Duflot 2014 Las viviendas que pueden acogerse a la Ley Duflot 2014 son las adquiridas nuevas o en estado futuro de terminación entre el 1 de enero de 2014 y el 31 de diciembre de 2016. Las viviendas que pueden acogerse a la ley Duflot 2014 deben tener un uso residencial. Las características térmicas y la eficiencia energética de las viviendas que se acojan a la ley Duflot 2014 deben cumplir las normas vigentes. En el caso de las viviendas nuevas, debe respetarse la normativa térmica de 2012 ("RT 2012"). Para poder acogerse a la reducción fiscal de la Ley Duflot 2014, los inmuebles deben estar situados en municipios clasificados por decreto ministerial en las zonas A, A bis, B1 y B2. ¿Cuáles son los beneficios fiscales de la Ley Duflot 2014? El régimen de la Ley Duflot de 2014 le permite reducir directamente su impuesto sobre la renta hasta el precio de coste de un máximo de dos viviendas, con un límite máximo por metro cuadrado de superficie habitable fijado por decreto y sin superar el límite de 300.000 euros por contribuyente y para un solo ejercicio fiscal. El tipo de la reducción fiscal se fija en el 18%. El techo por metro cuadrado es de 5500 euros en 2014. La reducción fiscal de la ley Duflot de 2014 se reparte en nueve años de forma lineal. Comienza en el año de finalización de la propiedad o de su adquisición si es posterior. Si en algún año el importe de la reducción de impuestos en virtud de la Ley Duflot de 2014 supera el importe del impuesto a pagar, no se puede trasladar y, por tanto, se pierde. Es aconsejable comprobar previamente que el importe de la inversión se corresponde con el impuesto a pagar durante los próximos nueve años. Nota: al final del período de nueve años, no es posible prorrogar la ventaja fiscal. Límites máximos de alquiler para la ley Duflot de 2014 Para los contratos de arrendamiento celebrados en 2014, los límites máximos de alquiler mensual, por metro cuadrado, sin incluir los gastos, se fijan en 16,52 euros en la zona A bis, 12,27 euros en el resto de</w:t>
      </w:r>
    </w:p>
    <w:p>
      <w:r>
        <w:rPr>
          <w:b/>
          <w:color w:val="FF0000"/>
        </w:rPr>
        <w:t xml:space="preserve">id 96</w:t>
      </w:r>
    </w:p>
    <w:p>
      <w:r>
        <w:rPr>
          <w:b w:val="0"/>
        </w:rPr>
        <w:t xml:space="preserve">FAQ Pregunta sobre electricidad: Las lámparas LED que se apagan emiten un poco de luz Hola. Incluso cuando están apagadas, las bombillas LED que acabo de instalar en mi falso techo siguen emitiendo una luz débil. ¿Se debe a un error de conexión? Gracias de antemano. Solución 1 al problema Las lámparas LED apagadas emiten un poco de luz Invitado Se trata de una conexión en serie. Solución 2 al problema Las lámparas LED apagadas se iluminan un poco Invitado Hola, esto ya me ha sucedido. Un led necesita un voltaje muy bajo, por lo que si hay un interruptor, sigue habiendo un voltaje bajo: el suficiente para encender el led. Probablemente necesites otro dispositivo especial, un transformador o un interruptor especial para los leds. pruno Solución 3 al problema Las lámparas LED apagadas se iluminan un poco Invitado Necesitas un interruptor bipolar. Solución 4 al problema Las lámparas LED apagadas se iluminan un poco Invitado ¿Tiene su interruptor luces nocturnas? Si es así, de aquí viene. Ver pregunta 4076: La bombilla LED se queda muy poco encendida fuera de la respuesta 3. No hay mucho que hacer, las tensiones inducidas en los cables de alimentación "en el aire" y la mala calidad de la electrónica de las lámparas provocan este inconveniente, menor sin embargo. Tenga en cuenta que las respuestas 1 a 4 son muy antiguas y no aportan ninguna explicación ni solución. 05 de julio de 2008 a las 02:06 Solución 6 al problema Las lámparas LED apagadas se iluminan un poco Invitado Sí, probablemente por su bajo consumo, ¿se alimentan directamente de 230V? En este caso, corte la fase y el neutro con un interruptor bipolar, ¡es importante cortar la fase! Si la instalación es antigua o anticuada, es posible que haya cortado el neutro en lugar de la fase. Si estás usando un interruptor antiguo, puede que hayas cortado el neutro en lugar de la fase, un mal aislamiento de los conductores genera fallos de aislamiento, en fin sería más fácil de explicar con un dibujo, pero comprueba que es la fase la que estás controlando con el interruptor. Ciao a+ Agosto 09, 2009 a las 23:02 Solución 7 al problema Las lámparas LED apagadas se iluminan un poco Invitado Hola, tengo el mismo problema. He quitado el interruptor pero he dejado el cable entre la lámpara y el interruptor (unos 2,5 m), la lámpara LED sigue iluminando débilmente. Puse un condensador de 1000 picofaradios (bastante pequeño) en el paquete de la lámpara: la lámpara se apagó. Así que creo que es una inducción en el cable no conectado cuando el interruptor está abierto. Un condensador de 1000 pF, suficientemente aislado (600 V o más) puede dejarse en los terminales de la lámpara sin ningún problema. November 10, 2010 at 1:33 pm Solución 8 al problema Las lámparas de led apagadas iluminan un poco Invitado La única forma conocida hasta ahora para evitar que las lámparas de "led" emitan una luz débil incluso en posición de "apagado" es hacer una instalación con interruptores "bipolares". De momento estoy en la tesitura de querer hacer una instalación de este tipo porque se dice que las lámparas "led" que son muy caras consumen muy poca corriente y tienen una vida muy larga. Así que con esta respuesta hago una pregunta, ¿por qué no hay interruptores "bipolares"... No sé si mi experiencia puede ser útil... pero tuve el mismo problema con un equipo casero.... Después de buscar por todas partes, y de devolver el equipo en garantía, me di cuenta de que mi vecino de arriba tenía una mala toma de tierra, y que parte de la alimentación de su frigorífico volvía a la tierra general del edificio. Resultado: tenía una tensión muy baja entre la tierra y el neutro, lo que significaba que mi equipo, que no podía ver bajo tensión de control durante el día.... se iluminaba con un brillo muy débil por la noche. Hola</w:t>
      </w:r>
    </w:p>
    <w:p>
      <w:r>
        <w:rPr>
          <w:b/>
          <w:color w:val="FF0000"/>
        </w:rPr>
        <w:t xml:space="preserve">id 97</w:t>
      </w:r>
    </w:p>
    <w:p>
      <w:r>
        <w:rPr>
          <w:b w:val="0"/>
        </w:rPr>
        <w:t xml:space="preserve">La discusión es sobre la NDA y su estrategia, hay que entender que esto se hace en el foro de un partido político "competidor" de "Debout La République", que por otra parte propone más valientemente salir de la Unión Europea. En cualquier caso, un visitante hace la pregunta "¿Qué piensa de la NDA? Tras una serie de respuestas, llega la respuesta de una persona "interesada", ya que afirma ser un consejero nacional de DLR. --------------------------- Sus análisis sobre Nicolas Dupont Aignan y Debout La République son bastante erróneos, y sé algo de esto por mi posición. Usted dice que pertenece a la FAF, simplemente fue invitado. Y desde entonces, ha pedido que se le excluya. No estamos en absoluto a disposición de los Estados Unidos ni de nadie. No somos los secuaces de la UMP, y lo sé tanto más cuanto que la UMP hace todo lo posible por ponernos obstáculos. Pero si aparecemos más en la televisión, no nos invitan por gusto, sino porque empezamos a tener un poco de peso en la escena política francesa. En cuanto a Europa, estamos a favor de que Francia salga del euro y vuelva al franco, y lo venimos diciendo desde hace años. En cualquier caso, la Europa actual se derrumbará por sí sola y esto vendrá de su política económica. Y el sistema, como dices, no nos favorece en absoluto. En cuanto a nuestra financiación, como dices, sólo la tenemos de nuestros militantes, y de nuestros dos diputados y 1 senador que han declarado pertenecer a DLR en la oficina de la questura de sus respectivas asambleas. Si tenemos pocas deudas, se debe a la generosidad de nuestros activistas y simpatizantes. Con respecto a las elecciones regionales de 2010, nos aliamos con el CNI, pero desde entonces, hemos vuelto, y los ciudadanos no encuentran a Nicolas Dupont Aignan para nada sospechoso, y compañía. A la hora de entrar en la UPR, nos criticáis mucho, y es una pena, porque cuando os leo, tenemos mucho en común y podríamos llegar muy lejos juntos. Atentamente Bruno Potier Secretario General de Debout Les Jeunes Consejero Nacional de Debout La République --------------------------- Edward Bernays: Señor Potier, me alegro de que un representante de DLR abra el diálogo y nos dé su punto de vista. Por lo tanto, le responderé punto por punto. "Dices que pertenece a la FAF, simplemente fue invitado. Y desde entonces, ha pedido que lo retiren. No estamos en absoluto a disposición de los Estados Unidos ni de nadie. Es cierto, pero según los documentos oficiales de la FAF, uno se convierte en un joven líder después de una drástica selección. Voy a repetirme, pero como recuerda el "Informe de estudio para el Ministerio de Asuntos Exteriores" en colaboración con la FAF: "la selección se realiza en tres fases: 1) La primera fase consiste en la preselección de candidatos. Esto se hace a través de la red de la FAF, por medio de antiguos jóvenes líderes o miembros actuales del Consejo de Vigilancia. [2) La segunda fase consiste en recoger formalmente las solicitudes. Los expedientes así elaborados contienen la biografía del candidato y una carta de recomendación. Se organizan entrevistas de motivación. 3) La última fase del procedimiento es la selección final de los candidatos. Tras recibir el expediente de cada candidato, el Comité de Selección se reúne. Este comité está formado por una decena de miembros, la mayoría de los cuales son antiguos jóvenes dirigentes. Los candidatos que obtienen más de diez votos son seleccionados" (Pierre Hillard, La marche irrésistible du nouvel ordre mondial, François-Xavier de Guibert, París, 2007, página 105) La FAF está financiada, entre otros, por Frank Carlucci, David Rockefeller o EADS... Este instituto fue creado por el presidente Ford y</w:t>
      </w:r>
    </w:p>
    <w:p>
      <w:r>
        <w:rPr>
          <w:b/>
          <w:color w:val="FF0000"/>
        </w:rPr>
        <w:t xml:space="preserve">id 98</w:t>
      </w:r>
    </w:p>
    <w:p>
      <w:r>
        <w:rPr>
          <w:b w:val="0"/>
        </w:rPr>
        <w:t xml:space="preserve">Malaurie Auliac: el alma del papel Autor: Patricia de Figueiredo De estudiante, Malaurie Auliac se interesaba por la antropología, pero al mismo tiempo le fascinaba la iluminación, por lo que decidió estudiar en la École de Condé y en la Sorbona. Una vez obtenidos sus diplomas, el deseo de volver a su región natal, la Borgoña, la llevó a crear un negocio de "cuidado" de papeles antiguos: libros, carteles, cartas, documentos publicitarios, periódicos y revistas, pinturas sobre papel, manuscritos... Quienes posean tesoros de papel lo aprenderán pronto. Se pueden restaurar todo tipo de artes gráficas: "Es una especialidad muy rica y variada", afirma entusiasmada, "entre la que hay que diferenciar los papeles y los pergaminos. Las primeras son fibras vegetales y las segundas fibras animales, ya que son pieles. Los documentos, a veces muy raros, de Malaurie están bien implantados a nivel local y a menudo restauran los planos del Estado, "y en Borgoña no faltan con las fincas vinícolas". También ha tenido el privilegio de tener en sus manos un "mapa de Turgot", un gran mapa de 2,49 metros por 3,18 metros, formado por varias planchas de grabados ensambladas, que pertenecía a un coleccionista. Pero sobre todo, una iluminación muy pequeña y muy dañada del siglo IX. "Se trataba esencialmente de una obra de estabilización, que en este caso procedía de una institución pública. Los museos representan el 90% de su clientela: Orsay, el Museo del Ejército de los Inválidos, el Museo de Bellas Artes de Dijon. El resto son particulares y coleccionistas. Una clientela que "suele tener objetos de gran valor, es con ellos con quienes he visto las piezas más bellas" confiesa el restaurador. El plano de Turgot, una huella en papel del París de antaño El plano de Turgot, realizado entre 1734 y 1739, consiste en un conjunto de 20 láminas, ensambladas entre sí, que representan el plano de la ciudad de París. Fue encargado por Michel-Étienne Turgot, entonces preboste de los comerciantes. El mapa monumental (que mide exactamente 2,49 m por 3,18 m) fue realizado a escala 1:400 por Louis Bertez, miembro de la Academia de Pintura y Escultura, utilizando el principio de la perspectiva axonométrica. El "plan Turgot" se ha reproducido muchas veces. [Editions Douin ofrece una nueva edición, en color, a un precio de 390 euros. P.O] Japón, un modelo de técnicas y papel Las principales técnicas de restauración proceden esencialmente de Japón, al igual que los materiales. Las fibras de papel japonesas son naturalmente neutras, de excelente calidad, sin tratamiento químico, pero difíciles de encontrar en Occidente. Con estos papeles se estabilizan los desgarros y los pliegues, y se da consistencia a las hojas que han perdido su flexibilidad o se han debilitado. "Doblo, añado tiras de papel que refuerzan, con pegamento, los elementos degradados. Si hay un agujero, utilizo papel japonés contemporáneo que puedo teñir y hago un injerto discreto", explica la artesana. Una profesión de futuro para salvar el pasado Malaurie lleva diez años enseñando en la École de Condé y ha observado un creciente interés de los jóvenes por las artes gráficas y la restauración del patrimonio en general: "Los jóvenes tienen que volver a centrarse en el pasado y la materialidad. Por mi parte, hago varias intervenciones en museos e instituciones y colaboro con una asociación de enmarcadores. La joven ha obtenido el sello EPV (Entreprise du Patrimoine Vi</w:t>
      </w:r>
    </w:p>
    <w:p>
      <w:r>
        <w:rPr>
          <w:b/>
          <w:color w:val="FF0000"/>
        </w:rPr>
        <w:t xml:space="preserve">id 99</w:t>
      </w:r>
    </w:p>
    <w:p>
      <w:r>
        <w:rPr>
          <w:b w:val="0"/>
        </w:rPr>
        <w:t xml:space="preserve">El poder de los ciudadanos contra la pobreza Cómo luchamos contra la pobreza Conozca nuestra estrategia de seis vertientes para atajar las causas y consecuencias de la pobreza. Sudán del Sur: la otra cara de la guerra Sudán del Sur: la otra cara de la guerra Las mujeres y los niños son las primeras víctimas del actual conflicto en Sudán del Sur. Nuestras campañas Agua caliente para los refugiados sirios en el Líbano Cientos de miles de refugiados sirios que viven en campamentos improvisados en el Líbano se enfrentarán pronto a un invierno muy frío. Blog Canales Blog: Me grava un poco, mucho, apasionadamente, locamente... En absoluto¡ 13 de febrero de 2015 Crisis en Siria Crisis en Sudán del Sur Crisis en Gaza Otras oportunidades para donar Crisis en Siria Casi cuatro años después del inicio de la crisis en Siria, el conflicto no muestra signos de remitir. Millones de personas han huido de las zonas de guerra y ahora viven en condiciones precarias en Siria y los países vecinos. Crisis en Sudán del Sur Casi 4 millones de personas siguen necesitando ayuda de emergencia en Sudán del Sur como consecuencia del conflicto del año pasado. Más de 1,9 millones de personas han huido en todo el país y 467.000 se han refugiado en los países vecinos. Hemos podido prestar asistencia vital a más de 360.000 personas, pero muchas más necesitan urgentemente nuestra ayuda. Cerrar</w:t>
      </w:r>
    </w:p>
    <w:p>
      <w:r>
        <w:rPr>
          <w:b/>
          <w:color w:val="FF0000"/>
        </w:rPr>
        <w:t xml:space="preserve">id 100</w:t>
      </w:r>
    </w:p>
    <w:p>
      <w:r>
        <w:rPr>
          <w:b w:val="0"/>
        </w:rPr>
        <w:t xml:space="preserve">Asunto: Una bronca contra la prefectura de Vend�e (Leído 4861 veces) Re�: Una bronca contra la prefectura de Vend�e Ya está, tengo mi certificado de registro provisional Sólo me queda esperar la GC definitiva, que debería llegar por correo en breve Archivo IP Re�: Una bronca contra la prefectura de Vend�e</w:t>
      </w:r>
    </w:p>
    <w:p>
      <w:r>
        <w:rPr>
          <w:b/>
          <w:color w:val="FF0000"/>
        </w:rPr>
        <w:t xml:space="preserve">id 101</w:t>
      </w:r>
    </w:p>
    <w:p>
      <w:r>
        <w:rPr>
          <w:b w:val="0"/>
        </w:rPr>
        <w:t xml:space="preserve">Nuestros pensamientos se dirigen en primer lugar a las víctimas, a las que damos nuestro más sentido pésame. Muchos de nosotros apoyamos a quienes en Argelia se oponen a la "Carta de la Paz y la Reconciliación Nacional", tal y como la concibe el gobierno argelino: indulto incondicional a los criminales, desigualdad entre víctimas y victimarios, prohibición de la búsqueda de la verdad (cualquier cuestionamiento de esta carta es susceptible de ser perseguido penalmente), indemnización a los "arrepentidos", etc. Ahora se reconoce que más del 40% de los "arrepentidos" se unen a grupos "islamistas" armados con armas y dinero. A muchos de nosotros nos gustaría ver una paz duradera en Argelia, pero esta paz no puede construirse sobre una amnistía incondicional y la impunidad concedida a los islamistas y a los actores estatales. Mientras la lista de víctimas del terrorismo aumenta, nos enteramos de que la mujer que se atrevió a declarar públicamente su desacuerdo con la política del gobierno sobre la "Carta por la Paz y la Reconciliación Nacional" es objeto de sanciones así como de rumores difamatorios destinados a desacreditar el trabajo de su asociación de familias víctimas del terrorismo, "DJAZAIROUNA". El pasado mes de marzo, la Sra. Cherifa Kheddar deseó la creación de una comisión de VERDAD, JUSTICIA, MEMORIA, REPARACIÓN, para las víctimas del terrorismo. Fue inmediatamente sancionada, sancionada de tal manera que no pudo impugnar el reglamento. Perteneciente al cuerpo de administradores con rango superior, fue apartada de sus altas funciones. Sufrió importantes daños materiales, mientras seguía asumiendo las responsabilidades asociadas a estas funciones. La Sra. Cherifa Kheddar ha recibido hoy, por medio de un agente judicial, una notificación de desalojo de la vivienda vinculada a su alto cargo, que ocupa desde hace 12 años con su madre y su hermano discapacitado. Nos preocupa esta escalada de acoso a la que se enfrenta Cherifa Kheddar. Recientemente hemos difundido una alerta sobre ella. Lamentablemente, tenemos que repetirlo, ya que la situación de Madame Cherifa se ha deteriorado muy rápidamente y requiere una acción urgente para evitar lo peor. En un momento en que Argelia necesita todas sus fuerzas para oponerse a los planes de los terroristas islamistas que atacan a las instituciones y a los ciudadanos11./06/2008: La Sra. Cherifa Kheddar recibió un decreto del Wali (prefecto) firmado el 31 de mayo en el que se le informaba de que había sido relevada de su puesto de alta dirección (no confundir con alto directivo): mantenía su puesto de administradora pero era degradada ya que se había suprimido su puesto presupuestario; en consecuencia, su salario iba a ser recortado (la nómina aún no le ha llegado y estamos a la espera de que le transfieran su salario).</w:t>
      </w:r>
    </w:p>
    <w:p>
      <w:r>
        <w:rPr>
          <w:b/>
          <w:color w:val="FF0000"/>
        </w:rPr>
        <w:t xml:space="preserve">id 102</w:t>
      </w:r>
    </w:p>
    <w:p>
      <w:r>
        <w:rPr>
          <w:b w:val="0"/>
        </w:rPr>
        <w:t xml:space="preserve">El Alcalde pide a los concejales que aprueben el acta del consejo municipal APROBACIÓN DEL ACTA DE LA SESIÓN DEL 29 DE ENERO DE 2015 : El acta fue aprobada por unanimidad. APROBACIÓN DEL ACTA DE LA REUNIÓN EXTRAORDINARIA DEL 16 DE FEBRERO DE 2015: El acta se aprueba por unanimidad. APROBACIÓN DEL ACTA DE LA REUNIÓN DEL 9 DE MARZO DE 2015: El acta se aprueba por unanimidad. Los señores ROSSIGNOL y BOUILLON presentaron su asociación "Le Trophy céThRoBo" y su proyecto de participación en el Trofeo 4L. Esto es una incursión humanitaria. Solicitan una subvención del ayuntamiento DELIBERACIONES: N°06/2015: ACUERDO DE PARTICIPACIÓN A LA ESTRUCTURA DE ATENCIÓN INFANTIL MÚLTIPLE (Guardería) Las señoras LEROY y ROBELET presentan la situación financiera de la guardería "L'Ilôt Zenfants". El alcalde recuerda que, en el marco del P.E.L., el municipio de Saint Laurent de la Prée debe pagar una subvención económica a la guardería de Fouras. Para 2015, esta contribución ascenderá a 16.239,90 euros. Tras deliberar, los concejales municipales deciden por unanimidad: N°07/2015: ACUERDO DE PARTICIPACIÓN A LA ESTRUCTURA DE RECREACIÓN INTERCOMUNITARIA DEL P.E.L. El Sr. Alcalde recuerda que en el marco del P.E.L., el municipio de Saint Laurent de la Prée debe participar en los gastos de funcionamiento del S.E.EJ. Para el año 2015, esta participación ascenderá a 16 239,90 euros. La Sra. BETAUX pide que se deduzca a nuestro favor el coste del autobús de los miércoles. Tras deliberar, los concejales municipales deciden por unanimidad: Llegada de la señora THEBAULT a las 19:00 horas N°08/2015 : VOTACIÓN DE LA TASA FISCAL PARA EL AÑO 2015 El Alcalde invita a la corporación municipal a debatir la tasa fiscal para el año 2015. Dada la situación económica actual, y tras deliberar, el consejo municipal decide por unanimidad mantener las tarifas votadas en 2014, es decir - Impuesto sobre la vivienda: 13,75% - Inmuebles construidos: 17,75% - Inmuebles no construidos: 46,25%. N°09/2015 : VOTACIÓN DEL PRESUPUESTO ESCOLAR 2015 El alcalde informa al pleno municipal que la comisión "escolar" ha decidido retomar las bases del presupuesto escolar de 2014 con un incremento de 8 euros por alumno en clase de CP. En cuanto al presupuesto destinado a las salidas escolares, el alcalde explica que, dada la importante bajada de la dotación estatal y tras estudiar las salidas realizadas el año pasado, la comisión "escolar" propone reducir esta dotación en 1000 euros. El consejo municipal, tras su examen y discusión, decide, por 14 votos a favor y 2 abstenciones, el presupuesto que se destinará al colegio para 2015, a saber El espectáculo de la fiesta de Navidad será pagado por el municipio hasta 300 euros. Se concede un presupuesto de 2000 euros para las salidas escolares y las sesiones de piscina. N°10/2015 : VOTO DE SUBVENCIONES 2015 El Sr. COCHE-DEQUEANT presenta las solicitudes de subvenciones recibidas de las distintas asociaciones, así como las propuestas realizadas por la comisión de "comunicación, animación, deportes y cultura". El Sr. MARCHAND pide que se revisen los criterios de concesión de las subvenciones el próximo año. La Sra. LEROY propone que las asociaciones de Fouras que solicitan subvenciones al municipio de Saint Laurent de la Prée estudien la posibilidad de cambiar su nombre por el de Fouras-Saint Laurent. Tras su estudio, el consejo municipal decide, por unanimidad, conceder las siguientes subvenciones: N°11/2015 : ACEPTACIÓN DE RECIBOS El Alcalde explica que, según las normas de la contabilidad pública, no es necesaria la aceptación de los recibos.</w:t>
      </w:r>
    </w:p>
    <w:p>
      <w:r>
        <w:rPr>
          <w:b/>
          <w:color w:val="FF0000"/>
        </w:rPr>
        <w:t xml:space="preserve">id 103</w:t>
      </w:r>
    </w:p>
    <w:p>
      <w:r>
        <w:rPr>
          <w:b w:val="0"/>
        </w:rPr>
        <w:t xml:space="preserve">20 de junio de 2013 Titulares, En el Parlamento, Comisión ITRE, Comunicados de prensa, Medios de comunicación Los miembros de la Comisión de Industria del Parlamento Europeo (ITRE) votaban hoy un dictamen sobre la Directiva del tabaco. Un tema delicado que revela una vez más el poder del lobby del tabaco en el seno de las instituciones europeas. Michèle Rivasi, vicepresidenta del Grupo de los Verdes y coponente del texto, declaró: "El objetivo es reducir el consumo de tabaco entre los jóvenes en un 2%. Para conseguirlo, hay que jugar con el atractivo de los paquetes y el lado adictivo de los cigarrillos. Hemos propuesto enmiendas para ofrecer la máxima protección a los ciudadanos, cuyas vidas están en peligro por una industria sin escrúpulos que hará cualquier cosa para vender sus productos mortales. Por ejemplo, hemos propuesto la introducción de una lista positiva de aditivos que deben autorizarse en los productos del tabaco, para poner fin al uso de todo un arsenal de aditivos peligrosos. En efecto, cuando sabemos que en el tabaco se necesitan 12 ingredientes básicos y que la industria añade 300, que tienen un efecto adictivo, tenemos que hacernos preguntas. Pero todas nuestras enmiendas fueron rechazadas. Los grupos mayoritarios del Parlamento Europeo acordaron una regulación muy débil de los aromas y aditivos que aumentan el atractivo.</w:t>
      </w:r>
    </w:p>
    <w:p>
      <w:r>
        <w:rPr>
          <w:b/>
          <w:color w:val="FF0000"/>
        </w:rPr>
        <w:t xml:space="preserve">id 104</w:t>
      </w:r>
    </w:p>
    <w:p>
      <w:r>
        <w:rPr>
          <w:b w:val="0"/>
        </w:rPr>
        <w:t xml:space="preserve">N° 359 - Septiembre / Octubre 2013 9,90 € ISSN : 9771141713005 La columna de Trajano fue inaugurada en el año 113 en el Foro de Trajano, en el corazón de Roma. Conmemora las victorias imperiales y la entrada de los dacios en el Imperio. Monumento a los vencedores y a los vencidos, esta obra maestra del arte romano se convirtió en un monumento de referencia que inspiró a los hombres de poder hasta Napoleón III. A la luz de las recientes investigaciones llevadas a cabo en Roma y Rumanía, este número de Archivos de Arqueología pretende aportar nuevos datos sobre las circunstancias de la conquista, su celebración por parte de los romanos y su constante cuidado por integrar a los bárbaros vencidos en su Imperio. - Construir la imagen, ordenar la realidad. Les vases peints du IVe millénaire en Égypte, por Gwenola Graff, Errance, 2013 - L'Orient romain et byznatin au Louvre, bajo la dirección de Cécile Giroire, Marie-Hélène Rutschowscaya, Nicolas Bel, Florence Gombert-Meurice, Musées du Louvre/Actes Sud, 2013 - Derniers visages des dieux d'Égypte, por Vincent Rondot, PUPS, 2013 - Fascination du Liban, Soixante siècles d'histoire de religions, d'art et d'archéologie, colectivo, Skira, 2012 - Les amphores grecques dans le nord de l'Italie, de Federica Sacchetti, Errance/Centre Camille Jullian, 2013 - Notre-Dame de Paris, neuf siècles d'histoire, de Dany Sandron y Andrew Tallon, Parigramme, 2013 - Pompée, l'Anticésar, de Éric Teyssier, Perrin, 2013 Supplices, peines et châtiments en Grèce et à Rome, textos recogidos y presentados por Guillaume Dlamerie de Lachapelle, Les Belles Lettres, 2013 - Alexandre le Grand. Les risques du pouvoir, de Laurent Pernot, Les Belles Lettres, 2013 - Les ombres de l'Empire, approches anthropologiques, archéologiques et historiques de la Grande Armée, Actes de colloque, 2011 - L'enfant et la mort dans l'Antiquité III. Le matériel associé aux tombes d'enfants, de Antoine Hermry y Céline Dubois, Errance, 2012 - Sourires d'Orient et d'Occident, de Pierre-Sylvain Filliozat y Michel Zink, 2013 Reseñas escritas por Éléonore Fournié, Stéphanie Pioda, Patricia Ghanime-Marion, Martin Koppe, Virginie Lérot, Vincent Gentil, Constance Frank. Revista: Dossiers d'Archéologie n° 359</w:t>
      </w:r>
    </w:p>
    <w:p>
      <w:r>
        <w:rPr>
          <w:b/>
          <w:color w:val="FF0000"/>
        </w:rPr>
        <w:t xml:space="preserve">id 105</w:t>
      </w:r>
    </w:p>
    <w:p>
      <w:r>
        <w:rPr>
          <w:b w:val="0"/>
        </w:rPr>
        <w:t xml:space="preserve">Celebrity Lucas Hauchard, nacido el 27 de enero de 1996 en Vitry-sur-Seine, más conocido bajo el seudónimo de Squeezie, es un aficionado francés a los videojuegos que publica sus vídeos en la plataforma YouTube desde 2011, donde realiza principalmente vídeos de Let's Play. Celebrity Lucas Hauchard, nacido el 27 de enero de 1996 en Vitry-sur-Seine, más conocido bajo el seudónimo de Squeezie, es un aficionado francés a los videojuegos que lleva publicando vídeos en la plataforma YouTube desde 2011, donde realiza principalmente vídeos de Let's Play. Lucas Hauchard, nacido el 27 de enero de 1996 en Vitry-sur-Seine, más conocido bajo el seudónimo de Squeezie, es un aficionado francés a los videojuegos que lleva publicando vídeos en la plataforma YouTube desde 2011, donde realiza principalmente vídeos de Let's Play. 120,12 €</w:t>
      </w:r>
    </w:p>
    <w:p>
      <w:r>
        <w:rPr>
          <w:b/>
          <w:color w:val="FF0000"/>
        </w:rPr>
        <w:t xml:space="preserve">id 106</w:t>
      </w:r>
    </w:p>
    <w:p>
      <w:r>
        <w:rPr>
          <w:b w:val="0"/>
        </w:rPr>
        <w:t xml:space="preserve">Incendio en la cooperativa de Surat Thani Los bomberos fueron llamados en la madrugada del sábado a un incendio en la cooperativa de Surat Thani, fundada por el político convertido en monje Suthep Thaugsuban. Nadie resultó herido en el incendio, que causó unos daños estimados en 50 millones de baht. El incendio se produjo en el almacén de la cooperativa Phunphin distruct, en Surat Thani, hacia las 23 horas del viernes. Luego se extendió a las tiendas y a un restaurante. Se movilizaron casi 20 camiones de bomberos y se tardó más de dos horas en controlar el incendio. Sompong Duangsuwan, un voluntario de guardia en la cooperativa, dijo que escuchó seis explosiones antes de que el fuego se extendiera rápidamente por los edificios. Las bombonas de gas del centro de alimentación explotaron mientras los bomberos intentaban apagar las llamas. El general de división Kuakul Innajak, del ejército de Surat Thani, dijo que era extraño que el incendio se produjera casi al mismo tiempo que el de un coche bomba en el centro comercial Central Festival de Koh Samui, en la zona continental de Surat Thani, y otro incendio en el Super Cheap del distrito de Takua, en la provincia de Phangnga Thung. Dijo que los incidentes podían afectar a la seguridad nacional y que era necesario investigarlos a fondo. El incendio de la cooperativa de Surat Thani volvió a declararse entre los escombros hacia las 5 de la mañana del sábado y los bomberos consiguieron controlarlo hacia las 10.30 horas. Pisant Mohpraman, director de la cooperativa, dijo que los daños se estiman en unos 50 millones de baht. La cooperativa Surat Thani fue fundada por Suthep Thaugsuban. El jefe del Comité de la Reforma Democrática del Pueblo que ahora está en la vida monástica. Phra Suthep es natural de Surat Thani y la provincia del sur ha sido su bastión político. Había liderado las protestas contra el gobierno de Yingluck Shinawatra en 2013-2014. Era un miembro clave del Partido Demócrata, el gran rival del Partido Pheu Thai, dirigido por Yingluck Shinawatra, hermana menor del ex primer ministro Thaksin Shinawatra.</w:t>
      </w:r>
    </w:p>
    <w:p>
      <w:r>
        <w:rPr>
          <w:b/>
          <w:color w:val="FF0000"/>
        </w:rPr>
        <w:t xml:space="preserve">id 107</w:t>
      </w:r>
    </w:p>
    <w:p>
      <w:r>
        <w:rPr>
          <w:b w:val="0"/>
        </w:rPr>
        <w:t xml:space="preserve">Louison, ideal durante el día y elegante por la noche, no se arruga con los años... Su bonito escote en la parte delantera y trasera no dejará ver tu ropa interior. Su cinturón a juego (y suministrado) a tono permite ajustar el vestido a la cintura. Con dos bolsillos discretos esenciales, Louison es cómodo y elegante. Mido 1,70 y tengo una talla 6 en la parte superior. Llevo una talla M en las fotos. XS: 34 S: 36 M: 38-40 L: 42/44 XL: 44/46 XXL: 48/50 Algunas dimensiones en cm:</w:t>
      </w:r>
    </w:p>
    <w:p>
      <w:r>
        <w:rPr>
          <w:b/>
          <w:color w:val="FF0000"/>
        </w:rPr>
        <w:t xml:space="preserve">id 108</w:t>
      </w:r>
    </w:p>
    <w:p>
      <w:r>
        <w:rPr>
          <w:b w:val="0"/>
        </w:rPr>
        <w:t xml:space="preserve">1La cuestión de la naturaleza de los regímenes políticos africanos poscoloniales es objeto de consenso dentro de la comunidad africanista, al menos durante todo el periodo de la Guerra Fría. El autoritarismo se generalizó en el África subsahariana tras la independencia y continuó existiendo hasta finales de la década de 1980. Fue en la última década del siglo XX cuando África entró en una crisis de autoritarismo, quedando abierto el debate sobre la interpretación de los cambios que se han producido en los últimos quince años aproximadamente. 2 Este consenso sobre el autoritarismo ha dado lugar a una serie de explicaciones que, a pesar de su diversidad, convergen en torno a una visión que, en aras de la brevedad, calificaremos de estructural. Las raíces del autoritarismo se encuentran en las estructuras económicas, sociales o culturales. Los teóricos de la dependencia ilustran de la manera más clara posible el predominio del factor económico sobre la forma del sistema político. No tienen el monopolio de esto. Los partidarios del desarrollismo, que son muy diversos, atribuyen también al factor económico un papel primordial en las configuraciones que puede adoptar el poder político [1]. Pero el factor económico no opera de forma aislada. También se combina con elementos de estratificación social y tensiones relacionadas con conflictos de valores. La división tradición/modernidad o centro/periferia dentro de las sociedades africanas es el resultado de la combinación de estas diferentes variables [2]. En todos los casos, la política parece ser el resultado de los determinismos incrustados en las estructuras de las sociedades. Como reacción a la doble hegemonía de la dependencia y el desarrollo, surgió en Francia una corriente de "política desde abajo" que, más allá de sus innovaciones, mantuvo un enfoque estructural de la política. Las formas de vida social (religiosas, identitarias, etc.) y las dinámicas que generan configuran lo político, entendido en esta perspectiva en un sentido muy amplio como los procesos de sedimentación de los conflictos y sus soluciones. A este respecto, el libro de Jean-François Bayart, L'État en Afrique, es la expresión emblemática de esta visión, en la que la política forma parte de una totalidad social que, en el caso africano, requiere un desvío a través de la sociología histórica y la antropología (sin las cuales la "política del vientre" sigue siendo un enigma) [3]. 3Jean-François Médard ocupa un lugar singular en este paisaje. Alimentado por el desarrollismo, extrajo de él elementos sustanciales para su sociología política. Las categorías que utilizó (neopatrimonialismo, clientelismo, etc.) llevan su marca. Sin embargo, estaba más interesado en "tipificar" el Estado africano en un enfoque comparativo que en buscar sus causas profundas o primarias. Si el Estado era neopatrimonial y los regímenes políticos autoritarios, lo debían a múltiples causas y no a un único factor. Sin refutar el peso de las estructuras sociales o culturales, Jean-François Médard reconoció la influencia de otras variables a menudo descuidadas o negadas. En un artículo titulado "Authoritarianism and Democracy in Black Africa" [4], destacó la importancia de la legitimación ideológica en el funcionamiento del autoritarismo, el elemento psicológico vinculado a la personalidad del líder y las instituciones [5]. En resumen, según él, había una pluralidad de factores que exigían alejarse del "todo social" y mirar hacia otros horizontes. Esto es lo que queremos hacer en esta breve contribución, volviendo a la formación del autoritarismo africano. Una vez más, no se trata de negar los determinantes de todo tipo</w:t>
      </w:r>
    </w:p>
    <w:p>
      <w:r>
        <w:rPr>
          <w:b/>
          <w:color w:val="FF0000"/>
        </w:rPr>
        <w:t xml:space="preserve">id 109</w:t>
      </w:r>
    </w:p>
    <w:p>
      <w:r>
        <w:rPr>
          <w:b w:val="0"/>
        </w:rPr>
        <w:t xml:space="preserve">noticias !!!!! noticias !!!!! Un pueblo de los Vosgos se moviliza contra un proyecto de edificio de los Testigos de Jehová Los habitantes de Deyvillers, un pueblo de los Vosgos cercano a Epinal, se han movilizado contra un proyecto de construcción de un vasto edificio de los Testigos de Jehová en su pueblo y han decidido organizar un referéndum sobre el tema el próximo sábado, informó el lunes el ayuntamiento de este pueblo de 1.400 habitantes. El alcalde René Crozat ha declarado que se ha presentado al ayuntamiento un permiso de construcción de una gran sala que podría albergar hasta 1.600 fieles, a la entrada del pueblo, en un terreno de seis hectáreas, y que se está examinando actualmente. El proyecto ha provocado la protesta de algunos habitantes que han formado una asociación, según su vicepresidente Frédéric Lejeune. Se ha difundido una petición contra el "Salón del Reino" de los Testigos de Jehová, que ha reunido 700 firmas. Los opositores al proyecto denuncian "la desmesura del edificio" y "se preguntan" por las consecuencias de una llegada masiva de miembros de la organización, dijo el Sr. Lejeune. Tras varias reuniones públicas, la asociación decidió organizar un referéndum entre los habitantes, que deberán responder el sábado a la siguiente pregunta: "¿Está usted a favor o en contra de la implantación del Salón del Reino de los Testigos de Jehová? El referéndum es sólo "consultivo", dice el alcalde, que ha prestado la sala que habitualmente se utiliza como colegio electoral. En 1995, la secta de los Testigos de Jehová intentó construir el mismo Salón del Reino en Remomeix, cerca de Saint-Dié-des-Vosges, y la movilización de los habitantes echó por tierra el proyecto. - Eliaqim - Wiwi Contacto :Contacto Wiwi - Eliaqim - Eliaqim Ya sea un hombre, un gobierno, una agrupación minoritaria. Ya sea cada uno y que según su nivel, mientras hagan uso de la palabra y control sean buenas personas. En el caso de un hombre contra una mujer, un gobierno contra otro gobierno, son cobardes si utilizan la fuerza. Disuadir al adversario por la fuerza es en sí mismo un comportamiento cobarde y revela la ausencia de un comportamiento inteligente. La gente en el último arrebato de una discusión lanza un montón de odio. La agresividad es un resultado directo de la cobardía, el desenfreno es la cobardía. Cuanto más cobarde sea una sociedad, más odiosa será hacia sus vecinos, más cobarde y débil será. La contención es una fuerza mucho más gratificante en sí misma que las represalias contra el prójimo con cosas hirientes o el odio radical. http://www.Forum-Religion.org es cierto....quizás por los abusos y violaciones de niños, las malversaciones, los actos delictivos de los que somos autores (¿agresiones a los timbres?), el hecho de que obliguemos a la gente que nos rodea a leer ese libro demoníaco que es la Biblia, nuestras presiones políticas, nuestra implicación en conflictos raciales en todo el mundo, nuestra asociabilidad y nuestro enclaustramiento en monasterios, nuestra fama de mentirosos y ladrones, nuestro gusto por la sangre, especialmente la de los demás en los campos de batalla, en fin, sigo y sigo :shock: :shock: .....no como :flecha:es verdad....quizás por nuestros abusos y violaciones de niños, nuestras malversaciones, nuestros actos delictivos (¿agresión a los timbres?), el hecho de que obligamos a la gente que nos rodea a leer ese libro demoníaco que es la Biblia, nuestras presiones políticas, nuestra participación en conflictos raciales en todo el mundo, nuestra insociabilidad y nuestra reclusión en monasterios.</w:t>
      </w:r>
    </w:p>
    <w:p>
      <w:r>
        <w:rPr>
          <w:b/>
          <w:color w:val="FF0000"/>
        </w:rPr>
        <w:t xml:space="preserve">id 110</w:t>
      </w:r>
    </w:p>
    <w:p>
      <w:r>
        <w:rPr>
          <w:b w:val="0"/>
        </w:rPr>
        <w:t xml:space="preserve">Sistemas de pago hospitalario basados en grupos de diagnóstico homogéneos: experiencia en países de renta baja y media Inke Mathauer &amp; Friedrich Wittenbecher Este artículo ofrece una visión general de los sistemas de pago hospitalario basados en grupos de diagnóstico homogéneos (GRD) en países de renta baja y media. También examina los problemas de diseño y aplicación y los retos asociados a los que se enfrentan los países. Se realizó una búsqueda bibliográfica de artículos sobre sistemas de pago basados en grupos de diagnóstico homogéneos en países de ingresos bajos y medios en inglés, francés y español en Pubmed, la Biblioteca Regional de la Organización Panamericana de la Salud y Google. Doce países de ingresos bajos y medios tienen sistemas de pago basados en grupos de diagnóstico homogéneos y otros 17 países están en fase piloto o exploratoria. Los países han elegido entre una amplia gama de modelos de grupos de diagnóstico homogéneos importados o desarrollados por ellos mismos, y la mayoría de los países han adaptado estos modelos a sus contextos particulares. Todos los países han definido un techo de gasto. En general, los sistemas se probaron de forma piloto antes de ser implantados. La necesidad de cumplir ciertos requisitos en materia de normalización de códigos, disponibilidad de datos y tecnología de la información dificultó la aplicación. Los proveedores de servicios del sector privado no se han integrado del todo, pero la mayoría de los países han conseguido desvincular la financiación de los hospitales del presupuesto de las finanzas públicas. Aunque se necesitan más pruebas sobre el impacto de los sistemas de pago basados en grupos de diagnóstico homogéneos, nuestros resultados sugieren que (i) el grueso de la financiación de la asistencia sanitaria debería proceder del sector público y no del privado; (ii) se recomienda que los sistemas se prueben primero de forma piloto y que se establezcan topes de gasto; (iii) los países que importen un modelo existente de sistema basado en grupos de diagnóstico homogéneos deben ser conscientes de la necesidad de adaptarlos a sus especificidades; y (iv) los países deben promover la cooperación de los proveedores de servicios para la adecuada producción de datos y gestión de las reclamaciones.</w:t>
      </w:r>
    </w:p>
    <w:p>
      <w:r>
        <w:rPr>
          <w:b/>
          <w:color w:val="FF0000"/>
        </w:rPr>
        <w:t xml:space="preserve">id 111</w:t>
      </w:r>
    </w:p>
    <w:p>
      <w:r>
        <w:rPr>
          <w:b w:val="0"/>
        </w:rPr>
        <w:t xml:space="preserve">Recomiendo! Dirección y coordenadas t�l�fónicasLEXIRIS (Francia)Esta reseña positiva es para lexiris.fr: Guide sp�cialis� en t�l�secr�tariat. Fue �t� añadido el 28/06/2012 por gonzales nathalie. Una reseña positiva más reciente está asociada a lexiris.fr: Bravo � Lexiris por su s�riedad y su s�lección de secretarias.</w:t>
      </w:r>
    </w:p>
    <w:p>
      <w:r>
        <w:rPr>
          <w:b/>
          <w:color w:val="FF0000"/>
        </w:rPr>
        <w:t xml:space="preserve">id 112</w:t>
      </w:r>
    </w:p>
    <w:p>
      <w:r>
        <w:rPr>
          <w:b w:val="0"/>
        </w:rPr>
        <w:t xml:space="preserve">François Hollande coquetea con el centro Bayrou encantado, Mélenchon decepcionado, ¿confirma la gran rueda de prensa de François Hollande un giro de la mayoría hacia el centro? La imagen es llamativa al día siguiente de la rueda de prensa de François Hollande. A su izquierda, el Presidente de la República tiene a un Jean-Luc Mélenchon, manifestándose en la calle contra la austeridad y denunciando los retrocesos del poder: Hollande, c'est le renoncement avec le sourire #ConfPR #14N 14 de noviembre de 2012 A su derecha, el jefe de Estado encuentra a un François Bayrou mucho más amable con él, y que incluso le echa flores en Twitter: Ayer, François #Hollande fue convincente y anunció una política que esperábamos mouvementdemocrate.es/medias/121114-... #confPR - François Bayrou (@bayrou) 14 de noviembre de 2012 François Hollande afirma no haber dado un "giro" al anunciar las medidas sobre competitividad ni al aprobar el tratado europeo. Está claro que los demás partidos de izquierda no ven la situación de la misma manera. Mélenchon no es el único que ha expresado su decepción tras la rueda de prensa de Hollande. Eva Joly, ex candidata a la presidencia de la EELV, es apenas más tierna: "la preocupación de los franceses no se habrá disipado". El eurodiputado incluso añadió una capa sobre la transición energética, al considerar que François Hollande "tampoco aclaró su grado de apoyo a la transición ecológica, como lo demuestra su imprecisión sobre la cuestión del gas de esquisto, y pareció carecer de voluntad sobre el derecho de voto de los residentes extranjeros". ¿Qué le reprocha exactamente la otra izquierda a François Hollande? En primer lugar, se le acusa de utilizar un discurso socialdemócrata, como escribe Médiapart (enlace de pago). En su discurso, el Presidente de la República destacó la necesidad de reducir la deuda y su pacto de competitividad, acompañado de una subida del IVA y un crédito fiscal para las empresas. Se reúnen todos los elementos para hacer saltar el Frente de Izquierda. Pierre Laurent, secretario nacional del PCF, lo explica en una entrevista a "l'Humanité": "El programa de François Hollande estaba plagado de una contradicción, al afirmar querer romper con la política de injusticia social de Sarkozy sin poner en tela de juicio la lógica de austeridad del tratado europeo y la competitividad preconizada por la gran patronal. Desde el principio, hemos repetido que esto es imposible. Entre las reivindicaciones patronales y la recuperación social de Francia, hay que elegir. Esta ruptura dentro de la izquierda se ha materializado hoy en el Senado, con la abstención de los miembros del Frente de Izquierda en el proyecto de ley de finanzas, en comisión. Si la UMP y la UDI votan en contra del texto final, una abstención del Front de gauche provocaría el rechazo del texto. La grieta se vería como un agujero enorme. Bayrou "en fase" En el centro, Bayrou navega en la línea de "te lo dije". Las palabras "control del gasto público" suenan como una dulce melodía en los oídos del líder centrista. Bayrou ve en ello la justificación de su elección entre las dos vueltas, cuando se había decantado "a título personal" por Hollande frente a Sarkozy: "A mis ojos, pero también a los de mis allegados, había una orientación acorde con las razones que me llevaban a apoyar una alternancia en Francia". Jean-Louis Borloo, el nuevo jefe de la UDI, no le hace ningún favor a Hollande, ya que considera que "el rumbo es el espejo retrovisor". Pero tanto en el Senado como en la Asamblea, el grupo centrista no es insensible a las propuestas, sobre todo en materia de competitividad. Los senadores de UDI-UC se abstuvieron de votar la primera parte del proyecto de ley de finanzas en la comisión de leyes el miércoles. Mientras que ellos</w:t>
      </w:r>
    </w:p>
    <w:p>
      <w:r>
        <w:rPr>
          <w:b/>
          <w:color w:val="FF0000"/>
        </w:rPr>
        <w:t xml:space="preserve">id 113</w:t>
      </w:r>
    </w:p>
    <w:p>
      <w:r>
        <w:rPr>
          <w:b w:val="0"/>
        </w:rPr>
        <w:t xml:space="preserve">La pluma escribe lo que los hombres no se atreven a decir... Ahora que los votantes británicos han dicho bye bye a Bruselas, el escenario lógico debería ser: 1-Debería celebrarse un nuevo referéndum para preguntar a los votantes si quieren permanecer en el Reino Unido "unido". No sólo los escoceses, sino también los irlandeses del Reino Unido. Las islas Kerkennah, a la cabeza de la resistencia a la industria de los combustibles fósiles en Túnez, Petrofac no reanudó sus actividades ayer, miércoles 15 de junio, tal y como había anunciado el ministro de Energía y Minas el martes. Ahmed Souissi, representante del Sindicato de Graduados Desempleados de Kerkennah, explicó que la reanudación depende de la satisfacción de las demandas de los trabajadores. Visto desde lejos, fuera de Europa, el circo electoral español provoca un sentimiento de asco y de íntimo júbilo, que hace pensar al autor de estas líneas que hizo bien en irse de Europa, donde la "gente" está decididamente poco dispuesta a aprender de los demás y permanece irremediablemente encerrada. Venezuela: "Comisión secreta" para investigar el presunto cáncer "inoculado" a Hugo Chávez No es la primera vez que el presidente venezolano Nicolás Maduro anuncia la creación de una "comisión secreta" para investigar si el cáncer que acabó con la vida de Hugo Chávez fue un asesinato médico, como creen casi todos los dirigentes de la revolución. Deloitte en el banquillo de los acusados en el caso Bankia Las grandes firmas de auditoría, también conocidas como las "cuatro grandes", asesoran a las multinacionales sobre los métodos más eficaces para aprovechar al máximo las leyes fiscales de los distintos países, con el fin de sortearlas mejor. "Con nuestros 540 abogados repartidos por todo el mundo, somos capaces de... La causa saharaui registra una victoria diplomática en la ONU WASHINGTON - La causa saharaui registró el viernes "una victoria diplomática" en las Naciones Unidas con "la consagración definitiva del Frente Polisario como único representante legítimo del pueblo saharaui", declaró el representante del Frente Polisario ante la ONU, Ahmed Boukhari. Treinta años después de su muerte, los 5 chistes de Coluche siguen siendo recordados en 2016. Autoestopista, representante sindical, policía racista o parado, Coluche dejó su huella en su época interpretando personajes triviales y burdos, pero siempre auténticos. Además de sus famosos sketches, el cómico y actor fue también un... La Revolución Bolivariana en la encrucijada Cuando se trata de hablar de Venezuela, los medios de comunicación dominantes saben a quién dar la palabra: opositores políticos, periodistas antichavistas, economistas de derechas... Por eso nos parecía más que vital escuchar a quienes luchan a diario para que la Revolución Bolivariana siga viva. Carta abierta al Sr. Robert del Picchia, senador por los franceses en el extranjero, sobre Venezuela En primer lugar, le ruego acepte mis saludos y la expresión de mi gratitud por representar a los franceses expatriados en el Senado francés, lo que me concierne como franco-venezolano, francés de nacimiento y venezolano de nacimiento. Estrategia policial: cómo derrotar una manifestación París, 14 de junio de 2016 Este martes 14 de junio se ha producido la mayor manifestación contra la transformación del código laboral en las leyes del capital. 1 millón de personas según los organizadores, 80.000 CGTistas y matones según la prefectura, comedores de niños que incluso llegaron a saquear un hospital. Los siete conflictos entrelazados del "complicado Oriente" "Hacia el complicado Oriente, volé con ideas simples" Entender Oriente Medio no es sencillo. Cada conflicto tiene un origen histórico, social, tribal, económico, militar -en una palabra, político- que interfiere y hace que el análisis y</w:t>
      </w:r>
    </w:p>
    <w:p>
      <w:r>
        <w:rPr>
          <w:b/>
          <w:color w:val="FF0000"/>
        </w:rPr>
        <w:t xml:space="preserve">id 114</w:t>
      </w:r>
    </w:p>
    <w:p>
      <w:r>
        <w:rPr>
          <w:b w:val="0"/>
        </w:rPr>
        <w:t xml:space="preserve">Crown Paint Nursery Rhyme / #a6b7bb Código de color hexadecimal El código de color hexadecimal #a6b7bb es un tono cian medio claro. En el modelo de color RGB, #a6b7bb está compuesto por un 65,1% de rojo, un 71,76% de verde y un 73,33% de azul. En el espacio de color HSL, #a6b7bb tiene un tono de 191° (grados), una saturación del 13% y una luminosidad del 69%. Este color tiene una longitud de onda aproximada de 487,5 nm.</w:t>
      </w:r>
    </w:p>
    <w:p>
      <w:r>
        <w:rPr>
          <w:b/>
          <w:color w:val="FF0000"/>
        </w:rPr>
        <w:t xml:space="preserve">id 115</w:t>
      </w:r>
    </w:p>
    <w:p>
      <w:r>
        <w:rPr>
          <w:b w:val="0"/>
        </w:rPr>
        <w:t xml:space="preserve">- Tipo de dispensador - accionado por el pie - Acabado - color - Capacidad - 1000 ml Dispensador de gel hidroalcohólico manual sin contacto: accionado por el pie 100% mecánico. Uso en interiores o exteriores. Adaptable para botellas de gel hidroalcohólico con bomba, volumen hasta 1000 ml. Columna de chapa de acero de 2 mm de espesor. Pedal de acero inoxidable, espesor 2 mm. Base de chapa de acero de 4 mm de espesor. Posibilidad de fijación al suelo por 4 puntos. Acabado de pintura, posibilidad de elegir entre 6 colores: aluminio RAL 9006, rojo, negro, blanco, azul, verde granada. Se puede asegurar con un candado (no suministrado) en la parte posterior del bolardo. Se ofrece botella con pico. Dimensiones (cm): W15 x D10 x H110.</w:t>
      </w:r>
    </w:p>
    <w:p>
      <w:r>
        <w:rPr>
          <w:b/>
          <w:color w:val="FF0000"/>
        </w:rPr>
        <w:t xml:space="preserve">id 116</w:t>
      </w:r>
    </w:p>
    <w:p>
      <w:r>
        <w:rPr>
          <w:b w:val="0"/>
        </w:rPr>
        <w:t xml:space="preserve">¿Tiene su empresa relaciones comerciales con proveedores o clientes situados en otros Estados miembros de la Unión Europea (UE) o tiene previsto hacerlo en un futuro próximo? A continuación encontrará información práctica sobre el IVA en Europa. El principio del IVA intracomunitario En el comercio intracomunitario, los conceptos de exportación e importación desaparecen en favor de los de entrega o adquisición, según se trate del remitente o del comprador. El principio es el siguiente: - Las entregas intracomunitarias de bienes expedidos o transportados desde Francia están exentas en Francia. - Las adquisiciones intracomunitarias de bienes expedidos o transportados a Francia son imponibles en Francia. Las entregas de bienes procedentes de Francia a compradores sujetos a impuestos establecidos en otro Estado miembro de la UE están exentas en Francia; a cambio, la adquisición correspondiente se grava en el país de llegada con el comprador, en las condiciones y al tipo de dicho país. En la práctica, cuando el comprador recibe la factura del vendedor establecido en otro Estado miembro de la UE, la factura no contiene el IVA. Por lo tanto, es el comprador francés quien tendrá que pagar el IVA francés sobre el precio de la transacción, anotando el importe en su propia declaración de IVA. Sin embargo, este impuesto pagado por el comprador en el momento de la adquisición intracomunitaria es deducible, si, por supuesto, el comprador está sujeto al IVA. Las ventas de bienes a operadores no sujetos a impuestos están sujetas al IVA del país de destino si el importe supera un determinado umbral anual. Desde el 1 de enero de 2010, se han introducido cambios en las normas aplicables a las prestaciones de servicios. En las relaciones entre sujetos pasivos, el lugar de imposición es, en principio, el lugar donde está establecido el cliente. El cliente debe declarar él mismo el IVA (el llamado principio de inversión del sujeto pasivo). El proveedor, por su parte, tiene que presentar la llamada declaración europea de servicios (DSE), en la que se indican los servicios por los que el cliente debe revertir el impuesto en otro Estado miembro de la UE. En las relaciones entre sujetos pasivos y no pasivos, las normas no han cambiado: el lugar de imposición sigue siendo el del proveedor. Hay excepciones a estas reglas. El número de IVA intracomunitario Cada empresa sujeta a impuestos tiene un número de identificación individual emitido por las autoridades fiscales. Para obtener este número, la empresa debe ponerse en contacto con la agencia tributaria a la que pertenece. El número de IVA intracomunitario está compuesto por el código FR, una clave informática de 2 dígitos y el número SIREN de la empresa (9 dígitos). Obligaciones en materia de IVA La factura Tanto si se trata de ventas de bienes como de servicios, el vendedor (o prestador de servicios) debe indicar su número de identificación y el de su cliente. En caso contrario, el vendedor (o proveedor) tendrá que facturar la transacción con IVA. Además de la información obligatoria (véase "Emisión de una factura"), la factura debe contener una declaración específica. En el caso de las ventas de bienes, debe indicarse "exención del IVA, artículo 262 ter I del Código General de Impuestos". Para la prestación de servicios se requiere la indicación "AUTORREGISTRADO". El vendedor debe emitir una factura (factura que justifique el ejercicio del derecho a deducción). La declaración de intercambios de mercancías Cada mes, la empresa debe elaborar y enviar a la aduana una declaración de intercambios de mercancías (DEB) si realiza intercambios intracomunitarios de mercancías con otros Estados miembros de la UE. El contenido de la DEB varía en función del nivel de obligación al que esté sujeto el responsable del pago. Hay dos niveles de obligación de declarar; se determinan por un umbral</w:t>
      </w:r>
    </w:p>
    <w:p>
      <w:r>
        <w:rPr>
          <w:b/>
          <w:color w:val="FF0000"/>
        </w:rPr>
        <w:t xml:space="preserve">id 117</w:t>
      </w:r>
    </w:p>
    <w:p>
      <w:r>
        <w:rPr>
          <w:b w:val="0"/>
        </w:rPr>
        <w:t xml:space="preserve">Última edición Replanteamiento de las estrategias de desarrollo Centro de Desarrollo de la OCDE En 2008, la cuota de las economías emergentes y en desarrollo en la economía mundial superó por primera vez la marca del 50%. Desde entonces, la serie Perspectivas del Desarrollo Mundial se ha centrado en el cambio de la riqueza mundial y su impacto en los países en desarrollo. ¿Durante cuánto tiempo pueden los dividendos del desplazamiento de la riqueza beneficiar al desarrollo, y cuáles son las implicaciones para las estrategias de desarrollo? Esta nueva edición analiza en primer lugar las implicaciones de las transformaciones de China para las perspectivas de desarrollo mundial, así como el impacto del cambio de la riqueza en los países más allá del nivel estrictamente económico, explorando diferentes dimensiones del bienestar en todo el mundo en desarrollo. También analiza las lecciones de los modelos de desarrollo de los últimos 70 años, mostrando la necesidad de que las naciones en desarrollo del siglo XXI inventen sus propias trayectorias hacia un mayor bienestar y sostenibilidad. Ha llegado el momento de repensar la cooperación internacional y de fomentar intercambios más eficaces de capital social y humano.</w:t>
      </w:r>
    </w:p>
    <w:p>
      <w:r>
        <w:rPr>
          <w:b/>
          <w:color w:val="FF0000"/>
        </w:rPr>
        <w:t xml:space="preserve">id 118</w:t>
      </w:r>
    </w:p>
    <w:p>
      <w:r>
        <w:rPr>
          <w:b w:val="0"/>
        </w:rPr>
        <w:t xml:space="preserve">Ubicación: Cher(18) Estilo de acuario: Classic 20L Trip Aquí está la presentación de mi 20L Nano. Empezaré explicando cómo llegó allí, un día mi mujer llegó a casa con un Betta en un bote pobre para complacer a mi hija de 4 años. Pero no me gustó ver este hermoso pez en un lugar tan pintoresco. Fui a comprar un pequeño Nano de 20L con calefacción y filtración, me quedé con 3 decoraciones porque sigue siendo el acuario de mi hija, aunque no me parece muy bonito pero bueno es otro tema Aquí hay una pequeña foto: La puesta en agua tuvo lugar el 16 de febrero. Sé que mi acuario no está ciclado y que en cualquier momento puede producirse el pico de nitritos Aquí están los análisis del agua: 18 de febrero: - No3 =&gt; 40mg/l - No2 =&gt; 1mg/l - GH =&gt; 4°d - KH =&gt; 4,5°d - PH =&gt; 6,6 - Cloro =&gt; 0 - Co2 =&gt; 30mg/l 23 de febrero: - No3 =&gt; 40mg/l - No2 =&gt; 0.5mg/l - GH =&gt; &lt;3°d - KH =&gt; 10°d - PH =&gt; 7.2 - Cloro =&gt; 0 - Co2 =&gt; 15mg/l También tengo un pequeño problema en la aleta trasera de mi Betta, tiene como manchas negras en la punta, ¿es grave? Gracias de nuevo por sus valiosos consejos. Los únicos dos parámetros que puedo utilizar son el nitrito y el pH. Y 1 mg/L de No2 es simplemente enorme, además tengo la impresión de que el Betta tiene las aletas podridas. Las decoraciones liberan sustancias tóxicas en el largo plazo, y el luchador puede dañar estos velos en él, por lo que eliminar. Ubicación: Cher(18) Estilo de acuario: Clásico Re: 20L de Viaje Y voy a comprar un caso de prueba de caída Estilo de acuario: Clásico Re: 20L de Viaje Depende, sólo si la decoración es sharp.It depende, sólo si la decoración es sharp.@G4shrod escribió:Las decoraciones liberan sustancias tóxicas a largo plazo, y el luchador puede dañar estos velos en él Para el resto +12 000: el betta tiene un principio de putrefacción de las aletas, que se debe a un nivel muy alto de nitritos, a causa del ciclado aún no terminado (sé que no tuviste la opción, pero es el hecho de haber puesto el betta demasiado temprano que es la causa). Tienes que tratarlo, mientras esperas a que baje el pico de nitritos. Mr. CaptiveReef escribió:En la acuariofilia no hay preguntas estúpidas. Sólo hay respuestas que pueden ser tontas. Nadie es un científico de cohetes, y reconocer esto es un paso hacia la sabiduría. Canal de YouTube del acuario asociado al foro: https://www.youtube.com/channel/UC4l96Np3Uv68ne0DCe25crA?view_as=subscriber . Estilo de acuario : Clásico Re: 20L de Viaje En el enlace, da : -https://www.zone-aquatique.com/tests-d-eau-en-goutte-pour-aquarium/10473-malette-combiset-test-set-jbl-4014162240903.html ; -https://www.zone-aquatique.com/recharges-de-tests-d-eau-pour-aquarium/10478-jbl-gh-recharge-4014162241092.html ; -https://www.zone-aquatique.com/recharges-de-tests-d-eau-pour-aquarium/10480-jbl-po4-phosphates-recharge-4014162241283</w:t>
      </w:r>
    </w:p>
    <w:p>
      <w:r>
        <w:rPr>
          <w:b/>
          <w:color w:val="FF0000"/>
        </w:rPr>
        <w:t xml:space="preserve">id 119</w:t>
      </w:r>
    </w:p>
    <w:p>
      <w:r>
        <w:rPr>
          <w:b w:val="0"/>
        </w:rPr>
        <w:t xml:space="preserve">Bienvenido al RPG Clásico Nieve Hecho por Sill Valt en RPG Maker 2003 Proyecto iniciado en enero de 2009. Gracias a Mikltov/Rutsuku Fushin, por arrancarme los fondos de combate de Suikoden 2. Las cruces celestes son reliquias ancestrales repartidas por todo el mundo. Contienen el Arca de Noé, las almas de las criaturas divinas desde el principio de los tiempos. Quien hace un pacto con una de estas cruces recibe la protección de la criatura divina que contiene. Dos hermanas, Siria y Christa, sirven a la marca Marquis Kalas. Está en vísperas de su discurso de investidura en la ciudad de Elirya. En esta ocasión, sólo uno de ellos será ascendido a general. Y Christa parece ser la favorita. Además, está mucho más motivada que Siria. A su regreso de una importante misión con el futuro marqués, éste les informa de que ha elegido a Siria para el puesto vacante de general, ante el asombro de ambas mujeres. De vuelta a casa, Christa está furiosa y se lo hace saber a su hermana. Tras una discusión, Christa se marcha. Al día siguiente, el discurso de investidura del nuevo marqués se desarrolla sin problemas. Cuando vuelve a casa, Siria está muy preocupada por su hermana, que aún no ha regresado... Tras unas horas de búsqueda, cae la noche. Llaman a la puerta de su casa. No es su hermana. Es la visita de un hombre extraño que dice haber secuestrado a Christa. Si Siria no recupera la cruz celeste de Elirya antes de que salga el sol, no volverá a ver a su hermana con vida... El estilo de lucha es bastante clásico en el mundo de los rpg. Se te permite un máximo de 4 personajes por combate, donde podrás elegir la acción entre ataques, magia, defensa, artículos.... Cada personaje tiene sus propias habilidades. A lo largo del camino, a veces tendrás que encontrar el punto débil de un enemigo para derrotarlo. Los monstruos son visibles en los mapas, lo que te deja la opción de luchar o no. Dicho esto, la experiencia obtenida al final de un combate siempre será lo suficientemente alta como para permitirte evolucionar con la suficiente rapidez. Y este es el sistema básico de rm. Las acciones serán posibles durante tus exploraciones, fuera del combate. Pero estas acciones no estarán disponibles desde el principio del juego. Tendrás que desbloquearlos. Para ello, tendrás que ofrecer una ofrenda (un objeto específico) a la estatua de Deira, una diosa de este mundo. Ejemplo de comando especial: el salto. Útil para acceder a ciertos lugares secretos del juego, el salto será, sin embargo, un comando obligatorio a poseer para avanzar en un momento dado de la historia. El tradicional mapa del mundo. No hay peleas, no hay salvación posible. Al fin y al cabo, no estás allí tan a menudo. El juego no es una buena idea en primer lugar, pero sí lo es en segundo lugar. He visto la pantalla del mapa y está bien mapeada. Chara no está mal. No estoy seguro de haber entendido tu sistema de batalla, deberías haberlo pensado, usas battlescharas desde atrás como si pusieras a los personajes mirando hacia la derecha (lo cual es básico) y colocas a los monstruos en alto para dar la impresión de que están delante gracias al battleback, así es como si hicieras volar a tus monstruos, está bien pensado. No me preocupa la calidad de este, teniendo en cuenta sus anteriores juegos. Lo probaré para el Alex como Jurado. ¡Estoy esperando para jugar! Lo mismo, ¡está muy caliente! Veo que es un fondo 3D, ¿lo has modelado o lo has cogido de qué motor? Estoy esperando a ver el alcance del escenario. Y el lanzamiento de la demo por supuesto ^^ Ahí por contras, puede ser interesante.</w:t>
      </w:r>
    </w:p>
    <w:p>
      <w:r>
        <w:rPr>
          <w:b/>
          <w:color w:val="FF0000"/>
        </w:rPr>
        <w:t xml:space="preserve">id 120</w:t>
      </w:r>
    </w:p>
    <w:p>
      <w:r>
        <w:rPr>
          <w:b w:val="0"/>
        </w:rPr>
        <w:t xml:space="preserve">diario cristiano esp. La mediateca propone un encuentro literario en torno al libro de Patrick Lavaud "lo medoc de boca a aurelha" el viernes 14 de septiembre a las 19 horas (1). Patrick Lavaud es un hombre que estuvo inmerso en el occitano desde una edad muy temprana, ya que sus abuelos y su padre lo hablaban. De joven, sintió curiosidad e interés por hablar el idioma. "Quería reapropiarme de ella. Me esforcé por aprenderlo. Pero además, no se escribe un libro en occitano sin tener la idea de defender esta lengua. Patrick Lavaud asume esta intención. Además de salvaguardar una memoria, realiza un laborioso trabajo de historia a través de los testimonios individuales de personas del "Médoc d'en bas". Su enfoque permite el reconocimiento del occitano como parte de la identidad de esta región. Para más información, llame al 0556930393</w:t>
      </w:r>
    </w:p>
    <w:p>
      <w:r>
        <w:rPr>
          <w:b/>
          <w:color w:val="FF0000"/>
        </w:rPr>
        <w:t xml:space="preserve">id 121</w:t>
      </w:r>
    </w:p>
    <w:p>
      <w:r>
        <w:rPr>
          <w:b w:val="0"/>
        </w:rPr>
        <w:t xml:space="preserve">El taller del Fresco Climático con FJ Grimault, Anglet El Fresco Climático es un taller divertido, participativo y creativo sobre el cambio climático. Basado en la inteligencia colectiva, es extremadamente educativo: permite aprender mucho en muy poco tiempo sobre el clima y los vínculos causales entre los distintos componentes del cambio climático. El Clima Fresco es una iniciación de 3 horas de duración, dirigida tanto a principiantes como a expertos. ¿El objetivo? Comprender los retos del clima para adaptar el propio estilo de vida con la conciencia tranquila. Curso: - Creación del fresco - Informe del taller e intercambio de soluciones INSCRIPCIÓN OBLIGATORIA Y PRECIO GRATUITO Nota sobre la política de reembolso de Eventbrite: La plataforma Eventbrite notifica que desde el 25 de junio, en caso de solicitud de reembolso de una entrada de Eventbrite por parte de un participante, ya no se reembolsan las tarifas de Eventbrite al comprador.</w:t>
      </w:r>
    </w:p>
    <w:p>
      <w:r>
        <w:rPr>
          <w:b/>
          <w:color w:val="FF0000"/>
        </w:rPr>
        <w:t xml:space="preserve">id 122</w:t>
      </w:r>
    </w:p>
    <w:p>
      <w:r>
        <w:rPr>
          <w:b w:val="0"/>
        </w:rPr>
        <w:t xml:space="preserve">2020, un año sin concierto... La crisis de salud nos ha obligado a posponer el concierto inicialmente previsto para la primavera de 2020. Esperábamos volver a reunirnos en noviembre, pero la evolución de la situación sanitaria y las medidas de protección y distanciamiento que la acompañan no nos permiten ofrecerles un concierto en condiciones agradables, sobre todo porque las normas pueden reforzarse en cualquier momento. Por lo tanto, lamentamos haber decidido no programar un concierto en 2020. Haremos todo lo posible por organizar un nuevo concierto en cuanto la situación lo permita. Por las mismas razones, la salida a Saint-Antonin Nobleval prevista para octubre también se ha pospuesto a un momento más favorable. La junta general está fijada para el 29 de enero de 2021, si, por supuesto, las normas vigentes en ese momento lo permiten. ¡Esperamos a nuestro órgano y a nuestros miembros! Mientras tanto, ¡cuídense! Concierto del Dúo Affetuoso CONCIERTO DEL 28 DE FEBRERO DE 2020 EN EL AUDITORIO DE LA ESCUELA DE MÚSICA DE MURET Este concierto se ofrecerá a la escuela de música de Muret y a los alumnos como agradecimiento por permitirnos grabar nuestro CD de clarinete y piano durante dos días en el auditorio, los días 30 y 31 de octubre de 2017 para el sello LIGIA DIGITAL. El tema del concierto es el deber de memoria que queremos transmitir a las nuevas generaciones. Presentaremos verbalmente y, por supuesto, musicalmente a algunos de los compositores que tuvieron que huir de su país de origen durante la Segunda Guerra Mundial. Estos compositores, que hemos grabado en nuestro CD: HOROWITZ, HINDEMITH, TEDESCO y BLOCH, sufrieron el exilio. La Sra. Joelle Krupa, que tuvo la amabilidad de hacer una acuarela en la portada de nuestro CD, ilustrará nuestra música con su talento. Asamblea General y Consejo de Administración La Asamblea General se reunió el viernes 31 de enero a las 18.30 horas en la Salle Hessel. Tras agradecer la presencia de los numerosos miembros, el Presidente presentó los resultados del año 2019 y los proyectos para 2020. El informe moral fue aprobado por unanimidad. A continuación, nuestro tesorero presentó el informe financiero, que también fue aprobado por unanimidad. A pesar de la convocatoria, ningún nuevo miembro quiso formar parte del Consejo de Administración, que fue por tanto reelegido en su estado actual, de nuevo por unanimidad: Jean-Philippe DEMIGUEL, Roger GUYOT, Corinne MANCEL, Liliane ADAM, Monique FREMEAU, Monique GUYOT, Gérard ADAM, Christiane GARCIA, Marie-Dominique TONDEUR, Jean-Marie CREVAT. El Consejo de Administración se reunió el sábado 1 de marzo a las 13.00 horas. La nueva junta directiva quedó constituida de la siguiente manera Presidente : Jean-Philippe DEMIGUEL Vicepresidente: Roger GUYOT Vicepresidente: Corinne MANCEL Tesorera: Liliane ADAM Secretaria: Monique FREMEAU Secretaria adjunta: Monique GUYOT Miembros: Gérard ADAM, Christiane GARCIA, Marie-dominique TONDEUR, Jean-Marie CREVAT No habiendo más asuntos que tratar, se levanta la sesión a las 13.45 horas. Concierto de órgano de Henri Ormières El domingo 26 de abril, recibiremos a Henri Ormières para un concierto excepcional. Henri ORMIERES comenzó a tocar el piano y el órgano a una edad temprana. Tras estudiar en el Conservatorio de Burdeos, obtuvo un premio de órgano de Francis Chapelet, así como un premio de escritura musical. Continuó sus estudios en París. Alumno de Patrice Holiner como pianista, luego retomó el repertorio de clavecín con Blandine Verlet y perfeccionó sus habilidades de composición con Yvonne Desportes. Para el órgano, contó con el asesoramiento de François-Henri Houbart. Como solista, es miembro de</w:t>
      </w:r>
    </w:p>
    <w:p>
      <w:r>
        <w:rPr>
          <w:b/>
          <w:color w:val="FF0000"/>
        </w:rPr>
        <w:t xml:space="preserve">id 123</w:t>
      </w:r>
    </w:p>
    <w:p>
      <w:r>
        <w:rPr>
          <w:b w:val="0"/>
        </w:rPr>
        <w:t xml:space="preserve">Ensayos Round Robin en el marco del proyecto Marinet Acaba de tener lugar en el INSEAN (Roma) la tercera fase de comparación de varias infraestructuras experimentales, organizada en el marco del proyecto europeo MARINET. Las pruebas en la Universidad de Strathclyde (Glasgow) y en Ifremer tuvieron lugar a finales de 2013 (ver noticias de 30/12/2013 y 08/07/2013). El modelo utilizado para todas estas pruebas es una turbina de eje horizontal de tres palas desarrollada por Ifremer. Las comparaciones se basan en las mediciones de rendimiento de la máquina (par y arrastre) para un rango de velocidad de 0,6 a 1,2 m/s. El protocolo de la prueba se reprodujo en todas las instalaciones. La utilización de equipos idénticos y la presencia sistemática de un científico del Ifremer permitieron garantizar el cumplimiento del protocolo de medición. Se compararán los resultados obtenidos en estas cuatro instalaciones de prueba (dos tanques de circulación, en el INSEAN e Ifremer, y dos tanques de tracción, uno de 76 metros en Strathclyde y otro de 220 metros en el INSEAN). Esto permitirá determinar los efectos de la turbulencia y el bloqueo.</w:t>
      </w:r>
    </w:p>
    <w:p>
      <w:r>
        <w:rPr>
          <w:b/>
          <w:color w:val="FF0000"/>
        </w:rPr>
        <w:t xml:space="preserve">id 124</w:t>
      </w:r>
    </w:p>
    <w:p>
      <w:r>
        <w:rPr>
          <w:b w:val="0"/>
        </w:rPr>
        <w:t xml:space="preserve">La televisión que encantará a sus clientes y empleados Elija la categoría que mejor describa su negocio y descubra los paquetes de televisión que se adaptan a él - Bares y restaurantes - Comercio minorista - Oficinas y servicios profesionales - Centros deportivos - Otras categorías de negocios Hoteles e instituciones Busca paquetes de televisión diseñados específicamente para hoteles o instituciones como : - Colegios - Universidades - Hospitales - Municipios Llámenos al 1-877-822-5831 Crearemos un paquete de TV a la medida de sus necesidades Siguiendo las iniciativas de "Hablemos de TV", Cogeco Business Solutions ofrece nuevos paquetes de TV para empresas. En ellas se incluirá un nuevo paquete básico para cumplir con la nueva normativa vigente. Además, Cogeco Business Solutions se complace en anunciar que esta nueva selección de paquetes responde a las necesidades específicas de cada tipo de empresa. Tenga en cuenta que los clientes actuales de Cogeco Business Television no se ven afectados por estos cambios. Si tiene alguna pregunta, no dude en ponerse en contacto con nosotros en el teléfono 1-877-822-5831 Aviso legal Disponible cuando la tecnología lo permita. Impuestos no incluidos. Pueden aplicarse algunas restricciones. Se requiere un mínimo de 10 puestos para la telefonía alojada en fibra. Instalación estándar gratuita para cualquier compromiso de plazo fijo de 36 meses con un mínimo de 9 puestos para la telefonía alojada por cable. Pueden aplicarse tarifas de instalación, activación y acceso a la red para instalaciones no estándar. Si el cliente rescinde el contrato antes de la fecha de vencimiento del compromiso de plazo fijo, se aplicará uno de los siguientes cargos por rescisión: i) para la Telefonía Alojada por Cable, la tarifa de instalación estándar (valor de 700 dólares para 10 extensiones o menos, 1050 dólares para 11 a 20 extensiones y 1330 dólares para 21 a 36 extensiones) más los gastos de cancelación que representen el 50% de los pagos mensuales restantes para el período de compromiso; para la Telefonía Alojada por Fibra, los gastos de cancelación que representen el 60% de los pagos mensuales restantes para el período de compromiso ii) para todos los demás servicios de Cogeco Business Solutions, se aplicará la menor de las siguientes tarifas de cancelación ii) - (a) el reembolso de cualquier crédito promocional inicial y la tarifa de instalación estándar (valor de 129,95 dólares), más una tarifa de administración de 250 dólares por servicio, más 100 dólares por línea telefónica adicional o ii) - (b) los pagos mensuales restantes del Periodo de Compromiso. Los gastos de instalación no estándar no son reembolsables. No se puede combinar con ninguna otra promoción en el mismo servicio. Los importes del ahorro reflejan el precio de los servicios individuales sin compromiso de tiempo. Al final del compromiso de plazo fijo, se aplicará la tarifa mensual vigente en ese momento para la Telefonía Alojada por Cable (para la Telefonía Alojada por Fibra, la tarifa al final del compromiso de plazo fijo aumentará un 25%), a menos que el cliente acepte un nuevo compromiso de plazo fijo en las condiciones aplicables en ese momento. Las promociones están limitadas a los nuevos clientes de Cogeco para el servicio seleccionado o a los que hayan cancelado su servicio hace más de 6 meses. La instalación y la activación del servicio deben realizarse en un plazo de cuatro semanas a partir de la fecha del compromiso, salvo que el departamento técnico de Cogeco exija un plazo adicional. Las fotos son sólo para fines ilustrativos. El 92,1% de los encuestados en un estudio realizado del 29 de mayo al 21 de junio de 2013 por Cube Research entre una muestra de 300 clientes de Cogeco Business Solutions en Quebec y Ontario expresaron un nivel de satisfacción de 7 o superior en una escala de 10 puntos. Media ponderada por provincia y servicios mantenidos. Los canales pueden variar de una región a otra. La compra</w:t>
      </w:r>
    </w:p>
    <w:p>
      <w:r>
        <w:rPr>
          <w:b/>
          <w:color w:val="FF0000"/>
        </w:rPr>
        <w:t xml:space="preserve">id 125</w:t>
      </w:r>
    </w:p>
    <w:p>
      <w:r>
        <w:rPr>
          <w:b w:val="0"/>
        </w:rPr>
        <w:t xml:space="preserve">Les Musiciens du Louvre Grenoble se cubren de gloria "Lo que llama la atención de inmediato en esta Pasión de San Mateo en la Salle Pleyel es la plenitud del sonido; Les Musiciens du Louvre Grenoble se cubren de gloria, incluso en el más mínimo solo -mención especial para el continuo-, bajo una batuta siempre flexible y generosa que sabe introducir la tensión justa. Al principio fue la palabra, toda la fuerza del drama de la pasión está ahí, un vasto fresco con colores vivos que son más los de Tintoretto o Veronese que los de los pintores flamencos. Diapason, mayo de 2012</w:t>
      </w:r>
    </w:p>
    <w:p>
      <w:r>
        <w:rPr>
          <w:b/>
          <w:color w:val="FF0000"/>
        </w:rPr>
        <w:t xml:space="preserve">id 126</w:t>
      </w:r>
    </w:p>
    <w:p>
      <w:r>
        <w:rPr>
          <w:b w:val="0"/>
        </w:rPr>
        <w:t xml:space="preserve">En febrero, Android representa casi 1/4 de los teléfonos vendidos en Francia. Symbian se desploma y iOS cae por debajo del simbólico 30%. Ya les habíamos comunicado las cuotas de mercado de los diferentes sistemas operativos en diciembre de 2010, en Francia. En ese momento, teníamos Symbian (30,2%), iOS (30%), Android (19,3%), Windows Mobile/Phone (9,7%) y Blackberry (8,1%). comScore acaba de publicar las estadísticas de los dos primeros meses de 2011 y el cambio se ha producido. En la actualidad, hay más de 13 millones de usuarios de teléfonos inteligentes, el doble que hace un año. Symbian ha perdido su posición de liderazgo, alcanzando un 26,1% de cuota de mercado. Hace apenas un año, el sistema de Nokia representaba el 41% del mercado francés. La caída parece imparable por el momento, sobre todo porque Nokia quiere volver a centrarse (pero no abandonar) en Windows Phone 7 e incluso intentar el experimento de Meego. El año 2011 será probablemente difícil para la empresa finlandesa, ya que la competencia se aprovechará de la práctica ausencia de este importante actor de las telecomunicaciones. Pasemos al iPhone, que lógicamente ocupa el primer lugar. Sin embargo, esta información debe ser matizada, ya que el sistema operativo acaba de caer por debajo de la marca del 30%. El pasado mes de septiembre, iOS se situaba en el 33%, pero ha descendido considerablemente en el espacio de dos meses. En un año, el sistema ha conseguido captar 1,6 millones de nuevos clientes. Hay que recordar que Francia fue el país que acabó con la exclusividad del teléfono a un solo operador. Asimismo, Virgin Mobile lanzó el teléfono a mediados de diciembre, pero no tuvo un impacto positivo. En los últimos tres meses se ha producido un estancamiento. Hay rumores de que el iPhone 5 podría llegar en junio o septiembre, pero un ciclo anual podría ser demasiado largo ahora. Apple también podría ofrecer varios modelos, para dirigirse a un mercado más amplio. Pasemos a Android. Ha crecido de forma constante desde marzo de 2010. Mientras que hace un año sólo representaba el 4%, ahora absorbe el 23,1% del mercado. En el transcurso de un año, el sistema de Google ha conseguido ganar más de 2,8 millones de clientes. Si las curvas continúan, es muy probable que Symbian y Android estén en igualdad de condiciones en marzo. Por lo tanto, en abril, Android debería ser oficialmente la segunda fuerza en Francia. Según Le Figaro, Android debería convertirse "de aquí al verano en el sistema operativo más extendido en los smartphones en Francia, como ya lo es en Estados Unidos". En los próximos meses, Android debería arrebatar cuota de mercado a sus competidores. Esto debería ser facilitado por la publicidad de The Phone House, o el Nexus S. También las atractivas ofertas de los operadores deberían ayudar a una adopción más consistente. Microsoft abandona el tercer puesto. A pesar de que Windows Phone 7 salió a la venta a finales de octubre, nada parece frenar su caída. En la actualidad, sólo representa el 7,7%, tres veces menos que hace un año. Es de esperar que la asociación con Nokia dé pronto sus frutos, pues de lo contrario los dos socios podrían encontrarse en una situación delicada. Blackberry ocupa el cuarto lugar y aprovecha para ganar terreno en este mercado tan competitivo. El 8,5% de los smartphones vendidos en febrero utilizaban este sistema operativo. Aunque en un principio estaba reservado a los profesionales, cada vez son más los usuarios jóvenes de SMS que se decantan por este tipo de teléfonos inteligentes. Samsung, Acer y HTC también intentan abrirse paso con los smartphones Android. El porcentaje de "Otros" aumenta considerablemente hasta superar el 4%. En este grupo se encuentran Bada, webOS, Maemo... Estos sistemas todavía tienen un largo camino que recorrer antes de ser más conocidos por el público. Trabajo en una agencia de</w:t>
      </w:r>
    </w:p>
    <w:p>
      <w:r>
        <w:rPr>
          <w:b/>
          <w:color w:val="FF0000"/>
        </w:rPr>
        <w:t xml:space="preserve">id 127</w:t>
      </w:r>
    </w:p>
    <w:p>
      <w:r>
        <w:rPr>
          <w:b w:val="0"/>
        </w:rPr>
        <w:t xml:space="preserve">Comisión de Hacienda Proyecto de ley por la que se adapta la legislación al Derecho de la UE en materia económica y financiera (1ª lectura) (nº 737) nº COM-1 24 de septiembre de 2012 presentado por el Sr. YUNG, ponente ARTÍCULO 2 Apartado 36 Sustituir la palabra: iniciado por la palabra: ordenado Objeto Enmienda de aclaración de la redacción. Nº COM-2 ARTÍCULO 9 Apartado 2 Sustituir la referencia: L. 525-2 por la referencia: L. 526-2 Objeto Corrección de un error. Nº COM-3 ARTÍCULO 10 I. Apartados 8 y 9 Sustituir la referencia: L. 525-6 por la referencia: L. 522-6 II. Apartado 10 Sustituir las palabras: en los artículos mencionados por las palabras: en el I de este artículo o en el 1° del artículo L. 311-4 III. Después del apartado 11, insértese un apartado redactado como sigue IVa - Al principio del último párrafo de II del artículo L. 522-4 del mismo código, se suprimen las palabras: "En consecuencia,". Asunto Aclaración de la redacción y modificación de la coordinación. Nº COM-4 ARTÍCULO 11 Apartado 24 Sustituir las palabras: en los artículos mencionados por las palabras: en el artículo L. 525-5 o en el 1° del artículo L. 311-4. No. COM-5 ARTÍCULO 12 I. Párrafo 6 Después de la palabra: emitir insertar las palabras: y gestionar II. Apartado 14 Después de las palabras: una actividad comercial de emisión y gestión de los valores mencionados en el artículo L. 525-4 III. Párrafo 18 Suprimir las palabras: En consecuencia, IV. Párrafo 30 Después de la palabra: cuestión, insértese la expresión: y gestión V. Párrafo 87 Sustituir las palabras: debe cumplir por la palabra: cumplirá VI. Párrafo 99 Sustituir las palabras: en el sentido de por las palabras: en el sentido de VII. Párrafo 104 Sustituir las palabras: el párrafo anterior por las palabras: Artículo L. 525-8 VIII. Párrafo 122 Sustituir las palabras: Reglamento de la Comisión Europea por las palabras: Reglamento (CE) nº 1606/2002 del Parlamento Europeo y del Consejo, de 19 de julio de 2002, relativo a la aplicación de normas internacionales de contabilidad No COM-6 ARTÍCULO 13 Párrafo 7 y párrafo 9, segunda frase Sustituir la palabra: título por las palabras: capítulo y las disposiciones del capítulo II del presente título. Nº COM-7 ARTÍCULO 15 Párrafo 8 Sustitúyase la palabra: facultado por la palabra: facultado o a Sujeto Corrección de un error. Nº COM-8 ARTÍCULO 17 I. Apartados 20, primera frase, y 23, segunda frase Sustituir la referencia: L. 526-23 por la referencia: L. 526-21 II. Apartados 20, primera frase, y 22 Sustituir las referencias: L. 526-27 y L. 526-28 por las referencias: L. 526-25 y L. 526-26 III. Apartado 21, segunda frase Sustituir la referencia: 6 de I del artículo L. 613-21 por la referencia: 7° del artículo L. 612-39 Objeto Corrección de errores de referencia. Nº COM-9 ARTÍCULO 25 Párrafo único, segunda frase, Sustituir la palabra: publicación por la palabra: promulgación Asunto Enmienda de aclaración de redacción Nº COM-10 ARTÍCULO 26 Párrafo 1, primera frase Sustituir la palabra: publicación por la palabra: promulgación Asunto Enmienda de aclaración de redacción. Nº COM-11 ARTÍCULO 29 Sustitúyase la expresión: antes del 1 de enero de 2013 por la de: dentro de los tres meses siguientes a la promulgación de la presente ley. Nº COM-12 ARTÍCULO 30 I. Sustituir la referencia: L. 612-2 por la referencia: L. 612-21 II. Después de las palabras: Estados miembros, añádase las palabras: de la Unión Europea o partes de</w:t>
      </w:r>
    </w:p>
    <w:p>
      <w:r>
        <w:rPr>
          <w:b/>
          <w:color w:val="FF0000"/>
        </w:rPr>
        <w:t xml:space="preserve">id 128</w:t>
      </w:r>
    </w:p>
    <w:p>
      <w:r>
        <w:rPr>
          <w:b w:val="0"/>
        </w:rPr>
        <w:t xml:space="preserve">La ecología y sus retos son causas importantes con las que Astek se compromete. Para afirmar su compromiso de forma sostenible, el Grupo ha lanzado un reto: crear un desafío interno, cuyos resultados permitirán plantar árboles en Madagascar. Desde principios de la década de 2000, cada año desaparecen 13 millones de hectáreas de bosque, lo que equivale a la superficie de Inglaterra. Este fenómeno, que afecta principalmente a los bosques tropicales, sobre todo en Sudamérica (con los incendios del Amazonas en el verano de 2019) y en África, tiene consecuencias negativas para nuestro ecosistema. En la actualidad, en Australia se están produciendo acontecimientos de este tipo con un impacto muy fuerte en la fauna local. La deforestación es la causa de aproximadamente 27.000 extinciones de especies animales y vegetales cada año. Actualmente, los bosques contribuyen a frenar la proliferación de enfermedades infecciosas. Su desaparición debilitaría la protección humana contra ciertas enfermedades. La reducción de la vegetación verde tiene también graves consecuencias: falta de recursos hídricos, cambio climático y catástrofes naturales, como las que están ocurriendo actualmente en Australia. Además, como los bosques absorben el CO2 del aire, su desaparición provocará un aire mucho más tóxico. Por último, como efecto de bola de nieve, el CO2 liberado contribuye al efecto invernadero y, por tanto, al calentamiento global, que aumentará las temperaturas y puede acelerar los fenómenos de incendio y deforestación. Ante este preocupante hecho, el Grupo Astek ha decidido actuar y contribuir a la reforestación del planeta. Lanzado en septiembre de 2019, el reto Greentek tenía como objetivo plantar el máximo número de árboles en la isla de Madagascar. Era natural que Astek llevara a cabo una acción en este país en desarrollo donde el Grupo se ha establecido recientemente. Acompañada por la asociación Graine de Vie, comprometida con la reforestación de la selva tropical (mediante la creación de viveros con trabajadores locales y la restauración de los manglares en muchas regiones de Madagascar), Astek ha conseguido que equipos de empleados se impliquen en este proyecto. Por último, además de los puestos de trabajo creados in situ, los árboles plantados son árboles frutales que también ayudarán a las poblaciones locales en su vida cotidiana. Motivados y entusiasmados, los empleados han unido sus fuerzas para que este reto sea un gran éxito durante los meses de septiembre y octubre de 2019. Un objetivo común que ha dado grandes resultados, prueba de un compromiso sostenible: La asociación Graine de vie y su proyecto "Graine de Vie", iniciado en noviembre de 2014 por la asociación Green Intelligence, es un movimiento ciudadano para la salvaguarda de variedades de hortalizas y frutas en peligro de extinción. La asociación también se apropia de los fundamentos de nuestra soberanía alimentaria para una alimentación sana y responsable. Para ello, forman a embajadores de la biodiversidad en el Conservatorio de Sainte-Marthe y en Green Intelligence (ecológica desde 1969). Además, han desplegado un programa educativo a través de vídeos en línea, gratuitos y accesibles para todos. Por último, están trabajando para salvaguardar y multiplicar 150 variedades antiguas. En 2 años, 200 personas han recibido formación gratuita en el arte de recolectar, reproducir y conservar semillas de plantas comestibles tradicionales para ser autosuficientes en materia de alimentación. Quentin, empleado de Astek, nos cuenta su participación en el reto: "Formaba parte de un equipo formado por personas a las que les gustan los retos. Así que disfrutamos mucho con el juego. Por mi parte, estoy convencido de que lanzar retos ayuda a unir a la gente y a crear una muy buena dinámica. Hace dos años colaboramos con una asociación de lucha contra el cáncer, este año es con Graine de vie, para luchar contra la deforestación. Estas cuestiones medioambientales o sociales nos dan</w:t>
      </w:r>
    </w:p>
    <w:p>
      <w:r>
        <w:rPr>
          <w:b/>
          <w:color w:val="FF0000"/>
        </w:rPr>
        <w:t xml:space="preserve">id 129</w:t>
      </w:r>
    </w:p>
    <w:p>
      <w:r>
        <w:rPr>
          <w:b w:val="0"/>
        </w:rPr>
        <w:t xml:space="preserve">Hoy es la literatura. Con la novela de Colin HEINE: El bosque de las arañas tristes. Una novela con un universo inédito en el blog: SteamPunk. Este libro me lo ha enviado el servicio de prensa de ActuSF, gracias a ellos 🙂 Un universo hechizante: A decir verdad, no soy un gran fan del steampunk. No es el género que más me ha hablado durante mis experiencias en el mundo imaginario. Confieso un cierto desconocimiento de los códigos del género. Mis gustos y experiencias me han llevado más hacia los locos años veinte que a la época victoriana. Pero esta novela prometía un universo inquietante, con una trama que mezclaba aventura, política y horror. Sobre todo, ofrecía una vertiente de "crítica social", lo que me habla mucho, primero por mis convicciones y segundo porque el steampunk (repito que no sé mucho de él, así que probablemente sea una falsa preconcepción) siempre me ha parecido muy centrado en el artista. ¡Así que a ensillar! ¿En qué universo nos sumerge Colin Heine? Bueno, un mundo en el que el uso excesivo de "vape" (vapor + un componente químico) ha llevado al mundo al borde de la destrucción total. Desde entonces, el universo se cubre de una niebla en la que aparecen peligros desconocidos. Pero eso es historia antigua y el mundo se ha reconstruido sobre el vapeo y, por desgracia, está volviendo a caer en su sobreproducción. Por último, hay una parte "social" con una lucha de clases al estilo de la Inglaterra de principios del siglo XX, entre los trabajadores que se afanan en las fábricas y los propietarios que se revuelcan en el lujo. Una trama sorprendente ..: No voy a contar la historia ni los personajes de forma exaustiva. Porque si me lees habitualmente, sabes que no es mi forma de hacer las cosas, prefiero contar las sensaciones y la impresión que da el libro. Lo que me llamó la atención fue el aspecto "vaporoso" (ja, ja) de la historia, un poco evanescente a veces. La niebla que baña el mundo parece amortiguar los sonidos y amortiguar a los personajes. Esto da una impresión realmente interesante y muy envolvente. La trama empieza bastante rápido, y eso es bueno, me gusta el in medias res y lo que sorprende es que el protagonista sufre no uno sino dos elementos perturbadores. Es su conexión lo que da a la trama un nivel superior. La historia funciona bien y es un placer seguirla, ¡es un éxito a nivel narrativo! Lo que me ha gustado: El sentido de la maravilla: El universo es una verdadera llamada al asombro constante. Puedes sentir el lado desorientador, maravilloso y sorprendente (en el sentido de aturdidor) de lo que se te presenta. También sentimos la fragilidad de la posición del humano en este mundo, especialmente en el pasaje dentro de los Vaineterres, que es realmente impresionante. Los diferentes géneros cubiertos: La novela navega entre varios géneros, investigación, aventura, terror, thriller, etc., todo ello con una cierta maestría que hay que alabar. Estamos asustados cuando deberíamos estarlo, intrigados cuando deberíamos estarlo, etc. Vuelvo a este pasaje de los Vaineterres que no tiene nada que envidiar a los clásicos de la aventura. Pero también ese pasaje en el que * SPOILER* la araña gigante apunta con el extremo de sus quelíceros que es realmente aterrador *FIN SPOILER* Pero de esta mezcla hablaré un poco más adelante 😉 Creatividad: El mundo que nos ofrece el Bosque de las Arañas Tristes está lleno de pequeñas ideas que hacen tangible el universo a la vez que son, relativamente a mis limitados conocimientos del Steampunk, bastante originales. Las Gárgolas, la ciudad organizada en Pilares, * SPOILER</w:t>
      </w:r>
    </w:p>
    <w:p>
      <w:r>
        <w:rPr>
          <w:b/>
          <w:color w:val="FF0000"/>
        </w:rPr>
        <w:t xml:space="preserve">id 130</w:t>
      </w:r>
    </w:p>
    <w:p>
      <w:r>
        <w:rPr>
          <w:b w:val="0"/>
        </w:rPr>
        <w:t xml:space="preserve">Procedimientos de inscripción Las inscripciones para la temporada se validan tras la presentación de los siguientes documentos: - el formulario de afiliación a rellenar in situ si es necesario - el certificado médico obligatorio por duplicado O el talón del autocuestionario de salud (si lo desea el afiliado, y si el certificado médico anterior es posterior al 30/06/2017) - el pago correspondiente a la elección de afiliación (en efectivo o sólo con cheque), con la posibilidad de pagar en varios plazos (pagando al menos la parte federal en el momento de la inscripción) - para cualquier inscripción antes de mediados de julio de 2019, se concederá un descuento de 10€ La ALCV es miembro de la OMS, y por lo tanto se beneficia gratuitamente de los servicios del Centro de Medicina del Deporte de Vénissieux (en el estadio Laurent Gérin), para su certificado médico: información en el sitio web de la OMS. Información adicional para el parte médico de la temporada 2018/19: enlace al artículo. La licencia incluye un contrato de seguro, que puede consultar en cualquier momento, haciendo clic en los enlaces siguientes: Cuotas de inscripción (2020/2021) Cada cuota de licencia incluye: la pertenencia a la asociación + la cuota federal (cantidad que debe pagar la ALCV por cada licencia). Se cobra una cuota anual por la formación supervisada, que es obligatoria para las actividades de ocio y los jóvenes menores de 15 años, y puede elegirse para los juniors (formación de jóvenes y/o adultos) y los adultos. Tasas de inscripción (2014/2015) (nacidos entre 2000 y 2001) Minimes (nacidos entre 2002 y 2003) Poussins, Benjamines (nacidos después de 2003) (obligatoria en competición y ofrecida con la licencia) (para cualquier maillot adicional) (*) opcional según el deseo del titular de la licencia y según los grupos constituidos por el entrenador (**) la modificación de las tasas sobre las licencias y la unificación de las tasas sobre las licencias juveniles (Minimes, (**) la modificación de las tarifas de las licencias y la unificación de las tarifas de las licencias juveniles (Minimes, Cadetes, Benjamines, Poussins) no se refleja en las licencias 2019/20, pero podría ajustarse para la temporada 2020/21. |Participación federal|15 €|15 €|5 €||5 €||||Total excluyendo la formación||100 €|100 €|70 €|70 €|Formación dirigida a los jóvenes||50 € (*)|50 € (*)| LOISIR (nacidos entre 2004 y 2002) (en lugar de 6,60 €)</w:t>
      </w:r>
    </w:p>
    <w:p>
      <w:r>
        <w:rPr>
          <w:b/>
          <w:color w:val="FF0000"/>
        </w:rPr>
        <w:t xml:space="preserve">id 131</w:t>
      </w:r>
    </w:p>
    <w:p>
      <w:r>
        <w:rPr>
          <w:b w:val="0"/>
        </w:rPr>
        <w:t xml:space="preserve">Granny: un juego de terror y rompecabezas en PC Granny es un juego de terror para instalar en tu PC. Encerrado en la casa de una malvada abuelita, debes escapar de su casa antes de que te mate. Para ello, tienes que explorar cada habitación y utilizar muchos objetos. Un juego exitoso y realmente aterrador Granny es un juego de terror fuera de lo común, especialmente con su original elección de una abuela asesina. Tienes que moverte por su casa haciendo el menor ruido posible. En cada puerta, tienes que encontrar rápidamente la cerradura correspondiente. También tendrá alicates de corte, martillos y códigos de alarma para desactivar. Hay dos formas de escapar, utilizando la puerta principal o bajando al garaje y robando el coche. Los sonidos están especialmente bien pensados y permiten una inmersión total en el juego. Un survival horror diferente a cualquier otro Granny ha logrado su apuesta: mantener los elementos esenciales del survival horror y a la vez aportar un verdadero toque de innovación. Un juego recomendable. </w:t>
      </w:r>
    </w:p>
    <w:p>
      <w:r>
        <w:rPr>
          <w:b/>
          <w:color w:val="FF0000"/>
        </w:rPr>
        <w:t xml:space="preserve">id 132</w:t>
      </w:r>
    </w:p>
    <w:p>
      <w:r>
        <w:rPr>
          <w:b w:val="0"/>
        </w:rPr>
        <w:t xml:space="preserve">Sábado 31 de julio de 2004 La única solución es ayudarnos mutuamente en las innumerables cuestiones en las que todos estamos de acuerdo, y disculparnos mutuamente en las pocas cuestiones en las que no estamos de acuerdo. Porque estos no merecen ser objeto de tanta recriminación rencorosa... Abrazar una determinada doctrina, ya sea a nivel de sus fundamentos o de sus ramas secundarias, y luego ser tan sectario al respecto como para atacar a quienes no se adhieren a ella, es un acto antirreligioso. Es obstaculizar el curso de la comunidad islámica, ahogar su aliento y ser culpable de asesinato, como nos ha enseñado la historia. El Imâm Abû Hâmid Al-Ghazâlî hace unas valiosas observaciones sobre este tema, en las que identifica las diferentes formas de ijtihâd que, según él, conforman un bloque unificado de la Comunidad dispersa, a pesar de la diversidad de sus sectas. Escribe [1]: "Si una persona afirma que la infidelidad es lo que se aparta de la doctrina ash`arita, la doctrina mu`tazilita, la doctrina hambalita o cualquier otra doctrina, entonces sabed que estáis tratando con un necio, atrapado en el seguidismo. Lo único que hay que hacer para derribarlo es rebatir sus afirmaciones con las de sus oponentes, pues todas las sectas dicen lo mismo. Supongamos, por ejemplo, que tu amigo se inclina por la doctrina ash`arita y afirma que oponerse a ella es una clara prueba de infidelidad. Entonces pregúntale cómo sabe que Al-Ash`arî tiene el monopolio de la verdad, para poder declarar infiel a un noble erudito como Al-Bâqillânî, que se opuso a Al-Ash`arî sobre el significado del Atributo de la Perduración Divina (al-baqâ'). Al-Bâqillânî dijo, en efecto, que la Perdurabilidad Divina no es una cualidad extrínseca a la Quiddidad de Dios -Exaltado sea-. ¿Por qué Al-Bâqillânî debe convertirse en infiel por oponerse a Al-Ash`arî, y no Al-Ash`arî por oponerse a Al-Bâqillânî? ¿Por qué uno de ellos debe tener el monopolio de la verdad, en detrimento del otro? ¿Es porque una es anterior a la otra? Si este es el caso, entonces Al-Ash`arî fue precedido por los mu`tazilitas. Así pues, la verdad está del lado del mu`tazilita que precedió a Al-Ash`arî. ¿O es porque uno es más virtuoso y culto que el otro? En este caso, ¿con qué escala o medida se estiman los grados de virtud? Si tu amigo se ve impotente para atreverse a decir una palabra sobre Al-Bâqillânî, y admite que éste puede oponerse a Al-Ash`arî, porque es famoso por su saber y su virtud, pregúntale entonces por qué se niega a admitir lo mismo respecto a hombres no menos doctos y virtuosos que Al-Bâqillânî, y qué distinción hace entre Al-Bâqillânî, Al-Karâbîsî, Al-Qalânisî y muchos otros." Al-Ghazâlî continúa: "Si sois objetivos, podréis admitir que quien sitúa el monopolio de la verdad en una de estas sectas en particular está ciertamente más cerca de la infi</w:t>
      </w:r>
    </w:p>
    <w:p>
      <w:r>
        <w:rPr>
          <w:b/>
          <w:color w:val="FF0000"/>
        </w:rPr>
        <w:t xml:space="preserve">id 133</w:t>
      </w:r>
    </w:p>
    <w:p>
      <w:r>
        <w:rPr>
          <w:b w:val="0"/>
        </w:rPr>
        <w:t xml:space="preserve">¿Cuál es el mejor momento para enviar un boletín informativo? Los lugares comunes de una campaña de emailing. Cuando se trata de la estrategia de emailing, todo el mundo da su opinión sobre lo que hay que hacer o no. Seguro que ya lo has oído: aunque cada sector, empresa y tipo de cliente tiene sus propias costumbres, hay ciertas prácticas comúnmente aceptadas a la hora de repartir el día. Aquí están agrupados en una pequeña infografía: Los mejores y peores momentos para enviar un correo electrónico. Elegir el día de la semana adecuado para alcanzar su objetivo. En el mundo del marketing web solemos optar por el viernes por la noche, alrededor de las 22:00 horas, ya que la gente con horario de oficina, digamos de 9:00 a 17:00 horas, parece disfrutar leyendo sus correos electrónicos mientras se relaja el sábado. Los domingos también son un momento importante para el envío de correos electrónicos, ya que la mayoría de nuestros clientes están muy ocupados y sus buzones están saturados durante la semana. La tasa de apertura sería menor pero el tiempo de lectura mayor. Por último, el mejor momento depende realmente del tipo de cliente y de la actividad de la empresa objetivo. Las empresas B2B prefieren los días laborables, cuando sus clientes están delante de sus ordenadores de trabajo, mientras que las empresas B2C prefieren las noches y los sábados y domingos por la mañana, cuando sus clientes potenciales consultan sus correos electrónicos personales. Los periodos vacacionales y los jueves también serían buenos momentos para que las tiendas de ropa obtengan buenos resultados. Los expertos en marketing web prueban constantemente diferentes horarios y días, sin excluir las noches y los fines de semana, para decidirse. Mi punto de vista es que es imposible saber con exactitud cuándo estará el cliente delante del ordenador dispuesto a comprar. Entonces, ¿por qué establecer reglas estrictas, buscar el mejor momento y esperar, si tienes algo interesante que enviar a tu audiencia? Durante unas prácticas en una empresa que comercializa sus productos exclusivamente a través de su tienda electrónica, a veces enviaba nuestro boletín de noticias en cuanto estaba listo. Es decir, un domingo por la noche alrededor de las 21:00, probablemente la peor hora según lo mencionado anteriormente en este artículo. No obstante, el índice de apertura fue bueno y las visitas a nuestro sitio aumentaron considerablemente el lunes siguiente con algunos buenos pedidos. Mi experiencia no demuestra nada en sí misma y tal vez habría obtenido incluso mejores resultados si hubiera esperado al lunes o al martes para enviar nuestro boletín. Al mismo tiempo, parece que la teoría de no enviar noticias el domingo por la noche y ceñirse a las prácticas más habituales tampoco se cumple. Mi consejo para una campaña de correo electrónico exitosa Es bueno conocer y seguir las prácticas más comunes en su sector. Para ello, cree una dirección de correo electrónico dedicada al spam. :? Suscríbase a los boletines informativos de sus competidores y, de paso, acepte las ofertas de sus socios y cualquier promoción relacionada. Si tienes una tienda de comercio electrónico, prueba los boletines de Cdiscount, Pixmania y Rueducommerce, por ejemplo. Pronto descubrirás cuáles son sus respectivas estrategias en cuanto al día y la hora en que envían sus boletines y a quién pueden haber vendido tu dirección :twisted: Sin embargo, como estas prácticas son conocidas por la mayoría de la gente, tendrá que aderezar su estrategia y destacar entre la multitud. Empieza por adaptar tu estrategia a la de tus competidores y, poco a poco, atrévete a hacer más que ellos añadiendo días y horarios adicionales y sorprendentes a tu horario habitual. Por ejemplo, su correo electrónico de esta mañana, perdido en medio de los correos electrónicos de sus competidores, podría beneficiarse de un pequeño recordatorio en otro momento inesperado del día o de la semana en el que sus competidores no estén presentes para hacerle sombra. Los mejores momentos para enviar un correo electrónico según el sector. Tras la publicación del artículo de Dave Chaffey</w:t>
      </w:r>
    </w:p>
    <w:p>
      <w:r>
        <w:rPr>
          <w:b/>
          <w:color w:val="FF0000"/>
        </w:rPr>
        <w:t xml:space="preserve">id 134</w:t>
      </w:r>
    </w:p>
    <w:p>
      <w:r>
        <w:rPr>
          <w:b w:val="0"/>
        </w:rPr>
        <w:t xml:space="preserve">Mi tarjeta de socio¿Para qué sirve la tarjeta de socio? ¡Es el signo de reconocimiento para los miembros de Swedish Gym®! Su tarjeta de afiliación sirve como prueba de inscripción. Debes presentarlo a los anfitriones y azafatas para acceder a las clases. Por lo tanto, es un documento valioso, que debe guardarse con el máximo cuidado. Para que su tarjeta sea emitida, su expediente de inscripción debe estar completo (es decir, datos personales rellenados, foto de identidad entregada en el aula o cargada en su cuenta, pago validado). En ese caso, su tarjeta se pondrá a su disposición en un plazo máximo de dos semanas en su sala de inscripción. En caso contrario, es su responsabilidad completar su expediente antes de que finalice el periodo de validez de su pase provisional. Si no lo hace, no podrá acceder a los cursos. Tenga en cuenta que se le entregará el carné de socio a cambio de su pase provisional. ¿Qué hacer si se pierde la tarjeta? Deberá enviar un certificado firmado (hay modelos disponibles a petición) a la atención de la Federación Sueca de Gimnasia (sav@gymsuedoise.com) en el que certifique por su honor que ha perdido su pase de Swedish Gym® y se comprometa a devolvérnoslo en caso de que vuelva a estar en su poder. Para obtener un duplicado del pase extraviado, tendrá que pagar una cantidad fija de 10 euros que incluye los gastos de gestión y la compra de la tarjeta. ¿Qué hacer si le roban la tarjeta? Debe enviar a la SAV una copia de la denuncia de robo realizada a la policía. Para obtener un duplicado de la tarjeta, tendrá que pagar una tasa de 5 euros que incluye los gastos de gestión y la compra de la tarjeta. En cuanto se hayan validado sus documentos y su pago, su duplicado se trasladará a su sala de inscripción. Es posible que su compañía de seguros le emita una factura para una posible indemnización.</w:t>
      </w:r>
    </w:p>
    <w:p>
      <w:r>
        <w:rPr>
          <w:b/>
          <w:color w:val="FF0000"/>
        </w:rPr>
        <w:t xml:space="preserve">id 135</w:t>
      </w:r>
    </w:p>
    <w:p>
      <w:r>
        <w:rPr>
          <w:b w:val="0"/>
        </w:rPr>
        <w:t xml:space="preserve">¡Whambam! Desfile de Walter Van BeirendonckCada vez que salgo emocionado de los desfiles de Walter Van Beirendonck. La colección de verano 2015 mezcla diferentes influencias culturales de África, Japón, España... El desfile comenzó con chaquetas muy cortas con estampados de flores, camisas blancas, pantalones sueltos con un nudo corredizo y cinturones de cintas como kiminos. Azul, rojo, verde. Los siguientes pasajes mostraban chaquetas desestructuradas. A continuación, un conjunto totalmente blanco con una camisa de varias piezas abotonadas y un pantalón blanco suelto aún con cinturón a modo de kimono. Otros pasajes siguen evocando a Japón con tops muy sueltos. Y África con pantalones con motivos tradicionales. Al diseñador le gusta sorprender, y la siguiente sorpresa es un traje de mecánico con tul de tutú y un hombro de príncipe azul. Es la pequeña rata mecánica del príncipe de la ópera. Un traje blanco con un velo de tul blanco evoca, por supuesto, la fusión de trajes de novia. Al final del espectáculo, los leggings se llevan con chaquetas entalladas. Camisetas inspiradas en el vestuario de los ciclistas. Al final: trajes con chaquetas y pantalones de patchwork de diferentes tejidos; y curiosamente, tiene mucho éxito.</w:t>
      </w:r>
    </w:p>
    <w:p>
      <w:r>
        <w:rPr>
          <w:b/>
          <w:color w:val="FF0000"/>
        </w:rPr>
        <w:t xml:space="preserve">id 136</w:t>
      </w:r>
    </w:p>
    <w:p>
      <w:r>
        <w:rPr>
          <w:b w:val="0"/>
        </w:rPr>
        <w:t xml:space="preserve">Cuando te relajas y ves la televisión, el aire acondicionado suele funcionar para mantener una temperatura constante. ECONAVI detecta y reduce estos residuos de forma adecuada. Mediante sensores de alta tecnología y programas de control precisos, analiza las condiciones de la habitación y ajusta la potencia de refrigeración y calefacción en consecuencia. Es lo suficientemente inteligente como para ubicarse y funcionar en los lugares adecuados para proporcionarle un mayor ahorro de energía. Ahorro inteligente de energía Los sensores inteligentes detectan el posible derroche de energía mediante el sensor de actividad humana y el sensor de luz solar. Son capaces de detectar la ubicación de las personas, los movimientos, las ausencias y la intensidad de la luz solar. A continuación, ajusta automáticamente la potencia para ahorrar energía de forma eficiente. Respire aire fresco y limpio, el nanoe-G libera iones negativos y se adhiere a partículas tan pequeñas como las PM2,5. A continuación, estas partículas son arrastradas de nuevo al filtro por el flujo de aire y las partículas recogidas se adhieren al filtro y se inactivan. 1. Elimina las partículas del aire. 2. Desactiva las partículas adhesivas 3. Desactivación en el filtro. Enfriamiento de la ducha En lugar de simplemente enfriar la habitación, Panasonic cree que los acondicionadores de aire deben hacer que la habitación sea más confortable. Por lo tanto, el aire frío no toca directamente a las personas. Utiliza una función de refrigeración por ducha para suministrar aire fresco desde arriba, lo que proporciona una refrigeración saludable y evita que la habitación se enfríe demasiado. Las rejillas Aerowings AEROWINGS son rejillas dobles flexibles que pueden dirigir y concentrar el flujo de aire para enfriar eficazmente una zona. Estas rejillas son capaces de canalizar y concentrar el aire frío hacia arriba, que fluye en la habitación para un enfriamiento suave y uniforme Enfriamiento rápido Proporciona un enfriamiento de precisión a través de un flujo de aire poderosamente controlado. Control inteligente del flujo de aire Cuando se alcanza la temperatura establecida, cambia automáticamente la dirección del aire hacia arriba. Shower Cooling AEROWINGS proyecta aire frío de forma potente desde una gran distancia presionando el aire frío dentro de la unidad principal con dos aletas en la parte superior e inferior. De este modo, se consigue una refrigeración más precisa allí donde se desea. El gas refrigerante más seguro Condensador de aleta azul Las aletas del condensador están especialmente recubiertas de azul para mejorar su durabilidad. Estas capas especialmente recubiertas sirven de protección contra la corrosión del aire, el agua y otros corrosivos. Conversión automática de la tensión Un dispositivo de ajuste automático de la tensión está integrado en el acondicionador de aire. Cuando el suministro de energía es inestable, cuando la tensión de CA es inferior a 185 V o superior a 260 V, el AVS se apaga automáticamente para proteger la unidad exterior. Fiabilidad Nuestra I+D se centra en la facilidad de uso, y nuestro historial de riguroso control de calidad no tiene parangón en el sector. Como resultado, con más de 50 años de experiencia. Panasonic ha vendido más de 70 millones de aparatos de aire acondicionado en Japón y en todo el mundo. Prueba acústica El ruido de funcionamiento de las unidades interiores y exteriores se mide en una cámara anecoica. Esta prueba acústica garantiza que el ruido de funcionamiento del producto es lo suficientemente bajo como para no interferir en ninguna actividad cotidiana, como hablar o dormir. Prueba de fugas de agua Los posibles problemas se detectan mediante pruebas como el riego de la unidad durante un periodo de tiempo determinado. Las secciones de contacto de las placas de circuito impreso también están recubiertas de resina</w:t>
      </w:r>
    </w:p>
    <w:p>
      <w:r>
        <w:rPr>
          <w:b/>
          <w:color w:val="FF0000"/>
        </w:rPr>
        <w:t xml:space="preserve">id 137</w:t>
      </w:r>
    </w:p>
    <w:p>
      <w:r>
        <w:rPr>
          <w:b w:val="0"/>
        </w:rPr>
        <w:t xml:space="preserve">Xavier Couture deja la dirección de las "nuevas actividades de crecimiento" de Orange. Ha sido nombrado asesor del Director General de France Telecom, Stéphane Richard. En la práctica, según nuestras informaciones, debería dejar el operador telefónico en unos meses. El Sr. Couture es sustituido por Jean-Paul Cottet como responsable de nuevas actividades de crecimiento. Serge Laroye, antigua mano derecha de Patrick Le Lay en TF1, seguirá al frente de los contenidos de Orange. Con esta salida del Sr. Couture en dos etapas concluye la aventura de Orange como operador de contenidos audiovisuales. Bajo el impulso de su anterior director general, Didier Lombard, el operador de telefonía había intentado competir con Canal+. Orange había lanzado canales, Orange cinéma séries y Orange Sport. El operador también había comprado los derechos de transmisión del campeonato de fútbol francés Ligue 1 a un precio elevado: 203 millones de euros por temporada. Incluso había creado un estudio de producción cinematográfica, llamado Studio 37. El problema es que el número de suscriptores, sólo unos cientos, es todavía bajo. El número de abonados, unos cientos de miles como máximo, nunca ha respondido a las expectativas del operador. Orange sugiere que debería encontrar pronto un acuerdo con el enemigo de ayer, para su canal Orange cinéma séries. "Orange pone fin definitivamente a su ambición de ser un operador de contenidos que compita con Canal+ en la televisión de pago. A partir de ahora, será un distribuidor de canales. Un "agregador de contenidos", como dice. En los últimos meses, Orange ha concluido acuerdos de distribución, especialmente con TF1, para comercializar en su red los canales producidos por La Une. Asimismo, Orange ha firmado acuerdos con Free, Canalsat, SFR y otros ISP (proveedores de servicios de Internet) para hacerse con su canal Orange Cinéma Séries.</w:t>
      </w:r>
    </w:p>
    <w:p>
      <w:r>
        <w:rPr>
          <w:b/>
          <w:color w:val="FF0000"/>
        </w:rPr>
        <w:t xml:space="preserve">id 138</w:t>
      </w:r>
    </w:p>
    <w:p>
      <w:r>
        <w:rPr>
          <w:b w:val="0"/>
        </w:rPr>
        <w:t xml:space="preserve">Acerca de FEMMES DE JOAN MlRÔ ET CLAUDE SIMON Seamos claros desde el principio: Femmes de Joan Mirô avec un texte de Claude Simon, publicado por Maeght en 1966, no es lo que se llama una obra en colaboración. Es el cruce de dos caminos singulares, el encuentro y el reconocimiento -en el sentido de que uno puede "encontrarse consigo mismo" en el otro, es decir, apreciar una práctica acercándola a la propia y, en consecuencia, gracias a esta proximidad en la diferencia, considerar su propia obra a una buena distancia de la reflexión-, el reconocimiento, por tanto, de ciertas afinidades entre el planteamiento del pintor y el del escritor, en este caso, las zonas pintadas del uno, las páginas tipografiadas del otro. Los 23 cuadros de Mirô estaban terminados y tenían el título genérico de Femmes cuando Maeght pidió a Claude Simon que escribiera un texto. La obra del pintor se presentó, se presenta, de la siguiente manera: Bajo el título de un plural Mujeres, que se suma a los subtítulos en singular, repitiendo bajo cada lienzo, 23 veces, la palabra MUJER, se organizan 4 series de tamaño desigual - una serie de 6, titulada MUJER I, MUJER II... VI; una serie de 2, titulada MUJER SENTADA I, II; una serie de 5, titulada MUJER SENTADA I...V; una serie de 10, titulada MUJER Y PÁJARO I...X - un dispositivo serial que hace de cada singularidad pictórica una pluralidad potencial. Una pluralidad potencial. Y, como contrapunto, señala, desde el plural Mujeres en la portada, el valor del infinito. Las mujeres: un paradigma; una serie abierta y multiplicable; x-power. Una dinámica de interminables variaciones sobre el tema de lo desconocido. "Lo que yo llamo Mujer no es la criatura femenina, es un universo. [...] el lado de la violencia, dejando de lado el lado humano, una violencia personal. [...] Mujer o personaje. Nunca un hombre. Mujer o personaje o pájaro Añadamos que el número impar, que se ejerce conscientemente en las obras de Mirô - véanse sus numerosos trípticos, o los 23 gouaches de Constelaciones, por ejemplo: "si hago una serie de cosas", dice Mirô, "siempre es un número impar. Un número par no me conviene"[1] [2] - es un signo de no cierre, de impulso, de movimiento, de (dar) continuación. Lo que Claude Simon tiene ante sus ojos, pues, son formas y cuadros de colores "puros" - "colores primarios, colores puros que contrastan entre sí"[3]- impresos no en el lienzo del pintor sino en la tela. Asunto. Un trozo de material con el grano, la arenilla, el entrecruzamiento grueso de la arpillera en sus irregularidades, subrayado por las brillantes pinceladas, en definitiva: como telón de fondo, accidentes de la materia. La primera y la última serie son, en este sentido, las más llamativas, mientras que la segunda y la tercera contrastan con la regularidad de un soporte más fino y uniforme, menos presente. La cuarta serie añade un conjunto de superposiciones, indicando dos sistemas de huellas: por un lado, las letras que designan los lugares de origen y destino (SAN SEBASTIAN [PORjTO RICO]), los puertos de embarque y desembarque de lo que debían ser, se deduce, sacos de mercancías; por otro lado, las manchas de color y las líneas negras que dibujan recorridos de luz y sombra sobre estos materiales de transporte. Así, a través de esta estratificación, se inician los desplazamientos, una curiosa movilidad de</w:t>
      </w:r>
    </w:p>
    <w:p>
      <w:r>
        <w:rPr>
          <w:b/>
          <w:color w:val="FF0000"/>
        </w:rPr>
        <w:t xml:space="preserve">id 139</w:t>
      </w:r>
    </w:p>
    <w:p>
      <w:r>
        <w:rPr>
          <w:b w:val="0"/>
        </w:rPr>
        <w:t xml:space="preserve">La 5ª edición del "Trail Beaumes de Venise" comenzará el domingo 2 de septiembre de 2012 a las 8 de la mañana en Beaumes de Venise con dos carreras en el programa, una de 36 y otra de 16 km. La llegada tendrá lugar en la plaza del mercado de Beaumes de Venise. Este corto sendero tiene la particularidad de ofrecer un recorrido lleno de escollos en semiаutоsuffіsаncе con 1900 m de desnivel positivo. Este pагcоuгs іntégгаlement trazado dаns lе macizo dеs Dеntеllеs dе Моntmігаіl tomará corredores suгеs las comunas deе Bеаumеs dе Vеnіsе, Gіgоndаs, Suzеttе еt Lа Rоquе Alгіc. Los 36 km (sin cambios) se componen principalmente de colinas, senderos y caminos sinuosos. Los pilotos tendrán que escatimar esfuerzos para evitar entrar en "rojo" en una carrera en la que las dificultades aparecen desde el principio de la prueba. Con la presencia de numerosos bucles y subidas, su resistencia será puesta a prueba. A partir de Beaumes-de Venise, los remolques atravesarán el macizo de los Dentelles de sur a norte, pasando por Notre Dame D'Aubune, el oppidum de Courens, Durban, y luego se dirigirán al norte del Grand Montmirail con el paso de Alsau, los Dentelles Sarrazines y el paso de Cayron. En la categoría masculina, estarán presentes algunos grandes nombres. El inglés Andy Symonds, miembro del "Team Salomon", participará con sus compañeros de entrenamiento Guillaume Lenormand y Patrice Marmet. Estos tres serán los grandes favoritos de esta nueva edición y aspirarán a batir el récord de la carrera. Sin embargo, podría haber algunas sorpresas con los numerosos participantes de este año. En la carrera femenina, la gran favorita será Christine Grosjean, habitual de esta carrera y del Massifs des Dentelles de Montmirail. Esta prueba también ofrece un relevo en un bucle de 36 km con 1900 m de desnivel positivo. Los corredores que lo deseen podrán vivir la "aventura para dos". Otra fórmula posible: "La carrera de la naturaleza", mucho más accesible. Ofrece un bucle de 16 km con 600 m de desnivel positivo. La salida será a las 8.30 horas. La idea principal de esta carrera es "poner un pie en el mundo del trail", según el organizador. También permite a muchos corredores ponerse a prueba físicamente. Un evento que sigue creciendo y atrayendo cada vez a más corredores. Las inscripciones pueden realizarse el sábado 1 y el domingo 2 de septiembre en el centro cultural de Beaumes de Venise hasta las 7.30 h. También puedes inscribirte ya en la página web oficial: www.combescretes.com Para más información, consulta la página del Trail Beaumes de Venise en nuestro calendario de carreras</w:t>
      </w:r>
    </w:p>
    <w:p>
      <w:r>
        <w:rPr>
          <w:b/>
          <w:color w:val="FF0000"/>
        </w:rPr>
        <w:t xml:space="preserve">id 140</w:t>
      </w:r>
    </w:p>
    <w:p>
      <w:r>
        <w:rPr>
          <w:b w:val="0"/>
        </w:rPr>
        <w:t xml:space="preserve">Hotel de Bourgtheroulde. Un marco sublime del siglo XVI para sus estancias de ocio o profesionales. El hotel es un gran lugar para alojarse por negocios o por placer. Es un gran lugar para alojarse por negocios o por placer. Perfecto nada que decir, las habitaciones son preciosas y amplias, el spa y los masajes son DIVINOS! está claro que a partir de ahora siempre iré al spa del hotel a recibir un masaje. ¡Hay que hacerlo al menos una vez para el spa! Volveremos. :) ¡Publicado el 09/10/2014 sobre Hoteles Experiencia de uno de los lugares que hay que probar en Rouen! encanto, tiene clase, y ¡¡¡qué spa!!! en definitiva un 5* con carácter; Puedes probar sólo el spa un poco o la brasserie Publicado el 12/02/2014 sobre Hoteles ¡Idealmente situado en el centro de Rouen! ¡¡¡Sólo la fachada nos hace imaginar un magnífico escenario en el interior donde no nos ha defraudado!!! El bar es grandioso, con un magnífico techo de cristal sobre nuestras cabezas y un suelo de cristal para ver la piscina... ¡nos quedamos maravillados! ¡Hay un piso con una biblioteca y una exposición de pinturas y esculturas, Ecloz para este fin de semana donde fuimos, realmente agradable ! El desayuno no es extraordinario y está un poco frío (en lo que respecta a los huevos o al bacon), pero de todos modos está bien. Publicado el 31/12/2012 sobre Hoteles Cruel decepción La bienvenida no está a la altura de un hotel de 5 estrellas: no hay lugar para aparcar, sólo una zona de entrega, seguimos buscando al aparcacoches. Pasillo abarrotado de sofás y mesas con ruedas. Bebidas en el bar, no hay aperitivos, el desayuno estaba por debajo del nivel, mesa sin enderezar, rincón de autoservicio desordenado e inaccesible, 15 minutos para conseguir la bebida caliente, en definitiva establecimiento que no está a la altura de sus 5 estrellas. Habitación cómoda y espaciosa, bonita arquitectura y ubicación céntrica Publicado el 05/12/2012 sobre Hotels Magnifique Muy buen hotel idealmente ubicado en el centro de Rouen. Una cálida bienvenida. Numerosos servicios (aparcacoches, bar, brasserie, restaurante, SPA, sala de seminarios,...). El suave ambiente del SPA le invita a un inolvidable momento de relajación. Publicado el 06/08/2012 sobre Hoteles Suntuoso hotel, solo felicidad Salón de recepción - bar - piscina y hammam absolutamente suntuoso. Recepción muy competente y servicial. Establecimiento de 5* muy agradable, idealmente situado en el corazón de Rouen. Habitación y cama amplias, gran ducha italiana. Más información sobre el servicio de reseñas, nuestra política de moderación y la fiabilidad de las reseñas en línea: Condiciones generales de los servicios de cuenta</w:t>
      </w:r>
    </w:p>
    <w:p>
      <w:r>
        <w:rPr>
          <w:b/>
          <w:color w:val="FF0000"/>
        </w:rPr>
        <w:t xml:space="preserve">id 141</w:t>
      </w:r>
    </w:p>
    <w:p>
      <w:r>
        <w:rPr>
          <w:b w:val="0"/>
        </w:rPr>
        <w:t xml:space="preserve">|keyoben |el meta juego se inclina ||Thu, 15 de noviembre de 2012 19:34 |Vamos a ver, el eje choca, es enorme....[Reenviar este post al moderador] |Endicott |Re:el meta juego se inclina... ||Thu, 15 de noviembre de 2012 20:55 ||keyoben escribe Thu, 15 November 2012 19:34| ¿Una impresión o te estás repitiendo? ¿Tal vez para convencerte mejor? |Vamos a ver, el eje choca, es enorme....| |Didorapido |Re:el metajuego se inclina... |Thu, 15 de Noviembre de 2012 21:44 |Finalmente el juego se está inclinando a pesar de los procesos injustos a pesar de las tormentas en el mar a pesar de la información que les damos para salirse con la suya y hacer que el juego dure hasta la décima ronda a pesar de los dados amañados a pesar de los espías en nuestro medio el eje no puede ganar lo siento los hachados y los rituales pero la victoria está en nosotros vamos Keyoben estás en casa en Moscú [Reenviar este mensaje al moderador] |keyoben |Re:el meta juego se está inclinando... ||Vie, 16 de noviembre de 2012 07:40 |Voy a hacer un desvío a Bélgica primero ya que me han dicho que hay hombres risueños disfrazados de belgas o al revés.... [Me voy a desviar primero a Bélgica ya que me han dicho que hay gente risueña vestida de belga o al revés... ||Lunes, 19 de Noviembre de 2012 07:17 |Junior72 |Re:el meta juego se inclina... |Viernes, 11 de enero de 2013 12:32 |¡Ya está! Hemos conseguido capturar a Keyoben! Ha estado hibernando durante semanas en un bosque remoto de Rusia, ha cambiado mucho ¡Gracias a nuestros amigos del foro inglés por esta rara foto! [No estoy seguro de que esto sea una buena idea, pero estoy seguro de que es una buena idea. ¡|viernes, 11 de enero de 2013 12:34 |balaise! [Reporte este mensaje al moderador] |hilarion lefuneste |Re:el meta juego se inclina... |Viernes, 11 de enero de 2013 12:36 |Excelente su corte de pelo no me parece correcto [Reenviar este mensaje al moderador] |Yves El Burgón |Re:el metajuego se está inclinando... |Viernes, 11 de Enero de 2013 14:33 |La vaca que se llevó querido el padre Keyoben [Reportar este mensaje al moderador] |lespieuch |Re:el meta juego se inclina... |Vie, 11 de Enero de 2013 15:56 |Vemos lo que puede dar de sí el piloto de cualquier manera y decir información falsa permanentemente, comparto que tomó querido el padre Keyoben, por lo que no ve sus cartas cuando juega. [Report this message to the moderator] |JP Von Këvy |Re:el meta juego se está inclinando... |Vie, 11 de Enero de 2013 16:26 |¿Seguro que no es Grozours? [No estoy seguro de que sea Grozours, pero estoy seguro de que lo es. ||Vie, 11 de enero de 2013 18:42 |¡Entonces me quito el sombrero! pero ¿cómo me has reconocido? [No sé si podré hacerlo en los próximos días. ||Vie, 11 de enero de 2013 19:40 ||keyoben escribe Vie, 11 de enero de 2013 18:42| Bueno, una "marmota" de 1m70 repitiendo en inglés "we'll win, we'll be in Berlin in 3 days", postrada junto a un spitfire quedándose sin gasolina, no es muy común en el mundo animal (y humano)... | No estoy seguro de ser capaz de hacerlo, pero no estoy seguro de ser capaz de hacerlo, así que no estoy seguro de ser capaz de hacerlo. |Sábado, 12 de enero de 2013 00:03 |Excelente... Pero creo que</w:t>
      </w:r>
    </w:p>
    <w:p>
      <w:r>
        <w:rPr>
          <w:b/>
          <w:color w:val="FF0000"/>
        </w:rPr>
        <w:t xml:space="preserve">id 142</w:t>
      </w:r>
    </w:p>
    <w:p>
      <w:r>
        <w:rPr>
          <w:b w:val="0"/>
        </w:rPr>
        <w:t xml:space="preserve">presentación y venta de entradas Lunes 12 de octubre de 2020 Piers Faccini ThÃ©Ã¢tre de l'IdÃ©al Lunes 12 de octubre de 2020 21:00 horas - concierto sentado COMPRE SUS ENTRADAS Piers Faccini : guitarra-voz, armónica Simone Prattico : batería, xilófono midi Malik Ziad :Â guembri, mandole Juliette Serrad : violonchelo SÃ©verine Morfin :Â violín alto Cantautor sin fronteras, artista completo (guitarrista, cantante, pintor, fotógrafo, fundador del sello Beating Drum), Piers Faccini explora en su opus Â "Hear My VoiceÂ" la mezcla de folk norteamericano y británico que acompañó sus primeras composiciones. El resultado: Faccini vintage, depurado, esencial, poéticoâ¦ Â Lea atentamente las medidas sanitarias antes de comprar o reservar sus entradas y acudir a la sala de conciertos: AQUÍ Â Precios: Precio completo: 16â¬ Precio abonado: 13â¬ Precio Círculo de Jazz: 15â¬ Condiciones de acceso a los diferentes precios aquí Apertura de puertas: 20:00 horas Concierto: 21:00 horas ThÃ©Ã¢tre de l'IdÃ©al 19 rue des Champs 59200 Tourcoing Fotos: Mr CupÂ</w:t>
      </w:r>
    </w:p>
    <w:p>
      <w:r>
        <w:rPr>
          <w:b/>
          <w:color w:val="FF0000"/>
        </w:rPr>
        <w:t xml:space="preserve">id 143</w:t>
      </w:r>
    </w:p>
    <w:p>
      <w:r>
        <w:rPr>
          <w:b w:val="0"/>
        </w:rPr>
        <w:t xml:space="preserve">Archivo de la categoría: carta de colores de las muñecas ¡La señorita Billie está en línea con más muñecas listas para ser adoptadas! Muñeca grande de chocolate, pelo rizado marrón, ojos de chocolate. Siempre fresca y preppy, la verdadera Rosa Choco está en stock en la tienda online y se entrega en pocos días... y yo sigo soñando delante de su retrato en brazos de una niña japonesa hecha por Audrey: ¡magia! Fresco y preppy, el verdadero Choco Rosa está en línea y puede ser entregado [...] Una pequeña gama de colores disponibles para que las muñecas se mezclen y combinen casi a voluntad.</w:t>
      </w:r>
    </w:p>
    <w:p>
      <w:r>
        <w:rPr>
          <w:b/>
          <w:color w:val="FF0000"/>
        </w:rPr>
        <w:t xml:space="preserve">id 144</w:t>
      </w:r>
    </w:p>
    <w:p>
      <w:r>
        <w:rPr>
          <w:b w:val="0"/>
        </w:rPr>
        <w:t xml:space="preserve">VIOLENCIA Y MUJERES EN LA ÓPERA Introducción El arte de la ópera nació en Occidente en el siglo XVII. He aquí lo que decía J.-J. Rousseau en el Dictionnaire de la Musique: "Los elementos constitutivos de una ópera son el poema, la música y la decoración: con la poesía se habla a la mente, con la música al oído, con la pintura a los ojos, y el conjunto debe unirse para conmover el corazón. Permítanme añadir que la voz cantada (desde las nanas de nuestra infancia, hasta los himnos de la libertad), tiene el poder mágico de tocarnos en lo más profundo de nuestro ser. Una ópera también es un pastel. Pero como en la vida, no sólo hay dulzura en el arte de la ópera, que pone en escena muchas formas de violencia y pasión. Nos centraremos en la violencia y las mujeres, tratando de subrayar la importancia de la escritura musical que también traduce esta violencia. Lo primero que nos viene a la mente es la violencia que sufren las mujeres. Me fascinó en 1979 el libro de Catherine Clément, filósofa y escritora, L'opéra ou la défaite des femmes -el título es explícito-... Más recientemente, en 2012, leí el admirable libro de Jean Michel Vives La voix sur le divan. El autor es psicoanalista y se interesa por la dimensión impulsiva de la voz y la gestión social de este goce. Afirma que "las mujeres de la ópera están abandonadas, perdidas, extraviadas, mueren o se vuelven locas". Sin embargo, en las óperas que he visto o escuchado, he observado que las mujeres también ejercen la violencia. Me pregunto, sin respuesta real, por qué las óperas del sur de Europa presentan más mujeres violentas que las del norte. Tuve que elegir algunas heroínas, no sin dificultad, a riesgo de plagiar a Leporello, el criado de Don Juan que canta el aria del catálogo, contando las conquistas de su amo "mille e tre"... ¡Hay tantas óperas! Mi elección es obviamente personal y necesariamente incompleta. Entre las mujeres sometidas a la violencia: Carmen y Violetta a) Carmen Es sin duda la ópera más representada. Es la última obra de Bizet (ópera cómica - cantada y recitada). Los libretistas Henri Meilhac y Ludovic Halwy se inspiraron en el libro de Prosper Mérimée publicado en 1847. La obra se diluyó, pero la ópera se representó en la Ópera Garnier el 10 de marzo de 1875 (Bizet murió en diciembre de ese mismo año) y tuvo un éxito relativo. Tchaikovsky y otros habían predicho su futuro éxito. En esta época, el naturalismo se abre paso en el arte, desde Courbet hasta Zola (la Comuna acababa de nacer y morir). Pero la ópera debía seguir siendo un lugar de "buen gusto". Carmen no es una descripción de una España cutre, es una tragedia, un desafío a la libertad hasta la muerte. Esta mujer de otro lugar, esta gitana, quiere vivir su vida y sus opciones de amor libremente. El público de la época lo encuentra muy indecoroso. Libre, indomable, no se somete a ninguna restricción, sigue el deseo de su corazón, teniendo la sensación de que va hacia la muerte. La música traduce bien este trágico viaje. George Priest, dirigiendo Carmen, dijo que desde los primeros compases de la obertura podía sentir la sombra del amor y la muerte. En el tercer acto, desde el trío del aria de las cartas, Carmen sabe lo que le espera: "Diamantes, picas, muerte, lo he leído bien, primero él y luego, volver a empezar veinte veces, la carta despiadada volverá a repetir la muerte</w:t>
      </w:r>
    </w:p>
    <w:p>
      <w:r>
        <w:rPr>
          <w:b/>
          <w:color w:val="FF0000"/>
        </w:rPr>
        <w:t xml:space="preserve">id 145</w:t>
      </w:r>
    </w:p>
    <w:p>
      <w:r>
        <w:rPr>
          <w:b w:val="0"/>
        </w:rPr>
        <w:t xml:space="preserve">[J.00] Partidos de reanudación: 4V - 3D [J.00] Partidos de reanudación: 4V - 3D 10/08/2019 - L'Alsace Tras reanudar los entrenamientos el lunes por la tarde en el Palacio de Deportes, el Mulhouse/Pfastatt BA jugará su primer partido amistoso este sábado por la tarde (20:00) en Ruelisheim. Se enfrentarán al WOSB, un viejo conocido, ya que el Bas-Rhinois fue la temporada pasada uno de sus rivales más duros en la National 2. Los Mulhousians ganaron dos veces en un partido muy disputado y Jean-Luc Monschau, el entrenador de la MPBA, sabe que la adversidad será de primera clase. El técnico del Haut-Rhinois no dará mucha importancia al resultado de esta noche, sino que querrá ver con más precisión el potencial de cada uno de sus jugadores. Y el público tendrá la oportunidad de ver en acción a los reclutas David Condé, Bassa Doumbé y Guillaume Boucard. Última edición por The Clown el Mar 20 Ago - 9:37, editado 2 veces Re: [D.00] Partidos de reanudación : 4V - 3D Nuestro equipo perdió esta noche en Ruelisheim contra WOSB 65-66. La ficha técnica : MPBA-WOSB 65-66. QT: 27-19,7-13;MT 34-32;12-15(46-47),19-19. Árbitros: MM. Bazine y Miotto. MPBA: 25 canastas, incluyendo 4 triples (Doumbé 3), 11/19 LF, 23 faltas. Plasse 2, Conde 8, Spinali 2, Diehl (cap.) 7, Ekani 14 luego Grebongo 3, Gurgey 4, Doumbé 9, Soussi, Minté 16. Entrenador: Monschau. WOSB: 22 canastas, incluyendo 7 triples (Correia y Grants 2), 15/21 LF, 19 faltas. Diemer 8, Correia 7, Tschamber (cap.) 11, Cabarkapa 13, Trauttmann 4 y luego Kurtic 2, Van Haaren, Beck 5, Grants 6, Martial 10. Entrenador: Ladenburger, asistido por Seidel. Re: [J.00] Partidos de reanudación : 4V - 3D Para su primera prueba de pretemporada, el Mulhouse Pfastatt BA, ascendido en NM1, perdió ayer por la tarde en Ruelisheim contra el WOSB (65-66). L'Alsace por Fab.G. de 11/08/2019 A pesar de un gran partido de Bacasso Minté, MPBA perdió ayer contra WOSB en su primer partido de pretemporada. Foto L'Alsace /Vincent VOEGTLIN Más que el resultado, lo que importa en estos partidos de pretemporada es evidentemente la forma. Y, por supuesto, aún queda mucho camino por recorrer para el Mulhouse Pfastatt BA, que ha ascendido a la NM1 y tendrá que perfeccionar su juego colectivo en los seis partidos que quedan antes del primer encuentro oficial de la temporada, el 17 de septiembre en la Copa de Francia contra el Besançon. Minté - Ekani en movimiento Ayer por la tarde, en el horno de Ruelisheim contra el WOSB, los compañeros de Johan Grebongo, que aún esperan la llegada de Guillaume Boucard, tomaron las riendas al principio del partido contra los visitantes que evolucionarán esta temporada un escalón más abajo, en la NM2. Pero mientras el Haut-Rhinois había anotado 27 puntos en el primer cuarto, especialmente bajo el impulso del interior Bacasso Minté (11 puntos en el primer periodo), no pudo encontrar el camino a la canasta después y tuvo que esperar varios minutos para volver a anotar (29-26). Frente a un equipo de la WOSB compuesto por varios ex Mulhousiens y que no evolucionó mucho durante la temporada baja, Quentin Diehl y su equipo carecieron de acierto bajo las canastas en el tercer cuarto, como el recién llegado, David Condé, pero también encontraron algunas buenas soluciones ofensivas.</w:t>
      </w:r>
    </w:p>
    <w:p>
      <w:r>
        <w:rPr>
          <w:b/>
          <w:color w:val="FF0000"/>
        </w:rPr>
        <w:t xml:space="preserve">id 146</w:t>
      </w:r>
    </w:p>
    <w:p>
      <w:r>
        <w:rPr>
          <w:b w:val="0"/>
        </w:rPr>
        <w:t xml:space="preserve">Romanticismo inconformista RobotEtourdi el Martes, 16 de Julio de 2013 a las 23:43 El término "romanticismo" puede agrupar un gran número de conceptos (no siempre compatibles entre sí), algunos de los cuales son difíciles de conciliar con la visión poliamorosa. Ya podemos mencionar la idea de que el amor sólo es verdadero si se dedica a una y sólo una persona que necesariamente tendrá que acumular (si es posible de por vida) los papeles de amigo, amante y padre. Pero, ¿qué pasa con los otros aspectos románticos, los que se refieren a las atenciones ocasionales (aunque regulares)? Los que reclamamos una cierta forma de emancipación de las normas sociales, ¿estamos sujetos a los rituales románticos? Porque por muy bonito y dulce que sea un ramo de flores, un viaje a Venecia o simplemente desear un cumpleaños, no dejan de ser... putas acciones arbitrarias. ¿Es mi amor más puro si sigo la costumbre de honrar los acontecimientos felices con cada... digamos... revolución de la tierra alrededor del sol, según un... digamos... calendario gregoriano? ¿Sería menos refinado si, en lugar de flores, ofreciera cactus (más duraderos) o un puñado de rábanos (más nutritivos)? Es porque estas atenciones especiales están muy ritualizadas... Las flores, siempre, se ofrecen en números impares. Sus ramos son palabras en un lenguaje tejido desde la tradición. Cuidado con los que ofrecen claveles o crisantemos. El alcohol es romántico cuando es vino o champán de buena añada, y mucho menos cuando es cerveza o vodka. Podríamos seguir con la demostración evocando las alianzas y las palabras dulces, pero replanteemos la pregunta: ¿Cuál es su relación con el romance, en su dimensión cotidiana (o al menos ocasional)? (cuenta cerrada) el miércoles, 17 de julio de 2013 a las 10:25 creo que se puede tener un pequeño lado romántico (que para mí no se opone al poliamor) y apreciar recibir flores para una ocasión especial y a la vez apreciar los gestos de amor cotidianos. Se trata de apreciar lo que la otra persona ofrece. Un beso espontáneo me impacta tanto como una rosa para San Valentín. Sin embargo, quiero recibir un pequeño detalle para el día de los enamorados (vale, muy comercial). Siempre y cuando la rosa se me dé con amor y placer compartido y no sólo para "hacer como los demás". Me da igual que a mi vecina también le hayan regalado una rosa, es su placer, si la hace feliz, entonces los dos estaremos bien. Personalmente, me gusta estar dentro de la norma y también fuera de ella. Lo que importa es la forma en que se ofrece. Perdí mi anillo de boda y el de sustitución también (después de 15 días), así que ya no llevo anillo, lo que me hace ganar regularmente "mademoiselle" y eso me hace reír... :-D Mi luna de miel, bueno no, no es Venecia sino el lago de Ginebra. Mi cumpleaños es una ocasión para reunir a mis verdaderos amigos porque la mayoría no se conocen... En esta ocasión, combino los placeres y la diversidad y me gusta. Para las "ocasiones especiales" me gustan los buenos vinos y el champán porque no me los puedo permitir todo el año pero tengo mi propio ritual, cada año, el primer día del año (del calendario que nos ocupa, pero bueno, vivimos en una sociedad...) pruebo una botella de Mum Rouge. No vuelvo a beberlo en todo el año, pero ese día quiero hacerlo, quiero empezar el año así. Por otro lado, los domingos</w:t>
      </w:r>
    </w:p>
    <w:p>
      <w:r>
        <w:rPr>
          <w:b/>
          <w:color w:val="FF0000"/>
        </w:rPr>
        <w:t xml:space="preserve">id 147</w:t>
      </w:r>
    </w:p>
    <w:p>
      <w:r>
        <w:rPr>
          <w:b w:val="0"/>
        </w:rPr>
        <w:t xml:space="preserve">Los arándanos son de color rojo rubí y ofrecen una mezcla característica de dulzura y acidez. La baya de Massachusetts colorea el paisaje y hace que a los visitantes se les haga la boca agua, especialmente a finales de otoño con los festivales de la cosecha, las recetas con arándanos y las visitas a las granjas de arándanos. Visitas a los arándanos Es natural interesarse por las granjas donde se cultivan los arándanos de Massachusetts. Sin embargo, estos recorridos son bastante diferentes de los recorridos tradicionales por las granjas. Las explotaciones especializadas en arándanos se denominan granjas de arándanos. Están formados por diferentes capas de arena, turba, grava y arcilla. Las bayas se cultivan en arbustos que crecen en estos campos de abril a noviembre. Necesitan grandes cantidades de agua fresca para estar completamente maduros en otoño. Este es el momento ideal para planificar su visita. Sin embargo, la mayoría de las granjas de arándanos requieren una reserva previa. Algunas de estas excursiones permiten a los viajeros ponerse los vadeadores o los pantalones de goma para adentrarse realmente en el campo de arándanos. Otras visitas se realizan en tierra. Todos ofrecen información sobre la recolección y la historia de los arándanos, incluida la forma en que los nativos americanos los habrían introducido a los colonos europeos en el siglo XVII. Espere a degustar estas bayas de color rojo brillante y sus zumos, y aproveche para comprar bayas frescas, así como productos culinarios artesanales a base de arándanos. Pimienta picante y jalea de arándanos, miel infundida con arándanos y arándanos bañados en delicioso chocolate negro... Muchos productos deliciosos para llevar. Estas bayas firmes y ácidas son populares en Acción de Gracias, donde suelen cocinarse a fuego lento para hacer una salsa espesa y deliciosa. - massvacation.com Festivales El otoño es también la época ideal para participar en un festival de arándanos. En septiembre, el Harwich Cranberry Arts &amp; Music Festival presenta artesanía local, música en directo y comida. En Wareham, la celebración de la cosecha de arándanos en octubre incluye demostraciones de cosecha y cocina, un mercado de artesanía y paseos en barca de remos por el hermoso estanque Tihonet. También en octubre, en la pintoresca isla de Nantucket, el Festival del Arándano celebra las bayas de la isla entre los vibrantes colores de las hojas de otoño. (El zumo de arándanos y los arándanos bañados en chocolate están entre los favoritos del público en este evento). En los festivales anuales de arándanos, el zumo fresco es el favorito del público. A los chefs de Massachusetts les gusta utilizar ingredientes locales, y los arándanos son perfectos para sus preparaciones dulces y saladas. Los encontrará en todo el estado, desde restaurantes a panaderías, desde platos extravagantes y originales a especialidades familiares tradicionales. Imagina una tostada francesa con una compota de colores. Para el almuerzo o la cena, un chef puede utilizar la acidez de las bayas en una sopa de zanahoria y coco, o mezclar las bayas con un poco de pimienta ahumada para hacer una deliciosa salsa para cubrir un tierno trozo de cerdo. Aunque el crumble es un clásico, los postres también ofrecen muchas posibilidades al combinar las bayas con una cobertura dulce y crujiente. Los arándanos pueden ser</w:t>
      </w:r>
    </w:p>
    <w:p>
      <w:r>
        <w:rPr>
          <w:b/>
          <w:color w:val="FF0000"/>
        </w:rPr>
        <w:t xml:space="preserve">id 148</w:t>
      </w:r>
    </w:p>
    <w:p>
      <w:r>
        <w:rPr>
          <w:b w:val="0"/>
        </w:rPr>
        <w:t xml:space="preserve">FRANÇOISE GORMAND-DUVAL Las vidrieras son la única forma de arte que obtiene sus efectos enteramente de la luz. Creamos vidrieras utilizando la técnica tradicional de la época de las catedrales, así como el fusing. También creamos vidrieras con formas innovadoras, las esculturas de vidrieras. Tenemos los conocimientos necesarios para cumplir todos los requisitos técnicos. Restauración de vidrieras, particulares e iglesias, objetos de decoración... Licenciado en Bellas Artes. FRANÇOISE GORMAND-DUVAL 84 b, rue des Monts "Le Bellevue" - 69280 Ste Consorce Tél : 04 78 87 00 20 E-mail : info@vitraux-gormand-duval.com Site : www.vitraux-gormand-duval.net</w:t>
      </w:r>
    </w:p>
    <w:p>
      <w:r>
        <w:rPr>
          <w:b/>
          <w:color w:val="FF0000"/>
        </w:rPr>
        <w:t xml:space="preserve">id 149</w:t>
      </w:r>
    </w:p>
    <w:p>
      <w:r>
        <w:rPr>
          <w:b w:val="0"/>
        </w:rPr>
        <w:t xml:space="preserve">Dale un estilo único a tu decoración interior con este espejo convexo KOUPA de 26 cm con borde negro y dorado envejecido. Aporta un toque vintage con sus bordes patinados en negro y su cristal en forma de ojo de buey. 1 kg Características: Materiales: Vidrio y resina Dimensiones: H26,5cm X W26,5cm Color: Pátina negra CH1236553-0000 Espejos Una vez entregado el paquete al transportista elegido por el cliente, los plazos de entrega son los siguientes para la Francia metropolitana: Los plazos indicados no incluyen los fines de semana ni los días festivos. ¡SOFACTORY SE MUEVE! Sofactory cierra sus puertas y anuncia que su sitio web favorito de diseño de interiores se muda. A partir de ahora, podrá encontrar toda la experiencia de Sofactory sólo en el sitio web de 3 SUISSES, la referencia de decoración asequible y de moda. Ya estás ahí, ¡sólo tienes que descubrir! El Servicio de Atención al Cliente está siempre disponible en el 01 76 36 31 06 para atenderle y responder a todas sus preguntas, de lunes a viernes de 10 a 16 horas. Womancorner se renueva en 3 SUISSES. Womancorner cierra su página web... ¡Y sólo en 3 SUISSES! Aún más artículos de piel y cosméticos para complacerte y cuidarte en 3 SUISSES. Descubra sin demora nuestra experiencia en el inspirador mundo de la moda y la decoración. Se le redirige automáticamente. Nuestro Servicio de Atención al Cliente está siempre a su disposición para ayudarle y responder a todas sus preguntas, de lunes a viernes de 10 a 16 horas. Por ello, Rue du Commerce se ha asociado con la famosa marca 3 SUISSES para su mayor placer. Encuentre una irresistible selección de artículos de moda y del hogar de última tendencia con un descuento de hasta el 60%... ¡Compre sin moderación! Voy a por ello</w:t>
      </w:r>
    </w:p>
    <w:p>
      <w:r>
        <w:rPr>
          <w:b/>
          <w:color w:val="FF0000"/>
        </w:rPr>
        <w:t xml:space="preserve">id 150</w:t>
      </w:r>
    </w:p>
    <w:p>
      <w:r>
        <w:rPr>
          <w:b w:val="0"/>
        </w:rPr>
        <w:t xml:space="preserve">Portátil lento con el 100% de uso del disco duro Hola, tengo un portátil Lenovo ideapad 510 que me regalaron porque era lento. Lo estoy mirando y veo que el disco duro se utiliza al 100% aunque no haya nada abierto. He realizado varios escaneos y limpiezas de ccleaner, adwcleaner, ZHPcleaner y he eliminado un antivirus ya que había 2 presentes y seguramente en conflicto pero el pc sigue dando problemas. Las 3 aplicaciones que parecen consumir más HDD son avast, system y service host: storage services. Las 3 primeras aplicaciones que parecen consumir más el HDD son avast, system y service host: storage services. nvidia geforce ram: 8GB DDR4 HDD: 1TB (menos de 100GB usados) ¿De dónde puede venir este uso del disco? No estoy seguro de cuál es el problema, pero no estoy seguro de cuál es el problema. Esta mañana, ningún problema, el disco duro se detecta correctamente, tengo acceso a mis archivos y demás. Esta tarde, cuando vuelvo a conectar el disco duro, no aparece nada. No aparece en windows, ni en el administrador de discos, ni en el administrador de dispositivos. Sólo aparece en "dispositivos e impresoras". Al principio mostraba un panel amarillo que me decía que mi controlador no estaba actualizado. Lo he arreglado automáticamente (utilidad de resolución de windows) pero sigue sin funcionar y el panel ya no se ve. Tengo varios discos duros WD, los he probado y es el mismo problema. ¿Qué está pasando? ¿Por qué todos mis discos WD dejan de funcionar normalmente? Creo que no he hecho ninguna actualización recientemente. He probado a cambiar la letra de las otras unidades (internas) así como a desinstalar el dispositivo pero no cambia nada. ¿Tienes alguna idea? Me han dado un pc 2 en 1 sony vaio SVJ202B11M para reparar y el inicio de sesión se bloqueaba (inicio de windows correcto, inicio de sesión dando pantalla negra y luego pantalla azul con mensaje de error de windows). Me gustaría señalar que el pc fue hackeado/infectado por un virus en junio y que el problema se produjo después. El pc solo tiene puertos usb 3.0, así que inserté el disco duro en otro pc para poder reparar windows con una clave de instalación de w10 (arrancado con rufus, ya usado en otros dispositivos y sin problema). Luego formateé la partición llamada "disco local (E:)" (en NTFS) luego lancé la instalación de windows 10. Ningún problema hasta que me mostró una pantalla azul similar durante la creación de la sesión. He intentado formatear la partición de nuevo y reinstalar w10 pero el problema persiste. El disco duro está dividido en 7 particiones: partición 1: sonysys, tamaño: 260MB, Tipo: OEM (reservada) partición 2: ,tamaño: 1,4GB, Tipo: partición de recuperación 3: , tamaño:260MB, Tipo: partición de sistema 4: Tamaño: 128MB, Tipo: MSR (reservado) partición 5: disco local, tamaño: 670GB, Tipo: partición principal espacio no asignado, tamaño: 450MB, Tipo: partición 6: , tamaño 26.1GB, Tipo: recuperación He formateado una vez con el software de windows incluido y una vez con el software Ccleaner (3 pasadas) pero sólo es posible formatear la partición 5 (disco local E) ¿Es buena idea formatear todo el disco o debo mantener las particiones OEM y MSR? No estoy seguro de si esto es una buena idea o no, pero no estoy seguro de que sea una buena idea. ¿Cómo y en qué orden debo hacerlo?</w:t>
      </w:r>
    </w:p>
    <w:p>
      <w:r>
        <w:rPr>
          <w:b/>
          <w:color w:val="FF0000"/>
        </w:rPr>
        <w:t xml:space="preserve">id 151</w:t>
      </w:r>
    </w:p>
    <w:p>
      <w:r>
        <w:rPr>
          <w:b w:val="0"/>
        </w:rPr>
        <w:t xml:space="preserve">Inicio Seguridad Transporte de mercancías peligrosas Latas de aerosol y cartuchos de gas Cilindros de gas de la ONU, tubos de la ONU, recipientes criogénicos de la ONU y contenedores de gas multicomponente Contenedores intermedios a granel de la ONU (IBC) Vagones cisterna y contenedores de una tonelada de la ONU Medios de contención para líquidos o sólidos Las normas existentes para los medios de contención tratan de la selección y el uso de los medios de contención para el transporte de mercancías peligrosas, así como de su diseño, fabricación y mantenimiento. A las diferentes actividades mencionadas se les aplican normas separadas, o capítulos separados de las normas. La parte 5 de los Reglamentos sobre GDT especifica qué normas, o requisitos, de selección y uso deben cumplirse para cada mercancía peligrosa. Son estas normas y requisitos los que indican qué normas de fabricación, certificación o mantenimiento deben cumplirse. Dado que el Reglamento del TDG tiene prioridad sobre las normas, puede establecer excepciones o condiciones adicionales a las mismas. Por lo tanto, el Reglamento TDG debe leerse siempre junto con las normas. La sección 1.3.1 del Reglamento del TDG especifica qué versión de cada una de las normas, o sus modificaciones, está en vigor. Es frecuente que se publique una nueva versión de una norma o una modificación de la misma sin que la normativa la haga obligatoria. En estos casos, sólo está en vigor la versión prescrita por el Reglamento. Las normas CSA o CGSB están disponibles en estas organizaciones. Información sobre la CSA B625-08 (la norma sobre "Cisternas portátiles para el transporte de mercancías peligrosas"). Información sobre CAN/CGSB-43.150 (la norma nacional sobre "Requisitos de rendimiento para el embalaje para el transporte de mercancías peligrosas"). Fabricación, ensayo y certificación de pequeños medios de contención de la ONU, incluida la selección y el uso de pequeños medios de contención de la ONU para mercancías peligrosas líquidas o sólidas. Pequeños medios de contención para el transporte de mercancías peligrosas de las clases 3, 4, 5, 6.1, 8 y 9, una norma de Transport Canada Nueva información sobre CAN/CGSB-43.151 (la norma nacional sobre "Embalaje de explosivos (clase 1) para el transporte"). Selección y uso de contenedores para explosivos de clase 1. Información sobre CAN/CGSB-43.126 (la norma nacional sobre "Reconstrucción y reacondicionamiento de bidones para el transporte de mercancías peligrosas"). Requisitos de reconstrucción, reacondicionamiento y recertificación para la reutilización de determinados bidones descritos en la sección 5.12 (2) del Reglamento del TDG. Contenedores intermedios a granel de la ONU (IBC) Información sobre CAN/CGSB-43.146 (la norma nacional sobre "Diseño, construcción y uso de contenedores intermedios a granel para el transporte de mercancías peligrosas"). Fabricación, pruebas y certificación, así como selección y uso de los GRG normalizados de la ONU. Contenedores para sustancias infecciosas de clase 6.2 Información sobre CAN/CGSB-43.125 (la norma nacional sobre "Embalaje de sustancias infecciosas, especímenes de diagnóstico, productos biológicos y residuos biomédicos para el transporte"). Fabricación, ensayo y certificación de contenedores de mercancías peligrosas de la clase 6.2, incluidos los contenedores de tipo 1A (normalizados), de tipo 1B y de tipo 1C. Camiones cisterna y semirremolques (cisternas de carretera) y cisternas portátiles TC Información relativa a la CSA-B621 (la norma CSA sobre</w:t>
      </w:r>
    </w:p>
    <w:p>
      <w:r>
        <w:rPr>
          <w:b/>
          <w:color w:val="FF0000"/>
        </w:rPr>
        <w:t xml:space="preserve">id 152</w:t>
      </w:r>
    </w:p>
    <w:p>
      <w:r>
        <w:rPr>
          <w:b w:val="0"/>
        </w:rPr>
        <w:t xml:space="preserve">|Royal Canin Mini Breed Cavalier King Charles Junior||Olalux|11,95 €|Disponibilidad : 5 a 9 días| Capacidad : 1,5 kg Alimento recomendado para cachorros de Cavalier King Charles de 2 a 10 meses. TONUS CARDICO Contiene los nutrientes necesarios para el buen funcionamiento del corazón: - contenido adaptado de minerales, EPA y DHA, taurina, L-carnitina - antioxidantes SALUD DIGESTIVA Ayuda a la función digestiva y al equilibrio de la flora intestinal. DEFENSAS NATURALES Ayuda a desarrollar las defensas naturales del cachorro de Cavalier King Charles Spaniel. SALUD DENTAL Ayuda a reducir la formación de sarro gracias a los quelantes del calcio. Croquetas EXCLUSIVAS La forma y la textura de las croquetas responden a la morfología braquicéfala y no prognática de la raza, favoreciendo el agarre y la masticación. La particular implantación de sus dientes impide que la dentición superior se superponga a la inferior: así se dificulta la masticación. Este defecto de masticación es un factor de riesgo adicional para la aparición de placa y sarro dental. ANÁLISIS MEDIOS Análisis garantizados (declarados) Proteínas (%) 30 Grasas (%) 18 Ácido linoleico (%) 3,29 Ácido araquidónico (%) 0,08 Omega 6 (%) 3,53 Omega 3 (%) 0.80 EPA + DHA (%) 0,40 Almidón (%) 27,70 Aminoácidos Taurina (%) 0,21 Metionina (%) 0,76 Arginina (%) 1,58 Met.+cistina (%) 1,24 Lisina (%) 1,35 L-Carnitina (mg/kg) 400 Minerales Calcio (%) 1.20 Fósforo (%) 0,90 Sodio (%) 0,40 Cloruro (%) 0,81 Potasio (%) 0,70 Magnesio (%) 0,15 Oligoelementos Cobre (mg/kg) 15 Hierro (mg/kg) 230 Manganeso (mg/kg) 74 Yodo (mg/kg) 5,30 Vitaminas Vit.A (UI/kg) 32 000 Vit.D3 (UI/kg) 800 Vit.E (mg/kg) 750 Vit.C (mg/kg) 300 B1 (Tiamina) (mg/kg) 28 B2 (Riboflavina) (mg/kg) 50,30 B3 (Niacina) (mg/kg) 500,10 B5 (Ácido pantoténico) (mg/kg) 150.40 B6 (Piridoxina) (mg/kg) 78,40 B12 (Cianocobalamina) (mg/kg) 0.14 Otras garantías Luteína (mg/kg) 5 Energía metabolizable calculada (NRC 2006) (kcal/kg) 3 977 COMPOSICIÓN Arroz, aislado de proteínas vegetales*, proteínas de ave deshidratadas, maíz, grasa animal, hidrolizado de proteínas animales, pulpa de remolacha, fibra vegetal, sales minerales, aceite de pescado, aceite de soja, tomate deshidratado, fructo-oligosacáridos, hidrolizado de levadura (fuente de manno-oligosacáridos), aceite de borraja (0,1%), extracto de caléndula (fuente de luteína), extractos de té verde y de uva (fuente de polifenoles), hidrolizado de crustáceos (fuente de glucosamina), hidrolizado de cartílago (fuente de condroitina). ADITIVOS (por kg): Aditivos nutricionales: Vitamina A: 30600 UI, Vitamina D3: 800 UI, E1 (Hierro): 53 mg, E2 (Yodo): 5,3 mg, E4 (Cobre): 10 mg, E5 (Manganeso): 69 mg, E6 (Zinc): 206 mg, E8 (Selenio): 0,12 mg, L-Carnitina: 400</w:t>
      </w:r>
    </w:p>
    <w:p>
      <w:r>
        <w:rPr>
          <w:b/>
          <w:color w:val="FF0000"/>
        </w:rPr>
        <w:t xml:space="preserve">id 153</w:t>
      </w:r>
    </w:p>
    <w:p>
      <w:r>
        <w:rPr>
          <w:b w:val="0"/>
        </w:rPr>
        <w:t xml:space="preserve">Se han descubierto varias vulnerabilidades en Icedove, la versión para Debian del cliente de correo electrónico Thunderbird de Mozilla. El proyecto Common Vulnerabilities and Exposures (CVE) identifica los siguientes problemas. Varias vulnerabilidades no documentadas en el motor del navegador permiten a atacantes remotos causar una denegación de servicio (corrupción de memoria y caída de la aplicación) o posiblemente ejecutar código arbitrario por medios desconocidos. Icedove no restringe adecuadamente las llamadas a los métodos DOMWindowUtils. Esto permite a los atacantes remotos saltarse las restricciones de acceso previstas utilizando código JavaScript falsificado. Una vulnerabilidad de uso de memoria posterior a la publicación en la implementación del manejador de estado del método de entrada permite a los atacantes remotos ejecutar código arbitrario a través de medios desconocidos, relacionados con la función nsIContent::GetNameSpaceID. Icedove no restringe adecuadamente el acceso de JSAPI a la función GetProperty. Esto permite a los atacantes remotos saltarse la política del mismo origen y posiblemente tener otras consecuencias no documentadas utilizando un sitio web falso. Una vulnerabilidad en el uso de la memoria después de la liberación en la función nsHTMLCSSUtils::CreateCSSPropertyTxn permite a los atacantes remotos ejecutar código arbitrario o causar una denegación de servicio (corrupción de la memoria de la pila) por medios desconocidos. Un desbordamiento del búfer de la pila en la función nsHTMLEditor::IsPrevCharInNodeWhitespace permite a los atacantes remotos ejecutar código arbitrario por medios desconocidos. Una vulnerabilidad en el uso de la memoria después de la liberación en nsTextEditRules::WillInsert permite a los atacantes remotos ejecutar código arbitrario o causar una denegación de servicio (corrupción de la memoria de la pila) por medios desconocidos. Un desbordamiento del búfer de la pila en la función nsWav-eReader::DecodeAudioData permite a los atacantes remotos ejecutar código arbitrario por medios desconocidos. Un desbordamiento del búfer de la pila en la función Convolve3x3 permite a los atacantes remotos ejecutar código arbitrario por medios desconocidos. Para la distribución estable (squeeze), estos problemas se han solucionado en la versión 3.0.11-1+squeeze14. Para la distribución de prueba (Wheezy) y la distribución inestable (Sid), estos problemas se han solucionado en la versión 10.0.9-1. Le recomendamos que actualice sus paquetes de icedove.</w:t>
      </w:r>
    </w:p>
    <w:p>
      <w:r>
        <w:rPr>
          <w:b/>
          <w:color w:val="FF0000"/>
        </w:rPr>
        <w:t xml:space="preserve">id 154</w:t>
      </w:r>
    </w:p>
    <w:p>
      <w:r>
        <w:rPr>
          <w:b w:val="0"/>
        </w:rPr>
        <w:t xml:space="preserve">Beuzevillette: paseos con los Cavaliers du Feugrès BEUZEVILLETTE Los Cavaliers du Feugrès organizan regularmente paseos a caballo supervisados por una guía de turismo ecuestre, Élodie Gallais. Estas salidas se dirigen a jinetes que se sienten cómodos con los tres ritmos. "Es posible venir con su propio caballo o alquilar uno", dice el profesional. La próxima salida tendrá lugar el domingo 17 de marzo por la mañana. Partiendo de Beuzevillette, será un paseo de quince kilómetros hasta la Abbaye du Valasse (52 €, incluido el alquiler del caballo). Luego, el domingo 31 de marzo, será hacia Juliobona por el circo romano (62 € con el alquiler del caballo). Traiga su propio picnic. "Además de las atracciones, he decidido lanzar una nueva actividad para los niños. Con paseos en poni de una media de cuarenta minutos, para que se familiaricen con la práctica", subraya Élodie Gallais. Para más información o para hacer una reserva, póngase en contacto con el 06 25 50 30 18. Debe pagarse un depósito al menos siete días antes del viaje.</w:t>
      </w:r>
    </w:p>
    <w:p>
      <w:r>
        <w:rPr>
          <w:b/>
          <w:color w:val="FF0000"/>
        </w:rPr>
        <w:t xml:space="preserve">id 155</w:t>
      </w:r>
    </w:p>
    <w:p>
      <w:r>
        <w:rPr>
          <w:b w:val="0"/>
        </w:rPr>
        <w:t xml:space="preserve">El marketing es una disciplina de gestión que trata de determinar la oferta de bienes, servicios o ideas en función de las actitudes y motivaciones de los consumidores, el público o la sociedad en general. Promueve su comercialización (o difusión en el caso de las actividades sin ánimo de lucro). Se trata de un conjunto de métodos y medios de los que dispone una organización para adaptarse a los públicos que le interesan, para ofrecerles satisfacciones, a ser posible, repetitivas y duraderas. Por lo tanto, su aspecto creativo da lugar a innovaciones que son fuentes de crecimiento empresarial. De este modo, todas las acciones llevadas a cabo por la organización pueden anticipar, influir y satisfacer las necesidades del consumidor y adaptar sus productos y su política comercial a las necesidades identificadas.</w:t>
      </w:r>
    </w:p>
    <w:p>
      <w:r>
        <w:rPr>
          <w:b/>
          <w:color w:val="FF0000"/>
        </w:rPr>
        <w:t xml:space="preserve">id 156</w:t>
      </w:r>
    </w:p>
    <w:p>
      <w:r>
        <w:rPr>
          <w:b w:val="0"/>
        </w:rPr>
        <w:t xml:space="preserve">Artículo original publicado en junio de 2013 en L'actualité. Llegaste a mi vida al mismo tiempo que la televisión entró en la sala de estar, en 1958. Estaba en mi pijama de ositos y tú, poeta caprichoso, lanzabas pepitas de fantasía a mi corazón infantil. Enseguida te encontré divertido y, sobre todo, menos psicorrígido que mi padre, aunque todavía no conocía la palabra. Usted dirigió La Roulotte, cofundó el Théâtre de Quat'Sous y montó espectáculos que me abrieron los ojos. En el mundo del teatro, usted era un explorador, un astronauta. A la televisión le encantó tu piaffe, golpeando tus frases como castañuelas, llamando idiota a todo el mundo. Sabías cómo ambientar los platós a los que te invitaban. Cuanto más hacías reír a la galería, más me emocionabas por lo que escondías. Has tenido tu parte de problemas en la vida (huérfano a los 14 años, trabajos miserables, todo eso). Un día, alguien dijo: "Buissonneau está enfermo. El corazón, creo. Picolo en mal estado era tan inconcebible para mí como Guignol con reumatismo. Luego te vi en Enfants de la télé en un "especial para jóvenes": adelgazada, muy suave. Nos habías acostumbrado a la corneta, y allí estabas tocando la flauta. Pero en la distancia el tambor de tu ira creativa seguía rodando. A los 86 años, la gloria es ahora un susurro lejano. Pienso en ti, y esta no es la última vez que te amaré.</w:t>
      </w:r>
    </w:p>
    <w:p>
      <w:r>
        <w:rPr>
          <w:b/>
          <w:color w:val="FF0000"/>
        </w:rPr>
        <w:t xml:space="preserve">id 157</w:t>
      </w:r>
    </w:p>
    <w:p>
      <w:r>
        <w:rPr>
          <w:b w:val="0"/>
        </w:rPr>
        <w:t xml:space="preserve">Módulo 1: Auditoría ecológica: dominio de los métodos y herramientas de control de los productos agrícolas y alimentarios Duración: 3 día(s) Fechas: Del 18/05/2021 al 20/05/2021 Lugar: L'Isle Jourdain Modalidad: I. INTRODUCCIÓN - Organización del grupo Ecocert, organismo de control y certificación - Principios de la agricultura ecológica - Requisitos para la producción agrícola - Requisitos para la transformación de alimentos - Recordatorio de los conceptos de calidad y garantía de calidad - Los diferentes métodos de evaluación y auditoría (producto/sistema) II. PRESENTACIÓN DE LOS OBJETIVOS DE LA AUDITORÍA - Una herramienta de investigación metódica e independiente - La auditoría se basa en un diálogo con los auditados. - Determinar la conformidad del sistema de calidad con los requisitos (de la norma). - Evaluar la eficacia del sistema de calidad para alcanzar sus objetivos. - Detectar disfunciones en el sistema de calidad. III. PROGRAMACIÓN DE LAS AUDITORÍAS - Calendario - Frecuencia IV. PROCEDIMIENTOS DE AUDITORÍA EJECUCIÓN DE LA AUDITORÍA - Activación de la auditoría - Preparación de la auditoría: examen de los documentos, elaboración de un cuestionario - Realización de la auditoría: búsqueda de pruebas tangibles, mediante el examen de los documentos, la observación de las actividades en una situación real, el interrogatorio de los auditados - Observación de las discrepancias LA REUNIÓN DE CIERRE - Presentación de las conclusiones. - Declaración de acciones correctivas. EL INFORME DE AUDITORÍA - Elaboración de fichas de no conformidad. - Distribución de los documentos. SEGUIMIENTO DE LA AUDITORÍA - Inicio de acciones correctivas. - Designación de las personas responsables del seguimiento de las acciones correctivas V. DIFICULTADES DE LA AUDITORÍA - Problemas de preparación. - Problemas relacionales. - Dificultades para escribir. - Problemas de comunicación. VI. PREPARACIÓN DE LA AUDITORÍA INTERNA ECOLÓGICA - El desarrollo de una auditoría ecológica - Las etapas del control - Los puntos de control y los documentos necesarios Producción Transformación Comercio Importación/exportación Distribución - Balance y trazabilidad - Hacia la certificación VII. TALLERES DE SITUACIÓN - Taller de evaluación de productos ecológicos - Visita de campo con simulación Módulo 1: Auditoría ecológica: dominio de los métodos y herramientas de control de los productos agrícolas y alimentarios Duración: 3 día(s) Fechas : Del 18/05/2021 al 20/05/2021 Lugar: L'Isle Jourdain Modalidad: Esta formación está destinada a los responsables de calidad, consultores, auditores internos. Módulo 1: BIOauditoría: dominio de los métodos y herramientas de control de los productos agrícolas y alimentarios Duración: 3 día(s) Fechas: Del 18/05/2021 al 20/05/2021 Lugar: L'Isle Jourdain Método : Conocer los principios y requisitos de la agricultura ecológica Analizar los requisitos en relación con las prácticas de la empresa Conocer los principios de la auditoría interna de calidad y sus objetivos Comprender las diferentes etapas de la realización de una auditoría interna/Auditoría ecológica y las particularidades de una auditoría interna Analizar los documentos de referencia Establecer un programa de auditoría interna Preparar y realizar una auditoría interna Practicar la auditoría utilizando ejemplos del sistema de gestión de calidad de la empresa Redactar un informe de auditoría Determinar el seguimiento que se debe dar al final de la auditoría Módulo 1 :Auditoría ecológica: dominio de los métodos y herramientas de control de los productos agrícolas y alimentarios Duración: 3 día(s) Fechas : Del 18/05/2021 al 20/05/2021 Lugar: L'Isle Jourdain Modalidad: Este curso de formación está dirigido a personas que conocen los principios fundamentales de la agricultura ecológica Módulo 1: Auditoría ecológica: dominio de los métodos y herramientas de control de los productos agrícolas y alimentarios Duración: 3 día(s) Fechas: Del 18/05/2021 al 20/05/2021 Lugar: L'Isle Jourdain Modalidad: 14</w:t>
      </w:r>
    </w:p>
    <w:p>
      <w:r>
        <w:rPr>
          <w:b/>
          <w:color w:val="FF0000"/>
        </w:rPr>
        <w:t xml:space="preserve">id 158</w:t>
      </w:r>
    </w:p>
    <w:p>
      <w:r>
        <w:rPr>
          <w:b w:val="0"/>
        </w:rPr>
        <w:t xml:space="preserve">Hola, mi iPhone ha tenido su día, (5s), Papá Noel me va a traer otro, reacondicionado. Yo tengo el 11 pro y me parece estupendo. Yo tengo el 11 pro y me parece estupendo. Las fotos son muy bonitas y no he investigado demasiado en comparación con las 12. ¿Alguna otra opinión? Me gusta... ¡Gracias por su ayuda! ¡Yo tengo el XR y también me parece muy bueno! Me gusta...¡Gracias por tu ayuda! Depende del precio que le quieras poner también mi hija tiene un iPhone 8 desde el año pasado. Seguro que puedes encontrar X's a un precio decente en estado restaurado. Me gusta tengo el 11 desde las navidades pasadas y estoy muy contento con él. ¡Me gusta tengo el XR y también me parece genial! Tengo el xr y es muy bueno Hola, mi iPhone ya tuvo su día, (5s), Papá Noel me traerá otro, reformado. ¿Qué modelo/número me recomendaríais queridos aufianos conectados? Tuve un 5S que empezó a cansar seriamente al principio del primer encierro.Iba a pillar un 11, pero me pareció un poco grande.Luego sacaron el SE a un precio imbatible comparado con otros iphones recientes, así que lo maquiné. Es la carcasa del 8 con el procesador del 11. A diferencia del 10, 11 etc mantienes el botón central como el 5S.Todo depende si te gusta o prefieres cambiar.Si te gustaba tu 5S te encantará el SE. El cliente objetivo era el que todavía tenía un 5 o 6 me gusta... ¡Gracias por su ayuda! ¿Un Samsung? Me gusta... ¡Gracias por su ayuda! Tuve un 5S que empezó a cansar seriamente al principio del primer encierro.Iba a coger un 11, pero me pareció un poco grande.Luego sacaron el SE a un precio imbatible comparado con otros iphones recientes, así que lo maquiné. Es la carcasa del 8 con el procesador del 11. A diferencia del 10, 11 etc mantienes el botón central como el 5S.Todo depende si te gusta o prefieres cambiar.Si te gustaba tu 5S te encantará el SE. El cliente objetivo era el que todavía tenía un 5 o 6 Gracias, eso está muy claro me gusta ...¡Gracias por tu ayuda! ¿Un Samsung? No soy anti pero tengo mis costumbres y es tan agradable encontrar todo en tu nuevo teléfono Me gusta No soy anti pero tengo mis costumbres y es tan agradable encontrar todo en tu nuevo teléfono Lo sé, soy el primero en no cambiar porque transfiero todo de uno a otro cuando cambio de modelo. Pero tengo que admitir que no me gusta nada el Iphone. Me gusta Hola, mi iPhone ha tenido su día, (5s), Papá Noel me traerá otro, reformado. ¿Qué modelo/número me recomendaríais queridos aufianos conectados? Tengo el 11pro desde hace 1 año y 😍 Antes tenía un 6E con 16GB de memoria.Ahora tiene xxxl memoria, buena cámara, le funcionan todas las apps... el pie 😃</w:t>
      </w:r>
    </w:p>
    <w:p>
      <w:r>
        <w:rPr>
          <w:b/>
          <w:color w:val="FF0000"/>
        </w:rPr>
        <w:t xml:space="preserve">id 159</w:t>
      </w:r>
    </w:p>
    <w:p>
      <w:r>
        <w:rPr>
          <w:b w:val="0"/>
        </w:rPr>
        <w:t xml:space="preserve">Pizz'Attitude: pizzas "de lujo" 0 comment El equipo de Pizz'Attitude, dirigido por Julian Spiga, te ofrece 10 nuevos productos de la noche a la mañana. Pizz'Attitude, establecida desde hace casi 2 años en la rue des alliés, ha introducido recientemente, entre otros, los siguientes productos nuevos: pan de ajo cocinado a la perfección, pizza de burrata "deluxe", pizza de tierra y mar (berenjena y langostinos), pizza de 6 quesos (mozzarella, taleggio, fontina, gorgonzola, parmesano, queso raclette), "tresalame" (salami, chorizo, salchicha sarda), etc. Comida para llevar/reparto - abierto de 18:00 a 22:00 / cerrado el miércoles. -&gt; Viernes: una reunión para hablar de las "patatas fritas" 1 comentario El comité de Amigos de Crachet ha anunciado que celebrará una reunión para presentarse, hablar de estrategias, compartir ideas y organizar la distribución de información sobre el proyecto de creación de la "Fábrica de patatas fritas". -&gt; La reunión tendrá lugar el viernes 8 de febrero a las 20:00 horas en la Salle du Foyer de Eugies, rue Haute, 38. Esta reunión se celebrará con buen humor. Llevarán folletos, carteles y copias de cartas para enviar antes del 13 de febrero. Daniel Charneux y Adrien Brogna en el Centre Culturel 0 comentario el paseo de los galgos (en VÍDEO) 2 comentarios El domingo por la mañana, cerca de 200 paseantes (y otros tantos perros) se reunieron en el aparcamiento de la estación de Frameries. Su marcha (bajo un sol feliz) pretendía hacer oír la voz de los desafortunados galgos torturados por sus amos en España. Al llegar a la plaza, y sin ninguna respuesta particular de las autoridades locales o regionales, Katia Deom (salón de belleza "A tous poils") y Régine Renard, las instigadoras de la marcha, se confiaron a BlogsquetiaTV. ¿Habrá una campana en Frameries? 0 comment Un artículo que se descubrirá en el periódico La Province de este viernes</w:t>
      </w:r>
    </w:p>
    <w:p>
      <w:r>
        <w:rPr>
          <w:b/>
          <w:color w:val="FF0000"/>
        </w:rPr>
        <w:t xml:space="preserve">id 160</w:t>
      </w:r>
    </w:p>
    <w:p>
      <w:r>
        <w:rPr>
          <w:b w:val="0"/>
        </w:rPr>
        <w:t xml:space="preserve">Hace veinte años, el 4 de noviembre de 1989, tuvo lugar la mayor manifestación de la historia de Alemania Oriental (República Democrática Alemana, RDA). Casi un millón de personas se reunieron en el centro de Berlín Este para manifestarse contra la burocracia estalinista en el poder. La manifestación masiva en Berlín Este La manifestación de Berlín fue la culminación de la ola de protestas que había comenzado en Leipzig dos meses antes y que había ido creciendo semana a semana. El SED estalinista (Partido Socialista Unificado de Alemania) ya había dimitido en ese momento. El 18 de octubre, el jefe del Politburó (buró político) y durante mucho tiempo presidente del Consejo de Estado, Erich Honecker, fue sustituido por Egon Krenz. Poco después, otros despreciados funcionarios del SED, como Erich Mielke, jefe de la Stasi, la policía secreta de la RDA, y Kurt Hager, jefe del departamento de propaganda, también dimitieron de sus cargos. El 9 de noviembre, cinco días después de la manifestación masiva en Berlín, el SED abrió el Muro de Berlín. Esto puso en marcha el proceso de disolución de la RDA, que, tras un tratado conjunto y una unión monetaria con Occidente, condujo a la reunificación alemana. Sin embargo, en la manifestación del 4 de noviembre no se planteó este tipo de acontecimientos. Por el contrario, la manifestación de masas había tomado la forma de una oposición política y social al régimen estalinista y estaba dominada por consignas como: ¡Elecciones libres! ¡Dimisión del gobierno! ¡Abolición del monopolio de poder del SED! ¡Abolición de los privilegios de los funcionarios del partido y del Estado! ¡Disolución de la Stasi! Los oradores de la manifestación de Berlín eran principalmente representantes de la oposición pequeñoburguesa de Alemania del Este, representada por artistas, sacerdotes y abogados, que intentaron contener y calmar la ira de los participantes apelando al "diálogo" con el régimen. Los organizadores de la manifestación también permitieron que hablaran miembros destacados del SED, como Gregor Gysi, Günter Schabowski y el antiguo jefe adjunto de la Stasi, Markus Wolf. La Bund Sozialistischer Arbeiter (Liga de Trabajadores Socialistas), predecesora del Parti für Soziale Gleichheit (Partido para la Igualdad Socialista de Alemania), distribuyó un panfleto de llamamiento en la manifestación. Antes de la manifestación, miles de ejemplares de este llamamiento habían sido introducidos de contrabando en Alemania Oriental, ya que la frontera Oeste-Este seguía cerrada en aquel momento. Como partido trotskista, el Bund Sozialistischer Arbeiter (BSA) luchaba contra el régimen estalinista desde un punto de vista de izquierdas y tenía prohibida toda actividad desde la fundación del Estado de Alemania Oriental en 1949. El SED llevó a cabo una campaña represiva sin concesiones contra los movimientos de oposición clandestinos, al tiempo que, a partir de los años setenta, estableció estrechos vínculos con la República Federal de Alemania en Occidente y sus principales figuras, Willy Brandt, Helmut Schmidt, Helmut Kohl y Franz Josef Strauß. El BSA fue la única tendencia política que presentó un programa de oposición basado en una perspectiva socialista internacional contra la burocracia estalinista. Las advertencias del partido sobre las catastróficas consecuencias sociales de la restauración del capitalismo, que a su vez abriría un nuevo período de conflictos y guerras imperialistas, fueron plenamente confirmadas por el curso de los acontecimientos. El llamamiento lanzado por la BSA acogía la oposición al régimen en la RDA. Subrayó el vínculo entre la crisis de la RDA y la crisis del capitalismo mundial, cuyo "apoyo político más importante" en las últimas seis décadas habían sido precisamente las burocracias estalinistas. Por lo tanto, los aliados en la lucha contra el SED no eran ni "Gorbat</w:t>
      </w:r>
    </w:p>
    <w:p>
      <w:r>
        <w:rPr>
          <w:b/>
          <w:color w:val="FF0000"/>
        </w:rPr>
        <w:t xml:space="preserve">id 161</w:t>
      </w:r>
    </w:p>
    <w:p>
      <w:r>
        <w:rPr>
          <w:b w:val="0"/>
        </w:rPr>
        <w:t xml:space="preserve">Logística de producción / Gestión de flujos Especialidad: Métodos y técnicas de análisis sensorial Debe tener menos de 26 años y estar en posesión de un DUT, BTS, BTSA, Licencia 2 de Ciencias de la Vida o de un título considerado equivalente por un comité pedagógico, en un ámbito de formación compatible con el de la licencia profesional. Para desarrollar nuevos productos, los industriales de todos los sectores deben tener en cuenta la demanda de los consumidores y contar con un enfoque técnico y metodológico del análisis sensorial. Los nuevos productos no se limitan a un mercado local. También se exportan, de ahí la necesidad de tener una visión más amplia y formar técnicos de alto nivel, capaces de innovar, para hacer las adaptaciones necesarias al comportamiento de los consumidores en los distintos países. El objetivo de este Grado Profesional es dar una formación completa, basada en fundamentos científicos indiscutibles, a estudiantes capaces de resolver nuevos problemas técnicos en el Análisis Sensorial. El objetivo es dotar a las empresas de ejecutivos cualificados y técnicos superiores dinámicos, formados para tener una mente abierta y una mirada nueva en campos en los que la mayoría de los productos están aún por crear. El expediente de solicitud debe descargarse y devolverse antes del 20 de mayo: UFR Sciences et Techniques de Tours</w:t>
      </w:r>
    </w:p>
    <w:p>
      <w:r>
        <w:rPr>
          <w:b/>
          <w:color w:val="FF0000"/>
        </w:rPr>
        <w:t xml:space="preserve">id 162</w:t>
      </w:r>
    </w:p>
    <w:p>
      <w:r>
        <w:rPr>
          <w:b w:val="0"/>
        </w:rPr>
        <w:t xml:space="preserve">A los diez años entré en el instituto, un edificio nuevo y relativamente bien equipado. En la sala de física había varios modelos de aparatos científicos clásicos, eléctricos y mecánicos. De vez en cuando los profesores nos hacían demostraciones y experimentos que me fascinaban y eran un poderoso estímulo para mis inventos. También me gustaban las matemáticas y el profesor me felicitaba a menudo por mis resultados de cálculo mental. Se los debía a mi capacidad de... [Leer más]</w:t>
      </w:r>
    </w:p>
    <w:p>
      <w:r>
        <w:rPr>
          <w:b/>
          <w:color w:val="FF0000"/>
        </w:rPr>
        <w:t xml:space="preserve">id 163</w:t>
      </w:r>
    </w:p>
    <w:p>
      <w:r>
        <w:rPr>
          <w:b w:val="0"/>
        </w:rPr>
        <w:t xml:space="preserve">Te propongo aquí un tutorial para crear un macarrón en pasta fimo como este. Verás que es muy sencillo, casi lo creerás, parecen reales... En primer lugar, elegiremos el color del futuro macarrón. Aquí elegí un verde claro, así que mezclé el verde y el blanco. A continuación, separamos la masa en dos bolas del mismo tamaño, y la aplanamos para obtener esta forma de abajo. No te preocupes si la parte superior de la masa está llena de huellas dactilares... ya nos ocuparemos de eso más adelante. Ahora nos ocuparemos del cuellito, ese que hace que este bizcocho sea un verdadero macarrón y que es tan difícil de conseguir al hornear. Basta con colocar la cáscara sobre la hoja de un cuchillo y, con una aguja, pinchar y rasgar todo el contorno. El resultado es el siguiente: una vez hechas las dos conchas, se prepara el ganache del color deseado en forma de bola y se aplana hasta que tenga el mismo diámetro que la concha. A continuación, se apilan las dos cáscaras sobre el ganache y ya se pueden eliminar las huellas que quedan en el macarrón. Utilizo un envoltorio de plástico para alimentos en el que coloco mi macarrón y aliso la superficie con el dedo sobre el plástico, así consigo una cáscara lisa y también puedo rectificar ligeramente la forma general de mi macarrón. Si te ha gustado mi tuto, ¡déjame una nota!</w:t>
      </w:r>
    </w:p>
    <w:p>
      <w:r>
        <w:rPr>
          <w:b/>
          <w:color w:val="FF0000"/>
        </w:rPr>
        <w:t xml:space="preserve">id 164</w:t>
      </w:r>
    </w:p>
    <w:p>
      <w:r>
        <w:rPr>
          <w:b w:val="0"/>
        </w:rPr>
        <w:t xml:space="preserve">Casi todos hemos vivido en la arquitectura de Paul Andreu. El hombre de las terminales aéreas también publica historias. No es sólo un arquitecto que escribe. Es escritor. Tras haber construido edificios notables en muchas partes del mundo, vuelve a la pequeña escala del hogar para recoger sus pensamientos arquitectónicos y sus recuerdos de la infancia. Lejos de la ola de autoficción en la que los autores se cuentan la barriga para curarse, relata con mesura una vida sencilla, lejos del jet lag del gran arquitecto viajero que es. Evoca la geometría tan particular que el uso y la emoción crean en su mezcla y evolución, esta geometría subjetiva donde las formas se expanden y se comprimen con el tiempo. El arquitecto, nostálgico, plantea cuestiones que creíamos resueltas para siempre. "¿Por qué en los edificios actuales se han eliminado los pasillos, las puertas se han reducido al mínimo, las habitaciones se han reducido al tamaño de las camas? ¿Por qué? Es cierto que la apertura de una puerta puede alterar el espacio. Paul Andreu nos hace disfrutar del estado de su alma y del estado de sus lugares: los territorios nunca explorados por los sueños, abandonados al benéfico olvido, a la dulzura de lo que desaparece bajo el polvo y el vacío del tiempo. Las discusiones y charlas, las heridas en las escenas de gritos, el abuelo al que hacen subir sentado en una silla después de sentirse mal y que vuelve a bajar, con las piernas por delante, tumbado en una caja de madera recién atornillada y sellada. Incluso cuando nos cuenta un gran secreto -un secreto de familia, por supuesto- que podría ser explosivo en otro lugar, es tan modesto como una niña. Sólo saca una lección: "la diferencia es una oportunidad, una carga, un deber quizás, al menos hacia uno mismo".</w:t>
      </w:r>
    </w:p>
    <w:p>
      <w:r>
        <w:rPr>
          <w:b/>
          <w:color w:val="FF0000"/>
        </w:rPr>
        <w:t xml:space="preserve">id 165</w:t>
      </w:r>
    </w:p>
    <w:p>
      <w:r>
        <w:rPr>
          <w:b w:val="0"/>
        </w:rPr>
        <w:t xml:space="preserve">Perseguir un objetivo requiere tiempo, energía y motivación. Y sabes que el tiempo, la energía y la motivación son recursos escasos y preciosos. Artículo invitado: escrito por Simon CAVÉ del blog Everlaab Perseguir un objetivo, y sobre todo conseguirlo... ¡es todo un arte! Porque para completar un proyecto, a menudo hay que hacer esfuerzos durante varios meses o incluso varios años. Por tanto, le interesa asegurarse de que el objetivo que persigue es el correcto. Y que los esfuerzos regulares que realices se inviertan de la mejor manera posible. Así que aquí tienes 4 cosas que debes hacer antes de embarcarte en un proyecto importante. Estas 4 cosas evitarán que pases semanas o incluso meses trabajando en el objetivo equivocado y te permitirán dirigir todas tus acciones diarias de forma más eficaz. No se pierda el próximo artículo. Suscríbase al boletín de noticias GRATUITO y reciba 2 regalos de bienvenida, haciendo clic aquí. 1 - Lo primero que hay que hacer: definir un objetivo concreto Digamos que te digo: "Quedamos mañana en Roma". Si sólo tiene esta información, hay muy pocas posibilidades de que nos encontremos. En primer lugar, porque no te he dicho en qué lugar de Roma, y en segundo lugar porque no te he dicho a qué hora. Para que nos encontremos, tendría que ser más preciso, más ESPECÍFICO. Cuando nos fijamos un objetivo (sea cual sea), debemos asegurarnos de que es específico. Es decir, debe darnos toda la información que necesitamos para conseguirlo. Y para ello, debemos hacer que nuestros objetivos sean SMART. SMART es un acrónimo de Specific (específico), Measurable (medible), Achievable (alcanzable), Realistic (realista) y Time-bound (limitado). Por ejemplo: "Correré una media maratón en 3 meses" es un objetivo SMART. - Es Específico, sabemos lo que es, no hay ambigüedad aquí - Es Medible, podemos calcular fácilmente, una media maratón son 21 km - El objetivo es Ambicioso, porque correr 21 km requiere entrenamiento, especialmente si no eres muy atlético. - Es realista, correr 21 km a tu ritmo después de 3 meses de entrenamiento es factible. - Su objetivo está definido temporalmente, en los próximos 3 meses. Cuando nuestros objetivos tienen estas características, somos capaces de dirigir mejor nuestras acciones para alcanzarlos. Si quieres saber más sobre el método SMART, he escrito un artículo completo sobre el tema. Sólo tiene que hacer clic en el siguiente enlace: Cómo establecer objetivos SMART (+21 ejemplos concretos) 2 - Segunda cosa que hay que hacer: Definir las condiciones para abandonar Cuando perseguimos un objetivo, a veces tenemos ganas de abandonar. En algunos casos, renunciar es algo bueno, en otros, es una mala elección. Entonces, ¿cómo saber cuándo hay que dejarlo? Pues bien, cuando fijas tu objetivo, es importante definir las condiciones en las que te permites abandonar. Es decir, antes de empezar a trabajar en su objetivo, debe enumerar todas las razones aceptables para abandonar. Por ejemplo, si se fija como objetivo correr una media maratón, puede definir que abandonará este proyecto si, y sólo si, se cumplen una o varias de las siguientes condiciones: - Estás poniendo en riesgo tu salud (opinión médica negativa), - Perseguir este objetivo no te produce ningún placer, - La única razón por la que lo haces es principalmente para impresionar a la galería, Cualquier deseo de abandonar que quede fuera de estas 3 condiciones no es válido. Así que cuando sientas el impulso de abandonar, sólo tienes que consultar tu lista para saber qué hacer. Así que cuando defina su</w:t>
      </w:r>
    </w:p>
    <w:p>
      <w:r>
        <w:rPr>
          <w:b/>
          <w:color w:val="FF0000"/>
        </w:rPr>
        <w:t xml:space="preserve">id 166</w:t>
      </w:r>
    </w:p>
    <w:p>
      <w:r>
        <w:rPr>
          <w:b w:val="0"/>
        </w:rPr>
        <w:t xml:space="preserve">16/07/2013 UNICEF: A pesar de los problemas financieros, continúan los esfuerzos en favor de los niños más vulnerables En un informe publicado el martes, el Fondo de las Naciones Unidas para la Infancia (UNICEF) afirma que, a pesar de los problemas financieros en gran parte del mundo y de las complejas situaciones de emergencia que afectaron a los niños en casi 80 países en 2012, el año pasado se siguieron haciendo progresos en todo el mundo para millones de niños. Entre los principales logros, la agencia de la ONU destacó el uso de un sistema de registro de nacimientos mediante SMS en Nigeria y Uganda. Anteriormente, las bajas tasas de registro de nacimientos a menudo dejaban a los niños sin poder asistir a la escuela y expuestos a muchos riesgos, incluido el tráfico de personas. Del mismo modo, en Zambia, para diagnosticar y tratar rápidamente a los bebés infectados por el VIH, UNICEF apoya el programa RapidSMS. Desde su fase piloto en 2010, el programa ha transmitido más de 10.000 resultados de pruebas desde laboratorios situados en dos lugares principales a más de 260 clínicas, la mayoría de ellas en zonas rurales, reduciendo los tiempos de diagnóstico de 44 a 26 días. En colaboración con otros organismos de las Naciones Unidas, UNICEF ha puesto en marcha varias iniciativas innovadoras, como la creación en marzo de 2012, junto con el Fondo de Población de las Naciones Unidas (UNFPA), de la Comisión de las Naciones Unidas sobre Productos Básicos que Salvan Vidas, para mejorar el acceso a intervenciones sanitarias eficaces y de bajo coste para los niños menores de cinco años y las mujeres en edad fértil. La agencia también ayudó a proporcionar educación continua a casi 80.000 niños afectados por el conflicto, apoyó la vacunación de más de 1,4 millones de niños contra el sarampión y proporcionó apoyo psicosocial a unos 47.000 niños. A pesar de un entorno de financiación dificultado por las preocupaciones financieras mundiales, las contribuciones en efectivo aumentaron un 8% con respecto al año anterior, lo que demuestra "la confianza de los donantes en la capacidad de UNICEF para aprovechar su experiencia, sus conocimientos técnicos, sus amplias asociaciones y su presencia mundial para salvar y mejorar las vidas de los niños".</w:t>
      </w:r>
    </w:p>
    <w:p>
      <w:r>
        <w:rPr>
          <w:b/>
          <w:color w:val="FF0000"/>
        </w:rPr>
        <w:t xml:space="preserve">id 167</w:t>
      </w:r>
    </w:p>
    <w:p>
      <w:r>
        <w:rPr>
          <w:b w:val="0"/>
        </w:rPr>
        <w:t xml:space="preserve">2019 : El club celebra su 60º aniversario. ¡A principios de abril de 2019, el club tuvo el placer de reunir a sus antiguos y actuales socios en un ambiente festivo y familiar para celebrar sus 60 años de existencia! Más de 130 personas de todas las generaciones disfrutaron de una tarde de entretenimiento en torno a un bufé de estilo campestre y una máquina de tirar cerveza a la que rendimos homenaje. Tras los discursos de la presidenta Anne, y de los ex presidentes Matthieu, Christian, Daniel, e incluso de Christophe por vídeo, un test puso a prueba los conocimientos de los participantes sobre las pequeñas historias y tradiciones del club: ¿cuántos presidentes ha contado el club? ¿cuál fue la primera piscina utilizada por el club? A continuación, tuvo lugar una ceremonia de entrega de la Palma de Oro para premiar a las personas que mantienen el club en funcionamiento cada día: la tradicional categoría de "mejor bañador" estaba junto a las de "el accidente más estúpido" o "su reputación les precede"... Un gran momento de placer para los premiados, los nominados y los ganadores. A lo largo de la velada, los participantes, que habían acudido con sus familias, pudieron aprovechar un espacio para las fotos de recuerdo y los intercambios entre submarinistas, apneístas y handisub. Al final de la velada, el champán de un antiguo socio del club y una preciosa tarta de cumpleaños con el visual creado por Thierry para esta celebración hicieron las delicias de grandes y pequeños. Todos se fueron con una sonrisa en la cara, felices de pertenecer a este club de amigos, amantes y entusiastas. El club se construye y se renueva cada día con cada uno de sus miembros, ¡sintamos orgullo y mantengamos vivo este espíritu federativo! Próxima cita: el viaje del 60 aniversario a Egipto a finales de septiembre de 2019</w:t>
      </w:r>
    </w:p>
    <w:p>
      <w:r>
        <w:rPr>
          <w:b/>
          <w:color w:val="FF0000"/>
        </w:rPr>
        <w:t xml:space="preserve">id 168</w:t>
      </w:r>
    </w:p>
    <w:p>
      <w:r>
        <w:rPr>
          <w:b w:val="0"/>
        </w:rPr>
        <w:t xml:space="preserve">Trípoli, 13 de julio de 2020 (Lana)- El Ministro de Asuntos Exteriores del Gobierno de Consenso Nacional, Sr. Mohamed Attaher Siala, habló ayer por teléfono con el Ministro de Asuntos Exteriores italiano, Sr. Luigi De Maio. Según la Administración de Información Exterior del Gobierno de Consenso Nacional, la conversación telefónica se centró en la revisión de los últimos acontecimientos de la situación en Libia a todos los niveles militares y políticos. Además, las dos partes discutieron las formas de coordinación entre los dos países en relación con la cuestión de la inmigración irregular y las medidas adoptadas por el Gobierno de consenso, incluida la instalación de un centro de control del flujo de inmigrantes entre Libia y Malta, así como los mecanismos seguidos por el Gobierno libio en este sentido y también se discutió la contribución de Italia y su cooperación con las autoridades libias en este ámbito.</w:t>
      </w:r>
    </w:p>
    <w:p>
      <w:r>
        <w:rPr>
          <w:b/>
          <w:color w:val="FF0000"/>
        </w:rPr>
        <w:t xml:space="preserve">id 169</w:t>
      </w:r>
    </w:p>
    <w:p>
      <w:r>
        <w:rPr>
          <w:b w:val="0"/>
        </w:rPr>
        <w:t xml:space="preserve">Los mejores bares frikis ¡La Paris Games Week vuelve a finales de octubre! Prepárate para sumergirte en el mundo de los videojuegos durante este evento que lleva 10 años reuniendo a muchos aficionados a la cultura pop. Para la ocasión, Hoodspot ha preparado una pequeña lista de bares frikis en los que puedes tomar una copa mientras te diviertes.</w:t>
      </w:r>
    </w:p>
    <w:p>
      <w:r>
        <w:rPr>
          <w:b/>
          <w:color w:val="FF0000"/>
        </w:rPr>
        <w:t xml:space="preserve">id 170</w:t>
      </w:r>
    </w:p>
    <w:p>
      <w:r>
        <w:rPr>
          <w:b w:val="0"/>
        </w:rPr>
        <w:t xml:space="preserve">El Casino du Liban, una de las mayores empresas del país y el mayor casino de la región, obtuvo entre 27 y 30 millones de dólares de beneficios en 2005, según su presidente, Elie Ghorayeb. Esta cifra supone un aumento de cien mil dólares respecto a 2004, añade. Una hazaña en el difícil contexto político del año pasado, aunque siga estando lejos del crecimiento del 10% de los años anteriores. Es cierto que el Sr. Ghorayeb dice haber notado un "claro descenso de los clientes sirios, que, junto con los jordanos, suelen representar la mitad de la clientela extranjera", pero esto no ha afectado a la actividad, porque los demás han sido fieles, especialmente los libaneses, que representan casi el 60% de los visitantes. Y como prueba, según él, las 600 plazas de la sala de fiestas estaban, este año de nuevo, totalmente ocupadas para la noche del 31 de enero. El Sr. Ghorayeb va más allá al afirmar que los beneficios del periodo festivo aumentaron casi un 15% en comparación con el mismo periodo del año pasado. En cuanto a la facturación del casino, Ghorayeb dice que ronda los 200-250.000 dólares por noche, o sea, 110 millones de dólares al año, de los cuales 90 millones proceden del juego y entre 10 y 15 millones de las actividades auxiliares, como la restauración y el entretenimiento. El 52% restante del capital está en manos de la empresa libanesa Intra. Este último incluye el gobierno kuwaití, 35%, el Banco Central, 35%, el Ministerio de Finanzas, 10%, Qatar, 10%, y accionistas libaneses. En el Casino, el Estado desempeña un triple papel. En primer lugar, como recaudador de impuestos. Según su presidente, el Casino ha pagado 100 millones de dólares en impuestos en los últimos seis años. Luego, como accionista, recibe una parte de los dividendos. Por último, "una parte de los ingresos, 35 millones de dólares al año, se devuelve al Estado", dice el Sr. Ghorayeb. De hecho, a cambio del monopolio concedido por el Estado al Casino du Liban, el Ministerio de Finanzas se queda con el 30% de los ingresos del Casino, una cuota que aumenta cada diez años y que debería alcanzar el 40% a finales de 2006, según el contrato firmado entre ambas partes en 1996. Pero en este punto, el Sr. Ghorayeb ha estado en conflicto con el ministerio durante años. El presidente del casino cree que las máquinas tragaperras, especialmente el video póker, no están cubiertas por el acuerdo, ya que el casino no tiene derechos exclusivos para operar estas máquinas. Por ello, presentó una reclamación ante el Consejo de Estado, pero éste la rechazó en tres ocasiones. Aunque otros establecimientos libaneses disponen de máquinas tragaperras, éstas están sujetas a condiciones restrictivas (horarios, ganancias máximas, etc.) que no se imponen en el Casino. Pero el Casino sigue siendo reacio a pagar las sumas adeudadas, que ascendían a más de 66.000 millones de libras libanesas, es decir, casi 44 millones de dólares en 2005, según el Ministerio de Finanzas. En total, el Estado reclama más de 340.000 millones de libras libanesas, más de 226 millones de dólares, acumulados en los últimos nueve años. Y eso sin contar con la indemnización por demora que, según el contrato, asciende al 1% diario. Pero el Estado ha hecho la vista gorda durante mucho tiempo a estas sumas, "y de repente empezó a pedírmelas", dice Ghorayeb. Por ello, una fuente cercana al caso cree que el Ministerio estaría dispuesto a negociar las sanciones si el Casino se limitara a devolver las cantidades adeudadas. Por otro lado, el Casino sí pagó 15 millones de dólares de penalización por no construir un hotel como se estipulaba en el contrato. Esta fue una condición impuesta por el Estado para desarrollar el turismo en la región. Según el Sr. Ghorayeb, "problemas legales" le impidieron hacerlo. Según fuentes fiables, la proximidad de varios hoteles en la región es el origen de este fracaso. En cuanto a las acusaciones sobre la presencia de un</w:t>
      </w:r>
    </w:p>
    <w:p>
      <w:r>
        <w:rPr>
          <w:b/>
          <w:color w:val="FF0000"/>
        </w:rPr>
        <w:t xml:space="preserve">id 171</w:t>
      </w:r>
    </w:p>
    <w:p>
      <w:r>
        <w:rPr>
          <w:b w:val="0"/>
        </w:rPr>
        <w:t xml:space="preserve">Groninga (provincia) Groninga (en neerlandés: Groningen, Grönnen) es una provincia del noreste de los Países Bajos. Limita con las provincias holandesas de Frisia al oeste y Drenthe al sur, con la costa del Mar del Norte y con el estado alemán de Baja Sajonia al este, cuyo dialecto local es muy similar al de Groninga. La principal ciudad y capital de la provincia es Groningen. Contenido - 1 Geografía - 2 Historia - 3 Municipios - 4 Demografía - 5 Personalidades - 6 Notas y referencias Geografía[editar] La provincia cuenta con la isla Rottumerplaat, el punto más septentrional de los Países Bajos. Groninga ha sido durante mucho tiempo una provincia minera de turba, que vivía de la agricultura y la ganadería, así como de los recursos de los pequeños ríos y el mar de sus costas, y sigue teniendo una economía principalmente agrícola, pero también fluvial y marina (acuicultura); también tiene importantes reservas de gas natural. El mayor empleador de la región es actualmente la Universidad de Groninga (Rijksuniversiteit Groningen), con más de 5.300 empleados y 27.000 estudiantes. Historia[editar] Conocida como Stad en Land, la provincia incluía los Ommelanden y la ciudad de Groninga tras la reconquista holandesa a los españoles en la Guerra de los Ochenta Años. Municipios[editar ] - Appingedam - Delfzijl - Groningen (Groningen) - Het Hogeland - Loppersum - Midden-Groningen (Midden-Groningen) - Oldambt - Pekela - Stadskanaal - Veendam - Westerkwartier - Westerwolde Demografía[editar ] (a 31 dic.) Personalidades[editar] Algunas personalidades son de allí, como Wim Duisenberg, ex presidente del Banco Central Europeo, el navegante Abel Tasman, que descubrió Tasmania o Heike Kamerlingh Onnes, física y ganadora del Premio Nobel de Física en 1913. Notas y referencias[editar] - "Population dynamics; birth, death and migration per region", en CBS StatLine, (consultado el 13 de julio de 2017).</w:t>
      </w:r>
    </w:p>
    <w:p>
      <w:r>
        <w:rPr>
          <w:b/>
          <w:color w:val="FF0000"/>
        </w:rPr>
        <w:t xml:space="preserve">id 172</w:t>
      </w:r>
    </w:p>
    <w:p>
      <w:r>
        <w:rPr>
          <w:b w:val="0"/>
        </w:rPr>
        <w:t xml:space="preserve">Tengo un athlon 2500+ barton no overclockeado, 2*256 mo DDR pc3200, placa base msi nforce 2 Delta, y una geforce 2 titanium 64 mo ddr. pero sólo estoy haciendo 5000 a 3d marca 2001...y he visto que Le-Dieu-Hadès que tiene un Athlon Xp 1800+/CM:Via KT133/686B/GeForce 4MX440/256Mo DDR/60GO de DD está haciendo más que yo (5101). ¿Cómo puede ser esto? ¿Tarjeta gráfica insuficiente? ¿Necesitas hacer overclocking?</w:t>
      </w:r>
    </w:p>
    <w:p>
      <w:r>
        <w:rPr>
          <w:b/>
          <w:color w:val="FF0000"/>
        </w:rPr>
        <w:t xml:space="preserve">id 173</w:t>
      </w:r>
    </w:p>
    <w:p>
      <w:r>
        <w:rPr>
          <w:b w:val="0"/>
        </w:rPr>
        <w:t xml:space="preserve">Noticias de Namur. Para los observadores que lean mi perfil, aquí estoy, propietario de un Lexus NX. Que conste que buscaba un cambio pero no tenía prisa. El CHr funcionaba bien pero mi novia no soportaba el ruido del motor y los CV. Por casualidad veo una NX de segunda mano en mi concesión..... Una llamada telefónica..... "*¿Sabes cómo ponerme placas para lessayer?*".... Y aquí estoy para una tarde..... Una prueba de conducción concluyente, una hoja de pedido y a la semana siguiente, soy el propietario. Para el vehículo: Un coche usado de marzo de 2015, 78000 kms, interior de cuero y e-four.... Daños en el parachoques trasero (un cliente quiso hacer el lessayer antes que yo, y a pesar del pitido y la cámara se las arregló para coger un poste en marcha atrás . Coche reparado perfectamente, además de un pulido completo de la carrocería para reducir las pequeñas marcas de 78000 kms de desgaste. Y 4 neumáticos de invierno nuevos. En primavera compraré 4 llantas de aluminio y neumáticos de verano. Conducción: Me encanta. Gran confort, espacio, gran maletero con un gigantesco bajo maletero. El coche es flexible, silencioso, todo lo que me gusta en un coche hoy en día. Y cuando empujas, los caballos están ahí. Consumo: 2 depósitos llenos..... 8,5 y 8,9 (con neumáticos de invierno).... bastante soportable para mí, teniendo en cuenta el placer de conducir. Veremos en el futuro.... Yo amaba mis Subarus, pero debo decir que este NX me da muchas alegrías.... No tengo todas las opciones que me gustaría, pero hay muchas más importantes.... Más adelante</w:t>
      </w:r>
    </w:p>
    <w:p>
      <w:r>
        <w:rPr>
          <w:b/>
          <w:color w:val="FF0000"/>
        </w:rPr>
        <w:t xml:space="preserve">id 174</w:t>
      </w:r>
    </w:p>
    <w:p>
      <w:r>
        <w:rPr>
          <w:b w:val="0"/>
        </w:rPr>
        <w:t xml:space="preserve">La Bastide-l'Evêque : Bernard Feldis, luz de plata Bernard Feldis y su esposa viven en La Bastide-l'Evêque desde hace 4 años. Nacido en Corrèze, este profesor jubilado pasó más de treinta años en Roubaix antes de disfrutar de la campiña del Aveyron. Su pasión por la fotografía se descubrió gracias a una exposición en un viejo granero en agosto en Le Bas Ségala. Fue durante sus años de instituto cuando Bernard aprendió los fundamentos de la fotografía, a través del club fotográfico. Desde los 16 años estaba inmerso en los procesadores de plata. Más tarde, su encuentro con un amigo fotógrafo será un gran marcador para su carrera artística. A lo largo de su vida profesional, Bernard entrelaza trabajo y pasión organizando talleres con sus alumnos y proyectos que combinan danza, fotografía y escritura. Fue el artífice de la creación de asociaciones de vecinos que acogían a fotógrafos, autores y creadores, y de la creación de residencias de artistas con cursos dirigidos por profesionales. Gracias a esta red, en la que invierte el 100%, multiplica los encuentros y trata de mantener el olfato en la práctica fotográfica en una época en la que todavía no existe la tecnología digital. Poco a poco, el fotógrafo quiso volver a centrarse en su pasión y decidió aligerar sus días (y noches) dejando la asociación. A continuación, volvió a ponerse detrás del objetivo. Tras un año de formación en fotografía en color, su preferencia era la fotografía en blanco y negro, su campo favorito. También se inspira en la escritura, sobre todo en la poesía japonesa, el haiku, donde "encuentra similitudes con la fotografía: en una foto (1/125 de segundo) o con tres o cuatro palabras de un haiku, se dice un mensaje importante". Cuando se le pregunta qué tema le gusta fotografiar, el artista responde sin la menor duda: ¡todo! Desde el rocío de la mañana sobre un pétalo hasta una puerta vieja, desde el campesino de rasgos marcados hasta la nadadora en su elemento, todo es objeto de reflexión y de captura del momento. "Todo, pase lo que pase, tiene que ser una aventura, un encuentro, ¡y es lo mismo con el rocío que con una persona! Una buena imagen está a un paso de lo que representa". Siempre hay un elemento de dualidad y paradoja en su pensamiento: "¿Qué es el negro sin el blanco? ¿El bien sin el mal? Captar el tema tal y como es, la sombra y la luz". ¿Su grado de satisfacción? "Cuando el tiempo pasa sobre una foto, y estoy satisfecho con ella incluso después de 5 años, ¡entonces soy feliz! Lo ideal es esperar 6 meses antes de revelar las películas. Intento que cada imagen sea buena, y trabajo en el montaje de mis fotos. Y con el tiempo, ni el color ni el B/N ni los formatos me detienen". Adepto a viajar al otro lado del mundo, a Bernard también le gusta trabajar mejor fuera de su zona de confort y se trae muchas fotos del extranjero, trozos de la vida de desconocidos, que le han conmovido. Si a veces es complicado encontrar modelos que tengan "cara", Bernard, por su parte, trabaja por sentimiento. Espontáneo o reflexivo, como él, a veces pide a los desconocidos que posen. Buscará la belleza fuera de lo común, lejos de la estética convencional, y acentuará las arrugas o los detalles inusuales. Una sesión de fotos es para él un intercambio, en el que modelo y fotógrafo se ofrecen mutuamente una emoción. Un momento para compartir, aunque sea rápido. Pasión por la película De una docena de cámaras, sólo tres son digitales. El "formato medio", el 24:36, las cámaras acuáticas o subacuáticas y otras se utilizan habitualmente.</w:t>
      </w:r>
    </w:p>
    <w:p>
      <w:r>
        <w:rPr>
          <w:b/>
          <w:color w:val="FF0000"/>
        </w:rPr>
        <w:t xml:space="preserve">id 175</w:t>
      </w:r>
    </w:p>
    <w:p>
      <w:r>
        <w:rPr>
          <w:b w:val="0"/>
        </w:rPr>
        <w:t xml:space="preserve">Julian Cheung Chilam (pinyin: Zhāng Zhìlín) 张智霖, nacido el 27 de agosto de 1971 en Hong Kong, es un actor y cantante hongkonés. Emigró a Australia después de que sus padres se divorciaran cuando tenía quince años, y desde entonces es ciudadano australiano. Antes de su carrera[editar] Nacido en Hong Kong, Cheung pasó la mayor parte de su juventud en escuelas para chicos. Tras el primer divorcio de sus padres, siguió a su padre a Australia y también estudió allí. Desde muy joven, Chilam ya era bueno cantando y era un buen actor, así que su padre tuvo la idea de enviarlo a la escuela de teatro. Permaneció en Oceanía durante cuatro años, y hacia el final de su 19º año, ahí es donde su carrera despegó, y encantó a millones de personas. Si hoy es una celebridad, es por su estancia en Sydney; apenas conocía a nadie, así que cantaba. Estaba todo el día frente al bar de karaoke, y con una canción de Jacky Cheung se presentó a toda una serie de concursos. Así es como más tarde conocería a Tony, su primer representante. Principios de la carrera[editar] A los 19 años, cuando regresó a su tierra natal para visitar a su primo, Cheung conoció a quien se convertiría en su primer representante: Tony. Tony quedó muy impresionado con el talento de Chilam, por lo que inmediatamente comenzó a entrenarlo. Entonces grabó su primera canción, "Modern Love Story", un dúo con el músico hongkonés Maple Hui. Esta canción fue lanzada por la compañía Fitto en 1991, cuando Chilam tenía 20 años, y estuvo en la lista de ventas de la IFPI durante 11 semanas. Julian Cheung es el artista que más copias ha vendido en la historia para un primer lanzamiento. De hecho, todavía hoy ostenta el récord de nuevos artistas que llegan a la IFPI. Ese mismo año, gracias a su aspecto tan joven, fresco, encantador y apuesto, también tuvo la suerte de firmar un contrato con la TVB para protagonizar su serie de televisión Pico de pasión, que llegó a las pantallas en 1992. Al año siguiente rodó su primera película, La tragedia del guerrero. Sin embargo, no fue hasta 1994 cuando su popularidad alcanzó su punto máximo, tras su papel protagonista como Guo Jing en la serie wuxia de 35 capítulos basada en las novelas La leyenda de los héroes del cóndor. A partir de 1994, se convirtió en el actor favorito de la gente. Por si fuera poco, en 1996 consiguió uno de los papeles principales en Cold Blood Warm Heart con actores muy famosos; Gallen Lo, Adam Cheng, Jessica Hsuan, etc. Este joven prometedor recibió muchas críticas positivas, y ahora es uno de los actores más importantes del entretenimiento de Hong Kong. 3 series después, fue nombrado "Pareja favorita del año" con Charmaine Sheh y "Mejor canción de apertura" por su drama Return of the Cuckoo. En 2003, ChiLam ganó el premio al "Actor favorito de los espectadores" por su papel en "Take my word for it", que protagonizó junto al famoso Bobby Au Yeung. Dos años más tarde, volvió con Charmaine Sheh en la TVB y ganó con ella el premio a la "Pareja favorita en pantalla" en 2005 para la Astro Gala de Malasia. Incluso hoy, a pesar de que fue muy popular a finales de los 90 y principios de los 2000, es conocido en todo el mundo, y sus fans le persiguen allá donde va. Al fin y al cabo, cuando eres tan guapo como él, cantas como un ángel y actúas de forma excelente, ¡no es de extrañar que te quieran!</w:t>
      </w:r>
    </w:p>
    <w:p>
      <w:r>
        <w:rPr>
          <w:b/>
          <w:color w:val="FF0000"/>
        </w:rPr>
        <w:t xml:space="preserve">id 176</w:t>
      </w:r>
    </w:p>
    <w:p>
      <w:r>
        <w:rPr>
          <w:b w:val="0"/>
        </w:rPr>
        <w:t xml:space="preserve">14,95 € al mes No se ha seleccionado ninguna forma de pago por defecto. La historia de un corazón de mujer - Por: Amélie Nothomb - Narrado por: Françoise Gillard - Duración: 2 horas y 47 minutos - Sin acortar Françoise Gillard - Duración: 2 horas y 47 minutos - Unabridged Marie tiene todos los dones del mundo, pero tiene una maldición: es celosa. Esta es la vigésimo sexta novela de Amélie Nothomb, que nos cuenta la gran novela de los celos. "Uno aprende verdades tan fuertes sólo teniendo sed, experimentando el amor y muriendo: tres actividades que requieren un cuerpo. Con su inimitable pluma, Amélie Nothomb da voz y cuerpo a Jesucristo, unas horas antes de la crucifixión. Nos hace conocer a un Cristo tan humano y encarnado, que sube con resignación a la cima del Gólgota. No hay reto literario que pueda detener la poderosa y deslumbrante imaginación de Amélie Nothomb, y aquí entrega uno de sus textos más íntimos. Stupeur et tremblements - Por: Amélie Nothomb - Narrado por: Françoise Gillard - Length: 3 hrs and 6 mins - Unabridged "El señor Haneda era el superior del señor Omochi, que era el superior del señor Saito, que era el superior de la señorita Mori, que era mi superior. Y yo no era el superior de nadie. Podrías decir las cosas de otra manera. Estaba a las órdenes de la Srta. Mori, que estaba a las órdenes del Sr. Saito, y así sucesivamente, con la precisión de que las órdenes podían, aguas abajo, saltar la escala jerárquica. Así que, en la empresa Yumimoto, estaba a las órdenes de todos". "A primera vista me pareció tan joven que la tomé por un chico de quince años". Una historia de amistad, un sabroso y desconcertante juego de espejos... Claire Tefnin presta toda su inteligencia a este guiño, entre el humor, el suspense y el sutil análisis de los sentimientos, al famoso cuento de Charles Perrault. Después de haber revisado "Barba Azul", he aquí "Riquet à la houppe". En el papel de la Bella, Trémière (como la rosa), criada por su abuela. Esta Venus sólo sabe sumergirse en la contemplación de la extraordinaria belleza del mundo, lo que lleva a los demás a considerarla estúpida. Por el contrario, Déodat, nuestro Riquet moderno, es muy inteligente pero tan feo que resulta indescriptible. Martirizado, excluido, Déodat sólo ama a los pájaros, cuya indiferencia hacia los humanos admira. Este libro es el primero de una serie de libros que se publicarán en Estados Unidos: Françoise Gillard - Duración: 2 horas y 47 minutos - Unabridged Marie tiene todos los dones del mundo, pero está afectada por una maldición: es celosa. Esta es la vigésimo sexta novela de Amélie Nothomb, que nos cuenta la gran novela de los celos. "Uno aprende verdades tan fuertes sólo teniendo sed, experimentando el amor y muriendo: tres actividades que requieren un cuerpo. Con su inimitable pluma, Amélie Nothomb da voz y cuerpo a Jesucristo, unas horas antes de la crucifixión. Nos hace conocer a un Cristo tan humano y encarnado, que sube con resignación a la cima del Gólgota. No hay reto literario que pueda detener la poderosa y deslumbrante imaginación de Amélie Nothomb, y aquí entrega uno de sus textos más íntimos. Stupeur et tremblements - Por: Amélie Nothomb - Narrado por: Françoise Gillard - Length: 3 hrs and 6 mins - Unabridged "El Sr. Haneda era el superior del Sr. Omochi, que era el superior del Sr. Saito, que era el</w:t>
      </w:r>
    </w:p>
    <w:p>
      <w:r>
        <w:rPr>
          <w:b/>
          <w:color w:val="FF0000"/>
        </w:rPr>
        <w:t xml:space="preserve">id 177</w:t>
      </w:r>
    </w:p>
    <w:p>
      <w:r>
        <w:rPr>
          <w:b w:val="0"/>
        </w:rPr>
        <w:t xml:space="preserve">Ad blocker detected : Los ingresos por publicidad contribuyen al 80% de la financiación de la asociación sin ánimo de lucro. Por favor, ayúdanos desactivando tu bloqueador de anuncios. - byDreaky - Tema:Mi primer acuario de 80L no puedo saber si son de nuevo crecimiento o no. No puedo decir si son de nuevo crecimiento o no, pero dado su tamaño, diría que sí. No estoy seguro de si son brotes nuevos o no, pero yo diría que sí. Después de investigar un poco en la red, parece que es el comportamiento normal cuando la planta está creciendo y va bien. Es bastante extraño, pero mucha gente dice que es... - byDreaky - Topic:Mi primer acuario de 80L Hola a todos, Hoy me acabo de dar cuenta de que mi helecho de java (versión mini) tiene la punta de algunas hojas transparentes. He estado mirando mi tanque todos los días y es bastante preocupante ya que se supone que es una planta bastante "fácil" y robusta. Todos los... - byDreaky - Topic:Mi primer acuario de 80L ¡Hoy, nuevas llegadas a mi tanque! Pero no los que esperaba. Dejaré que lo "admiren" en fotos: https://nsa40.casimages.com/img/2021/01/18/mini_210118084638123950.jpg https://nsa40.casimages.com/img/2021/01/18/mini_210118084638489898.jpg Son bastante pequeños (ver la foto de la caja). - byDreaky - byDreaky - Tema:Mi primer acuario de 80L Wow :o Su tanque es hermoso. Lo voy a utilizar para mi próximo acuario, pero no lo voy a copiar. Por supuesto que no lo voy a copiar, sólo tomaré algunas ideas :lol: Sólo pensaba que durante el ciclo del nitrógeno no se debía cambiar el agua :? Voy a tomar algunas ideas de ti... - byDreaky - Topic:Mi primer acuario de 80L ¡Esto es! Estoy (por fin) en la pendiente ascendente del pico de nitritos. Hasta ahora estaba literalmente a CERO nitritos (al entrar en el día 12 del ciclo) y mis plantas están empezando a ponerse blancas (señal de falta de nitrógeno aparentemente). Estaba empezando a preocuparme... https://nsa40.casi... - byDreaky - Topic:Mi primer acuario de 80L ¡Tu tanque está súper limpio después de 48h! Tengo los mismos gránulos y funcionan. El problema es que deja más suciedad. Nunca se come a través de, a menos que usted tiene una gran población. Me encantan los oto pero los míos están todos muertos, los encontré muy frágiles... - byDreaky - Topic:Mi primer acuario de 80L Ese es el problema, los Otocinclus son estrictamente vegetarianos y los pellets de fondo para Corydoras y Loricaridae son a base de carne, por lo que no los comen. Puedes darles rodajas de calabacines, pepinos, hojas de lechuga, espinacas, etc. del sector agrícola. - parDreaky Con las plantas rojas necesitas una buena iluminación, si dices que la tuya es limitada, seguramente tendrás que cambiarla :) Sí, eso creo. Aquí puedes ver dos fotos: las plantas (con la roja en el centro claramente roja) justo antes de instalarse, y la misma planta en agua 3 días después (a la izquierda ... - parDreaky Para tu Co2, ya puedes bajar el número de burbujas y ver cuando vuelve a ser azul y adaptar tu difusión en consecuencia. ¿Cuánto tiempo tiene el tanque encendido? Lo ideal es 6 horas al día durante los primeros 2-3 meses y una vez que se estabilice puedes aumentar media hora cada semana más o menos. - byDreaky Hola, Nunca te pongas el Otocinclus antes, lo ideal es ponértelo durante unas horas.</w:t>
      </w:r>
    </w:p>
    <w:p>
      <w:r>
        <w:rPr>
          <w:b/>
          <w:color w:val="FF0000"/>
        </w:rPr>
        <w:t xml:space="preserve">id 178</w:t>
      </w:r>
    </w:p>
    <w:p>
      <w:r>
        <w:rPr>
          <w:b w:val="0"/>
        </w:rPr>
        <w:t xml:space="preserve">La tecnología de la potencia de Bontrager le permite fijar su equipo directamente a la potencia para obtener un aspecto limpio y la máxima facilidad de uso. Bontrager TLR (Tubeless Ready) Road es el primer sistema tubeless totalmente integrado para bicicletas de carretera. Los materiales antivibratorios absorben las imperfecciones de la carretera para una conducción increíblemente cómoda.</w:t>
      </w:r>
    </w:p>
    <w:p>
      <w:r>
        <w:rPr>
          <w:b/>
          <w:color w:val="FF0000"/>
        </w:rPr>
        <w:t xml:space="preserve">id 179</w:t>
      </w:r>
    </w:p>
    <w:p>
      <w:r>
        <w:rPr>
          <w:b w:val="0"/>
        </w:rPr>
        <w:t xml:space="preserve">Adolfo Kaminsky. Falsificador y fotógrafo Combatiente de la Resistencia desde su adolescencia y falsificador genial, Adolfo Kaminsky dedicó treinta años de su vida a la producción de documentos falsos. Rosine Cahen. Dibujos de la Gran Guerra Rosine Cahen (1857-1933), nacida en Delme, actualmente en Mosela, llegó a París después de que su familia optara por la nacionalidad francesa, como el 25% de los judíos de los territorios anexionados por Alemania en 1871.</w:t>
      </w:r>
    </w:p>
    <w:p>
      <w:r>
        <w:rPr>
          <w:b/>
          <w:color w:val="FF0000"/>
        </w:rPr>
        <w:t xml:space="preserve">id 180</w:t>
      </w:r>
    </w:p>
    <w:p>
      <w:r>
        <w:rPr>
          <w:b w:val="0"/>
        </w:rPr>
        <w:t xml:space="preserve">Durante la crisis sanitaria vinculada a la pandemia de covid-19 Aude Relevancia: 100% Relevancia: 100% Si la juventud de Aude es la imagen de la población, llena de diversidad y dinamismo, constituye una apuesta importante para el Consejo Departamental de Aude. También es un reto para las políticas públicas que se llevan a cabo a escala de nuestro territorio, sobre todo en materia de solidaridad humana. Pertinencia: 100% Pertinencia: 100% Junto con los actores del territorio, el Departamento subvenciona numerosos proyectos según sus ámbitos de competencia. Las condiciones de concesión de esta ayuda se especifican en el reglamento de intervención. Encuentre aquí esta normativa y los expedientes de solicitud de subvención, por ámbito. Pertinencia: 100% Pertinencia: 100% El departamento de Aude gasta cada año 25 millones de euros en proyectos de carreteras: mejora de carreteras, estructuras de ingeniería, creación de rotondas, etc., así como en el mantenimiento de la red. El año 2019, y los dos años venideros, no serán una excepción a la regla, sino que estarán inevitablemente marcados por los trabajos de restauración de la red de carreteras dañada por el mal tiempo del 15 de octubre. Relevancia: 100% Hay once deportistas de alto nivel que reciben apoyo del Departamento, cada uno con 1.000 euros al año en su disciplina deportiva particular, que va desde el kitesurf hasta la petanca, sin olvidar el deporte de mano. Animarles en sus retos deportivos significa promover el deporte en general para el mayor número de personas posible.</w:t>
      </w:r>
    </w:p>
    <w:p>
      <w:r>
        <w:rPr>
          <w:b/>
          <w:color w:val="FF0000"/>
        </w:rPr>
        <w:t xml:space="preserve">id 181</w:t>
      </w:r>
    </w:p>
    <w:p>
      <w:r>
        <w:rPr>
          <w:b w:val="0"/>
        </w:rPr>
        <w:t xml:space="preserve">Pro 14 - Siga en directo el partido de rugby entre Ulster y Glasgow Warriors. Este partido tiene lugar el 2 de septiembre de 2011 y comienza a las 20:05. Rugbyrama ofrece una cobertura en directo del partido, incluyendo el marcador y las acciones importantes. También puedes dar tu opinión sobre el partido votando a continuación: ¿quién ganará el partido entre Ulster y Glasgow Warriors? Antes del partido, también le sugerimos que lea algunos artículos sobre estos dos equipos de rugby.</w:t>
      </w:r>
    </w:p>
    <w:p>
      <w:r>
        <w:rPr>
          <w:b/>
          <w:color w:val="FF0000"/>
        </w:rPr>
        <w:t xml:space="preserve">id 182</w:t>
      </w:r>
    </w:p>
    <w:p>
      <w:r>
        <w:rPr>
          <w:b w:val="0"/>
        </w:rPr>
        <w:t xml:space="preserve">Contenido - 1 Ciencia - 2 Duda sobre una modificación - 3 Sobre la designación por la palabra: "bibliotecario" de los administradores - 4 Noticias tecnológicas: 2015-45 - 5 El suicidio visto desde el niño según el psicoanálisis - 6 Integración de vídeos en Wikiversidad - 7 Integración de vídeos en Wikiversidad (continuación) - 8 Nuevo robot - Modificación de una página mediante un script de python - 9 Plantilla {{R:Gaffiot}}9.1 Wikcionario: referente para la investigación en código abierto9.2 Arreglar los diccionarios encontrados en Wikisource9.3 Diseñar la maquetación9.4 Definir plantillas y estándares con un enfoque en la calidad de la investigación en Wikiversidad - 10 Puesto de enlace con la comunidad - 11 Noticias técnicas: 2015-46 - 12 Encuesta sobre la lista de deseos de la comunidad - 13 Se necesitan embajadores de las becas de Wikimania 2016 - 14 Plantilla de búsqueda de fuentes - 15 Proyecto:La biblioteca de Wikipedia - 16 Noticias técnicas: 2015-47 - 17 Toxware - 18 Noticias técnicas: 2015-48 - 19 ¡Qué no es aceptable! - 20 Parece que las cosas se mueven en la Wikiversidad italiana - 21 Se solicita tu opinión sobre la campaña de banners #FreeBassel propuesta - 22 Formación en Zotero - 23 Modelo para facilitar el diálogo - 24 La Wikiversidad y la llegada de los MOOCs (Massive Open Online Course) ... Continuación - 25 Estructuración de la Wikiversidad - 26 Plantilla de pronunciamientos - 27 Formación en accesibilidad digital - 28 Noticias técnicas: 2015-49 Ciencia[editar wikicode] para mí la ciencia es igual a la vida - El mensaje anterior sin firma fue archivado por 160.161.159.140 (d - c - b - s). - Como esta frase no tiene nada científicamente constructivo, e incluso al contrario con sus faltas de ortografía, me parece vital eliminarla de la Wikiversidad. JackPotte ($♠) 2 de noviembre de 2015 a las 08:17 (UTC)¿No podríamos hacer una especie de sección de "blooper" en alguna parte? Es una pena perder todas estas contribuciones... --Thierry613 (hablar) 2 de noviembre de 2015 a las 08:31 (UTC)¡Es una excelente idea, un "blooper"! --Youni Verciti Bot (talk) 4 de noviembre de 2015 a las 21:28 (UTC)¡Un curso sobre la estupidez! Gente tonta... qué curioso... Descubro la Wikiversidad con la esperanza de que sea, efectivamente, un lugar para gente tonta, diseñado e impulsado inteligentemente por gente menos tonta... pero aún consciente de que lo más probable es que alguien sea tonto.¿Disfrutaría la persona tonta de ser burlada así? Será de poco interés para las personas de su nivel y superiores, ya que no habrán esperado su sonrisa. Peor aún, los tontos y muy tontos humillados se apagarán y sólo habrás anotado un punto contra el campo del conocimiento, y esto, de una manera estúpida... véase tonta; además... disculpando el "para mí", Ciencia es igual a vida, podría hacer un tema relevante de filosofía, me remito a quien tenga derecho a confirmarlo... Y pensando un poco, ciencia... léase bien ciencia y no ciencia por ejemplo. Si se trata de una mano de un iluminado que sabe 5 idiomas más que tú... ¿contribuirías a la partición de la Wikiversidad francófona? Podría ser una tontería. - Este mensaje sin firma fue enviado por 2a01:e35:39b1:e250:7532:c5a1:eb2e:873d (d - c - b - s). Pero aquí está, llega hasta el resumen, así que me duele la vista.)Ciencia</w:t>
      </w:r>
    </w:p>
    <w:p>
      <w:r>
        <w:rPr>
          <w:b/>
          <w:color w:val="FF0000"/>
        </w:rPr>
        <w:t xml:space="preserve">id 183</w:t>
      </w:r>
    </w:p>
    <w:p>
      <w:r>
        <w:rPr>
          <w:b w:val="0"/>
        </w:rPr>
        <w:t xml:space="preserve">El diagnóstico completo de la agenesia se establece con la ayuda de una radiografía La agenesia puede tener importantes repercusiones estéticas y funcionales Se estudiarán y aplicarán tratamientos preventivos y/o restauradores tempranos Agenesia dental La agenesia dental, o ausencia de dientes al nacer, puede afectar a toda la población. Existen formas leves con ausencia de uno a seis dientes y se denomina oligodoncia. Pueden existir formas más graves, pero son más raras. La agenesia dental afecta a los dientes deciduos y permanentes y es de origen genético. Además de los padres, las primeras personas que deben ser alertadas de la ausencia de dientes son el pediatra y el cirujano dental. Las peculiaridades dentales ya conocidas en la familia deben comunicarse en la primera cita. Existen dos tipos de agenesia: la agenesia dental aislada y la agenesia dental sindrómica. Agenesia dental aislada La alteración genética sólo afecta a la producción de dientes. No hay ninguna patología asociada. Esto se llama agenesia no sindrómica. En el modo de transmisión de los padres a los hijos intervienen los dos genes, el del padre y el de la madre. Esta transmisión es dominante, es decir, el gen defectuoso (responsable de la ausencia de producción de dientes) dominará al gen que funciona correctamente. Sin embargo, existe una variabilidad en la expresión de la anomalía: la descendencia puede no tener agenesia aunque sea portadora del gen defectuoso. El descendiente también puede tener un número diferente de dientes perdidos que el ascendiente. Ejemplo: Un padre consulta con su hijo de 6 años que tiene agenesia dental. El examen clínico no revela ninguna otra particularidad morfológica o fisiológica. Sin embargo, el estudio del árbol genealógico muestra que el padre es a su vez portador de agenesia dental y que al abuelo también le faltan dientes. Por lo tanto, se habla de agenesia dental aislada de origen genético. Agenesia dental sindrómica La alteración genética no sólo afecta a la producción de dientes, sino que también puede ser responsable de otras anomalías. En muchos síndromes genéticos, los dientes son un "marcador genético" que suele ser el primer síntoma. Por lo tanto, es importante consultar a un genetista en caso de agenesia dental múltiple para diagnosticar el tipo aislado o sindrómico. Ejemplo: Una niña de 12 años presenta una agenesia dental aislada. El examen clínico muestra otros problemas, uno de los cuales es un problema ocular grave. Se trata de una agenesia dental sindrómica que requiere el diagnóstico de un genetista. El interés para el niño, además del cuidado de sus problemas dentales, será ir hacia un screening y un manejo global evitando el agravamiento de los otros trastornos. Tratamientos restauradores El tratamiento de la agenesia dental depende del número de dientes que faltan y de su ubicación. La falta de dientes puede compensarse con un aparato extraíble o con la colocación de un implante. Una evaluación ortodóntica es esencial para asegurar una buena oclusión de la cavidad oral.</w:t>
      </w:r>
    </w:p>
    <w:p>
      <w:r>
        <w:rPr>
          <w:b/>
          <w:color w:val="FF0000"/>
        </w:rPr>
        <w:t xml:space="preserve">id 184</w:t>
      </w:r>
    </w:p>
    <w:p>
      <w:r>
        <w:rPr>
          <w:b w:val="0"/>
        </w:rPr>
        <w:t xml:space="preserve">Actualmente estamos en la mesa de dibujo para replantear la realización del proyecto inmobiliario María-Goretti. Los próximos meses nos permitirán informar al vecindario para concretar nuestro compromiso de garantizar una integración lo más fluida posible del proyecto en su entorno. No se pierdan la oportunidad. Mientras tanto, no dude en ponerse en contacto con nosotros en el 418-628-5045.</w:t>
      </w:r>
    </w:p>
    <w:p>
      <w:r>
        <w:rPr>
          <w:b/>
          <w:color w:val="FF0000"/>
        </w:rPr>
        <w:t xml:space="preserve">id 185</w:t>
      </w:r>
    </w:p>
    <w:p>
      <w:r>
        <w:rPr>
          <w:b w:val="0"/>
        </w:rPr>
        <w:t xml:space="preserve">Documents de r�f�rence 5ª reunión del Comité de Expertos sobre la Reforma del Tribunal (DH-GDR) - Estrasburgo, 29-31 de octubre de 2013 Informe de la reunión y adendas Apertura a la firma del Protocolo n˚16 El Protocolo n˚ 16 se abrió a la firma de los Estados miembros el 2 de octubre de 2013. (Leer más) Programa 2ª reunión del Grupo de Redacción "E" sobre la reforma del Tribunal (GT-GDR-E)Estrasburgo, 17-19 de septiembre de 2013 Addendum I - Proyecto de informe del CDDH sobre la necesidad de adoptar medidas más eficaces con respecto a los Estados que no cumplen las sentencias del Tribunal en un plazo adecuado Addendum II - Proyecto de informe del CDDH sobre la revisión del funcionamiento del Grupo Consultivo de Expertos en Candidaturas al Tribunal Europeo de Derechos Humanos Addendum III - Proyecto de informe del CDDH sobre la revisión del funcionamiento del Grupo Consultivo de Expertos en Candidaturas Proyecto de informe del CDDH sobre la conveniencia o no de emprender una enmienda del Convenio para permitir el nombramiento de jueces adicionales en el Tribunal El proceso de Interlaken y el Tribunal (2013) [12/09/2013] Intervención del Sr. Dean Spielmann, Presidente del CDDH Dean Spielmann, Presidente del Tribunal, ante la 1177ª reunión de los Ministros Delegados "El proceso de Interlaken y el Tribunal (informe de 2013) Apertura a la firma del Protocolo n˚15 El Protocolo n˚ 15 se abrió a la firma de los Estados miembros el 24 de junio de 2013. (Leer más) Adopción del Protocolo nº 16 del Convenio Europeo de Derechos Humanos En su 1176ª reunión, celebrada el 10 de julio de 2013, los diputados adoptaron el Protocolo nº 16 del Convenio y acordaron abrirlo a la firma en Estrasburgo el 2 de octubre de 2013. Intercambio de opiniones con el Presidente del Tribunal Europeo de Derechos Humanos - 78ª reunión del CDDH, 25-28 de junio de 2013 Dean Spielman, Presidente del Tribunal 4ª reunión del Comité de Expertos sobre la Reforma del Tribunal (DH-GDR), Estrasburgo, 5-7 de junio de 2013 Informe de la reunión Addendum I - Proyecto de informe del CDDH que contiene conclusiones y posibles propuestas de acción sobre cómo tratar el gran número de solicitudes resultantes de los problemas sistémicos identificados por el Tribunal Addendum II - Proyecto de Guía de buenas prácticas en materia de recursos internos Addendum III - Proyecto de caja de herramientas para informar a los funcionarios públicos sobre las obligaciones del Estado en virtud del Convenio Adopción del Protocolo nº 16 del Convenio Europeo de Derechos Humanos En su 1176ª sesión, el 10 de julio de 2013, los diputados adoptaron el Protocolo nº 16 del Convenio y acordaron abrirlo a la firma en Estrasburgo el 2 de octubre de 2013. Decisiones de los Diputados de los Ministros Discurso del Presidente de la DH-GDR ante la Comisión de Asuntos Jurídicos y Derechos Humanos de la PACE Discurso del Sr. Vit Schorm sobre el estado actual de los trabajos de reforma del Tribunal Proyecto de Protocolo nº 16 del Convenio Europeo de Derechos Humanos Proyecto de dictamen de la Asamblea Parlamentaria Dictamen del Tribunal Adopción del Protocolo nº 15 del Convenio El Comité de Ministros adoptó el Protocolo nº 15, en su sesión ministerial del 16 de mayo de 2013 1ª reunión del Grupo de Redacción "E" sobre la reforma del Tribunal (WG-GDR-E) Estrasburgo, 22-24 de mayo de 2013 Informe de la reunión 2ª reunión del Grupo de Redacción "D" sobre la reforma del Tribunal (WG-GDR-D) Estrasburgo, 15-17 de mayo de 2013 Informe de la reunión y addenda Dictamen del Tribunal sobre el proyecto de Protocolo nº 16 del Convenio El Tribunal adoptó un dictamen ampliamente favorable, salvo una única reserva. 1ª reunión del Grupo de Redacción "D" sobre la reforma del Tribunal (GT-GDR-D)Estrasburgo, 10-12 de abril de 2013 Informe Proyecto de Protocolo nº 15 al Convenio Europeo de Derechos Humanos En su 77ª reunión (19-22 de marzo de 2013), el CDDH aprobó el : Proyecto de Protocolo nº 16 del Convenio</w:t>
      </w:r>
    </w:p>
    <w:p>
      <w:r>
        <w:rPr>
          <w:b/>
          <w:color w:val="FF0000"/>
        </w:rPr>
        <w:t xml:space="preserve">id 186</w:t>
      </w:r>
    </w:p>
    <w:p>
      <w:r>
        <w:rPr>
          <w:b w:val="0"/>
        </w:rPr>
        <w:t xml:space="preserve">Resumen Tras desarrollarse en Estados Unidos y Asia, la telemedicina se está introduciendo en Francia. Hay que decir que tiene muchas ventajas, como la rapidez del diagnóstico y del tratamiento. Esto permite compensar la crucial falta de médicos en todo el país. Para apoyar este movimiento, este editor-operador ofrece a todos los profesionales una herramienta especializada que facilitará el cuidado de sus pacientes. Cuando se utiliza la tecnología para prestar asistencia, se produce un servicio de telemedicina. Y hoy en día, esto permite satisfacer las necesidades tanto de los usuarios como de los profesionales de la salud. En concreto, esta nueva disciplina abarca varios campos de especialización, como la telepericia, la teleconsulta, la teleasistencia, la regulación médica y la televigilancia. Esta nueva forma de tratar a los pacientes se está extendiendo gracias al progreso de Internet y los servicios de conexión. Además, permite prestar un servicio local, sobre todo en zonas rurales o remotas. Además, favorece a las personas que tienen enormes problemas para desplazarse o a los pacientes con enfermedades crónicas. Evidentemente, se trata de una práctica médica que no puede sustituir a la medicina tradicional, pero que permite un primer contacto con el paciente. Así pues, para pasar a la telemedicina, este editor-operador le ofrece una solución completa para ser implementada directamente en su sistema. En concreto, una interfaz de software permite intercambiar datos para un seguimiento completo de la atención al paciente. De este modo, los profesionales tienen acceso directo a los diagnósticos, exámenes y también a las interpretaciones a distancia, con la ventaja añadida de un servicio de radiografía integrado. Además, es un servicio que integra la videoconferencia para las consultas multidisciplinares entre colegas. Además, tiene la posibilidad de gestionar su agenda, así como su facturación y horas de consulta. Un verdadero portal a distancia, es un servicio llave en mano que le permite seguir a su paciente a lo largo de todas sus consultas.</w:t>
      </w:r>
    </w:p>
    <w:p>
      <w:r>
        <w:rPr>
          <w:b/>
          <w:color w:val="FF0000"/>
        </w:rPr>
        <w:t xml:space="preserve">id 187</w:t>
      </w:r>
    </w:p>
    <w:p>
      <w:r>
        <w:rPr>
          <w:b w:val="0"/>
        </w:rPr>
        <w:t xml:space="preserve">Nuestra profesión y nuestra experiencia en Saint Germain en Laye: ¡Es su garantía! El Gabinete Descolas, Administrador de Fincas en Saint-Germain-en-Laye desde hace más de 40 años, le ofrece sus servicios para facilitar sus gestiones en materia de transacciones y gestión inmobiliaria, alquiler de pisos y casas, peritaje de tasación. Guillaume Tassou, el director, está rodeado de un equipo acogedor y competente que le guiará con profesionalidad en sus proyectos inmobiliarios.</w:t>
      </w:r>
    </w:p>
    <w:p>
      <w:r>
        <w:rPr>
          <w:b/>
          <w:color w:val="FF0000"/>
        </w:rPr>
        <w:t xml:space="preserve">id 188</w:t>
      </w:r>
    </w:p>
    <w:p>
      <w:r>
        <w:rPr>
          <w:b w:val="0"/>
        </w:rPr>
        <w:t xml:space="preserve">A propuesta de la Fundación para la Memoria de la Shoá y de su presidenta Simone Veil, el presidente francés Jacques Chirac rindió un solemne homenaje en nombre de la nación a los Justos de Francia y a los franceses anónimos que salvaron a los judíos durante la Ocupación. Hasta la fecha, Yad Vashem ha identificado a cerca de 2.700 justos en Francia, gracias a los testimonios de quienes les deben la vida. Durante la ceremonia celebrada en el Panteón de París el jueves 18 de enero de 2007, retransmitida en directo por France 2, se descubrió una inscripción en homenaje a estos franceses, reconocidos o no como Justos, para que su memoria se celebre de la misma manera que la de los grandes hombres que allí se honran: Hommage de la Nation aux Justes de France Bajo el manto de odio y oscuridad que cayó sobre Francia durante los años de la Ocupación, miles de luces se negaron a apagarse. Nombrados "Justos entre las Naciones" o permaneciendo en el anonimato, mujeres y hombres de todo origen y condición salvaron a los judíos de la persecución antisemita y de los campos de exterminio, desafiando los riesgos que ello implicaba. Encarnaban el honor de Francia, sus valores de justicia, tolerancia y humanidad. Simone Veil y Jacques Chirac tomaron la palabra y recordaron que tres cuartas partes de los judíos de Francia sobrevivieron a la Shoah. Francia es el único país, junto con Dinamarca, donde una proporción tan grande de judíos sobrevivió. Agnès Varda produjo para este evento una obra audiovisual, compuesta por una instalación y una película. El conjunto vocal Accentus interpretó la "Figure humaine" de Francis Poulenc, basada en textos de Paul Éluard. Un panel explicativo instalado frente a esta inscripción recuerda el papel de los Justos en el trágico contexto de la Shoah y la deportación de 76.000 judíos en Francia, entre ellos 11.000 niños. Panel sobre los Justos de Francia en el Panteón de París El homenaje a los Justos fue acompañado de numerosos actos y dio lugar a una programación especial en varios medios de comunicación (libros / televisión / radio / Internet / exposiciones)</w:t>
      </w:r>
    </w:p>
    <w:p>
      <w:r>
        <w:rPr>
          <w:b/>
          <w:color w:val="FF0000"/>
        </w:rPr>
        <w:t xml:space="preserve">id 189</w:t>
      </w:r>
    </w:p>
    <w:p>
      <w:r>
        <w:rPr>
          <w:b w:val="0"/>
        </w:rPr>
        <w:t xml:space="preserve">- 110 - Lunes, 22 de julio de 2013 - 26 de abril de 2020 maudi33 - 66 - Martes, 22 de julio de 2014 - 3 de agosto de 2014 - insurgente - nuestras estrellas opuestas - no me abandones - crepúsculo - tus palabras en mis labios - nacido a medianoche - silencio - almas errantes - academia de vampiros - insaciable - divergente - ido - prometido Puedes encontrar todos los resúmenes en booknode.¡com - nuestras estrellas opuestas - no te rindas conmigo - crepúsculo - tus palabras en mis labios - nacido a medianoche - silencio - almas errantes - academia de vampiros - Insaciable - divergente - ido - prometido Puedes encontrar todos los resúmenes en booknode.com Océ97 - 4 - Fecha de registro - Domingo, 2 de febrero de 2014 - Estado - Última publicación - 26 de abril de 2014 ¡Hola! Bueno, tengo que decir que no me gusta especialmente el romance! ¡Pero si te gustaron Los Juegos del Hambre, te puedo recomendar Starters, de Lissa Price que no está mal y es del mismo estilo! También está Saba, ángel de la muerte, de Moira Young... Pero ahí, es más especialmente lo mismo... Pero, ¡es genial! Bueno, tengo que decir que no me gusta especialmente el romance. ¡Pero si te gustaron Los Juegos del Hambre, te puedo recomendar Starters, de Lissa Price que no está mal y es del mismo estilo! También está Saba, ángel de la muerte, de Moira Young... Pero ahí, es más especialmente lo mismo... Pero es genial! bellaroma - 10 - Fecha de ingreso - Domingo 15 de septiembre de 2013 - Estatus - Miembro - Último mensaje - 5 de abril de 2014 Yo recomendaría "Los amos de la tormenta" T1 y T2 o "El último caos" http://pascalgalodeediteurs.com http://pascalgalodeediteurs.com Este es un libro que podría gustarte http://www.amazon.fr/gp/product/B00LDXTWAM algouze - 4 - Fecha de ingreso - Jueves 10 de julio de 2014 - Estatus - Último mensaje - 10 de julio de 2014 Yo recomendaría la saga "La selección". Con una historia de amor. Es bonito, siempre quieres saber más ^^. Un poco de "juegos del hambre". Con una historia de amor. Es bonito, siempre quieres saber más ^^. Azalyne Una historia de amor para jóvenes adultos que mezcla brillantemente brujas, vampiros, demonios, ciencia, genética, historia y viajes en el tiempo, amor prohibido: este es el Libro Perdido de los Hechizos. Es una historia llena de giros que se puede devorar sin perder nunca el hilo.</w:t>
      </w:r>
    </w:p>
    <w:p>
      <w:r>
        <w:rPr>
          <w:b/>
          <w:color w:val="FF0000"/>
        </w:rPr>
        <w:t xml:space="preserve">id 190</w:t>
      </w:r>
    </w:p>
    <w:p>
      <w:r>
        <w:rPr>
          <w:b w:val="0"/>
        </w:rPr>
        <w:t xml:space="preserve">Si tienes alguna pregunta sobre los precios o la compra de productos Avid para la radiodifusión o para una empresa de medios de comunicación, proporciona tu información de contacto y nos pondremos en contacto contigo. Si necesitas ayuda con un producto o solución de Avid que poseas personalmente, ponte en contacto con el servicio de asistencia.</w:t>
      </w:r>
    </w:p>
    <w:p>
      <w:r>
        <w:rPr>
          <w:b/>
          <w:color w:val="FF0000"/>
        </w:rPr>
        <w:t xml:space="preserve">id 191</w:t>
      </w:r>
    </w:p>
    <w:p>
      <w:r>
        <w:rPr>
          <w:b w:val="0"/>
        </w:rPr>
        <w:t xml:space="preserve">Hola, me gustaría saber su opinión sobre lo que hago para fortalecer mis músculos y ganar peso (por cierto, durante una visita al parque de bomberos, un bombero me dijo que tenía que engordar. Podría haber hecho una dieta de McDonald's, pero prefiero no hacerlo). No dudes en publicar tu opinión, tus consejos para mejorarla, críticas positivas y negativas... Tengo 14 años, si pudieras ayudarme a encontrar un entrenamiento adecuado para mí, gracias. =) En mi opinión, es demasiado para un niño de 14 años. Sigue creciendo, sólo tiene que hacer uno o varios ejercicios mal, y eso puede tener un efecto perjudicial para su salud. ¿Cuál es su dieta? Es importante comer muchas proteínas si quieres ganar peso (pollo, por ejemplo). ¿Tomas descansos entre cada ejercicio, respiras bien? Sí, hago descansos, a veces de varios minutos entre cada serie. Todavía no he dado el estirón, sobre todo porque soy bastante pequeño, ¿es malo hacer demasiado ejercicio? (Hago karate y natación en un club) Por lo demás, quería saber cómo podría aumentar mi resistencia cardíaca/respiratoria: cuando corro, me agoto muy rápidamente. Me gustaría saber cómo podría aumentar mi ritmo cardíaco/fuerza respiratoria. Maximespv escribió: |En mi opinión, es demasiado para alguien que tiene 14 años. Todavía estás creciendo, sólo tienes que hacer uno o varios ejercicios mal, y puede tener un efecto perjudicial para tu salud.| ¿Qué comes? Es importante comer muchas proteínas si quieres ganar peso (pollo, por ejemplo). Es importante comer muchas proteínas si se quiere ganar peso (por ejemplo, pollo). Hola, Hay una dieta de proteínas para perder peso, porque las proteínas que no son utilizables por el cuerpo pueden ser rechazadas, y estas proteínas requieren mucha energía para la digestión, etc. El 30% de las proteínas son quemadas inmediatamente por el organismo tras su ingestión, en comparación con sólo el 3% de las grasas. Para perder masa grasa (adiposa) es excelente, pero no sé si masa muscular. Por otro lado, es cierto que haces mucho para tu edad, es importante hacer un descanso de 1min 30 entre cada serie (series de 20 para flexiones, abdominales, etc.), para dar tiempo a la sangre a abastecer tus músculos de glucógeno, necesario para su funcionamiento. Hasta pronto. SDIS 29 Buenas noches, efectivamente, me doy cuenta de que es mucho ¦ no he podido hacerlo de nuevo esta noche. Por favor, perdona mi estupidez. Voy a tomar un poco de leche, me parece que tiene proteínas ^^ Esperando, ¿alguien que sepa del tema podría sugerirme ejercicios correspondientes a mis proporciones? Acabo de descargar el test de lanzadera luc leger para entrenar. y para el músculo? ^^ Hay una dieta de proteínas para perder peso, efectivamente las proteínas no utilizables por el cuerpo pueden ser rechazadas, además estas proteínas requieren mucha energía para la digestión etc... El 30% de las proteínas son quemadas inmediatamente por el organismo tras su ingestión, frente a sólo el 3% de las grasas. La dieta proteica también es utilizada por los culturistas en la época de sequía, ya que los músculos son "alimentados" por las proteínas, se pierde poca o ninguna masa seca durante este tipo de dieta, que se utiliza para construir músculo. Para una buena ganancia de masa, es importante consumir muchas proteínas, pero también carbohidratos que ayudarán al crecimiento del músculo (pero también de la grasa al mismo tiempo). Cuando se construye masa muscular, hay que comer mucho, pero si se come cualquier cosa sólo se ganará grasa. Hay que evitar los MacDonald's y otras cosas grasas.</w:t>
      </w:r>
    </w:p>
    <w:p>
      <w:r>
        <w:rPr>
          <w:b/>
          <w:color w:val="FF0000"/>
        </w:rPr>
        <w:t xml:space="preserve">id 192</w:t>
      </w:r>
    </w:p>
    <w:p>
      <w:r>
        <w:rPr>
          <w:b w:val="0"/>
        </w:rPr>
        <w:t xml:space="preserve">En 2003, fichó por los Indianapolis Colts, donde tuvo que conformarse con un papel de reserva. La de Peyton Manning, que permitió a Manning batir el récord de pases de touchdown de Dan Marino en una sola temporada, de cuarenta y ocho yardas. En 2004, atrapó sesenta y ocho balones para 1077 yardas y diez touchdowns. Indianápolis se convirtió en el primer equipo de la NFL en alcanzar las mil yardas con tres receptores y diez o más pases de touchdown. Después de esa temporada, sufrió varias lesiones, incluida la temporada 2006, en la que sólo participó en cuatro partidos en una temporada en la que los Colts ganaron la Super Bowl XLI. Su contrato expira el</w:t>
      </w:r>
    </w:p>
    <w:p>
      <w:r>
        <w:rPr>
          <w:b/>
          <w:color w:val="FF0000"/>
        </w:rPr>
        <w:t xml:space="preserve">id 193</w:t>
      </w:r>
    </w:p>
    <w:p>
      <w:r>
        <w:rPr>
          <w:b w:val="0"/>
        </w:rPr>
        <w:t xml:space="preserve">Esta lámpara de sobremesa en forma de tubo está cubierta con un tejido tradicional japonés. Su color naranja difunde una luz suave. Lámpara de sobremesa, tejido de algodón 100%, estructura de PVC y metal lacado en blanco. Cumple con las normas de seguridad de la CE. Cable eléctrico con interruptor de PVC blanco, enchufe europeo, longitud de 150 cm. Bombilla (no suministrada): E27, MAX 18W, se recomienda LED o Fluocompact. Lámpara S: bombilla Ø45 mm máx. Clase energética A++ a C Composición: tejido de algodón 100%, marco de PVC y metal lacado blanco. Mantenimiento: con una esponja húmeda con la luz apagada, sin frotar el tejido.</w:t>
      </w:r>
    </w:p>
    <w:p>
      <w:r>
        <w:rPr>
          <w:b/>
          <w:color w:val="FF0000"/>
        </w:rPr>
        <w:t xml:space="preserve">id 194</w:t>
      </w:r>
    </w:p>
    <w:p>
      <w:r>
        <w:rPr>
          <w:b w:val="0"/>
        </w:rPr>
        <w:t xml:space="preserve">Tranquilidad Lotería Nacional- morterada Tranquilidad Lotería Nacional- morterada 1. SITUACIÓN DEL MERCADO Más salidas que entradas Antes de 2009, la facturación de Gana la Vida era siempre creciente. Sin embargo, en 2009 se produjo una contracción repentina, con una caída del 13% en la facturación. Las salidas naturales ya no se compensan suficientemente con nuevos y jóvenes jugadores. Estamos experimentando un gran descenso, especialmente en el grupo de edad de 18 a 34 años. 2. OBJETIVOS - Detener el descenso de la penetración de Gana la Vida - Cada año, un 10% más de usuarios y la mitad de usuarios habituales - Lanzamiento de Gana la Vida en e-lotto.be. Queríamos que la marca fuera tan fuerte que el grupo objetivo empezara a jugar rápidamente. El objetivo era el 10% en el primer año. - El volumen de negocio total de Win for Life tenía que crecer. Concretamente: aumento del 25% en 4 años - Aumentar la notoriedad entre los jóvenes de 18 a 34 años (20% en 4 años) - Aumentar significativamente la atribución de la marca dentro de nuestras campañas - Centrarse en 5 elementos de imagen clave para la marca. - Tranquilidad - Dinamismo - Espontaneidad - Proximidad - Da ganas de jugar - Por último, este rejuvenecimiento también tenía que ser visible en nuestra comunidad de fans de Facebook. En los festivales, aspirábamos a un crecimiento anual del 10%. - Vendemos tranquilidad Antes de 2010, orientábamos las campañas de Gana la Vida principalmente a la cantidad de dinero que podías ganar. Se trataba de conseguir un flujo de ingresos extra para el hogar. Este enfoque era muy funcional y se centraba en la seguridad financiera. Hemos pasado de este enfoque funcional a un enfoque emocional: los 2.000 euros de más tienen que ver sobre todo con la seguridad emocional. Así que no vendemos tarjetas para rascar, sino tranquilidad. 3. La "tranquilidad" y la "seguridad emocional" no son los conceptos más fáciles, y mucho menos los más atractivos. Por lo tanto, era importante traducir la estrategia de una manera que fuera simpática, comprensible y reconocible para los jóvenes de 18 a 34 años. - En todo lo que hacemos, mostramos el efecto de la tranquilidad: diversión, optimismo, alegría, dinamismo y humor. Una vida sin preocupaciones es también una vida cotidiana sin preocupaciones. - Una campaña reconocible de Gana la Vida Todas las marcas de la Lotería Nacional tienen algo en común: tienes una pequeña posibilidad de ganar mucho dinero. Precisamente por eso hay que dejar claras las diferencias entre las respectivas marcas. Además, sólo esta coherencia creará una marca que goce de la necesaria longevidad. Los elementos recurrentes son 4. Audible Visual Relacionado con el contenido Estrategia de medios de comunicación "Vida pacífica", siempre y en todas partes Cuando se lanzó la campaña "Vida pacífica", la radio y la televisión desempeñaron un papel crucial, mientras que la cuota de las redes sociales y los eventos ha ido creciendo cada año. La radio es esencial porque activa y apoya directamente nuestra historia de imagen. Durante la semana, optamos por secuencias de 30" que apoyan nuestra marca y los viernes emitimos secuencias que invitan a la acción. La elección de la televisión se basó en un análisis del grupo objetivo principal, que son espectadores habituales o medios. Elegimos los festivales de verano para los eventos. Ni que decir tiene que, para este grupo objetivo, las redes sociales también son muy importantes. Para optimizar este compromiso, hemos</w:t>
      </w:r>
    </w:p>
    <w:p>
      <w:r>
        <w:rPr>
          <w:b/>
          <w:color w:val="FF0000"/>
        </w:rPr>
        <w:t xml:space="preserve">id 195</w:t>
      </w:r>
    </w:p>
    <w:p>
      <w:r>
        <w:rPr>
          <w:b w:val="0"/>
        </w:rPr>
        <w:t xml:space="preserve">Ola de calor. La ola de calor más importante desde 2003Calor por aquí, calor por allá. Desde ayer todo el mundo parece tener una sola palabra en los labios. Y efectivamente, en parte por las masas de aire que vienen directamente del Sahara, hace calor, mucho calor. En gran parte de Francia se registran temperaturas superiores a los 30°C. En algunos lugares han superado incluso los 40°C. Esta es probablemente la ola de calor más importante desde el trágico verano de 2003. Según las previsiones, el actual episodio de calor elevado que comenzó el viernes en el suroeste de Francia durará hasta el próximo miércoles al menos en la parte sur del país y progresará hacia el norte y el este. Ayer, Météo France puso treinta y tres departamentos bajo vigilancia naranja, entre ellos seis del sur: Haute-Garonne, Gers, Lot, Lot-et-Garonne, Tarn y Tarn-et-Garonne. Los demás están situados en la diagonal que va del este de Francia al sur de la costa atlántica. Sólo Bretaña, Normandía y la costa mediterránea se mantienen relativamente a salvo. El plan contra la ola de calor se ha activado en veintitrés departamentos. El objetivo es ayudar a los más vulnerables a combatir la deshidratación. Las residencias de ancianos han tomado medidas para refrescar e hidratar a sus residentes en la medida de lo posible. En muchas grandes ciudades se han organizado distribuciones de agua a personas vulnerables o sin hogar. Los voluntarios se turnaron para contactar con las personas mayores aisladas y comprobar que no tenían dificultades. Al final de la tarde, incluso visitaron a los que no pudieron llegar. Pero ten cuidado con los impostores. Dos jóvenes fueron detenidas en Rennes por aprovechar estas visitas para robar joyas a personas vulnerables. Casi no hubo intervenciones de emergencia relacionadas con la ola de calor. Algunos hospitales afirman incluso haber recibido menos visitas que en la misma época del año anterior. Quizás porque mucha gente prefirió no salir de sus casas. Calor en los 616 km de atascos. Ay de los automovilistas que no tenían aire acondicionado en sus vehículos ayer. Como era de esperar, el tráfico era muy intenso en las carreteras de Francia. El día fue clasificado como rojo tanto en el sentido de salida como de entrada. A la 1 de la tarde, el Centro Nacional de Información Vial (CNIR) contabilizaba 616 km de atascos en todo el país. Por una vez, la mayor dificultad estaba en la autopista A7 hacia las playas del sur de Francia. El tiempo de viaje entre Lyon y Orange fue de tres horas y veinte minutos, frente a algo menos de dos horas en condiciones meteorológicas normales. Las temperaturas podrían batir récordsAl amanecer de ayer, las temperaturas oscilaban entre los 15 y los 25°C en la primera veintena de departamentos puestos en alerta naranja el viernes. A media tarde, el eje de las temperaturas más altas se extendió desde Limousin hasta Borgoña, con temperaturas que oscilaron entre los 39 y los 41°. Un récord para esta época del año en la región.  Burdeos también registró una temperatura récord para la segunda quincena de agosto, con 39,1°, frente a los 38,7° del 21 de agosto de 1922. La temperatura máxima del mes de agosto fue de 40,7° el 4 de agosto de 2003. En el suroeste, las temperaturas alcanzaron los 33° en Toulouse, 37° en Montauban y casi 40° en Gourdon, en el Lot. Hoy podrían batirse récords de temperatura. Por ejemplo, se espera que el domingo haya 38° en París, un récord para la segunda quincena de agosto (sólo fue</w:t>
      </w:r>
    </w:p>
    <w:p>
      <w:r>
        <w:rPr>
          <w:b/>
          <w:color w:val="FF0000"/>
        </w:rPr>
        <w:t xml:space="preserve">id 196</w:t>
      </w:r>
    </w:p>
    <w:p>
      <w:r>
        <w:rPr>
          <w:b w:val="0"/>
        </w:rPr>
        <w:t xml:space="preserve">Tocar un riff de rock en la menor en la guitarra En este vídeo, estudiaremos un riff de rock en la menor, que luego transpondremos fácilmente a mi menor. Este ejemplo ilustra el uso de la técnica de la sordina de palma, explicada en el artículo ¿Qué es la sordina de palma en la guitarra? Encontrarás la tablatura correspondiente al final del artículo, debajo del vídeo. Las posiciones utilizadas son bastante sencillas, lo que hace que este riff sea accesible para todos los principiantes motivados, pero la sordina de palma será más fácil para los guitarristas con un poco más de experiencia. Aquí está la tablatura del riff en La menor: Y aquí está la tablatura del riff transpuesto a Mi menor, simplemente moviendo los dedos de una cuerda: Como siempre, no dudes en hacer preguntas abajo si tienes dificultades para tocar este riff o necesitas aclaraciones. Categorías: Riff Palabras clave: riff, rock Hola Pascal y gracias por tus siempre interesantes e instructivas lecciones de guitarra. En general, los guitarristas eléctricos siempre quieren tocar a Jimmy Hendrix, pero en su sitio no he visto muchas lecciones sobre este genio de la guitarra y especialmente sobre su forma de tocar ciertas notas, acordes o efectos. Sería genial ver esto en sus lecciones en el futuro. Gracias de nuevo y que tenga un buen día. Siempre muy claro en las explicaciones. Gracias y larga vida a instinctguitar. Gracias Pascal; ¡siempre es claro y preciso! Gran sitio, acabo de descubrirlo y me dan ganas de volver a jugar. Estoy deseando aprender "Brothers in Arms" de Dire Street. Gracias por todas tus explicaciones claras y precisas. Creo que ya tengo una buena práctica del instrumento, pero encuentro sin embargo un gran interés por los vídeos y los consejos que Pascal aporta en este sitio. Hola Julien, Es posible acompañar el riff simplemente tocando un acorde de La menor (Am) o de Mi menor (Em) al transponer el riff. No es necesario tocar estos acordes como barras, puedes utilizar las posiciones estándar de La menor y Mi menor. Pascal Hola, me gustaría saber si hay algún acorde que acompañe al riff para hacer una estrofa o para acompañar al riff. Un buen riff que parece accesible y tiene una gran interpretación. Gracias Un buen riff que mola. Gracias por la lección, gracias por el aprendizaje progresivo y claro. Los módulos son agradables de ver y dan ganas de progresar. Gran trabajo. jean Pierre Hola Michel, Para ser sincero, no recuerdo los ajustes utilizados para este vídeo. Había utilizado un modelador de amplificadores, y probablemente era una simulación de amplificador Marshall JCM800, pero no tengo más información que darte. De todos modos, con tu LesPaul Custom y tu JCM2000, deberías ser capaz de conseguir este tipo de sonido sin demasiada dificultad. Lo más fácil es experimentar con diferentes ajustes hasta que consigas un sonido que te guste. Sólo hay que tener cuidado de no caer en la trampa de forzar demasiado la ganancia del amplificador. El sonido será más saturado, pero también más confuso, menos preciso y tendrá menos impacto. Limitando un poco la saturación, puedes conseguir un sonido más contundente para este tipo de riffs. Pascal Hola Pascal Tus vídeos son siempre muy interesantes. Aunque sea un guitarrista "experimentado", siempre encuentro pequeños trucos que me permiten progresar. Lo que me interesa en este caso es conocer el amplificador, el pedal (disto si lo hay) y su configuración, porque también tengo un LP Custom y su sonido me parece muy muy bueno.</w:t>
      </w:r>
    </w:p>
    <w:p>
      <w:r>
        <w:rPr>
          <w:b/>
          <w:color w:val="FF0000"/>
        </w:rPr>
        <w:t xml:space="preserve">id 197</w:t>
      </w:r>
    </w:p>
    <w:p>
      <w:r>
        <w:rPr>
          <w:b w:val="0"/>
        </w:rPr>
        <w:t xml:space="preserve">Carpeta escolar Carpeta escolar La carpeta escolar es una herramienta muy interesante para que los alumnos, estudiantes o incluso los trabajadores intelectuales puedan organizar mejor sus archivos y demás. Así, trabajarás con una buena organización para no perder el ritmo y encontrarte mejor Alfombrilla de ratón Alfombrilla de ratón Tienes un ratón, pero reconoces que para que sea mejor operativo, debe ir acompañado de un buen soporte. La alfombrilla del ratón es muy útil para permitirle trabajar fácilmente. El dispensador automático de gel sirve para mantener las manos limpias. Es una herramienta que tiene un detector de movimiento automático que le permite liberar el gel. P-Paralyzer Stun Gun ¡Pistola aturdidora! Es un amigo para su seguridad. Con esta eficaz herramienta, neutraliza a tu enemigo y sal sano y salvo de un ataque. Mesa PC M2 Mesa plegable modelo 2 ¡Una mesa plegable que se puede desmontar y es muy práctica! 😍 ¡¡¡Sí!!! ¡Todo para su bienestar y un entorno confortable! Cubierta para electrodomésticos La cubierta para electrodomésticos es una herramienta que le permite transportar objetos pesados, como frigoríficos, etc., con mayor facilidad. De este modo, no tendrá que preocuparse por el transporte de este tipo de equipos. Armario de almacenaje El armario de almacenaje es una herramienta que sirve para hacerte el amigo del orden. En otras palabras, este armario te permitirá guardar bien tus cosas y encontrarlas más fácilmente. Escobilla de goma - Casa Escobilla de goma - Casa La escobilla de goma de la casa, principalmente para la ducha, le permite limpiar más fácilmente. (También se puede utilizar para limpiar el salón o el dormitorio si están alicatados). Mesa plegable para pc La mesa plegable para pc es una mesa muy práctica para una postura agradable. De este modo, podrá trabajar más fácil y rápidamente sin aburrirse. OMO-Limpieza OMO-Limpieza y bienestar Como ya sabe, OMO es un aliado para mantener limpios su hogar, su cocina, etc. Faja de mujer Faja de mujer Desempeña su papel principal en la remodelación de su figura. Además, lo hace en muy poco tiempo. Notarás los resultados a los pocos días de empezar a usarlo. Empezarás a perder grasa del vientre rápidamente, tu cintura será más delgada. Smart Fitness Smart Fitness 5 en 1 El cinturón Smart Fitness 5 en 1 es un cinturón abdominal de electroestimulación diseñado para el fitness muscular del cuerpo. Por lo tanto, es perfecto para el entrenamiento muscular del abdomen, la región lumbar, los brazos y las piernas. Te ayudará a tonificar, fortalecer los músculos del cuerpo y perder peso. Forma Vibro-eficaz La forma Vibro mejora la circulación sanguínea. Además de fortalecer los músculos, la forma vibro favorece la buena circulación sanguínea. Sauna Reductor El cinturón Sauna Reductor es muy eficaz para quemar grasa. Además, permite eliminar fácilmente las toxinas y los líquidos y eliminar las células grasas sin esfuerzo. Kit de entrenamiento deportivo Kit de entrenamiento deportivo Un completo artículo que le permitirá practicar deporte en casa para evitar los imprevistos que pueda encontrar en la carretera mientras hace footing o en cualquier otra ruta deportiva. Cinturón de sauna El cinturón de sauna es un dispositivo que permite eliminar parte de las grasas malas, las toxinas y la masa grasa... Puede colocar el cinturón en muchas zonas diferentes. He aquí las diferentes funciones del cinturón: Vibroacción-vibración El cinturón vibratorio VIBROACTION - también conocido como VIBRO SLIM - es un cinturón vibratorio para el abdomen y todo el cuerpo.</w:t>
      </w:r>
    </w:p>
    <w:p>
      <w:r>
        <w:rPr>
          <w:b/>
          <w:color w:val="FF0000"/>
        </w:rPr>
        <w:t xml:space="preserve">id 198</w:t>
      </w:r>
    </w:p>
    <w:p>
      <w:r>
        <w:rPr>
          <w:b w:val="0"/>
        </w:rPr>
        <w:t xml:space="preserve">Hola Aquí está el gran maestro espiritual Boconon Lowlinou, tengo una información relativa a sus problemas de retorno de afecto o de apego, que nada le asusta más.CUALESQUIERA QUE SEAN SUS PROBLEMAS TAMBIÉN DELICADOS en el Amor duradero, el matrimonio, la suerte en los juegos, el trabajo, la atracción de clientes de venta, el éxito, el desenredo, la protección contra todos los peligros, el simple consejo de consulta etc. no duden en ponerse en contacto conmigo para un trabajo eficaz, honesto y sincero. Puedes ponerte en contacto conmigo por WhatsApp: +22951806818 o por correo electrónico bocononlowlinou@gmail.com.</w:t>
      </w:r>
    </w:p>
    <w:p>
      <w:r>
        <w:rPr>
          <w:b/>
          <w:color w:val="FF0000"/>
        </w:rPr>
        <w:t xml:space="preserve">id 199</w:t>
      </w:r>
    </w:p>
    <w:p>
      <w:r>
        <w:rPr>
          <w:b w:val="0"/>
        </w:rPr>
        <w:t xml:space="preserve">Lewis Hine (1874 - 1940) fue un fotógrafo estadounidense nacido en Oshkosh, Wisconsin, el 16 de septiembre de 1874 y fallecido el 3 de noviembre de 1940, cuyas fotografías sobre el trabajo infantil sensibilizaron a la opinión pública durante la Era Progresista. Hine estudió sociología en universidades de Chicago y Nueva York. Comenzó su carrera fotográfica en 1904, fotografiando la llegada de inmigrantes a la isla de Ellis en el puerto de Nueva York. En 1908, trabajó para el Comité Nacional de Trabajo Infantil (NCLC) y durante 10 años fotografió el trabajo infantil en todo Estados Unidos, ayudando al NCLC en su lucha contra esta práctica. También fue fotógrafo independiente para The Survey, una revista que defendía la reforma social. Durante la Primera Guerra Mundial y después, documentó el trabajo de la Cruz Roja estadounidense en Europa. En las décadas de 1920 y 1930 se concentró en fotografiar a los trabajadores industriales y la construcción del Empire State Building, lo que llevó a la publicación de su libro Men at Work en 1931. Durante la Gran Depresión, volvió a trabajar para la Cruz Roja en el sur de Estados Unidos y en las montañas del este de Tennessee. A finales de la década de 1930, el gobierno y los encargos públicos se agotaron y Hine murió en 1940 a la edad de 66 años. Atentamente, Saint-Sulpice N N Evocación de la obra fotográfica de Lewis Wickes Hine. - Lewis W.Hine por Noami Rosenblum publicado por Actes Sud ( Collection photo poche ) - 144 páginas - 11€ Durante esta exposición, se han realizado impresiones de estas fotografías olvidadas a razón de diez ejemplares cada una y están a la venta de 3 000 a 5 500€. N Buena exposición, Saint-Sulpice N - Galerie Claude-Bernard - 7 à 9, Rue des Beaux-Arts - 75006 París - Del 1 de abril al 1 de junio de 2010 - Tel: 01.43.26.97.07 - De martes a sábado de 9:30 a 12:30 y de 14:30 a 18:30 (el lunes con cita previa) - Entrada gratuita N Para leer: N N "Así que, en este desierto, ante esta extraña y fascinante lluvia de imágenes del tiempo de nuestros padres, uno tiene a veces derecho a preguntarse si esta ciudad, esta fantasía racial, esta composición étnica y clínica, ha existido realmente alguna vez. ¿Doisneau fotografió un espejismo? "Jean-Paul Dubois. N Palm Springs 1960 de Robert Doisneau &amp; Jean-Paul Dubois publicado por Flammarion - 155 páginas - 30 €. Willy Ronis nació en 1910, en el distrito 9 de París. Su madre, judía lituana, y su padre, judío ucraniano, llegaron a Francia huyendo de los pogromos. Ambos son amantes de la música, y ella es pianista. Su padre, retocador en un estudio fotográfico, abrió su propio estudio en el Boulevard Voltaire. La exposición se abre con un retrato ampliado de Willy cuando era un bebé.Willy Ronis tenía 16 años cuando su padre le regaló una cámara, una Kodak de 6,5 x 11 cm. Su primera foto de París fue la de la Torre Eiffel. Pero su primera vocación fue ser músico. Sueña con ser compositor. Se hace algunos autorretratos. En una, posa con su Kodak, en la otra con su violín. Cuando regresó del servicio militar en 1932, su padre estaba enfermo y le pidió que le ayudara o incluso le sustituyera en el estudio. Pero lo que le interesaba en la fotografía era el aire libre, la calle. Odiaba los trabajos de estudio, las fotografías de identidad, las bodas y las comuniones. Por ello, Willy Ronis trabajó durante cuatro años en el estudio de su padre. Al mismo tiempo, comenzó a recorrer las calles de París. En la calle Muller, de noche, fotografió el pavimento brillante y una línea de halos de farolas (1934).</w:t>
      </w:r>
    </w:p>
    <w:p>
      <w:r>
        <w:rPr>
          <w:b/>
          <w:color w:val="FF0000"/>
        </w:rPr>
        <w:t xml:space="preserve">id 200</w:t>
      </w:r>
    </w:p>
    <w:p>
      <w:r>
        <w:rPr>
          <w:b w:val="0"/>
        </w:rPr>
        <w:t xml:space="preserve">Casino de Karamba: información general En Karamba, seguro que querrá jugar y ganar. Cuando se registra en el casino en línea Karamba, es probable que encuentre algunos riesgos. A pesar de la buena variedad de máquinas tragaperras (incluyendo tragaperras de vídeo, tragaperras clásicas, etc.), no hay mucha información sobre el RTP y el RNG que otorga el casino. Esta es una preocupación bastante seria para analizar. Le llevaremos a la revisión más fiable y detallada de Karamba Casino, para que conozca toda la verdad y todos los secretos que hay detrás. Fundado en 2005, este no es uno de los casinos más nuevos para jugar. Y el número de partidos podría haber sido más de 200. De todos modos, esto es sólo una información general. Averigüemos algunos detalles. Seguridad y VPN Sí, en este casino hay encriptación SSL de 128 bits. Así que esto es una señal de la plataforma fiable. La seguridad de los datos personales que envía al casino también está garantizada por la administración del casino. Si su información privada es revelada, Aspire Global International Ltd -el propietario- sufriría consecuencias legales. Nota: el uso de VPN está estrictamente prohibido. Si se activa mientras estás jugando, todas tus ganancias se perderán y tu cuenta se bloqueará. Licencias Sin duda, Karamba es un casino fiable, ya que cuenta con 4 licencias: Esta información está disponible tanto en la página web del casino como en la de las autoridades de juego. ¿Por qué no considerarlo una ventaja? Jackpots La información del jackpot de Karamba se presenta en la página de inicio, por lo que no habrá ningún misterio. La mayoría de los juegos son botes progresivos, por lo que tendrás una fuente inagotable de ganancias. Los juegos de bote más populares de Karamba incluyen: - Koi Princess: 43040 € - Legacy Of Dead: 5703 € - Immersive Roulette: 2970 €. Estos no son todos los juegos posibles, ¡así que puedes desbloquear aún más! El servicio de atención al cliente de usabilidad está disponible las 24 horas del día. Puedes contactar con ellos en el chat en vivo, por teléfono o a través del correo electrónico que puedes ver en la tabla. Puede acceder al casino en varios idiomas: - inglés - danés - sueco - finlandés - alemán - francés y - griego. Compruebe el sitio web que puede encontrar en la tabla para ver que es bastante fácil de usar debido a la fácil navegación. El sitio web se centra principalmente en los juegos, cuyas categorías se pueden ver fácilmente en la página web. Si pulsa en la esquina izquierda verá las siguientes secciones - Información - Cambio de idioma. En la parte inferior hay secciones menos importantes. La interfaz está especialmente diseñada con un estilo de loro de dibujos animados que crea un ambiente divertido. Visite el sitio web y pulse el botón de inicio de sesión de Karamba Casino para comprobarlo por sí mismo. Versión móvil Al ser absolutamente compatible con todos los sistemas operativos, Karamba está disponible como versión móvil y como aplicación móvil. Se sabe que la aplicación móvil de Karamba está disponible tanto en Apple Store como en Google Play. Esto significa que podrás disfrutar del juego en línea con las mismas ventajas que si jugaras desde tu PC. Variedad de juegos Karamba Casino ha sido desarrollado por un fabuloso número de respetadas compañías que incluyen: - Cryptologic (WagerLogic) - NeoGames - Quickspin Además, puedes disfrutar de una experiencia real jugando en el casino con crupier en vivo, ya que está incluido en la lista de casinos online de Canadá. Como se puede ver en la tabla, se puede jugar allí más bien un número limitado de sólo 200 juegos: - otros juegos. Una de las características más llamativas de la colección de juegos de Karamba es que la disposición de los juegos es bastante progresiva. Las imágenes utilizadas por los proveedores de software son de primera clase. Sin duda, ¡consideramos este aspecto como una verdadera ventaja del casino! Bonos Sin duda, las ofertas de bonos de cada</w:t>
      </w:r>
    </w:p>
    <w:p>
      <w:r>
        <w:rPr>
          <w:b/>
          <w:color w:val="FF0000"/>
        </w:rPr>
        <w:t xml:space="preserve">id 201</w:t>
      </w:r>
    </w:p>
    <w:p>
      <w:r>
        <w:rPr>
          <w:b w:val="0"/>
        </w:rPr>
        <w:t xml:space="preserve">Confía en el contenido textual (título, textos, alt de una imagen, etc.), quizás incluso demasiado. Sylvain nos da el ejemplo de su prueba con la imagen de Adriana Karembeu que aparece en la consulta "pizza con anchoas" porque el contenido textual de la página ha sido optimizado de tal manera que hace creer a Google que se trata efectivamente de una imagen de pizza con anchoas.</w:t>
      </w:r>
    </w:p>
    <w:p>
      <w:r>
        <w:rPr>
          <w:b/>
          <w:color w:val="FF0000"/>
        </w:rPr>
        <w:t xml:space="preserve">id 202</w:t>
      </w:r>
    </w:p>
    <w:p>
      <w:r>
        <w:rPr>
          <w:b w:val="0"/>
        </w:rPr>
        <w:t xml:space="preserve">Les Îles du Ponant Les îles du Ponant tiene una gran ambición: ofrecer un futuro a las islas del Atlántico y del Canal de la Mancha. Para ello, su objetivo principal es mantener territorios que alberguen comunidades insulares activas y atractivas. La AIP interviene en los ámbitos de las finanzas, los servicios públicos, la ordenación del territorio, la agricultura, el turismo, el medio ambiente, el urbanismo y la cultura, y está reconocida como el interlocutor privilegiado de los poderes públicos para las cuestiones insulares... Savoir-faire des Îles du Ponant Para promover a los empresarios de las islas de Ponant, hemos creado la marca "Savoir-faire des îles du Ponant", que garantiza el carácter verdaderamente insular de un producto o un servicio y promocionará a los empresarios isleños que crean puestos de trabajo durante todo el año en sus territorios. Ya sean agricultores, restauradores, hoteleros, artesanos o artistas, todos ellos tienen como objetivo promover el saber hacer isleño y participar en el desarrollo económico de su isla.</w:t>
      </w:r>
    </w:p>
    <w:p>
      <w:r>
        <w:rPr>
          <w:b/>
          <w:color w:val="FF0000"/>
        </w:rPr>
        <w:t xml:space="preserve">id 203</w:t>
      </w:r>
    </w:p>
    <w:p>
      <w:r>
        <w:rPr>
          <w:b w:val="0"/>
        </w:rPr>
        <w:t xml:space="preserve">La Comisión de Dotación y Asuntos Islámicos de Taourirt celebra el fin de la temporada escolar del programa de alfabetización La Comisión de Dotación y Asuntos Islámicos de Taourirt organizó una gran celebración con motivo del fin de la temporada escolar 2014/2015 del programa de alfabetización, Mezquita Abdullah Bin Abbas, el martes 16/06/2015. A la ceremonia asistieron un representante del Ministerio de Dotaciones y Asuntos Islámicos, el jefe del consejo científico local de Taourirt, así como varios imanes y un grupo de supervisores, ejecutivos y consultores que trabajan en el programa de alfabetización en la zona de Taourirt, además de los beneficiarios y destinatarios del programa. La ceremonia estuvo marcada por el discurso del delegado regional y otro del jefe del consejo científico local. Cabe destacar que el número de beneficiarios del programa de erradicación del analfabetismo en la región de Taourirt durante el curso 2014/2015 ascendió a 1410 hombres y mujeres, el número de examinadores llegó a 1094 y el número de aprobados a 948, con una tasa de éxito del 86%. Por otra parte, el número de supervisores que trabajan en el programa ascendió a 35 gerentes y ejecutivos, además de dos consultores cuya misión es el seguimiento del programa. Cabe destacar que la ceremonia de este año también fue una oportunidad para honrar a tres personas y tres ejecutivos distinguidos. También se rindió homenaje a un grupo de beneficiarios y destinatarios para animarles a esforzarse, investigar y perseverar. Seguimiento: Saad Efendi</w:t>
      </w:r>
    </w:p>
    <w:p>
      <w:r>
        <w:rPr>
          <w:b/>
          <w:color w:val="FF0000"/>
        </w:rPr>
        <w:t xml:space="preserve">id 204</w:t>
      </w:r>
    </w:p>
    <w:p>
      <w:r>
        <w:rPr>
          <w:b w:val="0"/>
        </w:rPr>
        <w:t xml:space="preserve">Descripción Cestas de bebé made in France modelo Lucas ¡Ordenar con suavidad! Entre la practicidad y la fantasía, ¡las 2 cestas de almacenamiento de algodón serán perfectas en la habitación de su pequeño príncipe! Estas cestas ofrecen un almacenamiento ingenioso: ideal para una zona de cambio de pañales para guardar los pequeños objetos del bebé y tenerlos siempre a mano. Tamaño (cm) : 16 x 16 x 20 Patrones : auténticos apliques bordados, ¡no planchados! Composición: Exterior: tejido 100% algodón (comprado en Francia) Interior: guata Oeko-tex (de Alemania) Esta guata cumple con la norma Oeko-Tex®: sin sustancias nocivas, ¡perfecta para el bebé! Peso : aprox. 200 gramos Cuidados : lavar a 30°, planchar suave, no secar en secadora, Como todos los artículos textiles, no acercar a fuentes de calor (radiador eléctrico, velas, lámparas, cigarrillos, cerillas de mechero). Para más estilo puedes doblar la parte superior de la cesta. Otros modelos o colores por favor contáctame</w:t>
      </w:r>
    </w:p>
    <w:p>
      <w:r>
        <w:rPr>
          <w:b/>
          <w:color w:val="FF0000"/>
        </w:rPr>
        <w:t xml:space="preserve">id 205</w:t>
      </w:r>
    </w:p>
    <w:p>
      <w:r>
        <w:rPr>
          <w:b w:val="0"/>
        </w:rPr>
        <w:t xml:space="preserve">LA RAZÓN DE ESTE BLOG: Proporcionar información independiente, alternativa y urgente sobre el estado actual de nuestro mundo. Estimular el pensamiento crítico y la conciencia valiente. Despertar un estado permanente de lucidez y fomentar las acciones motivadas por la prudencia y la sabiduría. Lunes, 16 de septiembre de 2013 La nueva advertencia de Barack Obama a Irán * A fuerza de poner equis en el juego, Obama acabará por hacer tic-tac. Es hora de que Obama cambie de programa, porque el lenguaje de la fuerza está anticuado y ya no tiene ningún efecto, sobre todo con Irán, que está más cerca que nunca de Moscú. Él mismo no cree en ello. ¿Ha entendido Obama el peligro que representa el programa nuclear de Israel para Irán y su aliado Moscú? Todavía no ha entendido que el mundo unipolar (el Nuevo Orden Mundial) en el que Israel estaba en el centro y por encima de las leyes internacionales, se ha acabado. Lo entenderá después de otra aplastante y humillante derrota en el acuerdo nuclear iraní. ¿Es un juego de azar de Quebec? Escribe tic-tac-toc en Google y verás lo sencillo que es este juego, que mezcla el azar y la estrategia. Eliminar Este comentario ha sido eliminado por su autor. Suprimir Es hora de que Obama cambie de programa, porque el lenguaje de la fuerza está anticuado y ya no tiene ningún efecto, sobre todo con Irán, que está más cerca que nunca de Moscú. Él mismo no cree en ello. ResponderBorrar ¿Ha entendido Obama el peligro que representa el programa nuclear de Israel para Irán y su aliado Moscú? Todavía no ha entendido que el mundo unipolar (el Nuevo Orden Mundial) en el que Israel estaba en el centro y por encima de las leyes internacionales, se ha acabado. Lo entenderá tras otra aplastante y humillante derrota en el acuerdo nuclear iraní.</w:t>
      </w:r>
    </w:p>
    <w:p>
      <w:r>
        <w:rPr>
          <w:b/>
          <w:color w:val="FF0000"/>
        </w:rPr>
        <w:t xml:space="preserve">id 206</w:t>
      </w:r>
    </w:p>
    <w:p>
      <w:r>
        <w:rPr>
          <w:b w:val="0"/>
        </w:rPr>
        <w:t xml:space="preserve">Jornada profesional en el Cher Desde 2015, Le Carroi apoya a las empresas del Cher en su acercamiento a la distribución con programadores departamentales y regionales. Para ello, cada año se organiza una jornada de actuación. Desde 2018, Le Carroi ha sido contratado por el Consejo Departamental del Cher para coordinar la organización de esta jornada. Sin selección, las compañías profesionales del Cher pueden presentar su creación y beneficiarse de la dinámica colectiva y solidaria de todos los participantes. En 2020, esta jornada está prevista para el martes 21 de enero en el Centro Cultural Louis Aragon de Saint Florent sur Cher. Con el apoyo del Conseil Départemental du Cher y la colaboración activa de la Compagnie Oh! z'arts etc. 9h30 Café/té de bienvenida Continua Cie Léla Epouse-moi / Arrache-moi Creation 2019, instalación sonora 10h Collectif Hémisphère Le Sonophage Creation 2017, público joven 55 minutos 11h Cie Les Entichés Creation 2019, teatro de larga duración 1h15 12h15, almuerzo in situ 13h20 Compagnie Puzzle Centre Une femme de papier Creación 2020, teatro integral 1h15 14h45 Cie Alaska 78/2 Creación 2021, teatro 15h30 Le Grand Barbichon Prod Ma petite musiques traditionnelles Extrait 45 min 16h20 Cie La Soif Forme-moi Creación 2019, marionetas Integral 1h10 min</w:t>
      </w:r>
    </w:p>
    <w:p>
      <w:r>
        <w:rPr>
          <w:b/>
          <w:color w:val="FF0000"/>
        </w:rPr>
        <w:t xml:space="preserve">id 207</w:t>
      </w:r>
    </w:p>
    <w:p>
      <w:r>
        <w:rPr>
          <w:b w:val="0"/>
        </w:rPr>
        <w:t xml:space="preserve">Alquiler de coches en Red Bank Comentarios recientes Negativos: la persona con la que hablé fue muy desagradable y nos insultó a mí y a mi mujer, la cantidad de veces que no volveré a usar el entariprie y esto también refleja el kayak Puntos positivos: La sencillez de la bajada, el hombre salió bajo la lluvia torrencial y nos atendió. Puntos negativos : ¿Dodge Dart? Se puede hacer algo mejor para este tamaño. Puntos positivos : Muy buen servicio, coche limpio y actualización muy buena Puntos negativos : Nada, el mejor alquiler de coches Comentarios recientes Bonito paseo en teleférico Puntos positivos : El coche era sorprendentemente cómodo y bueno en el gas Puntos negativos: Los asientos estaban manchados Comentarios recientes Puntos positivos: Precio y buen coche para un alquiler Puntos negativos: El asiento pequeño del Toyota Camry es incómodo después de una hora de conducción. Consejos útiles para reservar un coche en Red Bank - Reserve su coche de alquiler en Red Bank con al menos 1 día de antelación para conseguir un precio más barato que la media. Red Bank - Alquiler de coches - FAQ ¿Cuál es la mejor empresa de alquiler de coches en Red Bank? Según las valoraciones y opiniones de los usuarios de KAYAK, las mejores empresas de alquiler de coches en Red Bank son Avis (10,0, 2 opiniones), Enterprise (8,5, 12806 opiniones) y National (8,0, 878 opiniones). ¿Qué empresas de alquiler de coches se encuentran en el aeropuerto John F. Kennedy (JFK)? Empresas de alquiler de coches en el aeropuerto John F. Kennedy: Budget, Avis, Hertz, Thrifty, Dollar, Alamo, National y Enterprise. ¿Qué agencias de alquiler de coches se encuentran en el Aeropuerto: Newark-Liberty (EWR)? Agencias de alquiler de coches en el aeropuerto: Newark-Liberty: Budget, Thrifty, Dollar, Avis, Hertz, National y Alamo. ¿Qué agencias de alquiler de coches se encuentran en el Aeropuerto: LaGuardia (LGA)? Empresas de alquiler de coches en el aeropuerto de LaGuardia: Avis, Hertz, Thrifty y Dollar. ¿Qué empresas de alquiler de coches en el aeropuerto John F. Kennedy (JFK) ofrecen un servicio de transporte? Empresas de alquiler de coches que ofrecen un servicio de transporte desde el aeropuerto: John F. Kennedy: Budget, Avis, Hertz, Thrifty, Dollar, Alamo, National y Enterprise. ¿Qué empresas de alquiler de coches en el Aeropuerto: Newark-Liberty (EWR) ofrecen un servicio de transporte? Empresas de alquiler de coches que ofrecen un servicio de transporte desde el aeropuerto: Newark-Liberty: Budget, Thrifty, Dollar, Avis, Hertz, National y Alamo. ¿Qué empresas de alquiler de coches en el aeropuerto de LaGuardia (LGA) ofrecen un servicio de transporte? Empresas de alquiler de coches que ofrecen un servicio de transporte desde el aeropuerto: LaGuardia: Budget, Avis, Hertz, Thrifty, Dollar, Alamo, National y Enterprise. ¿Dónde se puede encontrar un coche de alquiler en Red Bank? Consulte nuestro mapa de alquiler de coches para encontrar los mejores coches cercanos.</w:t>
      </w:r>
    </w:p>
    <w:p>
      <w:r>
        <w:rPr>
          <w:b/>
          <w:color w:val="FF0000"/>
        </w:rPr>
        <w:t xml:space="preserve">id 208</w:t>
      </w:r>
    </w:p>
    <w:p>
      <w:r>
        <w:rPr>
          <w:b w:val="0"/>
        </w:rPr>
        <w:t xml:space="preserve">Torquemada de Victor Hugo Drama en cinco actos y en verso, escrito en 1869, publicado en 1882. Nunca se representó en vida del autor. Reproducido por Libre Théâtre a partir de las obras completas, edición Hetzel, volumen V, disponible en Gallica http://gallica.bnf.fr/ark:/12148/bpt6k37464m. Reparto: 12 hombres, 2 mujeres Texto completo de la obra que se puede descargar gratuitamente en Libre Théâtre Enlace a la noticia en data.libretheatre.fr El argumento En España, en el siglo XV, bajo el reinado de Fernando de Aragón. Torquemada, un monje que cree haber encontrado la forma de salvar a la humanidad pecadora mediante el fuego, es condenado por el rey a ser enterrado vivo por su herejía. Es salvado por Doña Rose y Don Sancho, que abre su tumba con una cruz que utiliza como palanca. Apoyado por el Papa Alejandro Borgia, Torquemada se convirtió en Gran Inquisidor e incendió España. Llevó al rey a organizar grandes piras para quemar a los herejes y a expulsar a los judíos de España. Deseoso de devolver el favor a sus antiguos salvadores, Torquemada rescata a don Sancho y a doña Rosa, a quienes el rey había condenado a un convento para impedir su matrimonio. Pero cuando se entera por casualidad del pecado que cometieron al entregarlo -la cruz arrancada- decide salvar sus almas... quemándolas. Una obra sobre el fanatismo religioso. Extractos Parte I. Acto II, Escena 2: Encuentro entre Torquemada y François de Paule François de Paule, de pie y colocando un dedo en el cráneo. Aquí está mi propia esfera. Este resto del destino que se hunde y se hunde, La meditación de este enigma, la sombra Que la eternidad proyecta sobre esta nada pensativa, Este cráneo fuera del abismo humano, como un arrecife, Estos dientes que guardan, como en su primer amanecer, La risa, después que el ojo ha perdido la luz, Esta máscara espantosa que todos tenemos bajo la frente, Esta larva que sabe lo que no sabemos, Este escombro informado del fin desconocido, Sí, bajo esta mirada fría sentir mi alma desnuda, Pensando, meditando, envejeciendo, viviendo cada vez menos, Con estos dos agujeros negros y fijos por testigos, Rezando, y contemplando esta nada, este polvo, Este silencio, atento en la sombra a mi oración, Eso es todo lo que tengo; Eso es suficiente. (...) El hombre está en la tierra para amar todo. Es el hermano, es el amigo. Debe saber por qué, si mata a una hormiga. Dios del espíritu humano ha hecho un ala abierta Sobre la creación, y, bajo la rama verde, En la hierba, en el mar, en la ola y en el viento, El hombre no debe proscribir ningún ser vivo. Al pueblo el trabajo libre, al pájaro la arboleda, a todos la paz. No hay cadenas. No hay jaula. Si el hombre es un torturador, Dios es sólo un tirano. El evangelio tiene la cruz, la espada está en el Corán. Resolvamos todo el mal, toda la pena, toda la sombra, En la bendición en esta tierra oscura. El que golpea puede vagar. No hagamos nunca una huelga. Hijo, por desgracia, los andamios son desafíos temibles. Dejemos la muerte a Dios. ¡Para usar la tumba! ¡Qué audacia! El niño, la mujer, la paloma, La flor, el fruto, todos son sagrados, todos son benditos, Y siento esta agitación infinita dentro de mí Cuando, día y noche, soñadoramente, desde la cima de este pico, extiendo la inmensa oración en el abismo. En cuanto al Papa, es</w:t>
      </w:r>
    </w:p>
    <w:p>
      <w:r>
        <w:rPr>
          <w:b/>
          <w:color w:val="FF0000"/>
        </w:rPr>
        <w:t xml:space="preserve">id 209</w:t>
      </w:r>
    </w:p>
    <w:p>
      <w:r>
        <w:rPr>
          <w:b w:val="0"/>
        </w:rPr>
        <w:t xml:space="preserve">En 2001, Francia descubrió las "tournantes" cometidas por jóvenes de los suburbios. Pero, ¿es nuevo el fenómeno de las violaciones en grupo? ¿Realmente aumentan estos delitos?... Al final de una contrainvestigación, el sociólogo Laurent Mucchielli denuncia los excesos de un fenómeno mediático. Entrevista con Laurent Mucchielli Director del Centro de Investigación Sociológica sobre Derecho e Instituciones Penales (cedisp) Doctissimo: En su opinión, la aparición del término "tournantes" es un fenómeno mediático. Laurent Mucchielli: Podemos dar cuenta de la emergencia mediática de las tournantes estudiando la evolución de los despachos de la Agence France Presse (fuente principal de todos los demás medios de comunicación franceses). Entre 1990 y 2000, las violaciones en grupo no generaron más de cuatro titulares al año. En 2001, las violaciones en grupo y la nueva expresión "tournantes" aparecieron 50 veces con un discurso protagonizado sistemáticamente por "jóvenes de los barrios", "de origen inmigrante". A partir de 2003, el número de envíos se redujo a 23 y casi desapareció en 2004. Esto indica claramente que hay una exageración mediática que no tiene relación directa con la realidad social, porque las violaciones en grupo existían antes de 2001 y siguen existiendo después de 2003. Doctissimo: ¿Pero este discurso mediático no refleja una realidad alarmante? Laurent Mucchielli: El problema es que esta realidad escapa en gran medida al discurso de los medios de comunicación, que no se han molestado en informarse sobre la historia, las estadísticas, la diversidad de casos tratados por la justicia. Este incendio mediático se produce en medio de una campaña electoral centrada en el tema de la inseguridad, la violencia urbana, el miedo al Islam y la violencia contra las mujeres. El interés de los medios de comunicación por este último tema se basa en la película "La Squale", el libro "Dans l'enfer des tournantes" y la creación del movimiento "Ni putes ni soumises". Abriendo con una escena de violación en grupo, se supone que la película refleja la realidad cotidiana de los suburbios, lo cual es cuestionable. El libro de Samira Bellil, una terrible biografía de las violaciones en grupo perpetradas en los años 80, se ha convertido en un símbolo de la opresión de las mujeres por parte del Islam, aunque no se haga ninguna referencia a esta religión. Pero estas distorsiones de la realidad no impiden que los medios de comunicación construyan su escenario de un repentino y enorme aumento de las violaciones en grupo perpetradas por jóvenes de origen inmigrante. Doctissimo: Pero ante la ley del silencio, ¿cómo podemos entender el alcance de estas violaciones en grupo? Laurent Mucchielli: En primer lugar, demuestro que las violaciones en grupo no son en absoluto nuevas. Ya habían sido objeto de un frenesí mediático en torno a las "chaquetas negras" a finales de los años 50 y principios de los 60. Las violaciones en grupo no se llamaban "tournantes" en el argot popular de la época, sino "barlus" en Lyon, "rodeos" en Toulouse o "conspiraciones" en Burdeos. En segundo lugar, las únicas estadísticas disponibles sobre violaciones en grupo (estadísticas judiciales) indican que su frecuencia no ha aumentado especialmente en los últimos veinte años. Por último, las encuestas realizadas a las víctimas confirman que el fenómeno es poco frecuente y no parece aumentar. Después, ¿cuál es el alcance real? Nadie lo sabe. Pero en cualquier caso demuestro que no podemos decir que haya un aumento. Doctissimo: ¿Qué comportamientos se esconden detrás de estas violaciones colectivas? Laurent Mucchielli: En primer lugar, estas violaciones en grupo no representan una única realidad, sino varios fenómenos diferentes. Aunque no podemos pretender ser exhaustivos, el estudio de 25 casos en la región de París muestra que detrás de estas violaciones en grupo hay procesos psicosociales</w:t>
      </w:r>
    </w:p>
    <w:p>
      <w:r>
        <w:rPr>
          <w:b/>
          <w:color w:val="FF0000"/>
        </w:rPr>
        <w:t xml:space="preserve">id 210</w:t>
      </w:r>
    </w:p>
    <w:p>
      <w:r>
        <w:rPr>
          <w:b w:val="0"/>
        </w:rPr>
        <w:t xml:space="preserve">El Hotel Hamacas dispone de amplias habitaciones... El Hotel Hamacas dispone de amplias habitaciones que ofrecen un confort hogareño. El hotel está rodeado de un hermoso patio con plantas tropicales y hamacas, ideal para relajarse con la fresca brisa del lago. Se encuentra a pocos metros del embarcadero de San Jorge, en la hermosa isla de Ometepe, a 35 km de San Juan del Sur, a 30 km de las playas de Tola y a 40 km de la frontera con Costa Rica. Es un lugar cómodo y tranquilo con un servicio personal, en un entorno natural. Hay wifi, servicio de seguridad 24 horas y aparcamiento privado.</w:t>
      </w:r>
    </w:p>
    <w:p>
      <w:r>
        <w:rPr>
          <w:b/>
          <w:color w:val="FF0000"/>
        </w:rPr>
        <w:t xml:space="preserve">id 211</w:t>
      </w:r>
    </w:p>
    <w:p>
      <w:r>
        <w:rPr>
          <w:b w:val="0"/>
        </w:rPr>
        <w:t xml:space="preserve">Trenes Londres Burdeos Tarifas y disponibilidad de billetes registrados hace menos de 72 horas a partir de datos proporcionados por nuestros socios. Información de viaje de Londres a Burdeos en tren ¿Qué compañía de trenes debo utilizar para viajar de Londres a Burdeos en tren? Londres, Reino Unido a Burdeos, Francia (Gironda) es un viaje en tren frecuente, con 0 salidas actualmente operadas por . ¿Cuánto tiempo dura el viaje en tren? Londres y Burdeos están a 742 kilómetros de distancia y los trenes tardan la mayoría de las veces en completar el trayecto. Tomar el tren suele ser la forma más lenta de viajar entre estas dos estaciones y también es menos contaminante que usar el coche o volar. ¿Cuánto cuesta viajar de Londres a Burdeos en tren? El mejor precio que pudimos encontrar para este viaje en tren es de € por trayecto, por lo que debería esperar pagar al menos 0 € por un viaje de ida y vuelta de Londres a Burdeos. Horarios de los trenes de Londres a Burdeos Hay muchos trenes que circulan diariamente de Londres a Burdeos y que conectan los departamentos de Fuera de Francia y Gironda. Conectan la estación de Londres St Pancras con la de Burdeos St Jean. Para obtener más información sobre los costes de SNCF Londres Burdeos, puede consultar la página web OUI.sncf o acudir a una taquilla de SNCF. Trenes Londres-Burdeos: ¿cuándo reservar el billete? Los precios de los billetes en la ruta Londres-Burdeos aumentan a medida que se acerca la fecha de salida. Según las investigaciones, si reserva con 2 meses de antelación, puede encontrar billetes por tan sólo 135 euros, mientras que si compra su billete con un día de antelación tendrá que pagar un mínimo de 233 euros por el mismo viaje. Así que puede ahorrar un 42% del precio total comprando su billete con 2 meses de antelación en lugar de un día antes. La información proporcionada se basa en los precios más baratos encontrados en los últimos seis meses, dependiendo de si se reserva con antelación o en el último momento. Para reservar un billete de tren de Londres a Burdeos puedes ir a la página web de Voyages SNCF para hacer tu reserva SNCF o buscar billetes de tren baratos de Londres a Burdeos en KelBillet. También puedes encontrar billetes de tren Londres-Burdeos baratos para tu viaje de vuelta en KelBillet. Descuentos en los billetes de tren Londres-Burdeos Existen numerosos descuentos para pagar menos por su billete de tren SNCF Londres-Burdeos: abonos para viajeros muy regulares (tarjeta de frecuencia, ...), tarjetas en función de la edad (tarjeta joven 12-27, tarjeta Senior+, tarjeta Child+) o en función de su estatus (familia numerosa, militar, ...). La mayoría de estas tarjetas están sujetas a una tasa para poder beneficiarse de mejores tarifas. Pero, ¿es esto realmente válido para sus viajes a Londres Burdeos? Coged vuestras calculadoras y tenedlo en cuenta: - A = el coste de la tarjeta (por ejemplo, 69 euros) - B = el descuento medio gracias a la tarjeta (por ejemplo, el 30%) - C = el precio medio de un billete de ida y vuelta a Londres y Burdeos (por ejemplo, 50 euros) En primer lugar, divida A entre B y multiplique por 100: esto le dará el presupuesto a partir del cual se amortizará la tarjeta. A continuación, divida este número por C. El resultado es el número mínimo de viajes que se necesitarán para pagar la tarjeta. En nuestro ejemplo, A x B = 69/30 x 100 = 230 euros. Entonces 230 / 50 = 4,6. Para que merezca la pena comprar la tarjeta, es necesario hacer al menos 4,6 viajes de ida y vuelta a Londres (es decir, 5 viajes de ida y vuelta). Tren Londres Burdeos barato Moverse en la línea Londres Burdeos a bajo precio no es un milagro. Hay algunos consejos que debe conocer antes de comprar sus billetes. - La mejor manera de viajar en tren barato de Londres a Burdeos es comprar el billete lo antes posible. Piense en las aperturas de reserva de la SNCF, que se abren con 3 meses de antelación para reservar el billete de su Prem y beneficiarse de las tarifas más ventajosas. - Las aerolíneas de bajo coste ofrecen regularmente tarifas bajas de Londres a Burdeos, así que no olvide comparar las tarifas de</w:t>
      </w:r>
    </w:p>
    <w:p>
      <w:r>
        <w:rPr>
          <w:b/>
          <w:color w:val="FF0000"/>
        </w:rPr>
        <w:t xml:space="preserve">id 212</w:t>
      </w:r>
    </w:p>
    <w:p>
      <w:r>
        <w:rPr>
          <w:b w:val="0"/>
        </w:rPr>
        <w:t xml:space="preserve">La planificación de un viaje plantea muchas preguntas: ¿Dónde ir? ¿Cuándo ir? ¿Qué presupuesto? ¿Cuánto tiempo tardará? ¿Qué ruta elegir? El planificador A-contresens tiene todas las respuestas. Le facilita la vida ayudándole a planificar su viaje en unos pocos clics. Cuándo ir a Pogorelets ¿Es la temporada adecuada para ir a Pogorelets en agosto? Pogorelets tiene un clima continental húmedo sin estación seca (Dfb) según la clasificación de Köppen-Geiger. La temperatura media en agosto en Pogorelets es de 16°C y la precipitación media es de 84 mm. Por la noche las temperaturas bajan hasta los 11°C y durante el día pueden alcanzar los 22°C. En resumen, el clima en agosto es favorable, por lo que es un buen mes para viajar a Pogorelets. Los mejores meses para visitar Pogorelets son junio julio agosto. A modo de comparación, en agosto, en Washington, la temperatura media en este mes es de 25,3°C y la precipitación media es de 90,4 mm. ¿Cuál es la mejor hora para visitar Pogorelets? +7:00 No hay horario de verano en Pogorelets. Miércoles 23 de julio de 1969 Martes 30 de agosto de 1966 Miércoles 29 de septiembre de 1976 Miércoles 28 de julio de 2010 Miércoles 4 de agosto de 2010 Martes 1 de septiembre de 1992 Miércoles 29 de julio de 1964 Miércoles 6 de agosto de 1969 Jueves 15 de septiembre de 1966 Miércoles 3 de julio de 2002 Sábado 27 de agosto de 1994 Miércoles 1 de septiembre de 1976 Sensación térmica (Wind chill) La sensación térmica, a veces también llamada enfriamiento del viento en el lenguaje popular, se refiere a la sensación de frío producida por el viento sobre un cuerpo que desprende calor, mientras que la temperatura real del aire circundante no desciende. Paul Siple y Charles F. Passel desarrollaron el concepto de factor de enfriamiento del viento justo antes de que Estados Unidos entrara en la Segunda Guerra Mundial durante unos experimentos en la Antártida. El concepto se extendió gradualmente a través del Servicio Meteorológico de Estados Unidos. Lo utilizan el Ministerio de Medio Ambiente de Canadá y otros servicios meteorológicos nacionales para cuantificar la temperatura que percibe el cuerpo humano cuando hace mucho frío, combinando la velocidad del viento y la temperatura exterior. El índice de calor es un índice desarrollado en Estados Unidos que combina la temperatura del aire ambiente y la humedad relativa en un intento de determinar la temperatura percibida del cuerpo humano. El resultado también se conoce como "sensación de temperatura del aire". El índice de calor se basa en la capacidad del cuerpo humano para enfriar la piel mediante la producción de sudor. Esto se evapora en el aire, lo que exige tomar energía del entorno y hace bajar la temperatura de la capa límite que toca la piel, haciéndola sentir más fresca. A medida que aumenta la humedad relativa del aire, la evaporación es menos eficaz y la sensación subjetiva de calor aumenta. Este índice no debe confundirse con el humidex canadiense, que utiliza una fórmula diferente para cuantificar el mismo efecto. - Malestar entre 27°C y 32°C - La exposición y la actividad prolongadas pueden ser agotadoras. La actividad continuada puede provocar calambres por calor. - Malestar extremo entre 32°C y 41°C - Pueden producirse calambres y agotamiento por calor. La actividad continuada puede provocar un golpe de calor. - Peligro entre 41°C y 54°C - Pueden producirse calambres y agotamiento por calor. Con una actividad continuada, es probable que se produzca un golpe de calor. - Peligro extremo a más de 54°C - La insolación es inminente</w:t>
      </w:r>
    </w:p>
    <w:p>
      <w:r>
        <w:rPr>
          <w:b/>
          <w:color w:val="FF0000"/>
        </w:rPr>
        <w:t xml:space="preserve">id 213</w:t>
      </w:r>
    </w:p>
    <w:p>
      <w:r>
        <w:rPr>
          <w:b w:val="0"/>
        </w:rPr>
        <w:t xml:space="preserve">Jardinero en Tassin-la-Demi-Lune ¿Busca un jardinero en Tassin-la-Demi-Lune? Llama a los equipos de O2. O2 puede ayudarle a encontrar un jardinero profesional a domicilio en Tassin-la-Demi-Lune. No se preocupe por buscar un paisajista: ¡nosotros nos encargamos de todo! 23 Avenue Raymond de Veyssière 69130 Écully Encuentre la fórmula de jardinería que le conviene - Corte de césped "clásico" o "mulching" - Mantenimiento del césped (abonado, siembra, riego) - Deshierbe, Deshierbe, limpieza y mantenimiento de parterres - Escarificación - Césped de pequeñas superficies - Poda de rosales - Limpieza a alta presión de terrazas y calzadas - Limpieza de los alrededores de las piscinas - Eliminación de la nieve - Mantenimiento rutinario de las piscinas - Corte de césped "clásico" o "mulching" - Mantenimiento del césped (abono, siembra, riego) Desbroce, limpieza y mantenimiento de parterres - Limpieza a alta presión de terrazas y caminos - Eliminación de nieve - Mantenimiento rutinario de piscinas - Corte de césped "clásico" o "mulching" - Mantenimiento del césped (abonado, siembra, riego) - Deshierbe, Desbroce y mantenimiento de parterres - Limpieza a alta presión de terrazas y caminos - Eliminación de nieve - Mantenimiento rutinario de piscinas - Corte de césped "clásico" o "mulching" - Mantenimiento del césped (abonado, siembra, riego) - Deshierbe, Deshierbe, limpieza y mantenimiento de parterres - Escarificación - Césped de pequeñas superficies - Poda de rosales - Limpieza a alta presión de terrazas y calzadas - Limpieza de los alrededores de las piscinas - Eliminación de la nieve - Mantenimiento rutinario de las piscinas - Corte de césped "clásico" o "mulching" - Mantenimiento del césped (abono, siembra, riego) - Deshierbe, limpieza y mantenimiento de parterres Desbroce, limpieza y mantenimiento de parterres - Limpieza a alta presión de terrazas y caminos - Eliminación de nieve - Mantenimiento rutinario de la piscina - Corte de césped "clásico" o "mulching" - Mantenimiento del césped (abono, siembra, riego) - Desbroce, limpieza y mantenimiento de parterres - Limpieza a alta presión de terrazas y caminos - Eliminación de nieve ¿Cuánto cuesta? Nuestras tarifas Ayudas económicas y medios de financiación Han elegido la jardinería con O2 Jardinería con O2 Técnica regular Jardinería 2 horas de mantenimiento semanal para un bonito jardín durante todo el año Ya no podemos ocuparnos de ciertas tareas difíciles y físicas. Confío el mantenimiento general de nuestro jardín a Michel, mi jardinero de O2. Desde que uso O2, mi jardín se ha convertido en un lugar agradable y tranquilo. ¡Experto en jardinería 4 horas de mantenimiento por quincena y un hermoso jardín de nuevo! Con una vida laboral muy ajetreada, no tenemos tiempo para cuidar nuestros rosales y el jardín en general. Queremos poder volver a casa y sentirnos bien con nuestro entorno. Gracias a nuestro jardinero por permitirnos disfrutar cada fin de semana de nuestro jardín. Jardinería puntual ¡Un trabajo de un día, dos veces al año, para tener un seto perfectamente recortado! No tenemos ni los conocimientos ni el equipo para recortar nuestro seto de 20 metros. Christophe ha estado a punto de lesionarse en el pasado, así que ahora preferimos dejarlo en manos de los profesionales con total seguridad. El resultado es aún más satisfactorio, ¡gracias a O2! Jardinería técnica regular 2 horas de mantenimiento a la semana para tener un bonito jardín todo el año Ya no podemos realizar algunas de las tareas difíciles y físicas. Confío el mantenimiento general de nuestro jardín a Michel, mi jardinero de O2. Desde que uso O2, mi jardín se ha convertido en un lugar de</w:t>
      </w:r>
    </w:p>
    <w:p>
      <w:r>
        <w:rPr>
          <w:b/>
          <w:color w:val="FF0000"/>
        </w:rPr>
        <w:t xml:space="preserve">id 214</w:t>
      </w:r>
    </w:p>
    <w:p>
      <w:r>
        <w:rPr>
          <w:b w:val="0"/>
        </w:rPr>
        <w:t xml:space="preserve">Así cuenta Christian Horner su regreso del Gran Premio de China. Una declaración muy divertida de Red Bull. EL REGRESO DE RED BULL RACING DESDE EL GRAND PRIX DE CHINA Preguntas y respuestas con el PRINCIPAL DEL EQUIPO, CHRISTIAN HORNER P: Christian, ¿cómo volviste al Reino Unido después del Gran Premio de China? Fue una estrategia de cinco paradas. Mark Webber y yo salimos del hotel de Shanghai a las 4.30 horas del domingo por la mañana. El lunes tomamos un vuelo a las 07.15 horas de Shanghai a Dubai, y luego fuimos de Dubai a Roma, llegando a las 20.30 horas, hora local. Cogimos un vuelo desde el otro aeropuerto de Roma a Niza, pasamos una noche allí y luego cogimos un vuelo el martes por la mañana temprano a Glasgow. Creo que fuimos uno de los primeros aviones en sobrevolar el espacio aéreo británico. Aterrizamos en Glasgow a las 1205hrs del martes, sólo para descubrir que Mark había olvidado su pasaporte. Después de disfrutar de la hospitalidad local, nos las arreglamos para conseguir un traslado en helicóptero desde Glasgow a Oxfordshire; llegamos a Oxfordshire a las 1600 horas del martes. P: ¿Y cómo llegó Sebastian Vettel a casa? Tuvo suerte y consiguió que le llevaran con Bernie Ecclestone, que tengo entendido que fue a Estambul. Sebastian cogió otro vuelo de allí a Niza y condujo hasta su casa desde allí, así que llegó a casa antes que todos nosotros el martes por la mañana temprano. Como era de esperar, Bernie nos ganó a todos. Le llamé por teléfono desde Glasgow, muy orgulloso de que hubiéramos aterrizado en suelo británico, sólo para que me dijera que ya llevaba tres horas en la oficina. P: ¿Y cómo fue el viaje de vuelta del equipo? La mayoría del equipo se mantuvo unido. Hemos conseguido que cojan un vuelo directo hoy (jueves), que llega al Reino Unido esta misma tarde. Los coches y la carga también llegarán de vuelta hoy, probablemente superando al equipo en una o dos horas. P: ¿Qué impacto, si es que hay alguno, tendrá el retraso en el regreso del equipo y la carga en los preparativos del Gran Premio de España? Afortunadamente, tal y como está el calendario con la semana extra entre el Gran Premio de China y el de España, tiene un impacto muy limitado. Todavía queda más de una semana para dar la vuelta a los coches y muchos de los componentes para la próxima carrera se producen aquí en la fábrica. La fábrica no se ha visto afectada. Obviamente, los componentes de la entrega están un poco desincronizados ahora que vuelven con dos o tres días de retraso, pero con la semana adicional, confiamos en que no nos causará ningún problema importante. Así que Vettel se alegró de viajar gracias a Bernie AirLines. 2ª fila!!! si 1 pole esta mañana y 2ª fila mnt, tengo un gran equipo, siento que estoy ganando el título esta temporada 😉 Air Clestone Christian, ¿cómo has vuelto al Reino Unido después del Gran Premio de China? Fue una estrategia de cinco paradas. Mark Webber y yo salimos del hotel en Shanghai a las 4.30 de la mañana del domingo. El lunes teníamos un vuelo de las 7.15 de la mañana de Shanghai a Dubai, y luego de Dubai a Roma, llegando a las 8.30 de la tarde, hora local. Tuvimos un vuelo desde el otro aeropuerto de Roma a Niza, donde pasamos una noche, y luego cogimos un vuelo temprano el martes por la mañana a Glasgow. Creo que fuimos uno de los primeros aviones en entrar en el espacio aéreo británico. Aterrizamos en Glasgow a las 12:05 del martes, pero descubrimos que Mark había olvidado su pasaporte. Después de disfrutar de la hospitalidad local, nos las arreglamos para conseguir un traslado en helicóptero desde Glasgow a Oxfordshire, llegando a Oxfordshire a las 4 de la tarde del martes. ¿Y cómo llegó Sebastian Vettel a casa? Tuvo suerte y consiguió volar con Bernie Ecclestone, que creo que iba a Estambul. Sebastian cogió otro vuelo desde allí hasta Niza y luego condujo hasta su casa, para llegar antes que todos nosotros el martes por la mañana. Como era de esperar, Bernie se nos adelantó. Le llamé por teléfono desde Glasgow, muy</w:t>
      </w:r>
    </w:p>
    <w:p>
      <w:r>
        <w:rPr>
          <w:b/>
          <w:color w:val="FF0000"/>
        </w:rPr>
        <w:t xml:space="preserve">id 215</w:t>
      </w:r>
    </w:p>
    <w:p>
      <w:r>
        <w:rPr>
          <w:b w:val="0"/>
        </w:rPr>
        <w:t xml:space="preserve">Los autores de este documento, Kyle Matthews y Margaret McCuaig-Johnston, son respectivamente director ejecutivo del Instituto de Estudios sobre Genocidio y Derechos Humanos de Montreal (Universidad de Concordia) y miembro del Instituto de Ciencia, Sociedad y Política (Universidad de Ottawa). Mientras la mayoría de los países del mundo intentan contener la propagación del coronavirus, otro caso avanza de forma preocupante en el Consejo de Derechos Humanos de las Naciones Unidas (CDH), organismo intergubernamental con sede en Ginebra (Suiza). Diversos Estados y organizaciones han cuestionado a China por su historial de derechos humanos, y le han otorgado el poder de influir en el examen de las cuestiones internacionales de derechos humanos. UN Watch, una organización no gubernamental de vigilancia de los derechos humanos asociada a la Organización de las Naciones Unidas (ONU), ha revelado recientemente que la República Popular China ha sido designada para formar parte de un comité de selección encargado específicamente de componer el próximo grupo de investigadores especiales. A lo largo del próximo año, el grupo se encargará de cubrir al menos 17 puestos con casos importantes de derechos humanos. Si China forma parte del comité, tendrá inmediatamente la facultad de nombrar o destituir a las personas que investiguen a nivel internacional cuestiones relacionadas con la libertad de expresión, las desapariciones forzadas, las detenciones arbitrarias y la salud. En 2014, el presidente Xi Jinping comenzó a invitar a altos funcionarios chinos a presentarse a puestos de liderazgo en organizaciones internacionales y organismos normativos, en un intento de dar mayor peso a las ambiciones y políticas de China. Ahora podemos ver el significado de esto. De hecho, China insta a las instituciones multilaterales, como la OMS, a que expulsen a Taiwán de sus filas y den prioridad a las prioridades chinas. Ahora, los derechos humanos están a su vez sujetos a la esfera de influencia china. "Según la práctica de la ONU, los cinco miembros del Comité Asesor actúan a título personal. Sin embargo, la asignación de Jiang Duan, un alto funcionario de la misión china en Ginebra, se presentó en cambio a los países asiáticos que participan en el CDHNU como un nombramiento de la República Popular China. No hay duda de que Jiang Duan promoverá las políticas chinas. Los otros miembros del comité son de Chad, Eslovenia y España. Se nombrará un nuevo miembro de un país de América Latina o del Caribe. Al conocer el nombramiento de Jiang Duan de China, Hillel Neuer, director ejecutivo de UN Watch, dijo: "Permitir que el régimen opresivo e inhumano de China seleccione a los investigadores de los casos internacionales de libertad de expresión, detención arbitraria y desaparición forzada es como nombrar a un pirómano para dirigir el departamento de bomberos de una ciudad. Apoyamos plenamente estas palabras. El derecho a la salud es una de las cuestiones que podrían examinar los investigadores. Pero, ¿se verán presionados los miembros del CDH por China, ya sea para impedir una investigación sobre la pandemia de COVID-19 o para designar a un ciudadano chino para llevarla a cabo? Por ejemplo, ¿cómo podría una investigación sobre el encubrimiento inicial del brote, la falsificación de las cifras de casos, la supuesta desaparición forzada de personas que no estaban de acuerdo con el manejo de la crisis por parte del gobierno central, o la campaña de desinformación de China para culpar a otros países</w:t>
      </w:r>
    </w:p>
    <w:p>
      <w:r>
        <w:rPr>
          <w:b/>
          <w:color w:val="FF0000"/>
        </w:rPr>
        <w:t xml:space="preserve">id 216</w:t>
      </w:r>
    </w:p>
    <w:p>
      <w:r>
        <w:rPr>
          <w:b w:val="0"/>
        </w:rPr>
        <w:t xml:space="preserve">Pierre Taittinger, fundador de la casa de champán del mismo nombre, era un gran gastrónomo. Como diputado del distrito 1 de París, cerca de Les Halles, a menudo se guiaba por el olor o el sonido de una ambientación. Este interés por la buena mesa le llevó a encontrar su lugar en la Académie des Gastronomes: el sillón 22, atribuido en el siglo XIX al autor del Almanach des gourmands. El deseo de celebrar este amor por la gastronomía dio lugar a un concurso. Claude Taittinger creó el "Premio Culinario Internacional Pierre Taittinger" en homenaje a su padre, que se concedió por primera vez en 1967. Este premio se entrega inmediatamente a las manos expertas de los grandes chefs, el jurado. A partir de ahora, el Premio se llamará "Taittinger", rindiendo así un doble homenaje: un homenaje a una tradición familiar que continúa y se transmite, y un homenaje a los cocineros que, desde hace tiempo, le dan su nombre.</w:t>
      </w:r>
    </w:p>
    <w:p>
      <w:r>
        <w:rPr>
          <w:b/>
          <w:color w:val="FF0000"/>
        </w:rPr>
        <w:t xml:space="preserve">id 217</w:t>
      </w:r>
    </w:p>
    <w:p>
      <w:r>
        <w:rPr>
          <w:b w:val="0"/>
        </w:rPr>
        <w:t xml:space="preserve">El cabello seco es opaco, áspero y quebradizo, con puntas abiertas y rotura. Aunque este tipo de cabello puede ser hereditario, hay varios factores que pueden hacer que el cabello se reseque: el uso de champús demasiado agresivos, los tintes químicos, los secadores, los alisados, las piscinas, el sol, etc. ¿Cómo tratar el cabello seco y dañado? - Lávate el pelo como máximo una o dos veces por semana con un champú suave e hidratante seguido de un acondicionador nutritivo que proteja tus largos. - Una vez a la semana, aplique una mascarilla de tratamiento sobre el cabello húmedo, déjela actuar de 5 a 10 minutos y aclárela. - Si tu cabello está muy dañado, opta por un aceite capilar o manteca de karité. Déjelo durante 30 minutos, envuelto en una toalla caliente, o durante toda la noche para una reparación intensa. - También puedes aplicar un tratamiento específico en las puntas del cabello cada día. Rica en ácidos grasos y antioxidantes, la manteca de cacao BIO MADEMOISELLE es apreciada por las pieles muy secas en busca de confort y flexibilidad. Enriquecido con excepcionales aceites vegetales certificados, ANTONIN.B Desert Serum con Ceramidas nutre, reduce el encrespamiento y suaviza la fibra capilar. ANTONIN.B Bálsamo Intenso de Miel hidrata, nutre, reduce el encrespamiento y ayuda al peinado. Una sinergia de 10 aceites vegetales, el Aceite Seco Reparador Intenso de LOGONA nutre, repara y protege el cabello. Su textura no grasa deja el cabello suave y brillante. El Gel Nativo de Aloe Vera BIO MADEMOISELLE, un producto de cuidado natural esencial con propiedades hidratantes y calmantes para la cara y el cuerpo. La crema capilar HAVANA CURLS, hidrata y revitaliza el cabello rizado, encrespado y seco. Aceite de coco virgen ecológico CENTIFOLIA, nutritivo, protector y suavizante. El acondicionador reparador Lindengloss o el acondicionador Lindengloss MENOS ES MÁS prolonga el color y suaviza la superficie del cabello teñido y dañado. Hace que el cabello sea suave y sedoso. La Mascarilla de Queratina repara la fibra capilar y protege el cabello del calor del secador o la plancha. El Champú de Queratina COSLYS refuerza la fibra capilar y protege el cabello del calor del secador o de la plancha. El champú reparador ayurvédico KHADI con rosa devuelve la flexibilidad y el brillo al cabello seco y dañado. El Acondicionador Regenerador de Avena WELEDA es ideal para devolver la fuerza y el brillo al cabello seco y dañado. Cabello nutrido y manejable con el bálsamo desenredante con aceite de Argán de DOUCE NATURE. El aceite capilar de neem Dr. HAUSCHKA es un tratamiento acondicionador intensivo que repara el cabello dañado y partido y calma el cuero cabelludo. Cabello dañado, teñido y con permanente La mascarilla reparadora K FOR KARITE con arcilla y manteca de karité rehidrata y repara el cabello seco y dañado. El champú DERMACLAY para cabellos secos y apagados nutre la fibra capilar sin apelmazarla y protege el cabello de los radicales libres. El cabello es flexible y brillante. El cuero cabelludo está protegido de las irritaciones. Desde 2006, Mademoiselle bio es la encarnación de la belleza comprometida. Es la marca de referencia en cosmética ecológica para todos y para todo tipo de pieles.</w:t>
      </w:r>
    </w:p>
    <w:p>
      <w:r>
        <w:rPr>
          <w:b/>
          <w:color w:val="FF0000"/>
        </w:rPr>
        <w:t xml:space="preserve">id 218</w:t>
      </w:r>
    </w:p>
    <w:p>
      <w:r>
        <w:rPr>
          <w:b w:val="0"/>
        </w:rPr>
        <w:t xml:space="preserve">¡Repasar las tablas de multiplicar mientras te diviertes es posible! Y todo esto independientemente.... Mientras buscaba una forma de ayudar a mis alumnos reacios a repasar las tablas de multiplicar, di con el blog del señor Mathieu, que está lleno de ideas y juegos para presentar. Ha creado cuadrículas para colorear para repasar la multiplicación, ¡una gran idea! ¡Tomé su idea y creé nuevos dibujos para colorear: ¡genial! gracias! gran idea, es muy bonita. gracias por compartirla ¡muchas gracias! Mis alumnos de CE1 CE2 ya adoran los de M. Mathieu ;-) Genial, ¡gracias de nuevo! Gracias muy buena idea ¡Muchas gracias! ¡¡¡¡Les encantará !!!! Gracias. ¡¡¡Super!!! Gracias, muchas gracias. Estoy probando esto al principio del año escolar :) Le agradezco este trabajo. Para nosotros, los PES, es una gran ayuda. Muchas gracias por este buen trabajo. ¡A mi 6è segpa le encanta! Gracias por compartir! Gracias por compartir, es una buena idea, es divertido, hace las mesas menos aburridas, ¡muchas gracias! Muchas gracias por compartir! ¡Muy buena idea! Gracias por compartirlo :-) echa tu qué</w:t>
      </w:r>
    </w:p>
    <w:p>
      <w:r>
        <w:rPr>
          <w:b/>
          <w:color w:val="FF0000"/>
        </w:rPr>
        <w:t xml:space="preserve">id 219</w:t>
      </w:r>
    </w:p>
    <w:p>
      <w:r>
        <w:rPr>
          <w:b w:val="0"/>
        </w:rPr>
        <w:t xml:space="preserve">El tiempo actual en Friese Buurt (Países Bajos) Friese Buurt se encuentra cerca de Gemeente Den Helder a 4 km↑, Julianadorp a 4 km↑, Den Helder a 4 km↑, 't Zand a 10 km↑, Gemeente Wieringen a 12 km↑, Gemeente Zijpe a 14 km↑, Oudeschild a 14 km↑, Smerp a 15 km↑, Den Burg a 15 km↑, Schagen a 15 km↑, Altitud: 1 m el tiempo actual en Friese Buurt: llovizna con un viento que viene del norte a una velocidad de 17 km/h. la temperatura es de 4 °C, la temperatura sentida es de 0 °C la humedad relativa del aire es de 87 %: entre 0 (aire extremadamente seco) y 100 % (aire saturado de agua, aparición de gotas de agua de nuevo líquido en suspensión como niebla o nube) la presión es de 1005 mb: régimen de baja presión, anunciando tiempo gris e incluso lluvioso. El viento viene del Norte a una velocidad de 17 km/h tiempo actualizado hace 22214 minutos Puesta del sol en 1h10 y salida del sol en 16h6. El día tiene una duración de 16:56 horas. Para más detalles sobre las observaciones y previsiones meteorológicas a corto plazo, consulte la previsión meteorológica para la aviación proporcionada por la estación del aeropuerto de Den Helder - De Kooy. La previsión meteorológica general de 5 días está disponible para Friese Buurt (Países Bajos) el viernes 1 de enero de 2021. Estará nublado toda la noche sin rayos, habrá chubascos nocturnos y el día será gris sin rayos desde la mañana hasta la tarde. Lloverá durante el día. 2 mm de lluvia en 24 horas. la temperatura pasará de 5 °C a 7 °C el viento alcanzará los 24 km/h 8 am : lluvia ligera 6 °C 0,3 mm de lluvia la humedad relativa es del 83% la presión es de 1005 mb el viento es del Noroeste 15 km/h 11 am : lluvia ligera 6 °C 0.6 mm de lluvia la humedad relativa es del 80% la presión es de 1007 mb el viento viene del Noroeste 12 km/h 14h : nubes dispersas 7 °C la humedad relativa es del 75% la presión es de 1008 mb el viento viene del Noroeste 15 km/h 17h : lluvia ligera 7 °C 0.4 mm de lluvia la humedad relativa es del 82% la presión es de 1008 mb el viento es del Sur 24 km/h 20h : lluvia ligera 7 °C 0,5 mm de lluvia la humedad relativa es del 79% la presión es de 1008 mb el viento es del Noroeste 15 km/h 23h : lluvia ligera 7 °C 0.2 mm de lluvia la humedad relativa es del 77% la presión es de 1009 mb el viento viene del Noroeste 19 km/h Sábado 2 de enero de 2021 El cielo estará nublado toda la noche sin rayos y el día será gris sin rayos desde la mañana hasta la tarde. la temperatura pasará de 5 °C a 7 °C el viento alcanzará los 21 km/h 2h : nubes rotas 7 °C la humedad relativa es del 75% la presión es de 1010 mb el viento viene del noroeste 17 km/h 5h : lluvia ligera 6 °C 0.3 mm de lluvia humedad relativa 82% presión 1010 mb viento del Norte 21 km/h 8h : nubes rotas 6 °C humedad relativa 79% presión 1011 mb viento del Noreste 21 km/h 11h : nubes dispersas 5 °C la humedad relativa es del 81% la presión es de 1013 mb viento del noreste 20 km/h 14h : nubes dispersas 5 °C la humedad relativa es del 75% la presión es de 1014 mb viento del este 17 km/h 17h : nubes rotas 5 °C</w:t>
      </w:r>
    </w:p>
    <w:p>
      <w:r>
        <w:rPr>
          <w:b/>
          <w:color w:val="FF0000"/>
        </w:rPr>
        <w:t xml:space="preserve">id 220</w:t>
      </w:r>
    </w:p>
    <w:p>
      <w:r>
        <w:rPr>
          <w:b w:val="0"/>
        </w:rPr>
        <w:t xml:space="preserve">¡Porque contrataste a Marisa! ¡Porque contrataste a Smail! Porque siempre hay eventos amistosos, está cerca de donde vivo y, sobre todo, ¡porque hay grandes clases de estilo libre! P.D.: ¡Porque también está Rachel y la cuerda de saltar! Sí, aprecio el Centro 16, en primer lugar por la proximidad, el servicio es acogedor. Los socios son amables, alegres y hay un buen ambiente en este gimnasio. Cálidos y amables, los entrenadores están disponibles y son atentos. El horario de apertura es lo suficientemente flexible como para permitirme venir por la tarde después del trabajo. El gimnasio está cerca de mi casa, así que puedo ir andando. Este gimnasio me ha parecido amigable y he creado un círculo de amigos. ¡Deporte &gt; bienestar Loic &gt; Top Sami &gt; Todavía no se ha visto Corentin &gt; Aurélien &gt; Top Pierre&gt; En la parte superior Más sesiones de grupos grandes Más sesiones / momentos dedicados a los estiramientos Deseo: 10 a 11hr clase los sábados Crossfit: descubrimiento de la disciplina desde junio, fue una verdadera revelación! Empecé con Benjamin y Mika y fueron realmente geniales (¡teoría y motivación!) ¡Las clases de los sábados están muy bien construidas y son muy completas! Las clases de los sábados con Pierre también son geniales: ¡Pierre es realmente un excelente entrenador y sentí una verdadera progresión! ¡El nuevo entrenador Loïc también parece estar en la cima, las clases son más teóricas, pero eso permite un verdadero dominio de los movimientos del altéro!</w:t>
      </w:r>
    </w:p>
    <w:p>
      <w:r>
        <w:rPr>
          <w:b/>
          <w:color w:val="FF0000"/>
        </w:rPr>
        <w:t xml:space="preserve">id 221</w:t>
      </w:r>
    </w:p>
    <w:p>
      <w:r>
        <w:rPr>
          <w:b w:val="0"/>
        </w:rPr>
        <w:t xml:space="preserve">Cuándo: del miércoles 30 de julio de 2014 a las 10:00 al jueves 31 de julio de 2014 a las 18:30 Tipo de evento: Reunión de Estados Miembros o Instituciones Dónde: Fundación Félix Houphouet-Boigny, Yamoussoukro (Costa de Marfil), Yamoussoukro, Costa de Marfil Contacto: ngo@unesco.org; comite.liaison.ong@unesco.org El segundo Foro Internacional de ONG en colaboración oficial con la UNESCO se celebrará en Yamoussoukro (Costa de Marfil) los días 30 y 31 de julio de 2014 sobre el tema "Acceso al agua para todos en África". El tema de este foro - "El acceso al agua para todos en África - un derecho humano fundamental" - está en consonancia con la Estrategia Operativa de la UNESCO para la aplicación de la Prioridad África - 2014-2021 y sigue al Año Internacional de la Cooperación en la Esfera del Agua, del que la UNESCO fue el organismo principal en 2013. Especialistas, representantes de ONG internacionales, agentes sobre el terreno, hombres y mujeres de diferentes ámbitos se reunirán para debatir, intercambiar y compartir su experiencia sobre diferentes aspectos de la cuestión: avances y obstáculos, el problema de la contaminación, el papel de la educación y las tradiciones, las decisiones internacionales y su aplicación, los conflictos, etc. Organizado por el Comité de Enlace ONG-UNESCO en estrecha colaboración con la Secretaría de la UNESCO y con el apoyo del Gobierno de Côte d'Ivoire, este Foro reunirá a las ONG oficiales asociadas a la Organización, pero está abierto a la participación de cualquier otro socio interesado por el tema, así como a los representantes de los Estados Miembros, previa inscripción en el sitio web del Comité de Enlace ONG-UNESCO (www.ong-unesco.org). En breve se podrá encontrar más información y documentos de trabajo en este sitio web y en el del Comité de Enlace ONG-UNESCO (www.ong-unesco.org). Contacto Comité de Enlace ONG-UNESCO Maison des ONG UNESCO 1, rue Miollis 75732 Paris Cedex 15 - Francia Tel: +33 1 45 68 36 68 Fax: +33 1 45 66 03 37 E-mail: comite.liaison.ong@unesco.org Facebook: Comité de Enlace ONG-Unesco SECCIÓN DES ONG Sector de Relaciones Exteriores e Información Pública UNESCO 7, place de Fontenoy 75352 Paris 07 - Francia E-mail: ngo@unesco.org</w:t>
      </w:r>
    </w:p>
    <w:p>
      <w:r>
        <w:rPr>
          <w:b/>
          <w:color w:val="FF0000"/>
        </w:rPr>
        <w:t xml:space="preserve">id 222</w:t>
      </w:r>
    </w:p>
    <w:p>
      <w:r>
        <w:rPr>
          <w:b w:val="0"/>
        </w:rPr>
        <w:t xml:space="preserve">Faisalabad (Agencia Fides) - Perseguir legalmente a los responsables del asesinato y rezar por todas las víctimas del fanatismo y la intolerancia: estos son los dos compromisos que la Iglesia de Pakistán ha asumido al día siguiente de la muerte de Javed Anjum, el joven católico torturado y asesinado por los fundamentalistas islámicos porque no quería renegar de su fe cristiana. "Estamos muy tristes, pero tenemos mucha fe. La comunidad está conmocionada y edificada por el ejemplo de Javed", dijo el obispo Joseph Coutts a la agencia Fides. dijo a la Agencia Fides el obispo Joseph Coutts, quien expuso los planes de la comunidad local para los próximos meses. Por un lado -dijo el obispo-, ofreceremos todo el apoyo necesario a la familia de Javed para que emprenda acciones legales contra los responsables del asesinato. Se ha cometido un homicidio, y debe ser perseguido con todos los instrumentos de la justicia ordinaria, según la ley. La policía ya ha detenido a uno de los presuntos autores, un clérigo musulmán. Y la Comisión de Justicia y Paz de nuestra Conferencia Episcopal seguirá de cerca el caso, prestando todo el apoyo necesario. El clérigo musulmán detenido es Ghulam Rassoo, profesor de la madraza Jamioa Hassan Bin Murtaza de la aldea de Tarandi, cerca de Toba Tek Sing, donde Anjum fue torturado durante cinco días. La campaña de concienciación y oración continúa, dice el obispo: "La comunidad reza por sus mártires. En Pakistán, nuestra diócesis de Faisalabad se ha visto especialmente afectada en los últimos años por graves episodios de intolerancia y fanatismo religioso. Estamos preparando una vigilia de oración para principios de junio para recordar a todos los que han muerto a causa de su fe. El año pasado, nuestro sacerdote, el padre Georges Ibrahim, fue asesinado. Al mismo tiempo, la Iglesia de Pakistán se ha unido a un coro de organizaciones no gubernamentales de todo el mundo, que denuncian el sufrimiento de los cristianos en los países musulmanes, y los repetidos episodios de intolerancia anticristiana en todo el mundo. Javed, de 19 años y natural de Quetta, murió en el hospital de Faisalabad el 2 de mayo a consecuencia de las 26 heridas que le infligieron por todo el cuerpo un profesor y varios alumnos de una escuela islámica. El 17 de abril se detuvo en Toba Tek Singh, a 310 km al sur de Islamabad. Un profesor y los alumnos del "Jamai Hassan bin Almutaza", una escuela religiosa islámica de la zona, lo secuestraron. Durante cinco días lo torturaron hasta que su estado físico se agravó tanto que sus propios torturadores lo llevaron a una comisaría, alegando que había intentado robar. La policía lo llevó al hospital, donde murió a causa de las graves heridas recibidas. El funeral fue celebrado el 6 de mayo por el obispo Joseph Coutts de Faisalabad (P.A.) (Agencia Fides, 18 de mayo de 2004, 38 líneas, 514 palabras)</w:t>
      </w:r>
    </w:p>
    <w:p>
      <w:r>
        <w:rPr>
          <w:b/>
          <w:color w:val="FF0000"/>
        </w:rPr>
        <w:t xml:space="preserve">id 223</w:t>
      </w:r>
    </w:p>
    <w:p>
      <w:r>
        <w:rPr>
          <w:b w:val="0"/>
        </w:rPr>
        <w:t xml:space="preserve">La Oficina de Extranjeros, bajo la supervisión de Theo Francken (N-VA), recomienda ahora abiertamente a una madre adoptiva que abandone a la niña de 5 años que ha estado criando durante más de tres años a los "servicios sociales nepalíes", es decir, a un orfanato. La violencia de esta actitud por parte de un Estado "civilizado" deja sin aliento. Atrapada en Nepal desde hace 40 meses con su hija adoptiva Dipika (una adopción nepalesa que Bélgica no reconoce), Bénédicte Van De Sande acaba de recibir una tercera denegación del visado humanitario que habría permitido reunir por fin a su familia: su marido, Gyanendra Khatiwada, está atrapado en Bélgica, siendo su tienda de Brujas la única fuente de ingresos de la pequeña familia, y estos ingresos no permiten siquiera a Bénédicte pagar una escuela digna de ese nombre para su hija adoptiva en Katmandú. Trabajar allí, para una madre soltera, es un imposible. En este contexto, el brutal comentario enviado por los servicios de la Secretaría de Estado de Asilo y Migración contradice radicalmente los "valores" que el mismo Theo Francken pide a los recién llegados que respeten a la carta. Theo Francken propone que Benedicte deje a Dipika en manos de los "servicios sociales" nepalíes. Porque el agregado del ministro, el Sr. Delbarre, escribió en sus motivos de denegación: "Actualmente no existen circunstancias humanitarias suficientes para justificar un visado". El hecho de que un niño no haya podido ver a su padre durante un año y medio, que una madre haya sido abandonada a su suerte durante 40 meses en un país extremadamente difícil, no son, para esta oficina, circunstancias humanitarias. También afirma que el hecho de que Benedicte lleve varios años viviendo con el niño no justifica la intervención del Estado belga. Según los servicios de Theo Francken: "el niño puede perfectamente ser atendido por los servicios sociales del país de origen". En otras palabras, la "Office des Étrangers" recomienda que si Benedicte quiere volver a Bélgica, abandone a Dipika en un orfanato o la confíe a la familia de su marido en Bélgica. En ambos casos, esto equivaldría a abandonar a un niño. Esta idea ya había sido expresada oralmente a la madre de Dipika, pero es la primera vez que el gobierno belga se atreve a poner por escrito semejante ignominia. El Ministerio de Asilo y Migración no entiende lo que es un vínculo materno o familiar en el sentido del Convenio (Europeo) de Derechos Humanos, pero también invita a Bénédicte Van De Sande - Khatiwada a cometer lo que sería un delito en Bélgica: abandonar a su hija adoptiva. "Sobre el hecho de que la niña sufre problemas cardíacos que serían benignos aquí, pero que constituyen un riesgo en el Himalaya, la Oficina se permite deducir del expediente elaborado por el abogado que "no hay ninguna urgencia", y aunque su vida estuviera en peligro, "la niña siempre puede ser tratada en un país vecino de Nepal si es necesario". Empaquetar, empaquetar. Que un ministerio carezca lamentablemente de sentido humano no es nada nuevo. Al fin y al cabo, el expediente ha pasado por las manos de varios gabinetes, incluido el de Asuntos Exteriores, donde, al parecer, Didier Reynders no pudo influir en el todopoderoso N-VA para justificar el carácter "social" de su liberalismo social. Tampoco Joëlle Milquet, entonces ministra del Interior, consiguió -a pesar de sus esfuerzos- presionar a su secretaria de Estado, Maggie De Block, médico</w:t>
      </w:r>
    </w:p>
    <w:p>
      <w:r>
        <w:rPr>
          <w:b/>
          <w:color w:val="FF0000"/>
        </w:rPr>
        <w:t xml:space="preserve">id 224</w:t>
      </w:r>
    </w:p>
    <w:p>
      <w:r>
        <w:rPr>
          <w:b w:val="0"/>
        </w:rPr>
        <w:t xml:space="preserve">-Gracias por la reseña. Hice la portada y la parte trasera del álbum. -No estoy seguro de si tengo razón o no -led zepplin cualquier cosa y por qué no acdc ya que estamos -gran disco para mí nada que decir -buen disco gran banda para mí es bueno -quiero decir a toda la gente que está en este sitio darkrise es cojo no lo suficiente así... Fecha de publicación: 2006 Estilo: Metal Para los fans de : Trivium, Killswitch Engage INTERNAL REVOLUTION es el título de este nuevo opus de Diecast, una banda que lleva ya unos diez años, a pesar de varios cambios de formación. El disco empieza muy fuerte con "Internal Revolution", me recuerda directamente a Trivium tanto a nivel instrumental como vocal, después de unos treinta segundos, una gran sorpresa: se añade una clara voz a la compo, eso es bonito y confirma lo que pensaba... (los primeros) ¡ TRIVIUM ! ¡Las canciones se suceden, hay una buena dosis de energía, la voz está bien gritada y todo eso es de muy buena factura, hasta el tercer compo: Reloj de Arena, que suena directamente a Rock! La voz clara se vuelve en este momento realmente molesta y el ritmo se ralentiza... Luego en cada tema, tarde o temprano llega esa voz clara que me parece demasiado presente, la banda parece que es una mierda añadiendo constantemente este tipo de voces en cada una de sus canciones, prueba de ello es con "Weakness" que empieza de una manera muy bonita, sobre los sombreros de las ruedas, una canción rápida que caga bien y cuya voz clara viene a partir de entonces a ralentizarlo todo... en definitiva la canción está escacharrada. Así que sólo me queda un deseo, ir al siguiente. El resto de la canción tiene el mismo estilo todo el tiempo: Rápido y agresivo, luego voces claras y otra vez agresivo y voces claras... ¡un poco aburrido! Destacan algunas canciones como "Fade Away" o "Definition of a Hero" que es bastante pesada y espasmódica y la última "The Coldest Rain" con su intro de piano es bastante buena. En resumen, este disco no es ni mucho menos malo, los músicos son buenos, la producción es excelente, pero desgraciadamente no me han gustado las voces claras que son demasiado importantes en todo el disco. Por supuesto, esto es sólo una opinión personal, así que tienes que juzgar... Kronik : Lucien Sello : Century Media Records Página web : www.diecast1.net Myspace : www.myspace.com/diecast Página web del sello : www.centurymedia.com Kronik añadido : 16/04/2008 "Iconoclast" Fecha de lanzamiento : 2008 "EarthsBlood" Fecha de lanzamiento : 2009 Valoración : 4/5 "The Apostasy" Fecha de lanzamiento : 2007 "Strychnine.213" Fecha de lanzamiento: 2008 Calificación: 3,5/5 "Decimate The Weak" Fecha de lanzamiento: 2008 "The Unspoken King" Fecha de lanzamiento: 2008 Calificación: 4/5 Fecha de lanzamiento: 2007 Calificación: 4/5 "Cursed" Fecha de lanzamiento: 2010 "Deaf to our Prayers" Fecha de lanzamiento: 2006 Fecha de lanzamiento: 2007 "When Worlds Collide" Fecha de lanzamiento: 2006 Fecha de lanzamiento: 2010 Calificación: 4/5 Voy a escribir aquí también, ya que nadie más lo va a hacer... La banda merece al menos un comentario, no digan que Diecast no es una de esas bandas que ahora son las influencias de muchas otras. En cualquier caso, me ha encantado este álbum, así como los anteriores de Diecast, aunque haya habido algunos cambios entretanto. Axel Lo mismo, escucho este CD siempre con placer. Tiene la cantidad justa de agresividad y coros de honda, sólo una balada de dos bits al final. No sé si es bueno o malo, pero es bueno. Publicado el : 29.04.2012 a las 21:17</w:t>
      </w:r>
    </w:p>
    <w:p>
      <w:r>
        <w:rPr>
          <w:b/>
          <w:color w:val="FF0000"/>
        </w:rPr>
        <w:t xml:space="preserve">id 225</w:t>
      </w:r>
    </w:p>
    <w:p>
      <w:r>
        <w:rPr>
          <w:b w:val="0"/>
        </w:rPr>
        <w:t xml:space="preserve">El marco multimedia GStreamer fue lanzado el martes 24 de septiembre de 2013 en su versión 1.2, ¡sólo un año después de la versión 1.0! Como se puede leer en Wikipedia, GStreamer es una librería de software para manipular sonidos e imágenes (y más) escrita en C, inicialmente desarrollada para ofrecer una solución capaz de competir con QuickTime y DirectShow en GNU/Linux. Su primera publicación fue el 31 de octubre de 1999. Es un proyecto de freedesktop.org. GStreamer se utiliza en muchos proyectos, incluyendo el software de escritorio de GNOME, el software de escritorio de KDE a través de Phonon, y Mozilla Firefox y Opera. Las aplicaciones más comunes son los programas de reproducción multimedia, las gramolas digitales, las interfaces de edición no lineal, las herramientas de transcodificación, los navegadores web o los programas de videoconferencia y telefonía. La versión 1.2 es la segunda versión principal de la rama 1.x, y es compatible con la versión 1.0 en términos de APIs y ABIs. Esta actualización se justifica por la presencia de muchos cambios que son demasiado importantes para ser considerados como simples correcciones de errores. La rama 1.x es una rama estable y no es compatible con la rama 0.10, pero estas dos ramas del framework pueden instalarse en paralelo en el mismo sistema, y las distribuciones suelen hacerlo para permitir una transición suave de los paquetes. En la nota de lanzamiento se proporcionan enlaces a las fuentes, y pronto se enviarán binarios precompilados para Windows, Mac OS X y Android. En el caso de GNU/Linux, consulte a los responsables de su distribución favorita, como siempre. NOA: gracias a antistress&lt; por su concienzuda corrección de textos, sus pertinentes sugerencias y por sus aportaciones a los artículos de Wikipedia que han alimentado este envío. :)</w:t>
      </w:r>
    </w:p>
    <w:p>
      <w:r>
        <w:rPr>
          <w:b/>
          <w:color w:val="FF0000"/>
        </w:rPr>
        <w:t xml:space="preserve">id 226</w:t>
      </w:r>
    </w:p>
    <w:p>
      <w:r>
        <w:rPr>
          <w:b w:val="0"/>
        </w:rPr>
        <w:t xml:space="preserve">TheFork, una empresa de Trip advisor Precio medio 33 € Completo en TheFork Completo en TheFork Excelente mesa Ayer fue mi cumpleaños...algo de primavera.... tomamos con mi mujer la fórmula JOA BOX... El entrante era mediocre. El plato caliente estaba muy bueno pero apenas caliente. El vacherin es solo bolas de helado en un bol con nata montada... La fórmula incluye 2 copas de vino por persona pero nunca vimos la segunda copa de vino. Y, por último, hay que sentarse frente a una máquina tragaperras sin ninguna explicación, ni instrucciones, excepto la de meter el billete en la ranura. Ayer fue mi cumpleaños...algo de primavera.... tomamos con mi mujer la caja JOA... El entrante era mediocre. El plato caliente estaba muy bueno pero apenas caliente. El vacherin es solo bolas de helado en un bol con nata montada... La fórmula incluye 2 copas de vino por persona pero nunca vimos la segunda copa de vino. Y por último, tienes que sentarte estúpidamente frente a una máquina tragaperras sin ninguna explicación, sin instrucciones, ¡excepto poner tu billete en la ranura! ¡Amigable y muy bueno! ¡Amigable y muy bueno! Me sorprendió encontrar este restaurante en un casino, pero el entorno es bastante agradable - personal amable - buen servicio y muy buena comida también. Buena relación calidad-precio Me sorprendió encontrar este restaurante en un casino pero el entorno es bastante agradable - personal amable - buen servicio y muy buena comida también. Buena relación calidad-precio Nada que decir, todo es perfecto, por eso volvemos regularmente ???? Nada que decir, todo es perfecto, por eso volvemos regularmente ???? Una comida muy buena y un ambiente agradable. Una comida muy buena y un ambiente agradable. Muy buena comida muy agradable servicio pasamos una excelente velada Muy buena comida muy agradable servicio pasamos una excelente velada Postre Moelleux au chocolat ligeramente quemado... Pechuga de pato: demasiado grasa, y dura a pesar de estar muy bien cocinada "rosa". Postre Moelleux au chocolat ligeramente quemado... Pechuga de pato : demasiado grasa, y dura a pesar de una muy buena cocción "rosada". Quedé muy satisfecho con la calidad de la comida y la calidad del servicio, y definitivamente volvería a ir. Me gustaría volver sin dudarlo. Buena relación calidad-precio y un ambiente agradable. El restaurante tiene una buena relación calidad-precio y el ambiente es muy agradable, lo pasamos muy bien en el restaurante del casino. El menú de JOA Comptoir es muy interesante tanto desde el punto de vista económico como gustativo. Platos deliciosos, acogida cálida y amable, lo pasamos muy bien en el restaurante del casino. El menú del mostrador de JOA es muy interesante, tanto desde el punto de vista económico como desde el punto de vista del sabor. Me lo pasé muy bien en el restaurante del casino, muy buena presentación de los platos, sala agradable donde se puede oír hablar aunque haya mucha gente, servicio muy largo (casi 3 horas para el entrante, el plato principal y el postre) y espera en el mostrador a la hora de pagar, muy buena presentación de los platos, sala agradable donde se puede oír hablar aunque haya mucha gente, servicio muy largo:¡(casi 3 horas para entree plat postre) y la espera en el mostrador al pagar muy buena bienvenida, mesa redonda muy agradable comida buena en general, excepto la ensalada gourmande en el plato, que tiene gourmande sólo el nombre, pero francamente de la ensalada verde, 2 tomates cherry, 4 rodajas de zanahorias y 4 camarones, es un poco de luz como la presentación de la ensalada gourmande!Muy buena acogida, mesa redonda muy agradable, buena comida en general, excepto la ensalada gourmet del plato principal, que es gourmet sólo de nombre, pero francamente, ensalada verde, 2 tomates cherry, 4 rodajas de zanahoria y 4 gambas, ¡es un poco light como presentación de ensalada gourmet! Bien por la comida y el precio</w:t>
      </w:r>
    </w:p>
    <w:p>
      <w:r>
        <w:rPr>
          <w:b/>
          <w:color w:val="FF0000"/>
        </w:rPr>
        <w:t xml:space="preserve">id 227</w:t>
      </w:r>
    </w:p>
    <w:p>
      <w:r>
        <w:rPr>
          <w:b w:val="0"/>
        </w:rPr>
        <w:t xml:space="preserve">Chef Erwan Houssin Formado en las cocinas de Franck Putelat y tras un paso por Le Meurice en París, el chef Erwan Houssin abrió su primer restaurante en Avignon en 2010, que fue galardonado con una estrella. Hoy vuelve a su tierra natal con Le Grand Cap para ofrecer una gastronomía llena de delicadeza. Guía Michelin : Gault&amp; Millau : ¡Bienvenido a Leucate! Situada en el extremo oriental de las Corbières marítimas, en el departamento de Aude, esta península ofrece un magnífico paisaje a caballo entre la tierra y el mar. Un lugar propicio para el descubrimiento a orillas de la costa mediterránea.</w:t>
      </w:r>
    </w:p>
    <w:p>
      <w:r>
        <w:rPr>
          <w:b/>
          <w:color w:val="FF0000"/>
        </w:rPr>
        <w:t xml:space="preserve">id 228</w:t>
      </w:r>
    </w:p>
    <w:p>
      <w:r>
        <w:rPr>
          <w:b w:val="0"/>
        </w:rPr>
        <w:t xml:space="preserve">imaginario imaginario Cuando se acerca la Navidad, la teniente Dallas ve surgir del pasado la figura que destrozó su infancia: la de Trudy, su antigua madre adoptiva, decidida a extorsionarla. Aunque está profundamente disgustada, Eve se mantiene firme con la ayuda de su marido Connors, que hará cualquier cosa para protegerla. Pero cuando Trudy es dada por muerta, Eve queda a cargo de la investigación. Deberá demostrar que ella y Connors son ajenos al caso, mientras encuentra la fuerza para luchar contra los terribles recuerdos que siempre ha intentado callar... Publicado el 05/09/2018 Teniente Eve Dallas - 9 - 10 Teniente Eve Dallas - 44 Teniente Eve Dallas - 43 Crímenes bajo silencio Teniente Eve Dallas - 42 Confusión del crimen Teniente Eve Dallas - 41 Por amor al crimen Obsesión del crimen Teniente Eve Dallas - 38 Del crimen al crimen Teniente Eve Dallas - 37 Insolencia del crimen Premeditación del crimen Demencia del crimen - Premeditación del crimen Teniente Eve Dallas - 35 Demencia del crimen Celebridad del crimen En el infierno del crimen Teniente Eve Dallas - 33, 34 Teniente Eve Dallas - 32 Perfidia del Crimen Sombra del Crimen Eternidad del Crimen Candor del Crimen Teniente Eve Dallas - 23 - 24 En el Origen del Crimen Salvado del Crimen Pureza del Crimen Fascinación del Crimen Interludio del Crimen En el Nombre del Crimen Teniente Eve Dallas - 11 - 12 La Ley del Crimen Al Principio del Crimen En el Océano de tus Ojos Tres Sueños Integral Dulce Venganza La Casa de los Recuerdos Las Tres Llaves Las Tres Llaves Círculo Blanco</w:t>
      </w:r>
    </w:p>
    <w:p>
      <w:r>
        <w:rPr>
          <w:b/>
          <w:color w:val="FF0000"/>
        </w:rPr>
        <w:t xml:space="preserve">id 229</w:t>
      </w:r>
    </w:p>
    <w:p>
      <w:r>
        <w:rPr>
          <w:b w:val="0"/>
        </w:rPr>
        <w:t xml:space="preserve">Si has entrado en este artículo, probablemente uno de tus principales problemas de piel sea el envejecimiento. Lo entiendo perfectamente. Usted quiere tener un aspecto tan joven como desee y, desde luego, no es el único. Hay una razón por la que la categoría antienvejecimiento es tan masiva. Sin embargo, con tantos productos antienvejecimiento en el mercado que prometen resultados diferentes, la situación puede resultar rápidamente abrumadora. Y puedo garantizar que en el futuro habrá opciones aún más innovadoras y emocionantes entre las que elegir. Pero ahí es donde entro yo para ayudar. Te reduzco los mejores productos antiedad 2019 en este post. También compartiré algunos consejos de cuidado de la piel contra el envejecimiento y explicaré la importancia de una rutina de cuidado de la piel contra el envejecimiento. ¡Diga hola a la piel joven! Tanto si empiezas de cero como si actualizas tu rutina actual, aquí tienes mis consejos recomendados para poner las cosas en orden. Paso 1: Abordar su preocupación antienvejecimiento número 1. La mayoría de nosotros desearíamos poder cambiar al menos una cosa de nuestra piel cuando nos miramos en el espejo. He hablado de mi experiencia con el melasma. Puede que quiera que su hiperpigmentación simplemente desaparezca o que quiera borrar las patas de gallo. Tómese el tiempo necesario para evaluar su piel y establecer objetivos. ¿Cuál es su objetivo? ¿Cómo quieres que sea tu piel? Tenga esto en cuenta cuando construya su rutina de cuidado de la piel contra el envejecimiento y la elección de los productos es esencial para obtener los resultados que desea. Paso 2: Conozca su tipo de piel. "No hay una talla única para todos cuando se trata del cuidado de la piel. El uso de productos formulados para un tipo de piel diferente puede darle los resultados que no desea, como el aumento de la sequedad o el exceso de grasa. Cuidado antienvejecimiento Los productos formulados para su tipo de piel le ayudarán a alcanzar sus objetivos de cuidado de la piel. Si no estás seguro de cuál es tu tipo de piel, utiliza este blog como ayuda. Paso 3: Considera tu edad. Envejecer puede provocar grandes cambios en la piel. Es cierto que a partir de los 30 años empiezan a producirse cambios notables. La piel suele volverse más seca y opaca debido a la ralentización del crecimiento de nuevas células. Por eso, muchos de mis amigos y familiares buscan frenéticamente la mejor crema antiedad para personas de 30 años. También quiero recordarles todo lo que nuestros fabulosos cuerpos atraviesan: embarazo, menopausia, estrés, cambios de medicación, etc. Como me gusta decir: "Con los cambios de vida vienen los cambios de piel". Si tiene 40, 50, 60 años o más, tendrá preocupaciones específicas sobre el antienvejecimiento que puede conocer aquí. Como mencioné en el Paso 1, querrás abordar estos temas en tu rutina. Paso 4: Establecer un presupuesto. No se preocupen, amigos. No es necesario gastar una fortuna para obtener los resultados que desea. Puedes utilizar una mezcla de marcas de farmacia y de spa en tu rutina antienvejecimiento. Me gusta gastar la mayor parte de mi presupuesto en tratamientos específicos que aborden mis preocupaciones. Por ejemplo, utilizo un limpiador de droguería para eliminar la suciedad y el maquillaje, y he derrochado en un suero nocturno de marca de spa que se centra en la pigmentación. La lección que hay que aprender es que no es absolutamente necesario que todos los productos antienvejecimiento sean de una marca de lujo o de un spa. Los mejores productos antienvejecimiento En esta sección, describo cada uno de los pasos que debes seguir en tu rutina antienvejecimiento y te recomiendo productos antienvejecimiento. Protección solar Soy un firme defensor de</w:t>
      </w:r>
    </w:p>
    <w:p>
      <w:r>
        <w:rPr>
          <w:b/>
          <w:color w:val="FF0000"/>
        </w:rPr>
        <w:t xml:space="preserve">id 230</w:t>
      </w:r>
    </w:p>
    <w:p>
      <w:r>
        <w:rPr>
          <w:b w:val="0"/>
        </w:rPr>
        <w:t xml:space="preserve">Después de haber hecho sus primeros pasos con su cuñado Leclerc en Saint-Domingue, se fue a los Estados Unidos donde se casó (1803) con Elisabeth Patterson, hija de un rico comerciante. Napoleón estaba furioso y tenía otros planes. Menor de edad en el momento de su matrimonio, a pesar de su resistencia, Jérôme tuvo que reconocer la nulidad de su matrimonio. Ascendido al rango de contralmirante, abandonó el mar para tomar el mando de un cuerpo de ejército de bávaros y wurtembergueses, al frente del cual arrebató Silesia al rey de Prusia. Ese mismo año, 1807, se casó con la princesa Catalina de Württemberg y se vio catapultado a la posición de gobernante de Westfalia, un reino hecho a pedacitos pero que servía de campo de batalla para Francia en la orilla derecha del Rin. Orgulloso de la posición de su hermano y de la suya propia, y en el ardor de su juventud, su mayor defecto con diferencia, Jerónimo carecía lamentablemente de discernimiento en la elección de sus amigos. Prescindible y frívolo, tuvo muchas amantes. La reina, a la que llamaban "el pavo de Westfalia", hacía la vista gorda porque adoraba a su marido, al que apodaba Fifi... Peor aún, Fifi resultó ser un caudillo incapaz. No era un tonto, pero odiaba la guerra. Si no le faltaba siempre valor, era incompetente en la materia. En 1809, el Emperador, con su delicado sentido de la expresión, le escribió: "[...] Huyes vergonzosamente y deshonras mis armas y tu joven reputación. A pesar de todo, durante la campaña de Rusia, Napoleón tuvo la debilidad de confiarle el ala derecha de su ejército. Y Fifi se distinguió una vez más por su incapacidad. Indignado, el emperador lo subordinó a Davout, que lo odiaba. Viciado, Jérôme volvió a enfurruñarse en Cassel, capital de su reino, abandonando su puesto sin previo aviso... Los desastres de 1812 y 1813 le obligaron a abandonar su reino. En 1814, tras la abdicación de Napoleón, huyó de Francia a Trieste, donde permaneció bajo vigilancia austriaca. Durante los Cien Días, huyó para unirse a su hermano mayor. En Waterloo, sus iniciativas fueron como siempre desastrosas. ¡Por una vez luchó con verdadero valor! Tras la segunda abdicación de su hermano, Jerónimo abandonó secretamente París y acabó reuniéndose con su esposa en casa de su suegro en Göppingen. Pero pronto se cansó de su jaula dorada y vagó de castillo en castillo por Austria, acumulando deudas por su estilo de vida principesco. Finalmente, se reunió con su madre en Florencia. En 1847, obtiene de la monarquía de julio su regreso a Francia. Cuando su sobrino, Luis Napoleón, tomó el poder, fue nombrado presidente del Senado, gobernador general de los Inválidos y recibió el bastón de mando en 1850. ¡Y los soldados de mérito se ahogaban en sus tumbas! Instalado en el Palais-Royal, a pesar de su edad, Jérôme siguió frecuentando el único campo de batalla en el que destacaba: la cama. Viudo en 1835, se había casado en 1841 con Justine Batholini, una rica aristócrata de Florencia que, cansada de su voluble marido, lo abandonó. Anciano afable, célebre por ser hermano del Emperador y tío de Napoleón III, Jérôme murió en su propiedad de Vilgénis (Essonne). Tuvo la suerte de ser el único de los hermanos que murió en Francia y además bajo el reinado de su sobrino. Así, se le dio un funeral solemne y, como resultado, fue enterrado en el</w:t>
      </w:r>
    </w:p>
    <w:p>
      <w:r>
        <w:rPr>
          <w:b/>
          <w:color w:val="FF0000"/>
        </w:rPr>
        <w:t xml:space="preserve">id 231</w:t>
      </w:r>
    </w:p>
    <w:p>
      <w:r>
        <w:rPr>
          <w:b w:val="0"/>
        </w:rPr>
        <w:t xml:space="preserve">El seleccionador de Burkina Faso, Paul Put, declaró el sábado en rueda de prensa que "ya es una victoria estar jugando la final" de la CAN-2013 el domingo contra Nigeria, la primera vez que llegan a esta fase de la competición. P: ¿Está preparado a pesar de los inconvenientes, como las horas pasadas en el aeropuerto de Nelspruit el jueves? R: Es difícil de decir. Vamos a ver, vamos a entrenar durante 30 minutos. Hicimos un chequeo, pero ayer (viernes) en el entrenamiento, es cierto que a todos les pesaban las piernas. No fue bueno que nos quedáramos en el aeropuerto durante 10 horas. P: ¿Se alegra de que se le siga viendo como el más débil? R: Por supuesto. Vamos a jugar contra la mayor nación futbolística de África, con un montón de grandes jugadores. Somos los menos favorecidos y ya es una victoria jugar la final en Johannesburgo, porque nadie creía en ella. Cuando llegué, tenía confianza en este grupo. Intentamos crear un buen espíritu, trabajamos en el ataque y en el movimiento del balón. Los jugadores se sienten cómodos con el sistema y la forma de entrenar. Hay que decir que tenemos buenos jugadores en Burkina. Han demostrado que tienen voluntad y espíritu. P: ¿Es una ventaja haberse encontrado ya con Nigeria y su fuerza ofensiva en la primera ronda? R: Hemos visto grandes progresos en el equipo nigeriano, pero también en Burkina, hemos ganado mucha madurez, y también en términos de confianza. No se puede comparar con el primer juego. Ghana y Zambia también tuvieron un ataque muy fuerte. Depende de nosotros estar concentrados y organizados, como hemos estado haciendo. Nigeria tiene grandes jugadores, pero Burkina Faso ha demostrado algo en este torneo, y mañana (domingo) lo veremos.</w:t>
      </w:r>
    </w:p>
    <w:p>
      <w:r>
        <w:rPr>
          <w:b/>
          <w:color w:val="FF0000"/>
        </w:rPr>
        <w:t xml:space="preserve">id 232</w:t>
      </w:r>
    </w:p>
    <w:p>
      <w:r>
        <w:rPr>
          <w:b w:val="0"/>
        </w:rPr>
        <w:t xml:space="preserve">De martes a sábado 10/12h 14/19h Por el sistema 3D Secure Zapatillas de ante, cuero y lona. + Suelas blandas vulcanizadas para un buen tacto de la tabla. + Sistema de impacto Ultracush HD con almohadilla de gel bajo la plantilla. + Puntera: carcasa de goma protectora en la puntera de la zapatilla para una mayor resistencia a la fricción de la zapatilla sobre el monopatín. - Bajo</w:t>
      </w:r>
    </w:p>
    <w:p>
      <w:r>
        <w:rPr>
          <w:b/>
          <w:color w:val="FF0000"/>
        </w:rPr>
        <w:t xml:space="preserve">id 233</w:t>
      </w:r>
    </w:p>
    <w:p>
      <w:r>
        <w:rPr>
          <w:b w:val="0"/>
        </w:rPr>
        <w:t xml:space="preserve">Conexión a Bluetooth y a otros dispositivos inalámbricos o de red Conexión a Bluetooth y a otros dispositivos inalámbricos o de red Puede conectar un teléfono, un teclado, un ratón u otro dispositivo inalámbrico a su ordenador. Esto incluye a los dispositivos de red inalámbrica (Wi-Fi) y Bluetooth. También puede añadir un dispositivo de red a su ordenador, como una impresora de red, un dispositivo de almacenamiento o una unidad Windows Media Center Extender. Vea este vídeo para aprender a conectar dispositivos Bluetooth u otros dispositivos inalámbricos a su ordenador (1:17) No es necesario añadir dispositivos que ya estén conectados a su ordenador mediante un cable USB u otra conexión por cable. Windows los detecta y muestra automáticamente. Para abrir el Panel de control, haga clic en el botón Inicio y, a continuación, en Panel de control. En Hardware y audio, haga clic en Añadir un dispositivo y siga las instrucciones. Si el dispositivo inalámbrico o de red que desea añadir no aparece, consulte las instrucciones siguientes. Para obtener más información sobre cómo añadir una impresora inalámbrica o de red, consulte Instalación de una impresora. Para buscar un dispositivo inalámbrico Si Windows no puede detectar un dispositivo inalámbrico que quiere añadir a su ordenador, aquí tiene algunos consejos para ayudarle: Asegúrate de que el dispositivo que intentas emparejar (conectar) con tu ordenador no está apagado, sin batería o en modo de reposo. Asegúrese de que no ha añadido ya el dispositivo a su ordenador. Los dispositivos que ya se han añadido no aparecen como dispositivos conectables en el Asistente para añadir dispositivos. Asegúrate de que el dispositivo está dentro del alcance inalámbrico del ordenador, normalmente entre 1,8 y 2,7 m para la mayoría de los dispositivos Bluetooth, o 30 m para un dispositivo Wi-Fi. Si no está seguro de si el dispositivo está dentro del alcance, intente acercarlo al ordenador. Si hay una pared entre el dispositivo y el ordenador, intente colocar los dos dispositivos en la misma habitación. Asegúrese de que ningún otro dispositivo interfiere con el dispositivo inalámbrico, como un horno microondas, un teléfono inalámbrico u otro dispositivo inalámbrico. Si el ordenador utiliza una tarjeta externa Bluetooth o Wi-Fi, asegúrese de que la tarjeta funciona correctamente y está conectada e instalada. Si tu ordenador tiene incorporada la función Bluetooth, asegúrate de que el transmisor de radio Bluetooth está activado. Esto también puede activar o desactivar el receptor de la red inalámbrica. Muchos ordenadores portátiles tienen un interruptor externo para encender o apagar el transmisor. Si no está seguro de cómo encender el transmisor, consulte la documentación que acompaña a su ordenador o visite el sitio web del fabricante. Comprueba que el dispositivo es detectable. Cuando un dispositivo Bluetooth está configurado para ser descubrible, envía señales de radio para indicar su ubicación a otros dispositivos y ordenadores. Si no está seguro de cómo configurar su dispositivo para que sea detectable, consulte la documentación que acompaña a su dispositivo o visite el sitio web del fabricante. Un dispositivo (como un ratón o un teclado inalámbrico) puede tener un botón que hay que pulsar, mientras que otros (como un teléfono móvil con Bluetooth) pueden tener un ajuste en su menú de software que hay que seleccionar para activar el Bluetooth. Si intentas</w:t>
      </w:r>
    </w:p>
    <w:p>
      <w:r>
        <w:rPr>
          <w:b/>
          <w:color w:val="FF0000"/>
        </w:rPr>
        <w:t xml:space="preserve">id 234</w:t>
      </w:r>
    </w:p>
    <w:p>
      <w:r>
        <w:rPr>
          <w:b w:val="0"/>
        </w:rPr>
        <w:t xml:space="preserve">Por lo tanto, el trabajo en su sistema de calefacción residencial está certificada la última tecnología de la caldera y no hace falta decir que están totalmente certificadas y hemos adquirido un conocimiento muy grande de las principales marcas de calefacción, electricidad, persianas y el aumento de la temperatura del agua caliente o de cogeneración son casi siempre equipados con un ... Excepto en el conducto, se moverá en menos de 1 hora para todos los trabajos eléctricos, pero por lo tanto le recomendamos para producir además de agua caliente a presión se prepara a partir de la cual se hace la mayor necesidad. más o un caso de mal funcionamiento de las válvulas de control en la reparación de su responsabilidad. ... La llegada de la reparación de fugas, el mantenimiento del cúmulo, la solución de problemas para ayudar a ahorrar dinero en sus facturas de calefacción que es desfavorable para hacerlo? ¡No busques mucho! ... Las pérdidas por presión de entrada son fijas. Este sistema combina terriblemente bien con una disponibilidad de más de 850 oC durante al menos una vez al año, puede ser una satisfacción de uso. Este sistema permite la recuperación de calor o en estilos contemporáneos, la carpintería de aluminio se presta fácilmente a la misma zancada, hacen la renovación: hacer una conexión de agua caliente con su propietario ...</w:t>
      </w:r>
    </w:p>
    <w:p>
      <w:r>
        <w:rPr>
          <w:b/>
          <w:color w:val="FF0000"/>
        </w:rPr>
        <w:t xml:space="preserve">id 235</w:t>
      </w:r>
    </w:p>
    <w:p>
      <w:r>
        <w:rPr>
          <w:b w:val="0"/>
        </w:rPr>
        <w:t xml:space="preserve">¡Yo Mina! Le invito a leer el capítulo 935. Disfruta de la lectura y no dudes en dar tu opinión en los comentarios. Leer en inglés mientras se espera la versión francesa, que suele salir antes de las 9 de la mañana. [07:08] Versión francesa disponible Gracias a Scantrad France el capítulo 934 obtuvo una media de 7,75/10, aquí están los detalles: Por: Temoignage7 Hola a todos, Gracias Temoignage por publicar la exploración. Para mí es un 9/10, me ha encantado este escaneo. Ya el lado bobo que encontramos todo el tiempo con Queen ^^ gran pieza. Volveré a comentar después de haberlo leído detenidamente, Lo primero rápido, huele a que Luffy está reclutando prisioneros bajo la dirección del ex líder de la yakuza. O tras su sacrificio. Pero de todos modos, lo único que tiene que hacer es convertir a Luffy en su sucesor moral (volvemos a la base de One Piece con la transmisión del testamento ;-) ) y debería ser capaz de reclutar en masa. ¡9/10! ¡Chappitre simplemente increíble!  ¡Lo vuelvo a poner aquí pero el truco de grannit me confirma cada vez más la posibilidad de un arsenal de granito para el power up de Francky! No tendrá Haki pero será una máquina de guerra andante x) Volveré pronto y ¡que tengáis un buen fin de semana! (Tal vez esta noche x)) excelente capítulo, de vuelta al trío de monstruos creo ;) Hola a todos ;) Capítulo mejor que los últimos 3 o 4, esta vez no me he aburrido leyéndolo. Capítulo con mucha información y confirmación de lo que pensábamos. La Geisha principal está muerta, el hombre misterioso es uno de los Samurai que Momo está buscando, Luffy pasa su tiempo entrenando y finalmente una pequeña sorpresa, el viejo es el famoso samurai que puede reunir a los demás. Así que le daría a este un 8/10. :) ¡Gracias Temoignage por este gran capítulo! Así que para mí fue un gran capítulo por varias razones. En primer lugar me ha gustado que la portada sea con Smoker porque me encanta este personaje y espero que haga un Come Back con un Power Up atronador para poder enfrentarse de nuevo a Luffy :) ¡El escaneo comienza perfectamente bien ya que Raizo finalmente decidió robar las esposas! La forma es ciertamente un poco simplista (como engañar al guardia así es un poco demasiado fácil de todos modos) pero el resultado está ahí, ¡Raizo cumplió con su deber como Ninja! :) ¡Teníamos 3 nuevos porta-sonrisas FDD y por fin pude ver un Smile con un diseño bonito y no ridículo! En efecto, si el vicedirector y el director con su sonrisa de escorpión y de elefante son ridículos como las sonrisas anteriores, la sonrisa del vicedirector me pareció mucho más bonita y lejos de ser ridícula. Me hizo pensar en una mezcla entre el guardia Impel Down Sadi por el físico y el vicealmirante Onigumo por las características de su Sonrisa y su lado Multi miembros ^^ Sólo Hic, el título de la Sonrisa. No veo la relación con el Mono, excepto por la cola del Mono x) La siguiente parte también es genial. Luffy confirma que se queda aquí para entrenar y también que no puede usar el Haki. También nos confirman los guardias de la prisión que normalmente las esposas se hacen para que los presos puedan moverse y trabajar pero no más</w:t>
      </w:r>
    </w:p>
    <w:p>
      <w:r>
        <w:rPr>
          <w:b/>
          <w:color w:val="FF0000"/>
        </w:rPr>
        <w:t xml:space="preserve">id 236</w:t>
      </w:r>
    </w:p>
    <w:p>
      <w:r>
        <w:rPr>
          <w:b w:val="0"/>
        </w:rPr>
        <w:t xml:space="preserve">Vestido negro sin mangas y con la espalda al aire en punto liso de algodón orgánico. Vestido hasta la rodilla con corte de casulla. Escote barco en la parte delantera, el escote en la espalda se detiene justo antes del cierre del sujetador. Este vestido está diseñado para ser reversible, el escote en V también puede llevarse por delante. Al ser elástico, este vestido es fácil de poner y llevar en cualquier ocasión. Composición: 95% algodón orgánico 5% elastano Disponible en : De la XS a la L Longitud: unos 96 cm Hecho en Francia Con amor y delicadeza</w:t>
      </w:r>
    </w:p>
    <w:p>
      <w:r>
        <w:rPr>
          <w:b/>
          <w:color w:val="FF0000"/>
        </w:rPr>
        <w:t xml:space="preserve">id 237</w:t>
      </w:r>
    </w:p>
    <w:p>
      <w:r>
        <w:rPr>
          <w:b w:val="0"/>
        </w:rPr>
        <w:t xml:space="preserve">Haga su pedido con confianza Las motos acuáticas, las motos de nieve y los quads tienen requisitos especiales y la batería Yumicron de YUASA los cumple directamente. Gracias a su diseño de alta tecnología para aumentar la potencia, la batería YuMicron es ideal para motos de paseo cargadas de accesorios y vehículos modificados. - El separador fino especial contiene placas adicionales y proporciona hasta un 30% más de potencia de arranque que los tipos convencionales - El conector intercelular pasante minimiza la resistencia interna y optimiza la potencia - La función Sulphate Stop reduce la sulfatación de las placas y prolonga la vida útil</w:t>
      </w:r>
    </w:p>
    <w:p>
      <w:r>
        <w:rPr>
          <w:b/>
          <w:color w:val="FF0000"/>
        </w:rPr>
        <w:t xml:space="preserve">id 238</w:t>
      </w:r>
    </w:p>
    <w:p>
      <w:r>
        <w:rPr>
          <w:b w:val="0"/>
        </w:rPr>
        <w:t xml:space="preserve">nosotros - 14 nuevos socios en Miller Thomson - Videotron también es objeto de una demanda colectiva por las tasas de rescisión de contratos - ¿Cómo será su práctica en 2021? Hola, Sra. Arcand, se puso en contacto conmigo un socio de un bufete de la competencia, lo conocí por cortesía... y me enamoré de él profesionalmente. Sin embargo, no tengo ni idea de cómo negociar con este futuro y potencial empleador. ¿Cuánto hay que pedir? ¿En qué condiciones? Gracias por su ayuda. Estimado lector, como suele ocurrir, me resulta difícil responder con precisión a su pregunta dada la escasa información de que dispongo. La remuneración que puede pedir variará según el tamaño de la empresa que le corteja, su política de remuneración y sus objetivos de horas facturables. La oferta de la nueva empresa también estará muy influenciada por tu remuneración actual. Suponiendo que su empresa tenga un tamaño comparable al del competidor, el punto de partida para su consideración debe ser su salario actual. Teniendo en cuenta que la mudanza fue iniciada por el socio de la empresa competidora y que usted es feliz en su trabajo actual, es fácil ver que necesitará un incentivo para correr el riesgo de hacer un cambio en su carrera. Es probable que el socio que se puso en contacto con usted sea consciente de esta situación, por lo que es justo que empiece a negociar con su indemnización. Sin embargo, el valor del incentivo es difícil de cuantificar. Yo diría que para un abogado asalariado, podemos ver aumentos de 8.000 a 10.000 dólares o incluso más si actualmente estás "mal pagado" en comparación con lo que se hace en otros lugares. Sin embargo, también debes ser consciente de que hay límites porque la nueva empresa tendrá que respetar una cierta equidad con sus otros jóvenes. Esta imparcialidad también es importante para ti porque no quieres que tus futuros colegas te perciban de forma negativa. La confidencialidad de su remuneración no es una garantía, demasiada gente tiene acceso a ella indirectamente como para creer que nadie lo sabrá. Otro aspecto que hay que tener en cuenta antes de ser demasiado codicioso es que no siempre es bueno que te paguen de más. Lleva aparejada una presión adicional, a menudo indirecta, que puede verse en el comportamiento de los asociados con los que se trabaja menos. No siempre es así, pero es mucho más frecuente de lo que se cree. Estos socios saben lo que cuestas, así que pueden ser menos complacientes el día que les digas que no puedes llevar uno de sus casos porque estás sobrecargado. Cómo encontrar el equilibrio adecuado entre ser demasiado codicioso y ser aprovechado... aplicando los principios que rigen todas las negociaciones, independientemente de lo que esté en juego. 1- Obtenga toda la información posible sobre la otra parte. El salario de los abogados de su nivel, los objetivos de horas facturables, las bonificaciones disponibles, los beneficios, etc... Pero también información sobre la persona con la que va a discutir. 2- Conozca los precedentes o comparables para obtener la misma información de otras empresas. 3- Evalúe si está en una posición fuerte. ¿Hay muchos otros jóvenes con el mismo perfil que tú? ¿Eres un bien escaso? 4- Elabora tu propia lista de prioridades. ¿Remuneración o calidad de vida? ¿Trabajo agradable y desafiante o zona de confort? Es posible (e incluso deseable...) que te des cuenta de que la remuneración no debe ser el centro de las discusiones.... Desgraciadamente, esto sigue siendo demasiado raro... Una vez terminada esta preparación, puede empezar el juego de la negociación. Por otro lado, en una situación como la suya, no estamos hablando de algo muy complejo porque la latitud de cada parte sigue siendo limitada. Así que yo tendería a quitarme los guantes e ir directamente al grano al estilo de: "Mire, realmente quiero unirme a su equipo y después de pensarlo esto es lo que me haría feliz...." Sea sincero y preciso, pero también honesto consigo mismo. Si esto es lo que hace falta para que seas feliz, no te muevas.</w:t>
      </w:r>
    </w:p>
    <w:p>
      <w:r>
        <w:rPr>
          <w:b/>
          <w:color w:val="FF0000"/>
        </w:rPr>
        <w:t xml:space="preserve">id 239</w:t>
      </w:r>
    </w:p>
    <w:p>
      <w:r>
        <w:rPr>
          <w:b w:val="0"/>
        </w:rPr>
        <w:t xml:space="preserve">Estarás de acuerdo con nosotros en que el amor de una madre es el más puro y real que existe en este planeta. El instinto maternal es superior a cualquier otro instinto y el amor ligado a él es sin duda lo más maravilloso que puede unir a dos seres. Esto es lo que sentimos cuando pensamos en una madre, un amor puro que dura toda la vida. Por esta misma razón, queremos detenernos un momento para pensar en el Día de la Madre. Porque se lo merecen todo y la mejor persona que puedes tener en tu vida es sin duda tu madre. Cuando somos pequeños, vemos a la madre como una heroína que lo puede todo, que nos protege con su fuerza y nos guía con su sabiduría. Pero a medida que crecemos, nos damos cuenta de que no sólo se puede hacer todo, sino que la luz ilumina nuestro camino. En algún momento de la vida nos damos cuenta de que una madre también tiene sentimientos y sufre como nosotros y de repente sentimos empatía por todo el daño que le hemos podido causar sin darnos cuenta de que ella también llora. Pero sus lágrimas son de fuerza, coraje y fortaleza... Lágrimas que deben ser consoladas por el amor incondicional de sus hijos. Su experiencia le permite tener un sabio conocimiento de la vida, sin tener que hacer una carrera o haber estudiado un máster. su conocimiento es el más preciado de todos para nuestros corazones. Sabe cómo llevarnos a la felicidad en los momentos más oscuros y cómo reconfortarnos en los momentos más complicados. No entendemos sus lágrimas de niña y nos preocupan las de los adultos, porque sabemos que en su momento lo fue todo para nosotros, pero ahora entendemos que somos su mundo y que ella es el centro de nuestro universo. Una madre es un amor, un amor puro que lo puede todo. Porque sólo hay una madre y como ella, no habrá ninguna. ¿Cómo va a celebrar el Día de la Madre este año? ¿Le dirás lo mucho que la quieres?</w:t>
      </w:r>
    </w:p>
    <w:p>
      <w:r>
        <w:rPr>
          <w:b/>
          <w:color w:val="FF0000"/>
        </w:rPr>
        <w:t xml:space="preserve">id 240</w:t>
      </w:r>
    </w:p>
    <w:p>
      <w:r>
        <w:rPr>
          <w:b w:val="0"/>
        </w:rPr>
        <w:t xml:space="preserve">McLaren Sergio Pérez (McLaren) no se rinde. El mexicano cree que su neumático nunca debería haber explotado en el Gran Premio de Corea del pasado fin de semana tras el bloqueo de su rueda, calificando la situación de "totalmente inaceptable". "La degradación de los neumáticos es parte del juego, es una parte integral de la Fórmula 1 hoy en día", comentó en el paddock de Suzuka el jueves. "Todos los equipos y pilotos están en el mismo barco. Depende de nosotros intentar hacerlo lo mejor posible. Obviamente, es muy frustrante tener los neumáticos destrozados después de una o dos vueltas si estás luchando con alguien en la pista. Afecta a tu estrategia, te hace cambiar de estrategia". "Pero lo que es totalmente inaceptable es ver cómo se revientan los neumáticos", ha dicho. "Así que creo que es totalmente inaceptable, tanto para los equipos como para los pilotos. Es la primera vez que descubrimos que un neumático puede explotar tras un bloqueo de la rueda. Pero ellos [Pirelli] nos dicen que es normal. Bueno, creo que no es nada normal". "A cualquiera le puede pasar que se le bloqueen las ruedas. Ocurre con frecuencia en un coche de Fórmula 1. Es normal. Lo que no es normal es que un neumático reviente con la banda de rodadura desprendida. Esto es absolutamente inaceptable, tanto para los equipos como para los pilotos. Es simplemente inaceptable", concluyó Sergio Pérez.</w:t>
      </w:r>
    </w:p>
    <w:p>
      <w:r>
        <w:rPr>
          <w:b/>
          <w:color w:val="FF0000"/>
        </w:rPr>
        <w:t xml:space="preserve">id 241</w:t>
      </w:r>
    </w:p>
    <w:p>
      <w:r>
        <w:rPr>
          <w:b w:val="0"/>
        </w:rPr>
        <w:t xml:space="preserve">Prueba publicada el miércoles 21 de enero de 2004 por Rodb en la categoría PC Tuning. Etiquetas: Sunbeam. Después de la lámpara USB, el cepillo de dientes eléctrico, el calienta vasos o el simple ventilador, ¡ha aparecido un recién llegado a la "familia de los inútiles pero imprescindibles"! Permítame presentarle el encendedor de Sunbeam: ¡Sí! Un verdadero encendedor que tendrá lugar en una de sus 51/4 bahías. A pesar de la política antitabaco, Sunbeam sigue lanzando su gadget, que te vamos a presentar. En primer lugar, así es como llegó a mi casa: El encendedor viene con un juego de tornillos para fijarlo en una bahía de 51/4: No hay mucho que decir sobre este tipo de producto, así que vamos a echar un vistazo más de cerca: Se trata de un simple encendedor plantado en el centro de un soporte de estilo de aluminio negro cepillado. El aspecto del encendedor en sí tiene un aire retro, podrías encontrarlo en un Talbot o en un buen 2CV en el desguace. Y pensar que la de mi coche no se ha utilizado nunca ;o) Ahora que la presentación está hecha, vamos a ir al grano : Como podéis ver en la foto de arriba, la cosa grande sobresale unos 2,5cm. Los propietarios de tornos con puertas como Chieftec o Antec, no os molestéis : La tapa no se puede cerrar :o/ Digamos que queda bien en vuestro torno, así que no os olvidéis de invertir en un buen suministro. ¿Por qué? ¡Porque en funcionamiento, este accesorio consume casi 9A en 12V o más de 100W! Dada la corriente consumida, Sunbeam pensó en poner un fusible de 10A : Eso sí, el aislamiento eléctrico deja bastante que desear : se puede ver en la foto de la derecha. La conexión de la fuente de alimentación de 12V al encendedor no está protegida en toda su longitud, lo que no parece muy seguro para la supervivencia de mi PC en caso de una mala manipulación. Tengo una foto del encendedor en acción: Se puede ver que también se pueden enchufar varios accesorios como en el coche: cargador de móvil, etc. Mientras probaba este accesorio, pensé que una posible evolución del producto sería añadir un cenicero porque no falta espacio... Y aquí es donde Sunbeam lanza una nueva versión : ¡Concluyamos! Como puede ver, el encendedor Sunbeam no es para todos. Podemos aconsejar este producto a los fumadores que pueden fumar delante del ordenador, si no está prohibido en la oficina o simplemente por la novia (o el novio...) que quiere que fumemos fuera y no en el apartamento... Y al precio de los cigarrillos, es mejor saborearlos que jugar delante del ordenador... ¡Por otro lado, los no fumadores encontrarán un interés cercano al cero absoluto (-273,15°C)! Sólo te recuerdo que fumar mata ;-) Las desventajas - Utilidad relativa sólo para los fumadores... - Se pueden conectar accesorios a 12V como en el coche - ocupa una bahía de 51/4 - requiere una gran fuente de alimentación (350W mini) - aislamiento eléctrico no muy tranquilizador - sólo para torres sin puerta - contribuye a destruir sus pulmones ... Agradecemos a LDLC el préstamo del encendedor Sunbeam. Publicado por Maxim' el 21/01/2004 a las 18:25 Viva el producto que no sirve para nada... como si los fumadores no fumaran ya bastante... lol heu las uñas largas en el último tof... no somos nosotros... lol Publicado por Couilledeloup el 21/01/2004 a las 18:39 Buenas noches, juro que están locos estos CHINOS, pero que idea más enferma, no lo puedo creer.  Publicado por la varilla</w:t>
      </w:r>
    </w:p>
    <w:p>
      <w:r>
        <w:rPr>
          <w:b/>
          <w:color w:val="FF0000"/>
        </w:rPr>
        <w:t xml:space="preserve">id 242</w:t>
      </w:r>
    </w:p>
    <w:p>
      <w:r>
        <w:rPr>
          <w:b w:val="0"/>
        </w:rPr>
        <w:t xml:space="preserve">France 2 se caracteriza por sus programas dirigidos a un público muy amplio, de todas las clases sociales, edades y géneros combinados. Todo ello, por supuesto, principalmente en Francia, pero también en el extranjero. A través de su página web y la reanudación de algunos programas en TV5 Monde. En resumen, ¡no se trata sólo de la famosa ama de casa de menos de cincuenta años! En resumen: France 2 es la segunda cadena francesa en términos de audiencia, después de TF1. Mientras que su "20 Heures" le pisa los talones regularmente (y a veces supera) a la de TF1. France 2 se caracteriza por sus programas dirigidos a un público muy amplio, de todas las clases sociales, edades y géneros combinados. Todo ello, por supuesto, principalmente en Francia, pero también en el extranjero. A través de su página web y la reanudación de algunos programas en TV5 Monde. En resumen, ¡no se trata sólo de la famosa ama de casa de menos de cincuenta años! En resumen: France 2 es la segunda cadena francesa en términos de audiencia, después de TF1. Mientras que su "20 Heures" le pisa los talones regularmente (y a veces supera) a la de TF1. France 2 emite noticias, deportes, programas de juegos, películas y series de televisión como "Speakerine" (con Marie Gillain), "Un si grand soleil" (con Mélanie Maudran), "Parents Mode d'emploi" (con Arnaud Ducret), y muchas otras... Dado que los programas de France 2 deben atraer a una amplia audiencia, la cadena emite programas para todas las generaciones: películas, dramas, programas de juegos, magazines, sin olvidar el entretenimiento para niños. También ofrece programas de culto como "On n'est pas couchés" con Laurent Ruquier, "Vivement Dimanche" con Michel Drucker, y "Télématin" presentado por Laurent Bignolas, que tomó el relevo de William Leymergie. Históricamente, France 2 también ha sido responsable de algunos programas legendarios en el panorama audiovisual francés. ¡Como "Les Dossiers de l'Écran" presentado por Joseph Pasteur y luego Alain Jérôme, "Apostrophes" presentado por Bernard Pivot, "Les Enfants du Rock" presentado por Philippe Manoeuvre o la inolvidable "Ecole des fans" con el no menos inolvidable Philippe Bouvard! France 2 también destaca por sus numerosas revistas. Entre los dedicados a la información figuran: "L'émission politique", de Léa Salamé y Thomas Sotto; "Consomag", el magazine televisivo dedicado a los consumidores; "Télématin", la revista de servicios presentada por Laurent Bignolas; "Affaire conclue", sobre el pequeño mundo de las subastas, de Sophie Davant, "Patrimoine", en forma de pastilla semanal narrada por Stéphane Bern, así como "Je t'aime etc", de Daphné Burki. Todo ello sin olvidar los clásicos que vuelven regularmente a las ondas, como los programas de juegos "Fort Boyard" y "N'oubliez pas les paroles". En el departamento de noticias, además de las 20 horas de Anne-Sophie Lapix (entre semana) y las 20 horas de Laurent Delahousse (fines de semana), está el programa de investigación de Elise Lucet "Cash Investigation", y los reportajes muy documentados y relevantes de "Envoyé spécial". Y France 2 también está asociada a algunas personalidades simbólicas y míticas de la televisión francesa. Como David Pujadas (¡aunque hace tiempo que dejó el canal!), Laurent Ruquier, Léa Salamé, Marie y Michel Drucker o Nelson Montfort, Patrick Sabatier ("Le plus grand cabaret du monde") y Nagui ("N'oubliez pas les paroles", y "Taratata"). France 2 forma parte del grupo France Télévisions y está presidida por Delphine Ernotte. Cuenta con la ayuda de Caroline Got como directora de difusión. Por último, cabe mencionar la llegada del servicio "France.tv", que permite a los espectadores ponerse al día con todos los programas del grupo France Télévisions.</w:t>
      </w:r>
    </w:p>
    <w:p>
      <w:r>
        <w:rPr>
          <w:b/>
          <w:color w:val="FF0000"/>
        </w:rPr>
        <w:t xml:space="preserve">id 243</w:t>
      </w:r>
    </w:p>
    <w:p>
      <w:r>
        <w:rPr>
          <w:b w:val="0"/>
        </w:rPr>
        <w:t xml:space="preserve">Moda: ¡Lila Moss sobre las huellas de su madre! Pelo y cara de ángel: ¡la pequeña Lila tiene lo que hay que tener y lo sabe! Decidida a abrirse paso en el mundo de la moda, la mini Moss dio sus primeros pasos como modelo a los 8 años para la revista estadounidense Vogue durante la boda de su madre. En una entrevista concedida a la revista Amuse, Sadie Frost y la hija de Jude Law, Iris Law, ahijada de Kate Moss y compañera de juegos de su hija, afirmaron que su mayor sueño sería trabajar en la industria de la moda: "Cada vez que nos vemos, Lila y yo solemos hacer una pequeña sesión de fotos. Me encanta hacer esto porque reúne todo lo que me gusta: el diseño, poner tus pensamientos en escena y, por supuesto, la moda", explica. Con una madre llamada Kate Moss, modelo de referencia para muchas marcas, y un padre diseñador llamado Jefferson Hack, no hay duda de que su futuro está marcado... Por Kessila Selly</w:t>
      </w:r>
    </w:p>
    <w:p>
      <w:r>
        <w:rPr>
          <w:b/>
          <w:color w:val="FF0000"/>
        </w:rPr>
        <w:t xml:space="preserve">id 244</w:t>
      </w:r>
    </w:p>
    <w:p>
      <w:r>
        <w:rPr>
          <w:b w:val="0"/>
        </w:rPr>
        <w:t xml:space="preserve">Hoy en día, las personas suelen sufrir problemas de salud comunes relacionados con el sistema digestivo y su funcionamiento, como intestinos dañados, estreñimiento crónico o síndrome del intestino irritable. El papel del colon es de vital importancia para la salud en general, ya que elimina los residuos del cuerpo y limpia las toxinas que amenazan la salud. Además, el intestino es nuestro "segundo cerebro", ya que contiene nuestro sistema nervioso autónomo. También está conectado con todo nuestro sistema hormonal y desempeña un papel vital en el sistema inmunitario. Para mejorar su funcionamiento, hay que limpiar todos los residuos acumulados y los productos químicos nocivos. La siguiente receta casera es 100% natural y simple, pero proporciona efectos impresionantes en la limpieza de su colon. Recuerde que durante el procedimiento de limpieza de colon, debe quedarse en casa ya que necesitará ir al baño con frecuencia para eliminar las toxinas. Esta limpieza se compone de ingredientes ricos en nutrientes esenciales, como la sal marina, el limón, las manzanas y el jengibre. Numerosos estudios han demostrado que el consumo de una sola manzana al día reduce significativamente la necesidad de tomar medicamentos, mientras que el jengibre estimula el colon, reduciendo así la hinchazón del estómago y ayudando a eliminar los residuos. Por otro lado, el limón es abundante en vitamina C, que es un poderoso antioxidante y también es una de las mejores herramientas de desintoxicación que puedes utilizar. La sal marina ayuda a la digestión, empujando los residuos a través del cuerpo y eliminando las toxinas. Ingredientes: 2 cucharadas de zumo de limón ecológico ½ cucharadita de sal marina sin refinar 1 cucharadita de zumo de jengibre ecológico ½ taza de zumo de manzana 100% ecológico ½ taza de agua purificada caliente Método de preparación: Añada 100 ml de agua filtrada a una cacerola y caliéntela, pero sin que llegue a hervir. Viértalo en un vaso, añada la sal marina y mezcle bien. A continuación, añada el jengibre, el limón y el zumo de manzana, mezcle bien y bébalo inmediatamente. Uso: Inicialmente, tome este remedio tres veces al día, una dosis por la mañana, antes de su desayuno, antes del almuerzo y alrededor de las 6-7pm. Asegúrese de beber mucha agua durante este tratamiento, al menos 8 vasos al día. Lo mejor es beber agua desde la mañana hasta media tarde, ya que así se evita la micción frecuente durante la noche. Aunque esta receta es completamente natural y segura, en caso de embarazo, alergias o cualquier otra enfermedad, o si está tomando medicamentos recetados, debe consultar a su terapeuta antes de iniciar el procedimiento de limpieza de colon. Este zumo no debe consumirse si se tiene diabetes, ya que es rico en azúcar natural procedente del zumo de manzana. Puedes hacer este método de limpieza de colon durante un día o máximo una semana. De este modo, impulsará su metabolismo, facilitará la digestión y desintoxicará completamente su cuerpo. Fuentes: draxe.com http://www.sante-nutrition.org</w:t>
      </w:r>
    </w:p>
    <w:p>
      <w:r>
        <w:rPr>
          <w:b/>
          <w:color w:val="FF0000"/>
        </w:rPr>
        <w:t xml:space="preserve">id 245</w:t>
      </w:r>
    </w:p>
    <w:p>
      <w:r>
        <w:rPr>
          <w:b w:val="0"/>
        </w:rPr>
        <w:t xml:space="preserve">Prostitución La prostitución es uno de los temas que más dividen a la sociedad. ¿Explotación o verdadera profesión? ¿Símbolo de la dominación masculina o de la libertad de disponer del propio cuerpo? Ofrecer un servicio sexual a cambio de un pago es una práctica antigua. En el mundo coexisten tres posturas sobre la prostitución: la prohibición (penalización), la tolerancia sin regulación y la legalización regulada, que permite combatir la violencia contra las mujeres que se prostituyen. Esta forma de sexualidad es considerada degradante por los defensores del feminismo y de la igualdad de género.</w:t>
      </w:r>
    </w:p>
    <w:p>
      <w:r>
        <w:rPr>
          <w:b/>
          <w:color w:val="FF0000"/>
        </w:rPr>
        <w:t xml:space="preserve">id 246</w:t>
      </w:r>
    </w:p>
    <w:p>
      <w:r>
        <w:rPr>
          <w:b w:val="0"/>
        </w:rPr>
        <w:t xml:space="preserve">Idealmente situado en el corazón de la capital de Normandía, Caen, el Hotel La Consigne le acogerá para sus viajes de negocios o personales, en un ambiente familiar y acogedor. Situado frente a la estación de tren SNCF de Caen, cerca de las estaciones de tranvía, taxi y autobús, sólo necesitará dos minutos para llegar al centro de la ciudad. Las habitaciones han sido totalmente renovadas en 2009, nos comprometemos a ofrecerle comodidad y serenidad. Puedes desayunar allí mismo. Para el resto de las comidas, se ofrece un servicio de brasserie durante todo el día. El aparcamiento está disponible en la parte trasera del hotel. Todo el equipo del hotel hará todo lo posible para que su viaje sea agradable.Referente en el petit futé 2013 no dude en visitar este enlace: CLICK AQUÍ</w:t>
      </w:r>
    </w:p>
    <w:p>
      <w:r>
        <w:rPr>
          <w:b/>
          <w:color w:val="FF0000"/>
        </w:rPr>
        <w:t xml:space="preserve">id 247</w:t>
      </w:r>
    </w:p>
    <w:p>
      <w:r>
        <w:rPr>
          <w:b w:val="0"/>
        </w:rPr>
        <w:t xml:space="preserve">En nombre del blog, os deseamos a vosotros, queridos lectores, queridos colaboradores que habéis aportado textos durante 2012, estéis donde estéis en el mundo, una muy feliz Nochevieja. Que siempre tengas paredes para los vientos, un techo para la lluvia, té junto al fuego, risas para alegrarte, tus seres queridos cerca de ti y todo lo que tu corazón pueda desear. Aquí están los colaboradores que han enviado recientemente artículos o han sido entrevistados por el blog: Estas son las personas que hemos elegido como traductores del mes para la segunda mitad de 2012 (algunos de los cuales también han contribuido con artículos). Han tenido la amabilidad de concedernos entrevistas. Reproducidas con la amable autorización de Deligne. También queremos dar las gracias al Embajador de Francia en Estados Unidos, que tuvo la amabilidad de enviar un mensaje al blog con motivo de la publicación de nuestro artículo sobre Pierre Charles L'ENFANT, así como al Embajador de Suiza en Estados Unidos, que tuvo la amabilidad de enviarnos su felicitación con motivo del 250 aniversario del nacimiento del famoso suizo Albert GALLATIN, al que también dedicamos un artículo.</w:t>
      </w:r>
    </w:p>
    <w:p>
      <w:r>
        <w:rPr>
          <w:b/>
          <w:color w:val="FF0000"/>
        </w:rPr>
        <w:t xml:space="preserve">id 248</w:t>
      </w:r>
    </w:p>
    <w:p>
      <w:r>
        <w:rPr>
          <w:b w:val="0"/>
        </w:rPr>
        <w:t xml:space="preserve">Washington pide a Moscú que no bombardee a sus tropas terrestres que operan en el norte de Siria Michel Chossudovsky 21 de febrero de 2016 url del artículo original: http://www.globalresearch.ca/washington-asks-moscow-please-do-not-to-bomb-american-troops-operating-on-the-ground-in-northern-syria/5509226 ~ Traducido del inglés por Resistance 71 ~ Washington ha pedido a Moscú que no bombardee las zonas del norte de Siria donde están desplegadas las fuerzas de comandos especiales estadounidenses. Estas zonas están bajo la jurisdicción de la llamada "oposición moderada" y sus rebeldes, que cuentan con el apoyo activo de Estados Unidos y sus aliados. Las zonas en cuestión son bolsas del norte de Siria en las que varios grupos yihadistas respaldados por Estados Unidos y la OTAN, entre ellos el EIIL y el Frente Al Nosra, luchan contra las fuerzas gubernamentales sirias del Ejército Árabe Sirio (EAS) y sus aliados. Estos focos terroristas están protegidos por la coalición liderada por Estados Unidos y Turquía: el Pentágono ha pedido a Rusia que se mantenga alejada de las zonas del norte de Siria donde las fuerzas especiales estadounidenses están entrenando a combatientes locales, concretamente a terroristas, incluidos los de Daesh, para luchar contra los grupos islamistas (los rebeldes de la oposición son aliados del EIIL, el EIIL está apoyado por Estados Unidos y cuenta con fuerzas especiales entre sus filas), según han declarado los militares estadounidenses. El reconocimiento es significativo porque el Pentágono ha insistido repetidamente en que no está cooperando con Moscú mientras las dos potencias llevan a cabo campañas de bombardeo separadas en la Siria devastada por la guerra. El asesor reconoce la presencia militar estadounidense en Siria. Washington confirma que las fuerzas especiales y la CIA operan en las filas de la "oposición moderada". El objetivo de Washington es doble: se trata de pedir a Rusia que no bombardee a los "terroristas moderados" apoyados por las fuerzas estadounidenses. De hecho, esta fue la posición inicial adoptada por Washington desde el inicio de la campaña de bombardeos rusos contra el EIIL que comenzó a finales de septiembre de 2015. El gobierno de Obama culpó a Putin de "atacar deliberadamente a las fuerzas respaldadas por Estados Unidos" en Siria (los "terroristas moderados") en lugar de a sus fuerzas especiales: Estados Unidos está más preocupado estratégicamente por proteger sus posiciones terroristas que sus propias fuerzas especiales sobre el terreno. En realidad, lo que estaba en juego a mediados de octubre de 2015 era que Rusia estaba matando a los "buenos", es decir, a los "rebeldes entrenados por la CIA" que Moscú había catalogado "erróneamente" como terroristas. Según altos funcionarios estadounidenses entrevistados en Fox News: "Putin está apuntando deliberadamente a nuestras fuerzas. Nuestros chicos están tratando desesperadamente de sobrevivir". Oficialmente, pues, Estados Unidos tiene "botas sobre el terreno" que operan dentro de varios grupos de al-Qaeda y de la "oposición", así como dentro del EIIL, esto en completa violación de la soberanía siria. Las fuerzas de comandos especiales están en constante enlace con las fuerzas de Estados Unidos y la OTAN. El consejo de Pentaqone pide a Rusia que no apunte a las fuerzas de los comandos estadounidenses en "grandes áreas" del norte de Siria, lo que en efecto significa restringir los ataques aéreos rusos contra los terroristas respaldados por la coalición estadounidense. (En esto, los Estados Unidos están utilizando su propia</w:t>
      </w:r>
    </w:p>
    <w:p>
      <w:r>
        <w:rPr>
          <w:b/>
          <w:color w:val="FF0000"/>
        </w:rPr>
        <w:t xml:space="preserve">id 249</w:t>
      </w:r>
    </w:p>
    <w:p>
      <w:r>
        <w:rPr>
          <w:b w:val="0"/>
        </w:rPr>
        <w:t xml:space="preserve">Un susto, dos sustos ..... ¡Y seis sustos! ¿Dónde están los Juegos Olímpicos de Invierno en 2018? ¿Dónde está la cabeza? Sí, Molsheim, ¿has oído hablar de él? Mientras buscaba una ilustración para Bugatti, me encontré con esta foto de abajo, había pensado en un lugar de exposición en Molsheim, pero no. O en Mulhouse en el Museo del Automóvil, colección Schlumpf, pero no. El Grand Palais de París sirvió de escaparate para este Bugatti. Es posible que haya tenido la oportunidad de verlo en la vida real. Estas arquitecturas de metal y vidrio son a veces seductoras. Me gusta la forma en que se presentan. No sé si se vende más pero es divertido. Y el gran palacio... ¡qué bien se llama!... Besos y un bonito día para ti. ...si te robo uno (o dos), ya se verá, ¿no crees? ¡ni siquiera el miedo a hacerlo! Besos del día de Mireille du sablon muy agradable por aquí besos amistosos lyly Hola Yannn, estamos teniendo mucho ojo esta mañana, ¡¡¡qué bonitas plantas curbitáceas!!! por suerte están ahí para alegrar este tiempo gris. Bonito miércoles, grandes besos Rozy. ¡Es maravilloso! Enhorabuena a los propietarios de esta granja por este trabajo de decoración. Bueno, los Juegos Olímpicos de 2018 no se celebran en Molsheim, porque sería obvio :) Tienen lugar muy lejos, en Corea del Sur, en PyeongChang (menos fácil de recordar que Grenoble :) :) ) En cuanto a este magnífico Bugatti azul, sólo un escenario como el del Grand Palais podía recibirlo y lucirlo. Qué bonito post para este miércoles de frío en nuestro país. Muy buen día, mis mejores deseos desde el Isère. ¡Bravo por tu eclecticismo, Yann! Pasar de las calabazas a los arbustos extraños y al Bugatti azul requiere una agilidad mental que admiro. Bef, tus fotos son de calidad, ¡eso se suma! Gracias por todo! Gigi El baúl de Menton sólo tiene que aguantar bien, aquí está el miedo de Molsheim y sus dinausaures que llegan! ¿Quién ganará, el Norte o el Sur? Yo no corto (limón y calabaza), ¡me gustan los dos! Y entonces la inventiva está ahí. Gracias Yann por compartir y que tengas un buen día. Besos CC Yann... Simpático billete... ¡¡¡BRAVO a los artistas !!! Bonne journée, bises oui magnifiques ces images à voir en réalité ! bravo aux artistes et bravo Yann coucou c'est impressionnant ; bravo aux artistes ; bonne journée Bonjour Yann Vraiment une belle exposition de Cucurbitacées !!! de beaux décors ! il y a une jolie production , j'en ai mis des graines dans mon jardin, je n'ai pas eu une !! peut être la terre ne leur convient pas !!!! Te deseo un buen día, besos Hola, me gustan las sorpresas así que me divierto cuando vengo a tu casa. En primer lugar, "trouille" en plural, ¡suena extraño! pero soy tan estúpido, obviamente, cuando son seis... ¡Genial, la pirámide! Y la escalera tampoco está mal, ya que nos lleva, si hemos puesto los pies entre las cucurbitáceas, y la proximidad de Molsheim ayudando, a la sorpresa : ¡todas las calabazas se han transformado en un fabuloso autocar moderno sentado en un Grand Palais! Amitiés. j'aime beaucoup les compo d'automne, superbes clichés et le dinosaure ! trop fort.... quant à la bugatti, magnifique au grand palais, hélas non, je ne va plus trop à paris, plus envie, avec tout ce qui se passe en ce moment pas trop envie de bouger dans la capitale, en plus ça revient nous une fortune d'y aller, 12 euros de parking pour la journée, + 10 euros de transport, + 15</w:t>
      </w:r>
    </w:p>
    <w:p>
      <w:r>
        <w:rPr>
          <w:b/>
          <w:color w:val="FF0000"/>
        </w:rPr>
        <w:t xml:space="preserve">id 250</w:t>
      </w:r>
    </w:p>
    <w:p>
      <w:r>
        <w:rPr>
          <w:b w:val="0"/>
        </w:rPr>
        <w:t xml:space="preserve">Trojan-Downloader.JS.gen [Cerrado] shuang shuang - 88 - 30 de octubre de 2009 Hola, gracias por tu dedicación es tarde pero me acabo de dar cuenta que mi anti vierus (kaspérski) detecta virus por ejemplo allí solo por 1h de tiempo detectó un troyano (trojan-Downloader.JS.gen ) así que por favor díganme si puedo deshacerme de él sin pasar por el proceso de formateo ya que acabo de escanear hace dos días y kif kif lo mismo y que recomiendan como AV gracias de antemano - Trojan-Downloader.JS.gen - 30 de octubre de 2009 Hola Haz esto y publica los informes 1)Descarga la Herramienta de Información del Sistema de Random (RSIT) a través de random/random y guárdala en tu escritorio ==&gt;Herramienta de Información del Sistema de Random (RSIT) ==&gt; Haz doble clic en RSIT.exe para iniciar RSIT. ==&gt; Si la herramienta HijackThis (versión actualizada) no está presente o no se detecta en el ordenador, RSIT la descargará y tendrá que aceptar la licencia. ==&gt;Cuando el análisis haya terminado, se abrirán dos archivos de texto. ==&gt; Publica el contenido de log.txt (&lt;==que se mostrará) así como de info.txt (&lt;==que se colapsará en la barra de tareas). Nota: Ambos informes también se guardan %systemroot%\rsit luego 2) descargar --&gt; Malwarebytes' (mbam) ==&gt; Malwarebytes' (mbam) instala + actualizar y reiniciar en "Modo seguro" pulse la tecla F8 hasta que vea el menú de opciones avanzadas de Windows, y seleccione "Modo seguro". Elija su sesión habitual Lanzamiento--&gt; Malwarebytes (MBAM) ==&gt; A continuación, vaya a la pestaña "Buscar", marque "Ejecutar un análisis completo" y luego "Buscar" ==&gt; Seleccione sus discos duros" y luego haga clic en "Ejecutar análisis" ==&gt; Al final del análisis, haga clic en Ver resultados y luego en Guardar informe ==&gt; Eliminar los elementos detectados --&gt; haga clic en "Borrar Seleccionado" ==&gt;Importante hacer =&gt; Si se le pide que reinicie, haga clic en "sí" después de borrar la(s) infección(es) encontrada(s), lo cual no olvidará hacer--&gt; publique el informe aquí Haga esto y especialmente publique los informes 1)Descargue la Herramienta de Información del Sistema de Random (RSIT) por random/random y guárdela en su Escritorio. ==&gt;Haga doble clic en RSIT.exe para iniciar la RSIT. ==&gt; Si la herramienta HijackThis (versión actualizada) no está presente o no se detecta en el ordenador, RSIT la descargará y tendrá que aceptar la licencia. ==&gt;Cuando el análisis haya terminado, se abrirán dos archivos de texto. ==&gt; Publica el contenido de log.txt (&lt;==que se mostrará) así como de info.txt (&lt;==que se colapsará en la barra de tareas). Nota: Ambos informes también se guardan %systemroot%\rsit luego 2) descargar --&gt; Malwarebytes' (mbam) ==&gt; Malwarebytes' (mbam) instala + actualizar y reiniciar en "Modo seguro" pulse la tecla F8 hasta que vea el menú de opciones avanzadas de Windows, y seleccione "Modo seguro". Elija su sesión habitual. Inicie--&gt; Malwarebytes (MBAM) ==&gt; Luego vaya a la pestaña "Buscar",</w:t>
      </w:r>
    </w:p>
    <w:p>
      <w:r>
        <w:rPr>
          <w:b/>
          <w:color w:val="FF0000"/>
        </w:rPr>
        <w:t xml:space="preserve">id 251</w:t>
      </w:r>
    </w:p>
    <w:p>
      <w:r>
        <w:rPr>
          <w:b w:val="0"/>
        </w:rPr>
        <w:t xml:space="preserve">Apocalipsis en la NP JP Wind Wave : Erwan Jauffroy gana la segunda regata en olas de 6 metros y 45 nudos de vientoDespués del calentamiento del sábado, la NP JP Wind Wave pasó a la cosa seria. Tras el calentamiento del sábado, el NP JP Wind Wave se puso a trabajar en serio, dirigiéndose a Siouville para la organización del Assun Voiles (Urville) y los cerca de cuarenta waveriders. El comité de bienvenida ya está en marcha a las 9 de la mañana: hay un buen tamaño de mástil en la serie y la previsión meteorológica anuncia que el oleaje y el viento deberían aumentar durante el día. El director de la carrera, Michel Busse, decide enviar un nuevo cuadro principal, hoy no habrá piscinas de jóvenes ni de mujeres por razones de seguridad. Las primeras piscinas se juzgan sólo en el surf con un viento muy lateral, pero cuando el frente de la baja presión pasa sobre Siouville, las cosas se ponen más difíciles y volvemos a un juicio de salto/surf completo. El concurso entra en modo de supervivencia, con velas de 4 metros o menos y esnórquel obligatorio. Ya no es un concurso sino una selección natural. Los mejores tipos que se aventuran a salir al mar juegan en bares que están a dos metros más altos que su mástil. Los hombres fuertes se encuentran en las dos semifinales de 4; una está ampliamente dominada por el jefe de pruebas de Wind Erwan Jauffroy, la otra está más disputada entre Régis -el hombre volador- Bouron y Yann Sune. El juicio se basa en la impresión general y está claro que los frentes tardíos de Régis a 8 metros de altura levantan exclamaciones en la loma de Siouville. La final opondrá en el hombre contra hombre a Erwan Jauffroy a Régis Bouron, poco después de una final muy disputada entre Yann Sune y Jules Denel (Yann Sorlut, el ganador de la víspera, fue eliminado en la semifinal tras una mala elección de vela). Régis levantó los corazones en la salida con un vuelo estratosférico, pero ante las montañas de agua de 6 metros y más que se cerraban frente a él, pasó demasiado tiempo nadando y dejó la puerta abierta a Erwan Jauffroy, que fue muy táctico. Erwan Jauffroy fue muy táctico y se colocó en las aguas abiertas antes de la manga, marcando algunas buenas olas, y luego enviando saltos que no eran tan altos como los de Régis, pero estaban bien dispuestos y eran variados. Durante este tiempo, Régis acaba de colocar una mesa de empuje pero vuelve a visitar el mundo submarino. Se dice la misa y el bretón gana de manera muy bonita la ronda n°2 y el concurso delante de un bonito grupo de corredores profesionales. El Assun Voiles tenía ya dos etapas de campeonatos franceses de antología. Se firma aquí uno o si no el evento de olas más apocalíptico de la historia del funboard francés. Neil Pryde y JP ponen en juego un contrato nacional para el mejor piloto joven no patrocinado: Jules Denel que gana en esta categoría estando bajo contrato con Exocet, es el n°2 Jimmy Vasselin que correrá en 2010 bajo los colores de NP JP. Gracias al club de surf de Siouville (CSC) por su ayuda y su infranstrucción en el lugar. Clasificación de la ronda 2: Clasificación general del PN JP Wind Wave 091. 1. Jules Denel, 2. Jimmy Vasselin, 3. Allan Vasselin, 4. Jean Floch, 5. Justin Denel, 6. Baptiste Vergez, 7. Arthur Pinel, 8. William Huppert, 9 Abello, 10. Aubin Querné, 11. Benjamin Binet. 12. Marin Catrou, Clément Catrou.1. 1. Alice Arutkin, 2. Camille Levos, 3. Caroline Vilain, 4. Véronique Delaunay, 5. Alice Groult, 6. Claire Sorlut1. 1. Erwan Jauffroy, 2. Yann Sune, 2 ex Régis Bouron, 4. Yann Sorlut, 5 Denel Jules, 6ex Thomas Daumail, 6ex Stéphane Lefebvre, 8 Damien Simon, 8ex Cédric Bordes, 10. JB Caste, 10ex Vasselin Allan. 10ex Antoine Butel.</w:t>
      </w:r>
    </w:p>
    <w:p>
      <w:r>
        <w:rPr>
          <w:b/>
          <w:color w:val="FF0000"/>
        </w:rPr>
        <w:t xml:space="preserve">id 252</w:t>
      </w:r>
    </w:p>
    <w:p>
      <w:r>
        <w:rPr>
          <w:b w:val="0"/>
        </w:rPr>
        <w:t xml:space="preserve">Con el fin de proporcionarle servicios y ofertas adaptados a sus intereses, Darty utiliza cookies. Mamparas y puertas de ducha La disponibilidad de los modelos en Darty.com se actualiza constantemente. La información de "Entrega a domicilio", "Recogida en tienda" o "En exposición en tiendas seleccionadas" es válida en el momento de la conexión con nuestro servidor y puede variar en función del lugar de entrega o recogida. El precio que aparece en el sitio web es el precio que cobra Darty por las ventas en línea. En el caso de una oferta de reducción de precios, el precio de referencia corresponde al precio más bajo cobrado en darty.com durante los 30 días anteriores al inicio de la operación. Si un producto no está disponible para la venta en línea, el precio que se aplica es el de las tiendas Darty de la región de Ile de France. Las ofertas y los precios de nuestros productos son válidos mientras estén visibles en el sitio. Todos nuestros criterios en Convector : Panel radiante y convector para baño Asistencia telefónica7d/7 y 24h/24 en0892 01 10 10 (0,35€/min) Descubra todo el universo de los Electrodomésticos, Hifi, High-Tech, Informática, Cocina en la tienda Darty más cercana. París, Marsella, Lyon, Niza, Toulouse, Todas las tiendas. Ofertas y promociones antes que nadie. Consejos e ideas para todos sus deseos. Para conocerle mejor y servirle, gracias por indicarnos: Acepto recibir ofertas y novedades por SMS *: De acuerdo con la ley "Informatique et Liberté", el tratamiento de la información personal relativa a los clientes de Darty ha sido declarado a la Comisión Nacional de la Informática y las Libertades (CNIL). Tiene derecho a acceder, modificar, rectificar y eliminar los datos que le conciernen (art. 34 de la Ley de Protección de Datos). Para ejercer este derecho, póngase en contacto con nosotros a través del siguiente formulario y elija el asunto "Pregunta sobre mi área de cliente / datos de cliente". Se ha producido un error técnico. Aprovecha las ofertas y servicios de Darty estés donde estés. Utilice el escáner para encontrar sus productos inmediatamente. Nuestro equipo le ayudará y asesorará por teléfono de lunes a domingo de 7 a 22 horas en el 0892 01 10 10 (35 cts/min). Este modelo sólo está disponible en algunas regiones. Antes de añadirlo a su cesta, compruebe si se le puede entregar.</w:t>
      </w:r>
    </w:p>
    <w:p>
      <w:r>
        <w:rPr>
          <w:b/>
          <w:color w:val="FF0000"/>
        </w:rPr>
        <w:t xml:space="preserve">id 253</w:t>
      </w:r>
    </w:p>
    <w:p>
      <w:r>
        <w:rPr>
          <w:b w:val="0"/>
        </w:rPr>
        <w:t xml:space="preserve">N°737 Nombre: SAVARY Nombre: Sébastien Fecha de nacimiento: 13 de febrero de 1977 Nacionalidad: francesa Situación familiar: casado, un hijo ¿Dónde vive? Profesión: Vendedor, almacenista Desde cuándo es boulistenaute: Diciembre de 2008 ¿Cómo conoció el sitio? De boca en boca a través de mis amigos de la Joyeuse Pétanque d'Isle. De dónde viene su apodo boulistenaute: fiesta: de la palabra "fête", por supuesto. Creo que debemos disfrutar al máximo de todo lo que hacemos. De hecho, ¡creo que soy un niño grande! Su plato preferido: Rougail saucisse, un plato de la Isla de la Reunión (mi mujer es de la Isla de la Reunión). Es zurdo o diestro: Diestro Cuándo y cómo empezó a jugar: Empecé a jugar con mi padre cuando era un niño de vacaciones en el camping. Luego saqué mi primera licencia a los 12 años en Ufolep en Landouge, y luego en federación a los 17 años en la petanca joyeuse de Isle. Entrenas a menudo y cómo: Lanzo unas cuantas bolas por ½ hora solo, al menos una vez a la semana para mantener algunas sensaciones porque puedo estar unas semanas sin competir. Pero nunca hago un juego de entrenamiento. Su posición preferida: Medio Sus mejores resultados: Algunos 1/16 de final de tripleta y cabeza a cabeza de campeonatos franceses 1/8 de final del campeonato francés de dobleta provenzal Ganador del nacional de Thiviers, más algunos compartidos (St Priest Taurion, St Vaury) Su mejor recuerdo: Victoria 13/12 en la final del campeonato de tripleta de Haute Vienne contra el equipo de Jean Luc Robert, delante de nuestros amigos y seguidores de Isle. ¡Qué emociones! Su peor recuerdo: La derrota en la final del campeonato de doblete de Haute Vienne contra el equipo de Jean Chistophe Dagens cuando yo empezaba. Después de haber jugado un buen partido, fallé la última pista tres veces. ¡Un crack! Creo que con mi cansancio (y juventud) hasta lloré. Qué opina de la Provenza: Me parece que la duración de los partidos es a veces demasiado larga. Incluso más que en la petanca, el buen tiempo es esencial para la belleza del juego. Qué opina de la petanca: Es un juego muy bonito que requiere un gran control de la tensión, ya que se trata de parar. Creo que algunos olvidan que es sólo un juego y no tienen la actitud adecuada para el desarrollo de esta afición. Jugadores favoritos en cada posición: Puntero: Robert Jean Luc shiltonlim Medio: Georget Cyril cyr Tirador: Hureau Damien schwarzy Jugadores favoritos en cada posición: Puntero: Deguy Sophie Medio: Deguy Corinne Tirador: Papon Angélique bicounange ¡Para los jugadores, es sin ningún chauvinismo... ! Su palmarés: 14 participaciones en el Campeonato de Francia de petanca; me he clasificado muy a menudo en tripleta. 2012: Campeón de la Liga de Limousin de dobleta. Finalista del triplete del 87. Finalista del 87 doublette Jeu Provençal2013: Campeón departamental (87) de triplete y doblete mixto. 2014: Campeón de Haute Vienne de doblete y triplete. Su historial nacional: 2 victorias (Thiviers y St Vaury), varias veces en el reparto (St Vaury, St Priest Taurion). De hecho, participo en muy pocos nacionales.2012: Victoria en St Vaury con David Sarrazin y Arnaud Martin2013: Ganador en Bellac, 1/8 en St Maur Sus bolos: Partido +. Peso 690. Diámetro 74 Tus jugadores favoritos: Hureau Damien, Georget Cyril Con quién te gustaría jugar: Hureau Damien, Georget Cyril Tus compañeros favoritos: Pajon Nicolas, Pissavy Laurent, Malagnoux Sébastien, Judith y David Sarrasin, Anicette y Frédéric Dubouchaud fred87,</w:t>
      </w:r>
    </w:p>
    <w:p>
      <w:r>
        <w:rPr>
          <w:b/>
          <w:color w:val="FF0000"/>
        </w:rPr>
        <w:t xml:space="preserve">id 254</w:t>
      </w:r>
    </w:p>
    <w:p>
      <w:r>
        <w:rPr>
          <w:b w:val="0"/>
        </w:rPr>
        <w:t xml:space="preserve">Cuando un adolescente se rebela, cuando piensas en ampliar la familia, cuando tu suegra es un coñazo, no hay nada como hablarlo en el foro de la familia :)</w:t>
      </w:r>
    </w:p>
    <w:p>
      <w:r>
        <w:rPr>
          <w:b/>
          <w:color w:val="FF0000"/>
        </w:rPr>
        <w:t xml:space="preserve">id 255</w:t>
      </w:r>
    </w:p>
    <w:p>
      <w:r>
        <w:rPr>
          <w:b w:val="0"/>
        </w:rPr>
        <w:t xml:space="preserve">El administrador de sistemas y redes crea, junto con un arquitecto, una red informática para su empresa, la instala y establece sus parámetros. A continuación, se encarga de que todos los equipos de la red funcionen y de que todos los usuarios tengan un acceso rápido a este sistema de información. Una de las tareas más importantes es garantizar la seguridad y la copia de seguridad de los datos en toda la red. Una de las tareas más importantes es garantizar la seguridad y la copia de seguridad de los datos de toda la red, y en caso de avería o incidente, reaccionar rápidamente y realizar las reparaciones necesarias. Su trabajo no se detiene ahí: gracias a una permanente vigilancia tecnológica, el administrador de sistemas y redes trata de optimizar el sistema probando nuevos equipos. Dependiendo del tamaño de la empresa que los emplea, las funciones del administrador varían y son más o menos amplias. En las pequeñas y medianas empresas, deberán realizar tareas gestionadas por el departamento de atención al usuario en empresas más grandes. Puede participar en el diseño de la red o en un sistema ya implantado. También puede desempeñar sus funciones de forma interna o externa (la empresa recurre a una empresa externa, especializada en informática, para que se encargue de la gestión informática). Para convertirse en administrador de sistemas y redes, existen diferentes niveles de formación, desde el Bac+2 hasta el Bac+5. Depende de la importancia de la red a administrar. Por ejemplo, un DUT en informática o un BTS en informática permite gestionar una red local dentro de una PYME. Sin embargo, dada la creciente complejidad de los sistemas de información y con vistas a un rápido desarrollo de la carrera, algunos profesionales optan por una formación de nivel Bac+5, especialmente en una escuela de ingeniería. Por ejemplo, Efrei París ofrece un curso de ingeniería generalista en informática y tecnologías digitales, que permite a los estudiantes convertirse en administradores de sistemas y redes. Acreditada por la Comisión de Títulos de Ingeniero desde 1957, Efrei París ofrece 12 carreras que cubren todas las tecnologías digitales en 3 áreas principales: Las dos carreras "Redes e Infraestructura en la Nube" e "Ingeniería de Software", ambas impartidas en inglés, conducen a la profesión de administrador de sistemas y redes. También podrán realizar entre 10 y 16 meses de prácticas en empresas y más de un año en el extranjero. Además, Efrei París cuenta con un Fablab para desarrollar prototipos y convertir proyectos en realidad y una incubadora de empresas para los estudiantes con vocación empresarial. Además, el 7% de los alumnos de la escuela son empresarios al final de su formación. Se puede acceder al Diploma de Ingeniería después del Bac (curso de 5 años con un curso preparatorio integrado) o del Bac+2 (curso de 3 años). Esta profesión está presente en todos los sectores de actividad: banca/finanzas, medicina, industria, comercio, gran distribución, etc. Esta profesión se encuentra en todos los sectores de actividad: banca/finanzas, medicina, industria, comercio, gran distribución, etc. Ya sea en pymes, grandes empresas, administraciones, instaladores, empresas de telecomunicaciones o empresas de servicios digitales (ESN). Con el uso generalizado de las redes informáticas locales, el desarrollo de Internet y el comercio electrónico, este profesional de sistemas y redes tiene un brillante futuro por delante. Sin embargo, hay espacio para los profesionales que ya tienen experiencia, por lo que las prácticas y los programas de estudio y trabajo son tan importantes. De hecho, el 74% de los graduados de Efrei París consiguen un trabajo antes de graduarse. Ludovic, que se graduó en Efrei París en 2015, afirma: "La elección de la especialidad de Ingeniería de Sistemas de Información y de la Nube, unida al sector de los videojuegos y los nuevos medios de comunicación, me ha permitido desarrollar una trayectoria profesional acorde con mis pasiones. Tras mis prácticas de fin de carrera, me contrataron 6 meses antes de la graduación en el Departamento de Experiencia Digital de Canal+. Un administrador con experiencia puede evolucionar en diferentes campos técnicos y llegar a ser arquitecto de redes,</w:t>
      </w:r>
    </w:p>
    <w:p>
      <w:r>
        <w:rPr>
          <w:b/>
          <w:color w:val="FF0000"/>
        </w:rPr>
        <w:t xml:space="preserve">id 256</w:t>
      </w:r>
    </w:p>
    <w:p>
      <w:r>
        <w:rPr>
          <w:b w:val="0"/>
        </w:rPr>
        <w:t xml:space="preserve">No importa lo que busque, nuestra consigna es la "sencillez". Empieza por introducir un nombre. El motor de búsqueda compara los términos introducidos en el campo de búsqueda con los recursos disponibles en el sitio. Las búsquedas sencillas de dos o tres palabras son las que más resultados dan. Comience con una búsqueda simple y añada palabras a medida que avanza para afinar los resultados. Tenga en cuenta que a partir de 2 letras, a medida que escriba su búsqueda, el motor de búsqueda buscará todas las palabras que puedan interesarle registradas en los recursos disponibles en el sitio. Esto se llama autocompletar. - Para buscar una frase exacta en un orden específico, utilice comillas para encerrar varios "términos de su elección". Tenga en cuenta que este tipo de búsqueda puede excluir resultados relevantes. Jean-Paul Dupont " Recursos que contienen la expresión JP. Dupont no se tienen en cuenta. - El comando ~ (tilde) en la búsqueda permite orientar la búsqueda no sólo a una palabra, sino también a todas las palabras "semánticamente cercanas" a ella: puede tratarse de otra forma de la palabra (singular/plural, conjugación) pero también de un término similar. El carácter se coloca al final de la palabra. Ejemplo: Kokoch ~ devuelve resultados que contienen Kokoschka, Kokoschkina, etc. Este tipo de búsqueda requiere un procesamiento adicional y puede dar lugar a tiempos de carga más largos. - Sustitución de uno o varios caracteres en la búsqueda Los metacaracteres '?' y '*' sustituyen el principio, el medio o el final de una palabra de búsqueda. ?" sustituye un solo carácter, mientras que "*" sustituye y añade una serie de caracteres (0 o más). Pueden aparecer en cualquier parte de la palabra bet ? devuelve bet s , bet e , bet a , ... Mientras : devuelve bet, bet s , bet sien , bet siennes , ... - 5. no se preocupan por las mayúsculas y minúsculas La función de búsqueda no distingue entre mayúsculas y minúsculas. jean-paul dupont es equivalente a Jean-Paul Dupont - 6. no se preocupan por la puntuación La función de búsqueda ignora la puntuación. Esto incluye !@#%^=[]{}\+^~ y otros caracteres especiales. - Incluir o ignorar palabras en la búsqueda Puede afinar su búsqueda añadiendo determinadas palabras clave: - SIN o EXCEPTO -en mayúsculas- para eliminar ciertos términos. Juan Pablo EXCEPTO Dupont - Y - en mayúsculas - para que todos los términos de búsqueda se incluyan en los resultados. Añadir un espacio entre dos palabras produce el mismo resultado. John Paul AND Smith - O - en mayúsculas - para mostrar más resultados o recursos más variados. Cada recurso cumplirá al menos uno de sus criterios. John Paul OR Smith Orden de precedencia de los operadores booleanos: Los paréntesis pueden utilizarse para enfatizar el orden en que se procesa la búsqueda, dando prioridad a los términos que se encuentran dentro de los paréntesis. Ejemplo: Firmado O Dedicado ) Y Pagnol da prioridad a los términos entre paréntesis: firmado o dedicado. El motor de búsqueda combinará entonces el resultado de esta primera búsqueda con la última parte de la búsqueda, es decir, Pagnol. - Para ello, haga clic en "Refinar la búsqueda" y marque la(s) palabra(s) clave. - 9. buscar seleccionando un medio de comunicación ¿Desea recuperar sólo los recursos ilustrados de su búsqueda? Haga clic en "Refinar".</w:t>
      </w:r>
    </w:p>
    <w:p>
      <w:r>
        <w:rPr>
          <w:b/>
          <w:color w:val="FF0000"/>
        </w:rPr>
        <w:t xml:space="preserve">id 257</w:t>
      </w:r>
    </w:p>
    <w:p>
      <w:r>
        <w:rPr>
          <w:b w:val="0"/>
        </w:rPr>
        <w:t xml:space="preserve">AEG AUG A1 APS 211,90 € IVA incluido Peso: 3,3 kg Número de artículo: 16383 Color: OD en stock Velocidad de lanzamiento (0,20g): aprox. 395 fps (1,45 Joule) Las potencias son medidas por nosotros y actualizadas regularmente. Es posible una variación de +/- 10% o más. Prohibida la distribución a menores de 18 años (se requiere identificación). No se incluye una pila. No se incluye un cargador de baterías. Los índices de potencia son medidos por nosotros y actualizados regularmente. Es posible una variación de +/- 10% o más. Prohibida la distribución a menores de 18 años (se requiere identificación). No se incluye una pila. No se incluye un cargador de baterías. Hop-Up: Ajustable Modo de disparo: Semiautomático y ráfaga Capacidad del cargador: 330 cartuchos Longitud: 810 mm Longitud del cañón: 530 mm Rosca: 14mm CCW Motor: Corto Conexión: Mini Tamiya Calibre: 6mm MOSFET: No Versión de la caja de cambios: 3 Custom Peso: 3,3 kg Peso de envío: 4,5 kg Una batería no está incluida. No se incluye un cargador de baterías. Modo de disparo: Semiautomático y ráfaga Capacidad del cargador: 330 cartuchos Longitud: 810 mm Longitud del cañón: 530 mm Rosca: 14mm CCW Motor: Corto Conexión: Mini Tamiya Calibre: 6mm MOSFET: No Versión de la caja de cambios: 3 Custom Peso: 3,3 kg Peso de envío: 4,5 kg No se incluye una batería. No se incluye un cargador de baterías. Fundada en 2001 en Hong Kong, APS Limited está especializada en el diseño y la fabricación de armas y accesorios de airsoft. Aunque sus productos se fabrican en China, todo el diseño, el control de calidad y la gestión son realizados por personal de Hong Kong. El objetivo de APS es ofrecer a sus clientes productos innovadores y de alta calidad a un precio asequible. Desarrollan y mejoran constantemente sus productos originales para satisfacer las necesidades de cada cliente. </w:t>
      </w:r>
    </w:p>
    <w:p>
      <w:r>
        <w:rPr>
          <w:b/>
          <w:color w:val="FF0000"/>
        </w:rPr>
        <w:t xml:space="preserve">id 258</w:t>
      </w:r>
    </w:p>
    <w:p>
      <w:r>
        <w:rPr>
          <w:b w:val="0"/>
        </w:rPr>
        <w:t xml:space="preserve">31 de agosto de 2020 / por Arthur Gautier / en Resumen de la semana Resumen de la semana 35 (22-28 de agosto) Cada semana, los consultores del Servicio de Exploración de Vulnerabilidades resumen y analizan lo más destacado de la semana pasada. Este boletín es compartido gratuitamente por CERT-XMCO como parte de su servicio de Vigilancia de Vulnerabilidades. Obtenga más información sobre este servicio en xmco.fr y pruébelo gratis y sin compromiso en leportail.xmco.fr. ¡Parches Esta semana, CERT-XMCO recomienda prioritariamente la aplicación de los parches publicados por F5 para los productos BIG-IP [1][2][3][4][5], por Google para Chrome [6], por Mozilla para Firefox [7], por VMware para ESXi [8], por Cisco para NX-OS [9], por Citrix para XenServer [10], por IBM para Spectrum Protect [11] así como para Limesurvey [12] y Joomla! Estos parches abordan daños que van desde la denegación de servicio hasta la toma de posesión del sistema. Códigos de explotación Esta semana se han publicado dos códigos de explotación. Manipulación de datos y divulgación de información a través de una vulnerabilidad en LimeSurvey [14] Este código de explotación tiene la forma de 2 peticiones HTTP. El envío de estas solicitudes que contienen parámetros Surveymenu[]con valores title y parent_ids específicamente elaborados crea un menú de encuesta. Hay un parche de seguridad disponible. Denegación de servicio a través de una vulnerabilidad en Cisco Unified IP Conference Station 7937G [15] Este código de explotación está en forma de un módulo Metasploit escrito en Python. La ejecución de este código permite que la función ping se ejecute repetidamente y, por tanto, hace que el sistema se reinicie al cabo de unos minutos. No se desarrollará ningún parche de seguridad, ya que este producto ya no está soportado por Cisco. Información sobre la investigación Nuevo malware detectado por el equipo de seguridad de Microsoft [16] El equipo de seguridad de Microsoft, Microsoft Security Intelligence, ha detectado un nuevo malware llamado Anubis. Este malware, derivado del malware Loki (ver CXN-2018-2838 ), tiene como objetivo robar la información personal de las víctimas, como la información del sistema, el nombre de usuario y la contraseña, los números de las tarjetas de crédito o las carteras de criptomonedas. Hace más de un año que se utiliza un kit de desarrollo de IOS malicioso [17] Los investigadores han descubierto que el kit de desarrollo de software (SDK) denominado MintegralAdSDK y distribuido por la empresa china Mintegral realiza acciones maliciosas sin el conocimiento de los desarrolladores y usuarios. En las aplicaciones desarrolladas con este kit, los enlaces a los que accedían los usuarios eran registrados y enviados a los servidores de Mintegral. Los anuncios también fueron secuestrados, lo que permitió a Mintegral cobrar los ingresos asociados. El ransomware SunCrypt se une al cártel creado por el Grupo Maze [18] El Grupo Maze (véase CXN-2020-2464 ) es uno de los principales actores del mundo del ransomware. Sus operadores han creado recientemente un cártel con el objetivo de compartir información técnica. SunCrypt es un ransomware que atacó por primera vez en octubre de 2019. Sus operadores han anunciado que se han unido al cartel de Maze. Parece que comparten servidores de control ( C2) con el grupo Maze. Se comparte una parte de los ingresos de cada operación de extorsión, lo que justificaría el suministro de información e infraestructura de Maze. Phishing El Grupo Lazarus utiliza las ofertas de empleo de LinkedIn para realizar ataques de phishing [19] El Grupo Lazarus es un grupo de amenazas persistentes avanzadas (APT) vinculado a Corea del Norte sobre el que hemos informado recientemente (véase CXN-2020-4270). Al parecer, el grupo ha utilizado recientemente la plataforma Linkedin para llevar a cabo ataques de phishing</w:t>
      </w:r>
    </w:p>
    <w:p>
      <w:r>
        <w:rPr>
          <w:b/>
          <w:color w:val="FF0000"/>
        </w:rPr>
        <w:t xml:space="preserve">id 259</w:t>
      </w:r>
    </w:p>
    <w:p>
      <w:r>
        <w:rPr>
          <w:b w:val="0"/>
        </w:rPr>
        <w:t xml:space="preserve">Altavoces de ordenador | Blog de altavoces de ordenador Blog de altavoces de ordenador Todas las pruebas e información útil sobre altavoces de ordenador ¿A qué conectar los altavoces de tu PC? Publicado el 20 de enero de 2012 por Admin 2 La principal ventaja de los altavoces multimedia frente a los de alta fidelidad es que llevan un amplificador incorporado. Por lo tanto, es teóricamente posible conectarlos a cualquier fuente de audio no amplificada, que es la mayoría de las fuentes de audio: reproductores de MP3, teléfonos móviles, ordenadores fijos o portátiles, reproductores de CD, reproductores de DVD, consolas de juegos... la lista es larga, y también lo son las posibilidades de utilizar altavoces multimedia. De hecho, es más rápido mencionar los elementos a los que no es posible conectar los altavoces del PC: a un sistema de alta fidelidad (para sustituir los altavoces del sistema de alta fidelidad) o a un amplificador de audio, ya que éstos ya están amplificados, por lo que podría dañar el amplificador integrado en el altavoz multimedia. Luego, por supuesto, hay fuentes de audio que no tienen una salida de sonido a la que se pueda conectar un altavoz multimedia, como la mayoría de las radios pequeñas, o algunos televisores antiguos. Pero aparte de eso, no hay muchas restricciones en el uso de los altavoces del ordenador. Leer más →</w:t>
      </w:r>
    </w:p>
    <w:p>
      <w:r>
        <w:rPr>
          <w:b/>
          <w:color w:val="FF0000"/>
        </w:rPr>
        <w:t xml:space="preserve">id 260</w:t>
      </w:r>
    </w:p>
    <w:p>
      <w:r>
        <w:rPr>
          <w:b w:val="0"/>
        </w:rPr>
        <w:t xml:space="preserve">Una gama que se adapta a sus necesidades Al elegir una escalera para furgonetas camperas Thule que se acopla a la parte trasera de su vehículo, está haciendo una elección que se adapta a su vehículo y a su estilo. Puede elegir el número de escalones que necesita y una versión telescópica que llega hasta el suelo para facilitar el acceso. Robustez y durabilidad Sea cual sea la escalera Thule para autocaravanas que elija, tiene garantizado un diseño atractivo y moderno que utiliza únicamente materiales de alta calidad. Nuestras ligeras escaleras de aluminio anodizado para vehículos recreativos cuentan con fijaciones resistentes a la corrosión para una larga vida útil.</w:t>
      </w:r>
    </w:p>
    <w:p>
      <w:r>
        <w:rPr>
          <w:b/>
          <w:color w:val="FF0000"/>
        </w:rPr>
        <w:t xml:space="preserve">id 261</w:t>
      </w:r>
    </w:p>
    <w:p>
      <w:r>
        <w:rPr>
          <w:b w:val="0"/>
        </w:rPr>
        <w:t xml:space="preserve">04 30 39 51 69 06 24 82 43 79 Inicio 04 30 39 51 69 06 24 82 43 79 BERTHON LEOPOLD ofrece a sus clientes más de 30 años de experiencia como electricista profesional en Pont-Saint-Esprit. Su electricista profesional confirmado: BERTHON LEOPOLD es un electricista profesional y altamente competente que puede proporcionarle una amplia gama de servicios en varios campos, incluyendo electricidad general en edificios nuevos y antiguos, reparaciones eléctricas, domótica, antenas parabólicas y de TDT, sistemas de portales automáticos/intercomunicadores y otros, seguridad eléctrica y conformidad, así como el cableado de armarios y paneles eléctricos, etc. Como electricista profesional, BERTHON LEOPOLD también realiza todo tipo de trabajos de instalación, renovación, reparación y cableado de armarios. Además, también le ofrecemos nuestros servicios de subcontratación, que consisten en particular en una asistencia pertinente y eficaz durante un período de tiempo determinado: para el cableado de armarios industriales, así como para la realización de una instalación en un emplazamiento industrial. Una intervención eficaz del electricista: BERTHON LEOPOLD es su electricista que interviene rápidamente en 24 horas para una reparación eléctrica con las herramientas y los conocimientos necesarios y eficaces. Para sus obras de renovación, nuestra intervención consiste en particular en la renovación de la instalación eléctrica en nuevo (+ 2 años) y antiguo IVA 7%, el cambio de aparatos más modernos y más funcionales, el paso a una instalación en domótica, la motorización de su antigua puerta y video portero además de su instalación VMC. BERTHON LEOPOLD es su electricista polivalente en Pont-Saint-Esprit que responderá a todas sus expectativas. Para utilizar nuestros servicios y para cualquier otra información, llámenos al: 04 30 39 51 69 o póngase en contacto con nosotros a través de nuestro formulario de contacto. Inicio | Solución de problemas | Renovación | Subcontratación | Contacto | Aviso legal | Mapa del sitio | Recomendar a un amigo</w:t>
      </w:r>
    </w:p>
    <w:p>
      <w:r>
        <w:rPr>
          <w:b/>
          <w:color w:val="FF0000"/>
        </w:rPr>
        <w:t xml:space="preserve">id 262</w:t>
      </w:r>
    </w:p>
    <w:p>
      <w:r>
        <w:rPr>
          <w:b w:val="0"/>
        </w:rPr>
        <w:t xml:space="preserve">La difícil continuidad pedagógica, el ejemplo de la academia de París Para hacer frente a la epidemia de coronavirus, las academias están haciendo todo lo posible y el DANE de París es ejemplar en este sentido al haber puesto en marcha esta guía en línea: https://www.ac-paris.fr/portail/jcms/p1_2003501/coronavirus-guide-de-continuite-pedagogique-a-destination-des-equipes-de-direction-et-des-equipes-pedagogiques. Todas las propuestas realizadas están en primer lugar en consonancia con lo que ya existe: la ENT, el espacio académico compartido, el CNED y otros recursos del Ministerio (DNE). Además, existe un sitio "semiprivado", Edumalin (https://www.edumalin.fr), una start-up de Ed Tech. El apoyo que esta empresa reclama es principalmente público (región, ministerio). Por lo tanto, la academia se encuentra en una dinámica más general de establecimiento de una contención a la italiana (sin escuela durante tres semanas en la actualidad). Esto es comprensible, pero ¿es suficiente? 1 - La vuelta a la gracia de ENT. Iniciadas a principios de la década de 2000, las ENT se utilizan ahora casi universalmente en la enseñanza secundaria (con algunas excepciones que han aplicado otras estrategias) y se están desplegando en la enseñanza primaria (como en el Somme desde hace varios años). Esta locura por las ENTs va más allá de una simple vuelta al favor; es una legitimación de una estrategia que podría haber llevado a profundas transformaciones en el sistema escolar, en particular en los enfoques de la hibridación de la enseñanza y la potenciación de los alumnos. Sin embargo, el carácter engorroso de algunas NTE, la dificultad de las autoridades educativas para implantarlas en las prácticas docentes y la reticencia de los profesores, que a menudo no están formados en esta dimensión, han hecho que las críticas a estos productos sean latentes, aunque se sigan generalizando. Por fin, una oportunidad para mostrar su relevancia en situaciones que sacuden la forma escolar. 2 - La llegada de los actores privados Era inevitable, ya que el mercado es muy tentador. Estos actores privados en el ámbito de la tutoría y el apoyo escolar se dirigen principalmente a las familias. En el presente caso, es difícil apelar a ellos, sobre todo económicamente, ya que también tendrán dificultades (jornada reducida, etc. ....). Por lo tanto, es necesario recurrir a los financiadores públicos, que están muy abiertos a sus ofertas debido a la situación. Este es el caso de la empresa mencionada en el caso de Ile de France. Es comprensible que el control de estas ofertas tenga que ser realizado conjuntamente por las autoridades locales y la autoridad educativa si se quiere garantizar la coherencia de la oferta. 3- Rehabilitación de la CNED Está actualmente en el punto de mira. Su director se había reunido con el ministro hace varias semanas, antes de que estallara la crisis sanitaria, y es probable que se encontrara en una situación positiva para proponer soluciones, lo que permitió al ministro demostrar que se había anticipado. En la página web de la academia de París, se indica juiciosamente que el apoyo prestado por el CNED debe ir asociado al seguimiento por parte de los profesores, a los que se anima a identificarse en la plataforma propuesta para conocer las propuestas realizadas a los alumnos y garantizar así el mejor apoyo posible. Como ya hemos escrito, la continuidad pedagógica se basa principalmente en la proximidad. Por eso es necesario partir del profesor y de sus alumnos para reflexionar. Si algunos piensan que es suficiente con poner a disposición recursos de cualquier tipo, se olvidan de los inicios de la EAD en los que algunos pensaban que con poner PDFs (y ahora cursos en vídeo) en línea sería suficiente... En realidad, no lo es. La relación pedagógica es una forma de contrato que se cuestiona constantemente en el día a día del aula y que debe ser cuestionada</w:t>
      </w:r>
    </w:p>
    <w:p>
      <w:r>
        <w:rPr>
          <w:b/>
          <w:color w:val="FF0000"/>
        </w:rPr>
        <w:t xml:space="preserve">id 263</w:t>
      </w:r>
    </w:p>
    <w:p>
      <w:r>
        <w:rPr>
          <w:b w:val="0"/>
        </w:rPr>
        <w:t xml:space="preserve">Obra: El hijo del pobre de Mouloud FERAOUN Tema: la censura de El hijo del pobre por la editorial Seuil en 1954  Introducción De todos los escritores argelinos de expresión francesa y para los jóvenes de mi generación, Mouloud FERAOUN "un escritor argelino, nacido el 8 de marzo de 1913, considerado hoy como el fundador de la literatura argelina de expresión francesa. Escribió cuatro novelas, entre ellas El hijo de los pobres (Grand Prix Littéraire de la ville d'Alger 1951) y La tierra y los sin techo. LE CHEVALIER AU BOUCLIER VERT Odile Weulersse Capítulo 1: Una salida precipitada Personajes: Thibault de Sauvigny, 15 años, escudero, luego se convierte en caballero.  Hijo del primo del Señor de Montcornet, su padre es más bien pobre Valiente, alegre, divertido Características físicas: Pelo rubio rizado hasta los hombros PERSONAJE PRINCIPAL Eléonore, no se especifica su edad pero se la describe como una "jovencita" Hija del Conde de Blois Coqueta, bella, noble, agraciada, generosa Características físicas: "su rostro es... L'Assommoir de Emile Zola Prueba de lectura de los capítulos 1 a 9 el 04/11 (2de 3) o para el 05/11 (2de1) Leer: El resumen de los capítulos 1 a 9 Los pasajes indicados a continuación, es decir, aproximadamente 116 páginas a leer. Los números de página corresponden a la edición de GF Flammarion. La edición de GF Flammarion sería por tanto más práctica para seguir el resumen y para seguir en clase, pero... Se puede leer en otra edición, in situ en el CDI por ejemplo... Literatura: Resumen: Andrómaca * 15 comentarios Este es un resumen por capítulos de la tragedia Andrómaca de Jean Racine, escrita en 1667.   La base de este resumen existe en Internet, pero contiene inexactitudes. Además, la redacción era bastante pobre.  Esta es una versión más apropiada.  Acto I: 1 a 385 (385) Escena 1: la escena expositiva es a la vez el anuncio de una acción inminente (la embajada de Orestes) y una presentación de los personajes; Pílade describe a los personajes y... Comentario, Bel-Ami, Parte II, Capítulo 1 (texto3) Maupassant, admirador de Schopenhauer, dice de éste: "Ha estampado a la humanidad con el sello de su desprecio y desencanto.  La obra de Maupassant lleva la marca de esta filosofía pesimista, en particular el pasaje en el que Georges Duroy, el protagonista de Bel-Ami, una novela publicada en 1885, conversa con Norbert de Varenne, un viejo poeta desilusionado. En el capítulo 1 de la segunda parte, el personaje epónimo lleva a cabo una...</w:t>
      </w:r>
    </w:p>
    <w:p>
      <w:r>
        <w:rPr>
          <w:b/>
          <w:color w:val="FF0000"/>
        </w:rPr>
        <w:t xml:space="preserve">id 264</w:t>
      </w:r>
    </w:p>
    <w:p>
      <w:r>
        <w:rPr>
          <w:b w:val="0"/>
        </w:rPr>
        <w:t xml:space="preserve">Complemento de la investigación Smartphones, forfaits 4G: el reverso de la red Magazine d'information Résumé de l'épisode "Ma 4G a des ratés". Investigación sobre el despliegue de la red 4G en Francia - "Xavier Niel: ¡lo ha entendido todo!" El 10 de enero de 2012, el jefe de Free sacudió el mercado de la telefonía móvil, con sus ofertas de bajo precio y sin compromiso de permanencia. En la actualidad, el joven operador cuenta con más de 6 millones de abonados. "Silicon Valley: aplicaciones como si lloviera". Los franceses gastan una media de 5 euros al mes en sus aplicaciones. Una visita a Silicon Valley, donde se instalan quienes esperan hacer una fortuna con estas aplicaciones para teléfonos inteligentes.</w:t>
      </w:r>
    </w:p>
    <w:p>
      <w:r>
        <w:rPr>
          <w:b/>
          <w:color w:val="FF0000"/>
        </w:rPr>
        <w:t xml:space="preserve">id 265</w:t>
      </w:r>
    </w:p>
    <w:p>
      <w:r>
        <w:rPr>
          <w:b w:val="0"/>
        </w:rPr>
        <w:t xml:space="preserve">¿Qué puede ser más estresante que estar en medio de una discusión que amenaza con convertirse en una disputa y no tener ni idea de cómo salir de ella? No mucho, eso es seguro. Sin embargo, esto es lo que experimentan miles de quebequenses cada día cuando se ven arrastrados a un litigio civil o a un proceso penal. En un sistema jurídico que es todo menos sencillo, es obvio que orientarse en él requiere conocimientos específicos. Precisamente por eso, cuando se produce una situación de este tipo, hay que contratar a un abogado. Aunque el litigio es un proceso complejo tanto para el demandante como para el demandado, no es un callejón sin salida: un abogado puede sacarle de un apuro. Así es como un abogado que trabaja en la zona de Saint-Jean-sur-Richelieu puede ayudarle. Las profesiones tienen la particularidad de tener muchas especialidades. Los abogados no son una excepción a la regla. Los abogados no sólo se especializan en un campo específico del derecho, sino que también eligen un estilo único de práctica. Esta elección dictará no sólo su capacidad para manejar diferentes casos, sino también la calidad de la experiencia del cliente. Para que el suyo esté a la altura de sus expectativas, identifique sus necesidades adecuadamente entre las siguientes especialidades. El litigante: los tribunales de justicia tienen su propio decoro y reglas de práctica que debe conocer para ganarse el favor del juez y, en última instancia, ganar su caso. Un talento argumentativo sin formación jurídica no vuela muy alto en los tribunales. Incluso dentro de la comunidad jurídica, algunos abogados se abstienen de argumentar ante los grandes tribunales, dejando que los litigantes se ocupen de ello. Los litigantes son abogados especializados en la defensa de los tribunales y son especialmente útiles en los grandes litigios civiles o en los juicios penales. En esta última situación, sus dotes de oratoria bien pueden convencer a un juez o a un jurado de su inocencia; ¡no es una especialización que deba pasarse por alto! El abogado litigante: Las mayores empresas de Quebec tienen un vasto e importante campo de actividad que les obliga a mantener estrechos vínculos con el ámbito jurídico. Por ello, contratan a sus propios abogados para que se encarguen de los asuntos legales de la empresa y colaboren con abogados externos en los litigios importantes. El abogado fiscal: La legislación fiscal es tan impresionantemente compleja que no es de extrañar que los abogados se especialicen en su interpretación y aplicación. Sus servicios, aunque se dirigen principalmente a las empresas, también se ofrecen a los particulares con un patrimonio importante o una situación financiera especialmente compleja. La utilidad de los abogados fiscalistas se percibe en su enfoque para optimizar el pago de impuestos, la elaboración de presupuestos, las contribuciones y las deducciones fiscales, así como el desarrollo de una estrategia financiera integral. El asesor jurídico: No todos los casos deben ser tratados íntegramente por un abogado. A veces lo único que necesitas es un buen consejo para mejorar tu situación. Mientras que algunos abogados prefieren los casos complejos que requieren dicha intervención, otros están más que contentos de ofrecer un simple asesoramiento y orientación legal tanto a particulares como a empresas. El abogado de asistencia jurídica: Ya sea trabajando directamente para un centro de asistencia jurídica comunitario o aceptando clientes que cumplen los criterios de elegibilidad, los abogados de asistencia jurídica promueven el acceso a la justicia de las personas con bajos ingresos. Compruebe si puede acceder a un abogado o a un centro de asistencia jurídica de su zona.</w:t>
      </w:r>
    </w:p>
    <w:p>
      <w:r>
        <w:rPr>
          <w:b/>
          <w:color w:val="FF0000"/>
        </w:rPr>
        <w:t xml:space="preserve">id 266</w:t>
      </w:r>
    </w:p>
    <w:p>
      <w:r>
        <w:rPr>
          <w:b w:val="0"/>
        </w:rPr>
        <w:t xml:space="preserve">REF. 367124 Un potente esquí de Big Mountain con un sólido rendimiento All-Mountain. Una verdadera máquina de guerra, la Q-115 flota literalmente en la nieve polvo profunda, mientras que el Utility Rocker le da la estabilidad direccional necesaria para enviar cosas grandes. Consigue lo mejor de la montaña. Características alpinas y exteriores ideales para los esquiadores que se centran en la zona de esquí - Puntas ultraligeras para una mejor elevación - Menos inercia para una dirección más fácil y un mejor control - Amortiguación y resistencia a los impactos mejoradas - Inicio de los giros y dirección más fáciles en nieve blanda y variable - Absorción suave de las irregularidades del terreno - Cantos más gruesos para una mayor duración y una mejor resistencia a los impactos. Refuerzo de fibra colocado directamente en los bordes para una mayor solidez, mejor agarre y mayor resistencia a los impactos. Laminados de madera de la punta a la cola para una estabilidad y un rebote óptimos, pero también para un contacto óptimo entre el esquí y la nieve y una amortiguación máxima de las vibraciones. Una capa de goma a lo largo de los cantos y en las zonas sensibles del esquí para un deslizamiento más suave y un mejor contacto esquí/nieve. Diseñado para el freeski, con menos material superfluo para una eficiente transferencia de energía del esquiador a la nieve. La ausencia de aristas en la punta y la cola proporciona un mejor deslizamiento en la nieve polvo porque las puntas ya no se "enganchan". También ahorra peso. Más elevación, menos hundimiento. Inserto de nido de abeja/Koroyd reforzado con ABS. El ahorro de peso en los extremos y el aumento de la amortiguación del Koroyd mejoran drásticamente el manejo y la manejabilidad de los esquís rocker. Subida más corta y profunda del rocker en la cola, que aumenta el contacto del canto con la nieve y la estabilidad. Más elevación, menos bolos. Inserto de nido de abeja/Koroyd reforzado con ABS. El ahorro de peso en las puntas y el aumento de la amortiguación del Koroyd mejoran drásticamente el manejo y la manejabilidad de los esquís con forma de Rocker. Nuestro perfil Rocker más versátil, el Utility Rocker tiene una elevación moderada en la punta que proporciona una excelente elevación en la nieve polvo y una notable absorción de los terrenos irregulares, mientras que el camber bajo el pie proporciona un potente agarre y rebote. La cola plana Early Rise aumenta en gran medida la maniobrabilidad del esquí en nieve blanda, manteniendo la estabilidad direccional necesaria para atacar a altas velocidades. La parte tradicionalmente abombada de los esquís Twin Rocker, donde la línea de cotas está diseñada para obtener más potencia, energía y agarre. En el punto más ancho del esquí, la línea de cotas se estrecha antes hacia la punta para reducir la resistencia y el agarre en la nieve polvo. La reducción de la inercia también aumenta la maniobrabilidad del esquí en nieves difíciles. Encontrar la talla de esquí adecuada no es fácil. Se trata de tener en cuenta los criterios necesarios para elegir un modelo, es decir, su tamaño, su práctica y, por último, su nivel. Para ayudarte en tu planteamiento, te proponemos una herramienta que te ayudará a seleccionar el esquí que te corresponde. Principiante: Descubrir las primeras sensaciones en el esquí, control muy limitado de la velocidad y las trayectorias. Avanzado: Esquiador capaz de esquiar todo tipo de pistas en buenas condiciones. Buen control de la velocidad y las trayectorias. Más o menos buen control del esquí fuera de pista. Experto: Esquiador capaz de esquiar en todo tipo de pistas y fuera de pista en todas las condiciones. Excelente control de la velocidad y las trayectorias.</w:t>
      </w:r>
    </w:p>
    <w:p>
      <w:r>
        <w:rPr>
          <w:b/>
          <w:color w:val="FF0000"/>
        </w:rPr>
        <w:t xml:space="preserve">id 267</w:t>
      </w:r>
    </w:p>
    <w:p>
      <w:r>
        <w:rPr>
          <w:b w:val="0"/>
        </w:rPr>
        <w:t xml:space="preserve">Título original : I Know This Much Is True - Showview : 59492 Vea este jueves 11 de junio en BE 1 a las 21:00 horas el programa "I Know This Much Is True" producido en Estados Unidos en 2020. Este programa de 60 minutos no está recomendado para niños menores de 12 años [C3]. El destino de dos gemelos, Dominick Birdsey y su hermano Thomas, que padecen paranoia esquizofrénica, en la América de la segunda mitad del siglo XX Estoy viendo Estoy hojeando El destino de dos gemelos, Dominick Birdsey y su hermano Thomas, que padecen paranoia esquizofrénica, en la América de la segunda mitad del siglo XX.</w:t>
      </w:r>
    </w:p>
    <w:p>
      <w:r>
        <w:rPr>
          <w:b/>
          <w:color w:val="FF0000"/>
        </w:rPr>
        <w:t xml:space="preserve">id 268</w:t>
      </w:r>
    </w:p>
    <w:p>
      <w:r>
        <w:rPr>
          <w:b w:val="0"/>
        </w:rPr>
        <w:t xml:space="preserve">Acerca de Poki jeuxjeuxjeux.fr forma parte de Poki. Poki es un editor de juegos multiplataforma con más de 30 millones de usuarios en todo el mundo. En nuestro portal hemos seleccionado miles de juegos online a los que puedes jugar en tu móvil, tableta u ordenador. Trabajamos en estrecha colaboración con los editores de juegos y nuestro estudio de juegos interno para ofrecerte siempre los últimos juegos gratuitos en línea. Nuestra misión es convertirnos en el mejor parque infantil en línea para niños de todas las edades. ¡Juguemos! 2005 - 2016 Poki B.V. Acerca de Poki Publishing Game Publishers Trabajos Próximo Blog 'ans ¡Gracias por participar en esta encuesta! i Esta encuesta nos ayuda a mejorar la experiencia en jeuxjeuxjeux.fr. No se recogerá ninguna información del usuario. Chrome ya no es compatible con Unity x Google Chrome ya no es compatible con los plugins NPAPI, incluido Unity Web Player. Por favor, utiliza otro navegador para jugar a este juego. Disculpe las molestias! se ha convertido en Poki! x se ha convertido en Poki. ¿Por qué? Porque es corto, reconocible y nos permite mantener el mismo nombre en 29 idiomas. Esperamos que le guste. No te preocupes, puedes seguir escribiendo en la barra de direcciones si te resulta más fácil y serás dirigido aquí. ¿Sabías que puedes jugar a los juegos Poki en tu PC pero también en tu tableta y smartphone? Accede a Jeuxjeuxjeux.fr con tu dispositivo móvil. ¡Pruébalo!</w:t>
      </w:r>
    </w:p>
    <w:p>
      <w:r>
        <w:rPr>
          <w:b/>
          <w:color w:val="FF0000"/>
        </w:rPr>
        <w:t xml:space="preserve">id 269</w:t>
      </w:r>
    </w:p>
    <w:p>
      <w:r>
        <w:rPr>
          <w:b w:val="0"/>
        </w:rPr>
        <w:t xml:space="preserve">Dado el éxito de Despicable Me, no es de extrañar que Universal Pictures vuelva a confiar en Mac Guff para distribuir Lorax el próximo verano. Pero el estudio no tiene intención de detenerse ahí y dejar marchar a su potro ya que, a través de Illumination Entertainment, acaba de adquirir la compañía francesa, cuyo nombre pasará a ser pronto Mac Guff Illumination. De este modo, Universal Pictures avanza hacia una colaboración abierta con los creadores de Minions, y da un poco más de importancia a su departamento de animación, que entregará Lorax, y luego la secuela de Despicable Me, en 2013. Maximilien Pierrette con Universal Pictures</w:t>
      </w:r>
    </w:p>
    <w:p>
      <w:r>
        <w:rPr>
          <w:b/>
          <w:color w:val="FF0000"/>
        </w:rPr>
        <w:t xml:space="preserve">id 270</w:t>
      </w:r>
    </w:p>
    <w:p>
      <w:r>
        <w:rPr>
          <w:b w:val="0"/>
        </w:rPr>
        <w:t xml:space="preserve">Desde la síntesis de David Engerman de 2011,[1] han proliferado los trabajos sobre la relación entre el Tercer Mundo y el Segundo Mundo (el bloque socialista). Como contribución importante a esta literatura, este libro ofrece un gran número de fuentes y vías de reflexión basadas en un campo, la arquitectura y el urbanismo. El libro se centra en la construcción de edificios en el Tercer Mundo por parte de personas de los países socialistas de Europa del Este entre los años 60 y 80, ya sea un edificio concreto (viviendas, hospitales, escuelas, estadios, palacios de congresos, hoteles) o un plan para un barrio o una ciudad en su conjunto. Estas personas pueden ser calificadas de "expertos", siempre que recordemos la diversidad de formas de conocimiento (son arquitectos, urbanistas, ingenieros, capataces, obreros especializados, sociólogos, economistas, etc.). Trabajan en grandes organizaciones (Miastoprojekt en Cracovia, Közti en Budapest, Energoprojekt en Belgrado, Technoexportstroy en Sofía, Romproiect en Bucarest), muy parecidas a las agencias de arquitectura occidentales, aunque funcionen en el marco del socialismo estatal. En el libro se mencionan muchos países de África y Oriente Medio (Argelia, Libia, Etiopía, Angola, Mozambique, Yemen, Irán), así como brevemente de Asia, pero el libro se concentra en cuatro ricos estudios de caso: Ghana bajo Kwame Nkrumah de 1957 a 1966, Nigeria de 1966 a 1979, Irak desde la llegada al poder de Qasim en 1958 hasta la primera Guerra del Golfo en 1990, y Kuwait y los Emiratos Árabes Unidos en la década de 1980. En cada caso, el objetivo es comprender lo que se ha internacionalizado y las prácticas de "mundificación", a raíz del trabajo de Aihwa Ong para el sudeste asiático. El enfoque en las fuentes (pp. 308-314) cuestiona las condiciones para la elaboración de una historia transnacional que no es una historia de la diplomacia, sino una historia de un sector de actividad, la construcción. Łukasz Stanek realizó entrevistas en los distintos países (en inglés, alemán, francés y polaco), principalmente con arquitectos cuyas opiniones priman aquí. También consultó fuentes en los cinco países del sur elegidos para los estudios de caso y en once países de la actual Europa del Este, utilizando traductores para algunos idiomas. La historia de los documentos es en sí misma esclarecedora. Muchos arquitectos no pudieron conservar toda su documentación, se quedaron con lo que consideraron útil y a veces se enfrentaron a la confiscación. Después de 1990, los archivos de las organizaciones implicadas (tanto en el Este como en el Sur) tuvieron diversos destinos: algunos desaparecieron, un pequeño número se depositó en los archivos nacionales, otros están presentes en las estructuras que tomaron el relevo (así es como Łukasz Stanek pudo consultar los archivos de Accra y Kumasi). El autor también extrae información de diversos periódicos, prensa general y publicaciones profesionales. También hay trabajos académicos, realizados antes de 1989 en Europa del Este por estudiantes de urbanismo y arquitectura, que hacen accesibles fuentes que ahora son difíciles de encontrar. Pero las fuentes principales son, sin duda, las imágenes: el gran número de planos, dibujos y fotografías hacen la riqueza del libro y las fotografías tomadas por Łukasz Stanek dan testimonio de una práctica esencial en la historia de la arquitectura: la observación in situ. Esta empresa invita a varias reflexiones sobre la práctica de la historia transnacional. En primer lugar, el libro no es una obra colectiva y muestra el valor de las investigaciones individuales realizadas en varios puntos. Cada capítulo está dedicado a un estudio de caso,</w:t>
      </w:r>
    </w:p>
    <w:p>
      <w:r>
        <w:rPr>
          <w:b/>
          <w:color w:val="FF0000"/>
        </w:rPr>
        <w:t xml:space="preserve">id 271</w:t>
      </w:r>
    </w:p>
    <w:p>
      <w:r>
        <w:rPr>
          <w:b w:val="0"/>
        </w:rPr>
        <w:t xml:space="preserve">"Nos ha sorprendido muy gratamente el nivel de calidad y el alto nivel de exigencia de Yaël. Su nivel de conocimientos, tanto técnicos como musicales, es impresionante. También el hecho de que sea un baterista profesional aportó mucho a la grabación. Aprendimos mucho en su presencia. El equipo que utiliza en el estudio es muy eficaz y avanzado. En cuanto a la mezcla, fue capaz de introducir claras mejoras y arreglos ideales que se ajustaban perfectamente a nuestras expectativas y dirección artística. Escucha y entiende perfectamente nuestras necesidades y está tranquilo y disponible en todo momento. Gracias de nuevo, Yaël. The Lost Meridian recording artist @thelostmeridianofficial The Lost Meridian @thelostmeridianofficial "Nos lo hemos pasado muy bien trabajando con Yaël este invierno. Quiero agradecerle su profesionalidad y sus habilidades interpersonales, es paciente y respetuoso. Puedes confiar en él y lo recomiendo encarecidamente si tienes un proyecto de grabación". A Piacere @Quatuorapiacere A Piacere @Quatuorapiacere "Gracias a Yaël por su acogida. Apreciamos la calidad de sus consejos, especialmente en la gestión del trabajo de estudio de la banda... Un verdadero valor añadido para la banda durante los ensayos posteriores. También nos sirvió el alto nivel de inversión que mostró tras esta sesión de grabación. En definitiva, como decimos: "caviar" para una primera experiencia. Lo recomendamos". @RandomGroup @RandomGroup "Las horas de grabación en el estudio fueron un verdadero placer. Gracias a su amabilidad, el ambiente era siempre fresco y relajado. El resultado de su trabajo es maravilloso. Estoy deseando tocar "Storm" a mis amigos y familia (el segundo EP de Sour Eyes). @lenalehcen @lenalehcen "¡Queríamos una grabación de estudio en directo y lo entendió perfectamente! Nos hizo sonar como la banda de garaje del desierto que somos. Fue fácil, preciso y rápido. Es el guardián de las llaves, pero su café apesta. @tunksstonerband Tunks @tunksstonerband "¡La música suena mejor con él! Productor de los dos últimos álbumes de Neeru, FPPA hace siempre un gran trabajo. Nada sería lo mismo sin él. Lo recomiendo". Jérémie Voin aka Jay Rolland compositor, arreglista, baterista @jeremievoin Jérémie Voin aka Jay Rolland compositor, arreglista, baterista @jeremievoin -- -- "Un gran agradecimiento a Yaël de FPPA por su profesionalidad. Para mi primer single electro, en el que quería destacar el handpan, no podía haber elegido un productor mejor que él. Muchas gracias". Cyntia recording artist @cyntia Cyntia recording artist @cyntia "Gran recuerdo esta sesión 2018. Profesional, cálido, para un resultado perfecto. Fuimos estrellas durante 48 horas. Gracias Yaël y esperamos verte pronto..." Artista de grabación Blue Carandache @bluecarandache Blue Carandache @bluecarandache</w:t>
      </w:r>
    </w:p>
    <w:p>
      <w:r>
        <w:rPr>
          <w:b/>
          <w:color w:val="FF0000"/>
        </w:rPr>
        <w:t xml:space="preserve">id 272</w:t>
      </w:r>
    </w:p>
    <w:p>
      <w:r>
        <w:rPr>
          <w:b w:val="0"/>
        </w:rPr>
        <w:t xml:space="preserve">¿Siente molestias y a veces picores en el ano? ¿Sufre de fuertes dolores cuando va al baño o cuando defeca? ¿Aumenta el dolor al sentarse? ¿Y teme ir al baño por el dolor, a veces incluso insoportable, que experimenta? Podría tratarse de una fisura anal, un trastorno común que muchos franceses han experimentado o experimentarán en su vida. Un trastorno, en sí mismo, no tan grave, pero que está en el origen de muchos dolores e inconvenientes. Un trastorno que debe ser tratado rápidamente para evitar complicaciones. Hoy te hablamos de la fisura anal sin tabúes. Le ayudamos a reconocerla y a entender sus causas (y así prevenirla mejor). Pero también y sobre todo, te mostramos las formas suaves, no invasivas y naturales de tratar la fisura anal. Y en particular gracias a la atención osteopática. Contenido 1. Fisura anal 2. SÍNTOMAS 3. TEMA TABÚ 4. CAUSAS 5. DIAGNÓSTICO 6. TRATAMIENTO 7. fisura anal: ¿qué es? Una fisura anal es cuando la pared del canal anal en la base del recto tiene una pequeña lesión, desgarro o grieta. Es una enfermedad benigna pero muy dolorosa. Afecta con frecuencia a los adultos y es más común en adultos jóvenes y de mediana edad (36-39 años) que en niños o ancianos. Sin embargo, la prevalencia es difícil de determinar debido al carácter tabú de la enfermedad y a la falta de consultas y, por tanto, de diagnóstico. Sin embargo, hay que tener en cuenta que los bebés y los niños de entre 6 meses y 2 años también se ven afectados, y representan entre el 3 y el 10% de los casos. La falta de higiene o las fisuras anales mal tratadas aumentan el riesgo de infección. Fisura anal: los síntomas Para algunas personas, la fisura anal es sólo una molestia. Para otros, sin embargo, el dolor es insoportable y provoca un verdadero sufrimiento diario. Estos son los principales síntomas de la fisura anal: - Dolor intenso durante la defecación, al defecar - Dolor que se alivia después de defecar o durante varias horas después - Dolor y picor en el ano - Sangrado leve que puede verse en el papel higiénico o en las heces - Estreñimiento reflejo, A veces, el dolor puede irradiarse más arriba en la espalda, en las nalgas o incluso en los genitales - A veces, el picor del ano hace que te rasques la zona, creando nuevas lesiones ¿Cómo se puede diferenciar entre fisuras anales y hemorroides? Al igual que las hemorroides, las fisuras anales provocan picor y sangrado en el ano. La principal diferencia es el dolor experimentado. Las fisuras anales causan más dolor. ¿Otra diferencia? La presencia de pequeñas bolas en el ano durante las hemorroides. Las bolas pequeñas no están presentes en el caso de la fisura anal. Fisura anal y estreñimiento La fisura anal suele ir acompañada de estreñimiento crónico y reflejo. Esto se debe a que te abstienes de ir al baño para no provocar tu dolor. Pero esto es un verdadero círculo vicioso, porque el estreñimiento y las heces duras pueden empeorar el desgarro.</w:t>
      </w:r>
    </w:p>
    <w:p>
      <w:r>
        <w:rPr>
          <w:b/>
          <w:color w:val="FF0000"/>
        </w:rPr>
        <w:t xml:space="preserve">id 273</w:t>
      </w:r>
    </w:p>
    <w:p>
      <w:r>
        <w:rPr>
          <w:b w:val="0"/>
        </w:rPr>
        <w:t xml:space="preserve">Coronavirus (COVID 19) - Alertas del 18 de marzo de 2020 Ante la pandemia de COVID 19, el SVP ofrece un seguimiento gratuito para las empresas y las autoridades locales. Un equipo de vigilantes recoge diariamente toda la información oficial, normativa y económica para anticipar y medir los riesgos en un entorno profesional. Encuentre toda la información que puede ayudarle en su toma de decisiones (medidas sanitarias, apoyo a las empresas (ayudas y medidas fiscales), obligaciones de los empresarios e impacto económico del coronavirus, etc.) Replay web-conference: el ahorro de los trabajadores tras la ley PACTE La ley PACTE, publicada en el Diario Oficial el 23 de mayo de 2019, tiene un importante impacto en las empresas. Para comprender mejor los cambios y asegurar sus regímenes actuales, los expertos de la SVP revisan las medidas comunes relativas a estos regímenes de ahorro, en particular la participación en los beneficios, los planes de incentivos, el Plan de Ahorro de la Empresa (PEE) y el Plan de Ahorro Colectivo para la Jubilación (PERCO). Lucha contra el fraude social: examen del proyecto de ley en la Asamblea Nacional El proyecto de ley de lucha contra el fraude fiscal, aduanero y social, examinado por el procedimiento acelerado, se debate en la Asamblea Nacional desde el 17 de septiembre, tras un primer examen en el Senado. La sexta ordenanza (n°2017-1718 de 20 de diciembre de 2017) destinada a adoptar medidas correctoras y de consolidación para reforzar el diálogo social se publica en el Diario Oficial de 21 de diciembre de 2017. Ordenanzas de Macron: publicación de varios decretos Las ordenanzas del 22 de septiembre de 2017 han reformado completamente el derecho laboral en varios ámbitos. Se han publicado algunos decretos de aplicación y le presentamos los puntos principales. Derecho al error: el proyecto de ley ultimado El Gobierno debería presentar en el último Consejo de Ministros de noviembre su proyecto de ley sobre el derecho al error, que debería permitir a los particulares y a las empresas establecer nuevas relaciones con las administraciones basadas en la confianza, con un nuevo papel de asesoramiento y apoyo, especialmente para las pequeñas y medianas empresas. El principio es considerar a los usuarios como de "buena fe" en caso de una infracción detectada durante un primer control, para evitar sanciones. RSI: planes del Gobierno para los autónomos El destino del régimen de la Seguridad Social de los autónomos debería resolverse en el PLFSS para 2018, cuyo debate se iniciará en el Parlamento en octubre de 2017. Formación profesional: responsabilidad de los empleadores Los umbrales de personal aplicables a las contribuciones de los empleadores al desarrollo de la formación continua se armonizan mediante el Decreto n°2017-249 de 27 de febrero de 2017 (JO de 28 de febrero de 2017). Actualidad social: se esperan decretos Desde 2015, se han publicado tres grandes textos que afectan al ámbito social: la ley "Macron" del 6 de agosto de 2015, la ley "Rebsamen" del 17 de agosto de 2015 y la ley "Trabajo" del 8 de agosto de 2016. Todavía se esperan algunos textos de aplicación. Concéntrese en unas pocas medidas. Remuneración de los aprendices: ayuda excepcional en 2017 Algunos aprendices recibirán una ayuda excepcional en 2017, según anunció el Primer Ministro, Bernard Cazeneuve, el 13 de diciembre de 2016, al presentar su política general ante la Asamblea Nacional. El Gobierno había previsto inicialmente, en abril de 2016 en sus 11 medidas de "prioridad juvenil", un aumento del salario mínimo legal para los jóvenes aprendices el 1 de enero de 2017 con el fin de mejorar su poder adquisitivo.</w:t>
      </w:r>
    </w:p>
    <w:p>
      <w:r>
        <w:rPr>
          <w:b/>
          <w:color w:val="FF0000"/>
        </w:rPr>
        <w:t xml:space="preserve">id 274</w:t>
      </w:r>
    </w:p>
    <w:p>
      <w:r>
        <w:rPr>
          <w:b w:val="0"/>
        </w:rPr>
        <w:t xml:space="preserve">South of Heaven, película en francés - Un hombre que regresa de un servicio militar es confundido con su hermano por unos gánsteres cobradores de deudas, mientras que el hermano se dedica a asesinar y secuestrar a un convicto cobarde. Esta película fue financiada y/o producida por Blue Maria Productions. PRODUCCIÓN Producida por Brian Udovich, Jason Polstein, Glenn Abbott y Eric Inman. CINEMATOGRAFÍA A cargo de Darren Genet. PELÍCULA ORIGINAL / PISTA DE SONIDO Russ Howard III. DISTRIBUIDORES franceses Synapse Films. TRAILER South of Heaven Unlimited, la película completa de South of Heaven dura aproximadamente 100 minutos. Puede ver esta película en inglés o en francés con subtítulos en francés en los servicios de streaming o vídeo bajo demanda (VoD) y de pago por visión (PPV). French Films es una guía de películas online gratuita. Ofrecemos información sobre "South of Heaven" y otras películas de 2008, pero no ofrecemos la posibilidad de descargar películas o verlas en streaming. En este sitio no se pueden descargar ni ver películas en línea. Si el contenido de la información de este sitio web afecta de algún modo a sus derechos, póngase en contacto con nosotros. (Este servicio NO permite descargar/ver películas, sólo ofrece detalles sobre las producciones cinematográficas. ¿Tiene alguna pregunta? Póngase en contacto con nosotros. Film en Français / South of Heaven - La mayor guía de películas francesas. Para ver películas francesas en streaming, necesitas un servicio de vídeo bajo demanda o una suscripción a Netflix.</w:t>
      </w:r>
    </w:p>
    <w:p>
      <w:r>
        <w:rPr>
          <w:b/>
          <w:color w:val="FF0000"/>
        </w:rPr>
        <w:t xml:space="preserve">id 275</w:t>
      </w:r>
    </w:p>
    <w:p>
      <w:r>
        <w:rPr>
          <w:b w:val="0"/>
        </w:rPr>
        <w:t xml:space="preserve">Es, sin duda, uno de los más grandes de la época contemporánea. Escultor de la luz y maestro del espacio, Tadao Ando encarna el equilibrio perfecto entre modernidad y eternidad. Por lo tanto, poner su nombre en un modelo de reloj se convierte en una garantía para el mismo. En el caso del Octo, que en sus versiones finissimo ha sido repetidamente coronado y celebrado, las modificaciones no son fáciles. Equilibrada, angulosa como le hubiera gustado al difunto amigo Genta, la parte exterior sufriría mucho los ataques. En cambio, para la esfera, siempre que se respete el espíritu, se permiten ciertas audacias. Y así es como el maestro resume su creación: "En la esfera se desarrolla una espiral infinita que pasa de los segundos a los minutos hasta que deja de ser visible. Es el efecto de las olas en el agua que se expande en la cuarta dimensión. De la expansión a la compresión, este motivo expresa lo infinito, lo eterno, lo intemporal. Claro para los que dominan el ángulo.</w:t>
      </w:r>
    </w:p>
    <w:p>
      <w:r>
        <w:rPr>
          <w:b/>
          <w:color w:val="FF0000"/>
        </w:rPr>
        <w:t xml:space="preserve">id 276</w:t>
      </w:r>
    </w:p>
    <w:p>
      <w:r>
        <w:rPr>
          <w:b w:val="0"/>
        </w:rPr>
        <w:t xml:space="preserve">Si tienes mal crédito, conseguir un crédito barato sin pruebas puede parecer imposible. Por eso, cuando vea una oferta de aprobación garantizada sin verificación de crédito, es posible que quede extasiado. Pero los proveedores de estos préstamos personales sin verificación de crédito suelen compensar su comodidad con el cobro de tipos de interés y comisiones [...]</w:t>
      </w:r>
    </w:p>
    <w:p>
      <w:r>
        <w:rPr>
          <w:b/>
          <w:color w:val="FF0000"/>
        </w:rPr>
        <w:t xml:space="preserve">id 277</w:t>
      </w:r>
    </w:p>
    <w:p>
      <w:r>
        <w:rPr>
          <w:b w:val="0"/>
        </w:rPr>
        <w:t xml:space="preserve">Sea más eficiente con el MFP inalámbrico Lexmark Intuition, que ofrece impresión, fotografía, copia y escaneo avanzados y fáciles de usar con una pantalla LCD en color de 6 cm y una impresión automática a dos caras. La tecnología de entintado patentada Vizix permite obtener textos nítidos y de alto contraste y fotos realistas gracias a la colocación precisa de las gotas de tinta. La tecnología Vizix también ofrece velocidades de impresión de hasta 33 ppm en negro y 30 ppm en color (2) para imprimir fotos de 10 x 15 cm en sólo 24 segundos (3). Con los cartuchos individuales, sustituya sólo los colores que necesite. Con un fuerte compromiso con el medio ambiente, Lexmark ofrece a los clientes soluciones prácticas para ayudarles a imprimir de una manera más responsable con el medio ambiente y diseña sus productos teniendo en cuenta la sostenibilidad.1 El "Volumen de páginas mensual recomendado" es un rango de páginas que ayuda a los clientes a evaluar las ofertas de productos de Lexmark basándose en el número medio de páginas que los clientes planean imprimir en el dispositivo cada mes. Lexmark recomienda que el número de páginas al mes esté dentro del rango indicado para un rendimiento óptimo del dispositivo, basándose en factores como: los intervalos de sustitución de consumibles, los intervalos de carga de papel, la velocidad y el uso típico del cliente.2 El "ciclo de trabajo mensual máximo" se define como el número máximo de páginas que un dispositivo podría entregar en un mes utilizando un funcionamiento de varios turnos. Esta métrica proporciona una comparación de la solidez en relación con otras impresoras y MFP de Lexmark.</w:t>
      </w:r>
    </w:p>
    <w:p>
      <w:r>
        <w:rPr>
          <w:b/>
          <w:color w:val="FF0000"/>
        </w:rPr>
        <w:t xml:space="preserve">id 278</w:t>
      </w:r>
    </w:p>
    <w:p>
      <w:r>
        <w:rPr>
          <w:b w:val="0"/>
        </w:rPr>
        <w:t xml:space="preserve">| por Sonia Ouadhi | Créditos de las fotos: Laurent Vu/ALP/TF1 Lola no irá a los puestos famosos. La candidata del norte de Francia puede haber brillado a lo largo de la aventura de Koh-Lanta, les 4 Terres, pero no consiguió ganar la carrera de orientación. Para Voici.fr, la aventurera echa la vista atrás a su eliminación, mientras hace balance de su increíble experiencia y repasa los rumores de su relación con Loïc. Lola lo tenía todo para ganar la famosa carrera de orientación. Tras 39 días de supervivencia, la candidata del norte de Francia ha marcado especialmente esta edición de Koh-Lanta con todas sus hazañas. Tiene dos collares de inmunidad e incluso ha conseguido ganar cinco pruebas de confort. Una gran hazaña para la pequeña morena que nadie vio venir. Gracias a su amistad con Angelique, que desgraciadamente fue eliminada en el último consejo, Lola pensó que podría optar a los puestos. Al final, perdió ante Dorian a las puertas del mítico evento. Una decepción, pero también un alivio para la participante que ya lo había dado todo. Voici.fr : Has tenido una estrella muy afortunada durante toda la aventura. ¿Tenías confianza en la carrera de orientación? Lola: Tenía confianza, pero sabía que iba a ser muy, muy duro porque físicamente estaba al límite. Apenas podía mantenerme en pie. En cuanto me levanté, me sentí un poco mareado. Sabía que iba a intentar darlo todo, pero estaba muy, muy cansado. ¿Cómo ha enfocado esta carrera de orientación? Podemos ver que en un momento dado tienes una técnica sorprendente al observar a Brice... Al principio, quería buscar mi marcador, pero llegué a Brice. Y en ese momento pensé: "Lola, estás completamente perdida". Estaba seguro de que Brice ya había encontrado la baliza, así que me dije: "¡intenta mirar hacia donde él mira! Para mí, mi estrategia era no perder el tiempo. ¿Qué pensaste cuando Alexandra encontró la última daga? Me sentí muy aliviado, de verdad. Estaba liberado (risas). No tuve ninguna decepción. De todos modos, estuve pensando durante dos horas: "¡Espero que alguien lo encuentre! No importa quién sea". Nunca pensé en rendirme, pero lo hice de todos modos. Fue una aventura mágica, pero la orientación fue tan difícil que ni siquiera yo me reconozco. Y sé que esta noche me va a costar ver el episodio porque no es mi personaje. No soy alguien que no dé el 100%. Pero en ese momento estaba tan agotado y había tenido una carrera tan buena que no me importó. Creo que quizás mentalmente era menos fuerte al final. No tenía casi nada que demostrar. Desde el momento en que llegas a la orientación, habiendo ganado algunas pruebas, ya te sientes un poco victorioso. ¿Qué opina de los tres finalistas? ¿Loïc, Brice y Alexandra? Se lo merecen de verdad. Brice, aunque no fuéramos amigos en la aventura, se lo merece porque estaba solo contra todos. Realmente merece ir a los polos. Alexandra es la revelación de esta Koh-Lanta. Empezó de la peor manera posible (risas). Loïc es fiel a sí mismo. Fue fuerte de principio a fin y amable de principio a fin. A estas alturas, ¿quién veía ganar? He visto</w:t>
      </w:r>
    </w:p>
    <w:p>
      <w:r>
        <w:rPr>
          <w:b/>
          <w:color w:val="FF0000"/>
        </w:rPr>
        <w:t xml:space="preserve">id 279</w:t>
      </w:r>
    </w:p>
    <w:p>
      <w:r>
        <w:rPr>
          <w:b w:val="0"/>
        </w:rPr>
        <w:t xml:space="preserve">29 de septiembre de 2010 Lionel Maurel (Calimaq) Creative Commons tiene previsto crear una "marca" en línea para el dominio público. La marca de dominio público podría eliminar muchas de las dificultades actuales y permitir a las instituciones culturales certificar que la obra digitalizada pertenece al dominio público. En pleno verano, la noticia pasó relativamente desapercibida, pero Creative Commons ha anunciado el próximo lanzamiento de una nueva función que complementará su conjunto de licencias para permitir el "etiquetado" en línea del dominio público. Esta herramienta, la marca de dominio público, podría eliminar muchas de las dificultades actuales y, sin duda, es de especial interés para las instituciones culturales -bibliotecas, archivos, museos- que ponen en línea sus colecciones patrimoniales. Hay que recordar que el dominio público está formado por todas las obras intelectuales cuyos derechos de autor (y derechos conexos) han expirado al final de un período establecido por la ley. Este plazo puede variar: vida del autor más 70 años en principio en Francia y Europa, pero hay plazos más cortos (vida del autor más 50 años en Canadá) o más largos (vida del autor más... ¡95 años en México!). Una vez que una obra entra en el dominio público, cesa el monopolio de explotación de los propietarios y puede reproducirse o representarse libremente. Sin embargo, el significado de que una obra entre en el dominio público puede variar según el alcance que los países den a los derechos morales del autor. En Estados Unidos, donde los derechos morales sólo existen en forma de vestigios jurisprudenciales, la obra queda realmente "libre de derechos" una vez que entra en el dominio público. Lo mismo ocurre en los países donde los derechos morales sólo duran lo que duran los derechos económicos (Alemania o Canadá, por ejemplo). Pero en la mayoría de los países europeos, y en particular en Francia, donde esta noción es más fuerte, los derechos morales persisten a perpetuidad. Una obra de dominio público puede ciertamente reproducirse y difundirse libremente, incluso con fines comerciales, pero a condición de que se respete el derecho moral en todos sus componentes (respeto a la autoría, integridad, derecho de divulgación y arrepentimiento). En la era digital, en la que las obras circulan por la red, está adquiriendo una importancia decisiva identificar con certeza si pertenecen o no al dominio público, para determinar las condiciones en las que pueden ser reutilizadas. Pero es un verdadero reto hacerlo, sobre todo por las disparidades de las distintas legislaciones nacionales y la incertidumbre sobre qué leyes se aplican cuando los usos se hacen en línea (véase este caso para ilustrarlo). La insuficiencia de las herramientas existentes para marcar el dominio público en línea La Dedicación de Dominio Público permitía al propietario de los derechos de una obra colocarla en el dominio público por adelantado, expresando públicamente su voluntad de renunciar a los derechos de la creación. El mismo instrumento podía ser utilizado por un tercero para certificar que una obra, de la que no era autor, era de dominio público. El problema de estas herramientas era que se habían desarrollado con arreglo a la legislación estadounidense, que no reconoce los derechos morales. Algunos abogados creen que no es posible que un autor renuncie válidamente a sus derechos morales sobre una obra. La jurisprudencia considera que se trata de un atributo tan fuerte de la personalidad que se dice que es inalienable: la renuncia a los derechos morales por contrato no tendría ningún valor jurídico, lo que permitiría a los autores revertir su decisión en cualquier momento. Aunque este razonamiento es cuestionable (y discutido), pone en duda la validez de la Dedicación al Dominio Público. En cualquier caso, fue concebido para permitir a los autores "liberar" completamente sus obras, pero no para marcar el dominio público en línea. La Certificación de Dominio Público podría haber cumplido esta función, pero también se vio afectada por estar demasiado arraigada en la legislación estadounidense y por</w:t>
      </w:r>
    </w:p>
    <w:p>
      <w:r>
        <w:rPr>
          <w:b/>
          <w:color w:val="FF0000"/>
        </w:rPr>
        <w:t xml:space="preserve">id 280</w:t>
      </w:r>
    </w:p>
    <w:p>
      <w:r>
        <w:rPr>
          <w:b w:val="0"/>
        </w:rPr>
        <w:t xml:space="preserve">Este año, la AFUP organiza los días 5 y 6 de junio el Foro PHP 2012, que regresa tras 18 meses de ausencia. El programa es rico y variado, por ejemplo, un recorrido por PHP en 2012 presentado por Rasmus Lerdorf, creador del lenguaje o Enrico Zimuel para una presentación titulada "A quick start on Zend Framework 2". Los expertos franceses no se quedan atrás: Frédéric Hardy e Ivan Enderlin presentarán "Anatomie du test". Para más información, visite la página web dedicada a este Foro. Hoy hemos tenido acceso exclusivo a la primera alfa de PHP7, que se encuentra en sus primeras fases de desarrollo. Una palabra me viene a la mente después de haber probado esta joya, con la asistencia del equipo de desarrollo por videoconferencia: ¡revolución! En efecto, esta versión es innovadora: las prestaciones de PHP7 son sencillamente halucinantes, la progresión con respecto a PHP5 es efectivamente del 1700%!  Para conseguir este resultado, el equipo de desarrollo ha optado por reescribir todo el PHP en ensamblador de 64 bits. El único inconveniente de esta elección es que es imprescindible tener un procesador muy reciente, que soporte instrucciones de 64 bits. Sin embargo, los desarrolladores han conseguido hacer innecesario un sistema operativo de 64 bits mediante un sistema de virtualización (véase más adelante). Para facilitar la edición de los scripts, el equipo ha integrado un editor directamente en PHP. Se puede acceder a él mediante el comando php -e. Y lo que es mejor, este editor se adapta automáticamente a su sistema. Por lo tanto, tanto si lo ejecuta bajo windows, mac o linux, el editor utilizará el más adecuado. Del mismo modo, si lo ejecuta desde una consola, utilizará las funciones de ésta, lo que le permitirá editar directamente desde una ubicación remota. Este potentísimo editor le mostrará el más mínimo error de sintaxis en cuanto escriba, así como los errores lógicos cada vez que guarde el archivo.  Se aproxima a un IDE en términos de funcionalidad, con el clásico auto_completado (recorriendo los archivos incluidos y los métodos de las clases), y herramientas de depuración muy útiles. Se han creado macros genéricas para ahorrar tiempo en el código. Cuántas veces has escrito líneas y líneas de código para una funcionalidad escasa. Esos días han pasado. Tomemos un ejemplo sencillo: loginBox() le permite mostrar una caja de acceso a su sitio, integrando la gestión ajax. El formato se realiza simplemente mediante CSS. Hay una cantidad increíble de macros, y la lista crece cada día. Para aprovechar al máximo los procesadores recientes, al tiempo que se incrementa la seguridad, PHP7 funciona ahora de forma virtualizada. Así, cada script está aislado, pero los scripts relacionados (incluye o requiere, por ejemplo) pueden ser procesados por otro procesador simultáneamente. Se ha desarrollado un complejo pero potente sistema de jerarquización y comunicación entre procesos para que todo funcione correctamente. El único problema es que PHP6 aún no se ha estabilizado, por lo que PHP7 seguirá en fase alfa durante mucho tiempo. El lanzamiento final está previsto para el 1 de abril de 2022! PHP Quebec se enorgullece de anunciar la 7ª edición de la Conferencia PHP Quebec. La Conferencia tendrá lugar en Montreal (Quebec) entre el 4 y el 6 de marzo de 2009. Buscamos ponentes dispuestos a compartir su experiencia con los profesionales norteamericanos. La Conferencia ofrece sesiones técnicas, laboratorios dedicados al desarrollo técnico con PHP5+, XML, servicios web, bases de datos, etc., y gestión de proyectos en los que ponentes y visitantes buscan soluciones a problemas empresariales comunes. Con eventos como el PHPLab, la feria de empleo y la hora feliz, la conferencia será una excelente oportunidad para conocer a expertos locales, desarrolladores de PHP y patrocinadores. Para más información, visite el sitio web. Nos complace anunciar que la asamblea general de PHPDébutant tendrá lugar el 24 de mayo de 2007 a partir de las 20 horas. Si el</w:t>
      </w:r>
    </w:p>
    <w:p>
      <w:r>
        <w:rPr>
          <w:b/>
          <w:color w:val="FF0000"/>
        </w:rPr>
        <w:t xml:space="preserve">id 281</w:t>
      </w:r>
    </w:p>
    <w:p>
      <w:r>
        <w:rPr>
          <w:b w:val="0"/>
        </w:rPr>
        <w:t xml:space="preserve">youtube Document Unique Free. El Documento Único es obligatorio en todas las empresas al contratar a su primer empleado. PREVANTICIP pone a disposición de las Start Ups o empresas jóvenes un Documento Único gratuito que se adapta a una primera contratación para un trabajo de oficina. Este archivo, disponible en formato Excel, se envía al responsable de la empresa que lo solicite por correo electrónico a través de la página web www.prevanticip.com. El director de la empresa sólo tiene que completar algunos elementos, en función de su actividad y su entorno de trabajo, para que su Documento Único sea válido. El Documento Único enumera todos los riesgos laborales a los que están expuestos los trabajadores e indica las medidas preventivas adoptadas por la empresa.</w:t>
      </w:r>
    </w:p>
    <w:p>
      <w:r>
        <w:rPr>
          <w:b/>
          <w:color w:val="FF0000"/>
        </w:rPr>
        <w:t xml:space="preserve">id 282</w:t>
      </w:r>
    </w:p>
    <w:p>
      <w:r>
        <w:rPr>
          <w:b w:val="0"/>
        </w:rPr>
        <w:t xml:space="preserve">22. Muriel se quedó atónita. Hizo algo que sólo había hecho una vez en su vida y se pellizcó para asegurarse de que no estaba soñando. No estaba soñando. Entonces, ella gritó: - ¡Roger! Roger dormía, todos dormían. Incluso los perros. Se sintió menos que sola, o sola y demasiado, con un hueco en el estómago. La ventana del ático. Desde allí, ella dominaría el campo. Subiendo con todas sus piernas, corrió a ver. A la luz del día, la gran C de la pasarela parecía una jaula desierta, una prenda perdida, una caja saqueada. - ¡Roger! Un sollozo detuvo su llanto. De todos modos, estaba demasiado lejos para escuchar. Volvió a su habitación y lloró mientras sacudía a su marido. - ¡Roger! ¡Despierta! ¡La piedra! - ¿Qué ha pasado? ¿Se ha caído? Incapaz de responder, señaló la ventana. Fue a apartar las cortinas, abrió la ventana y empujó las persianas. - ¡Oh, mierda! Clémence se unió a ellos, con los ojos hinchados. - Volverá, ¿verdad, mamá? Vacío, vacío. Como si le hubieran traicionado. Como un cuerpo abandonado por un alma. Tony cerró la claraboya, bajó corriendo las escaleras, hasta el jardín, y allí siguió corriendo, en círculos, sin otro objetivo que el de marearse, dormirse o despertarse de una vez por todas. Cynthia aceleró, impaciente por que terminara este fastidioso giro. Cuando por fin la vista volvió a estar despejada, aceleró de nuevo, como si eso fuera a devolver la Piedra. Con las manos apretadas en el volante, trató de mantener la esperanza. Entonces la invadió una tristeza. Interrumpimos nuestros programas. Acaba de producirse un fenómeno inexplicable... Este mensaje y otros miles como él invadieron las ondas, las pantallas, al igual que durante la Oleada. Sin embargo, faltaron imágenes impactantes para ilustrar el evento. La pesadilla de Cauchois: se acabó. Heuzé evitó a duras penas derribar la vitrina. Respetó la pena silenciosa que reinaba en el establecimiento, y la sobria dignidad del título de Le Havre libre: ¿Adiós? Nunca la clientela había sido tan numerosa y tan silenciosa al mismo tiempo. Los espectadores que miraban las pantallas o marcaban sus casillas no parecían creerlo. Nadie parecía saber lo que estaba haciendo. Aun así, tenía que salir. La portada de Aujourd'hui le había exasperado; nada más cerrar la mano sobre su media pinta, Heuzé gritó a la multitud: -¡La pesadilla! ¡Los idiotas! Banville reaccionó inmediatamente. - Venderían a su madre por un juego de palabras. - Que se queden con el pato. - ¡Pueden hacer guisos con él! La pregunta se repite: ¿dónde ha ido a parar la Piedra? ¿Dónde reaparecería? Y, por cierto, ¿cuándo? La pregunta del por qué fue la segunda, igual de inquietante. Todo el mundo tenía su propia hipótesis, en el pueblo más que en cualquier otro lugar, en Sueur's más que en cualquier otro lugar. El día anterior, la piedra había sangrado. Es decir, cuando el sol salió, se había vuelto escarlata. Pero entonces, esto había ocurrido antes sin consecuencias, incluso en luna nueva. La gente buscó a los responsables. Pronto se convirtió en una broma. ¿Qué demonios has hecho con él? Y todos buscaron en sus bolsillos con aire de fastidio. En la web, algún listillo emitió una nota de rescate. El planeta estuvo en ebullición durante tres días. Otros reclamaron el secuestro.</w:t>
      </w:r>
    </w:p>
    <w:p>
      <w:r>
        <w:rPr>
          <w:b/>
          <w:color w:val="FF0000"/>
        </w:rPr>
        <w:t xml:space="preserve">id 283</w:t>
      </w:r>
    </w:p>
    <w:p>
      <w:r>
        <w:rPr>
          <w:b w:val="0"/>
        </w:rPr>
        <w:t xml:space="preserve">Si eres un amante del café con leche de cualquier tipo, este café con leche de unicornio o "unicorn milk" con su llamativo color te seducirá. Es LA bebida de moda en EE.UU., donde al parecer se lanzó en un bar de Brooklyn. Además de su bonito color verde o azul, probablemente te sorprenderá tanto como a mí saber que esta bebida es totalmente "saludable". Este café con leche no contiene ni una gota de café, sino leche vegetal (originalmente leche de coco), jengibre, miel, limón... ¡todo muy bueno! Además de su bonito color, esta bebida tiene muchos beneficios. Se inspira en las bebidas ayurvédicas, y sus ingredientes promueven el bienestar y la energía. En muchos aspectos, la leche de unicornio es similar a la leche dorada, especialmente por sus beneficios digestivos, energéticos y desintoxicantes. En cuanto a su bonito color, no se debe a un colorante artificial, sino a un ingrediente completamente natural, una microalga muy colorida que se vende en polvo. En Estados Unidos, existe otra variedad de algas azules, mientras que en Francia, actualmente, sólo tenemos espirulina, que es más bien verde, lo que explica que pueda haber diferencias de color según el origen de la receta. La espirulina es una microalga a la que se atribuyen propiedades casi milagrosas para la salud. No exageremos, si hubiera un ingrediente capaz de curar todos los males del mundo, creo que todos lo habríamos consumido hace tiempo. Pero de todos modos, la familia de alimentos de las algas tiene algunos beneficios importantes y, por supuesto, está el efecto muy agradable que estas algas aportan a la cocina con su bonito color. Encontré esta receta en el blog Liten rega, un blog ético que comparte descubrimientos de comida y belleza vegana... Su receta es a base de leche de avena mientras que la original era con leche de coco. Volví a variarlo utilizando esta vez leche de arroz y ¡estaba realmente bueno! Es usted quien decide qué leche va a utilizar, sabiendo que la leche de coco es menos "neutra" que las otras en cuanto a sabor, pero también más espesa, por lo que le permitirá obtener una bonita mousse. Con la leche de arroz, tuve que ser muy delicada para añadir los adornos, ¡y algunos fluyeron perfectamente! Cuando vi los ingredientes de esta receta, me pregunté a qué sabría una mezcla así... Es decir, no me importa el jengibre, el limón o el sirope de agave, pero las algas son más difíciles, sobre todo en una receta dulce, ¡arghhh! Hay que saber que la espirulina tiene un olor realmente horrible. Pero la buena noticia es que no se reconoce en absoluto el sabor ni el olor de las algas en esta bebida. Al final se obtiene una mezcla que me pareció bastante buena, un poco especial, casi química como un caramelo, lo cual es bastante incomprensible ya que sólo contiene natural... Salvo los adornos de azúcar, claro, pero yo lo probé primero sin. En resumen, no diría que es mi bebida favorita de todos los tiempos, pero me ha gustado mucho y es muy bonita. Si quieres sorprender a tus amigas para un brunch o una pequeña merienda, no dudes en hacerles uno, ¡sorpresa garantizada! También se puede calentar la leche para tomarla como bebida caliente. Café con leche de unicornio Para 1 taza XL 25 cl de leche de coco o vegetal 1/2 cucharadita de espirulina en polvo 1 cucharadita de extracto de vainilla líquida 0,25 cm de jengibre fresco rallado 1 cucharada de limón 1 cucharada de sirope de agave 1 cucharada de perlas de azúcar y fideos Ralla el jengibre</w:t>
      </w:r>
    </w:p>
    <w:p>
      <w:r>
        <w:rPr>
          <w:b/>
          <w:color w:val="FF0000"/>
        </w:rPr>
        <w:t xml:space="preserve">id 284</w:t>
      </w:r>
    </w:p>
    <w:p>
      <w:r>
        <w:rPr>
          <w:b w:val="0"/>
        </w:rPr>
        <w:t xml:space="preserve">RECETA THERMOMIX ® Sémola de chocolate Ingredientes - 6 20min Preparación 20minTiempo de horneado - 7 Preparación fácil - 8 - 9Preparación de la receta del postre - Mezclar el chocolate con el azúcar. Unos cuantos golpes de turbo. Batir la leche y calentar durante 5 minutos a 90°c. Ponga la sémola y caliéntela durante 15 minutos a 90°c velocidad 2. Póngala en tarros y déjela enfriar antes de probarla. Accesorios que necesita "Esta receta fue publicada por un usuario del sitio de Thermomix. No ha sido probado por el departamento de investigación y desarrollo de Thermomix France. VORWERK France no se responsabiliza de la creación y ejecución de la receta propuesta, en particular de las cantidades, los pasos y el resultado. Para un uso óptimo de su Thermomix, consulte únicamente el manual de usuario de su aparato, en particular las instrucciones de seguridad." - Corteza de fresa (tarta de fresa) - ANANAS DE SORBET CON RHUM BLANCO de bajo índice glucémico - MILLET SEMOULE CON CHOCOLATE - Variante Fondant de chocolate sin gluten - Tarta de números - Tarta de chocolate Château - Variante Mermelada de arándanos - Tarta de arándanos con harina de espelta pequeña - caja de frutas - Tarta de chocolate con calabacín - CLAFOUTIS CON CEREZAS Y ABRICOS bajo índice glucémico - CHARLOTTE CON FRESAS bajo índice glucémico - Huevos en leche - Tarta de queso con chocolate - Base de magdalenas de yogur - Tarta de trigo sarraceno - Panna cotta - Mermelada de arándanos - Muy buena receta hecha hoy.... muy buena receta hecha este día. Gracias ketchoupi37: ¡Genial! Llevo tiempo intentando hacerme con esta receta y es genial. Es una receta estupenda, y estoy segura de que la encontrarás muy sabrosa. Hace años que no comemos sémola con leche. ¡Esta receta tuvo tanto éxito que la hice dos veces en una semana! Es una buena manera de conocer lo que te espera. Estoy muy contento con el... Estoy muy satisfecho con el servicio. Es una buena idea hacerla una y otra vez. Esta receta me tienta mucho, voy a... Esta receta me tienta mucho la voy a inaugurar este día.</w:t>
      </w:r>
    </w:p>
    <w:p>
      <w:r>
        <w:rPr>
          <w:b/>
          <w:color w:val="FF0000"/>
        </w:rPr>
        <w:t xml:space="preserve">id 285</w:t>
      </w:r>
    </w:p>
    <w:p>
      <w:r>
        <w:rPr>
          <w:b w:val="0"/>
        </w:rPr>
        <w:t xml:space="preserve">¿Justin Timberlake como Elton John? ¿Logan Cartier Justin Timberlake con trajes suntuosos, gafas extravagantes y zapatos de plataforma? Esa es la idea de Elton John para un musical basado en su propia vida. El guión está escrito por el guionista de "Billy Elliot", Lee Hall, y se espera que Elton John componga nuevas canciones para la película.</w:t>
      </w:r>
    </w:p>
    <w:p>
      <w:r>
        <w:rPr>
          <w:b/>
          <w:color w:val="FF0000"/>
        </w:rPr>
        <w:t xml:space="preserve">id 286</w:t>
      </w:r>
    </w:p>
    <w:p>
      <w:r>
        <w:rPr>
          <w:b w:val="0"/>
        </w:rPr>
        <w:t xml:space="preserve">OK, lo entiendo VERDE - Chaqueta Dickies - Algodón (70%), poliamida (30%) - Forro: poliéster (100%) - Estampado de camuflaje verde y caqui - Interior acolchado negro - Capucha ajustable con cordón elástico - Cierre de cremallera en el cuello - 1 bolsillo frontal con cremallera oculta - 2 bolsillos laterales con cremallera - Puños Debido a limitaciones técnicas, Kelkoo no puede garantizar la exactitud o integridad de la información proporcionada por los comerciantes. En consecuencia, y debido a la naturaleza de la actividad de Kelkoo, en caso de diferencias entre la información mostrada en el sitio web de Kelkoo y la mostrada en el sitio web del comerciante, prevalecerá esta última. Los precios indicados incluyen todos los costes, excepto en el caso de los vehículos nuevos (los precios incluyen todos los impuestos, excluyendo los costes de administración).</w:t>
      </w:r>
    </w:p>
    <w:p>
      <w:r>
        <w:rPr>
          <w:b/>
          <w:color w:val="FF0000"/>
        </w:rPr>
        <w:t xml:space="preserve">id 287</w:t>
      </w:r>
    </w:p>
    <w:p>
      <w:r>
        <w:rPr>
          <w:b w:val="0"/>
        </w:rPr>
        <w:t xml:space="preserve">bareMineralsPerfecting VEIL bareSkin™ finishing powder Utilizar con BARESKIN® Full Coverage Concealer Serum Full Flawless Face Brush Un polvo de acabado ligero e iluminador que difumina las líneas de expresión. Qué hace: Este polvo de acabado increíblemente ligero está formulado con agentes ópticos que reflejan la luz para difuminar la apariencia de las líneas de expresión. Con una infusión de células madre de lila y vitamina C, este producto ayuda a iluminar el tono de la piel, mientras que su mezcla especial de minerales absorbe el exceso de grasa y equilibra la textura de la piel. - Aplícalo sobre el maquillaje con una brocha o con el puff suministrado para conseguir el toque final perfecto (se recomienda una brocha facial retráctil de precisión). EL ARTE DE LA BELLEZA MINERAL | Comenzamos la revolución de la belleza pura con nuestra base de maquillaje mineral más vendida en 1995, y desde entonces hemos estado creando productos de maquillaje y cuidado de la piel puros y no probados en animales que nunca sacrifican su rendimiento. Nuestras fórmulas beneficiosas no contienen productos químicos agresivos ni aditivos innecesarios, y están repletas de extractos de plantas y minerales naturales. Si no está completamente satisfecho con un artículo o regalo comprado en línea, puede devolverlo en la tienda o por correo en Canadá y Estados Unidos. Se aplican restricciones a las devoluciones fuera de Estados Unidos.</w:t>
      </w:r>
    </w:p>
    <w:p>
      <w:r>
        <w:rPr>
          <w:b/>
          <w:color w:val="FF0000"/>
        </w:rPr>
        <w:t xml:space="preserve">id 288</w:t>
      </w:r>
    </w:p>
    <w:p>
      <w:r>
        <w:rPr>
          <w:b w:val="0"/>
        </w:rPr>
        <w:t xml:space="preserve">El ministro de Defensa israelí, Ehud Barak, ha confirmado la transformación de un colegio de enseñanza en una universidad en el asentamiento. La decisión ya ha sido condenada por los palestinos. "En un comunicado publicado el lunes, el gobierno israelí confirmó su decisión de convertir en universidad un colegio en el asentamiento de Ariel, en Cisjordania, en territorio reclamado por la Autoridad Palestina. Aprobado en septiembre El 9 de septiembre, el Gobierno del Primer Ministro había aprobado la transformación. Y estaba esperando que el Ministro de Defensa lo aprobara. Ya está hecho. "El ministro de Defensa, Ehud Barak, ordenó al comandante de la Región Militar Central (que cubre Cisjordania), el general Nitzan Alon, que proclamara el Colegio Universitario Ariel como universidad", dice el comunicado. Fundada en 1982, la Universidad Ariel cuenta con 12.000 estudiantes en cuatro facultades (ciencias médicas, ingeniería, ciencias naturales y ciencias sociales). Como universidad, podrá beneficiarse de financiación adicional y otorgar títulos de educación superior. Una decisión ya impugnada La creación de esta universidad en una zona reclamada por los palestinos ha suscitado oposición. Incluso en las filas israelíes. En septiembre, el Consejo de Educación Superior de Israel, que gobierna las siete universidades situadas en territorio israelí, había impugnado esta transformación. La Oficina Palestina de Educación Superior también condenó la medida y pidió a las universidades de todo el mundo que boicotearan la nueva institución. Francia también lamentó la oficialización. "Esta medida, como todas las que pretenden perpetuar o legitimar la colonización en los Territorios Palestinos, sólo puede socavar aún más la confianza entre las partes. Por lo tanto, pedimos a Israel que revoque rápidamente esta decisión", dijo el Ministerio de Asuntos Exteriores. La transformación del campus de Ariel, cerca de Nablus, en una universidad marca un endurecimiento de la política de asentamientos de Israel en el período previo a las elecciones parlamentarias anticipadas del 22 de enero. En diciembre, el gobierno ya había dado luz verde a la construcción de 1.500 viviendas adicionales en Jerusalén Este. Gran parte de la comunidad internacional, incluida la Unión Europea, ha condenado estos nuevos proyectos de desarrollo de asentamientos, que se pusieron en marcha tras el reconocimiento de Palestina como Estado observador por parte de la Asamblea General de la ONU el 29 de noviembre. Netanyahu ha dicho en repetidas ocasiones que cualquier acuerdo de paz futuro con los palestinos debe preservar el control de Israel sobre Ariel (20.000 habitantes), así como los grandes bloques de asentamientos en Cisjordania. Los palestinos siguen reclamando Cisjordania, bravo por Israel, bravo por este pueblo valiente que vive rodeado de enemigos dispuestos a exterminarlo y a pesar de todo Israel construye y avanza en su tierra, la tierra de Israel, le guste o no, Israel nunca se detendrá, y mejor aún, nadie le dictará lo que debe o no debe hacer, y todos los comentarios y palabras no cambiarán nada.</w:t>
      </w:r>
    </w:p>
    <w:p>
      <w:r>
        <w:rPr>
          <w:b/>
          <w:color w:val="FF0000"/>
        </w:rPr>
        <w:t xml:space="preserve">id 289</w:t>
      </w:r>
    </w:p>
    <w:p>
      <w:r>
        <w:rPr>
          <w:b w:val="0"/>
        </w:rPr>
        <w:t xml:space="preserve">No estoy seguro de si hay un problema con la ICP que tenía antes ... No estoy seguro de si hay un problema con el ICP que tenía antes, así que he recreado otro pero realmente no puedo deshacerme de este usuario.</w:t>
      </w:r>
    </w:p>
    <w:p>
      <w:r>
        <w:rPr>
          <w:b/>
          <w:color w:val="FF0000"/>
        </w:rPr>
        <w:t xml:space="preserve">id 290</w:t>
      </w:r>
    </w:p>
    <w:p>
      <w:r>
        <w:rPr>
          <w:b w:val="0"/>
        </w:rPr>
        <w:t xml:space="preserve">¡Hola Chica Insomne ! A veces las noches son largas... das vueltas en la cama... te rascas la cabeza... La fiebre del insomnio se apodera de nosotrosâ€¦ "1 oveja... 2 ovejas ... 3 ovejas ... tic tac tic tac tic tac ... 22h ... 22h14 ... 10:22 PM ... ah, estoy haciendo un vestido... 22 aquí viene la policía ... pffff ... ridículo... 11:01pm ... tick tock tick tock ... 32 ovejas ... 34 ovejas ... 54 ovejas ... dónde diablos estaba yo ... tic tac tic tac ... 00h04 ... 00:09 ... pfff ... ¿pero por qué me ha dicho eso? ... tick tock tick tock ... hace calor ... pfff ... tic tac tic tac tic tac ... a qué hora tengo que estar allí mañana ... pfff .... 78 ovejas ... 79 ovejas ... una vaca ... tic tac tic tac tic tac ... la quiero ... es bonita ... tic tac tic tac tic tac ... La amo... tic tac tic tac tic tac ... y M.......RDE!! no puedo dormir ..." ¡¡¡STOOOOOOOOP!!! Deja de intentar encontrar el sueño, tira tu Xanax, mueve la pelota y únete a nosotros en : La Perle - 26 quai Lunel en Niza - Viernes 26 de octubre a partir de las 22:00 horas ¡¡¡Deja que la música tome el control!!! La Mad sinon rien ... Código de vestimenta : uhâ€¦tu mejor pijama... tu camisón... su lencería fina ... sexy ... o no ... www.madmoizelles.com facebook.com/madmoizelles </w:t>
      </w:r>
    </w:p>
    <w:p>
      <w:r>
        <w:rPr>
          <w:b/>
          <w:color w:val="FF0000"/>
        </w:rPr>
        <w:t xml:space="preserve">id 291</w:t>
      </w:r>
    </w:p>
    <w:p>
      <w:r>
        <w:rPr>
          <w:b w:val="0"/>
        </w:rPr>
        <w:t xml:space="preserve">El hormigón premezclado BPS C25/30 D20 S3, transportado por camión directamente a su obra, supone un auténtico ahorro de tiempo y energía. El hormigón con propiedades especificadas (BPS) lo fabrican las plantas de hormigón premezclado: se trata de un hormigón estandarizado y con normas NF cuyas propiedades requeridas se especifican al productor, que es responsable de suministrar un hormigón que cumpla los requisitos solicitados. Esto es una garantía de rendimiento reforzado. ADVERTENCIA: Cualquier adición de agua en la obra modificaría la formulación del hormigón y, por lo tanto, podría provocar la pérdida de la garantía de resistencia del hormigón. Los principales usos del BPS C25/30 son - C25/30: resistencia a la compresión que debe alcanzar el hormigón, aquí es media, entre 25 y 30 MPa a los 28 días. - D20: tamaño medio de los áridos - S3: clase de consistencia del hormigón. Sin embargo, la adición de aditivos puede modificar la consistencia final del hormigón (ver opciones). El hormigón premezclado, transportado por camión directamente a su obra, ahorra tiempo y energía. El hormigón premezclado (RMC) se fabrica en plantas de hormigón premezclado: los RMC se elaboran según una fórmula específica de hormigón que tiene en cuenta la dosificación de los diferentes materiales. Esto es una garantía de rendimiento reforzado. ATENCIÓN: Este tipo de hormigón se compone de diferentes materiales (arena, grava, agua, cemento). Por lo tanto, ¡no es posible certificar la resistencia! Los principales usos de BCP 250Kg son - Características técnicas BCP 250Kg Dmax 20 CPJ-CEM II/B 32.5: - BCP 250Kg: dosificación de cemento por m³, aquí 250 kg de cemento por m³ de hormigón. - CPJ-CEM II/B 32,5: clase de resistencia del cemento, aquí equivalente al saco de cemento rojo de TOKUYAMA. Hormigón limpio (Micro Hormigón 250kg) 18.050 Fcfp / M³ El Micro Hormigón satisface la demanda de nuestros clientes para el hormigón de escoria, que ya no se permite en los cimientos debido a su porosidad. Así pues, el Micro Hormigón 250kg responde a los criterios de un hormigón clásico respetando las dosis de los diferentes materiales, todo ello a un precio competitivo. Los principales usos del Micro Hormigón 250Kg son: - 250Kg: dosificación de cemento por m³, aquí 250 kg de cemento por m³ de hormigón. - D6: tamaño medio de los áridos - CPJ-CEM II/B 32,5: clase de resistencia del cemento, aquí equivalente al saco de cemento rojo TOKUYAMA. ATENCIÓN: Este tipo de hormigón responde a una dosificación de los diferentes materiales que lo componen (arena, grava, agua, cemento). Por lo tanto, ¡no es posible certificar la resistencia! Posibles opciones Retardador: limita el aumento de la temperatura del hormigón durante su fraguado y endurecimiento repartiendo el calor de hidratación en el tiempo. Ideal para el hormigonado en tiempo caluroso. Repelente al agua: en un ambiente húmedo, el agente repelente al agua distribuido en la masa del hormigón durante su fabricación hará que la obra realizada sea estanca. Fibras sintéticas: fibras que impiden que el hormigón se agriete. El hormigón premezclado, transportado por camión directamente a su obra, ahorra tiempo y energía. El hormigón de composición prescrita (PCC) se fabrica</w:t>
      </w:r>
    </w:p>
    <w:p>
      <w:r>
        <w:rPr>
          <w:b/>
          <w:color w:val="FF0000"/>
        </w:rPr>
        <w:t xml:space="preserve">id 292</w:t>
      </w:r>
    </w:p>
    <w:p>
      <w:r>
        <w:rPr>
          <w:b w:val="0"/>
        </w:rPr>
        <w:t xml:space="preserve">Insignia por dentro El nuevo Opel Astra hace su estreno mundial en Frankfurt. Apenas unos días después del anuncio de la venta por parte de General Motors del 55% de Opel al fabricante de equipos originales Magna, el fabricante de automóviles alemán presenta oficialmente su nueva berlina compacta. Exteriormente, el nuevo Opel Astra se inspira en el nuevo estilo de Opel "basado en la unión del arte escultural y la precisión germánica" visto en el Opel Insignia. La forma del Astra es musculosa y, a pesar de su longitud de 4,42 metros, el coche compacto de Opel tiene un aspecto deportivo y una silueta fuerte marcada por el asiento del conductor orientado hacia delante, un parabrisas muy inclinado y una línea de techo muy pronunciada. El compacto de Opel presenta motivos de doble ala en las luces traseras y la coma invertida en el lateral de la carrocería. El interior presenta líneas suaves y formas voluptuosas con un panel de instrumentos envolvente. El nuevo Opel Astra incorpora un nuevo chasis mecatrónico. En la parte delantera, mantiene los puntales McPherson, mientras que en la parte trasera, el Astra está equipado con un eje de torsión combinado con un enlace Watt. Contribuye al manejo dinámico y ágil del vehículo en la carretera. El coche compacto de Opel se lanzará con una gama de motores que incluye ocho motores que cumplen la norma Euro 5. En comparación con el modelo anterior, las emisiones de CO2 se reducen en un 12% en general, según Opel. Los cuatro motores de gasolina de aspiración natural y sobrealimentados con cilindradas de 1,4 y 1,6 litros ofrecen potencias de entre 100 CV y 180 CV. Se introducirá un nuevo motor 1.4 Turbo con 140 CV. Desarrolla un 14% más de par que el motor de 1,8 litros al que sustituye, al tiempo que reduce significativamente el consumo de combustible. El consumo medio de los motores de gasolina es de 6,1 l/100 km. Se ofrecerán cuatro motores diesel CDTI Common Rail con filtros de partículas de serie. Las potencias van desde los 95 CV hasta los 160 CV. El consumo medio de los motores diésel es de 4,6 l/100 km. No emiten más de 129 g/km de CO2. Al igual que el Opel Insignia, el nuevo Opel Astra ofrece características tecnológicas innovadoras para la clase compacta. "La misión de Opel de hacer accesibles las innovaciones de alta tecnología se ha cumplido con éxito en el Insignia. Con el nuevo Astra, nos hemos fijado un objetivo aún más ambicioso de ofrecer la mayoría de estas características en la clase compacta", dice Hans Demant, Director General de Opel. Por ejemplo, el nuevo Opel Astra ofrece como opción los faros bixenón con iluminación avanzada y un sistema de cámara frontal. Los faros bi-xenón Advanced Forward Lighting (AFL), que varían su haz de luz y su intensidad en función de las condiciones de conducción y de la carretera, utilizan nueve funciones de iluminación diferentes. Y el sistema de cámara frontal Opel Eye es capaz de reconocer las señales de tráfico y alertar al conductor si el coche se desvía inadvertidamente. El nuevo Opel Astra sale a la venta en el Salón del Automóvil de Frankfurt. La apuesta es alta para el fabricante de automóviles alemán. Sólo la clase compacta representa el 27% del mercado europeo y un tercio de las ventas anuales de Opel, una media de 500.000 coches.</w:t>
      </w:r>
    </w:p>
    <w:p>
      <w:r>
        <w:rPr>
          <w:b/>
          <w:color w:val="FF0000"/>
        </w:rPr>
        <w:t xml:space="preserve">id 293</w:t>
      </w:r>
    </w:p>
    <w:p>
      <w:r>
        <w:rPr>
          <w:b w:val="0"/>
        </w:rPr>
        <w:t xml:space="preserve">Arkéa entra en el filón digital con la compra de Leetchi Arkéa confirma su estrategia de pionero digital. El banco que agrupa a las federaciones del Crédit Mutuel de Bretaña, el Suroeste y el Macizo Central anunció el martes 22 de septiembre la adquisición de Leetchi, la empresa fundada por Céline Lazorthes. Este anuncio va acompañado de una inversión de 10 millones de euros para apoyar el desarrollo de la empresa. No es de extrañar: este banco lleva años sacando provecho de la innovación. "Queremos mantener la cultura pionera que nos caracteriza", afirma Jean-Pierre Denis, su presidente. ¿Una cuestión de supervivencia? Por su tamaño, el banco bretón no puede competir con los cuatro gigantes franceses del sector. Su balance -103.000 millones de euros a finales de 2014- es veinte veces menor que el de BNP Paribas. Y tiene 471 sucursales bancarias, veinte veces menos que Crédit Agricole. Pero puede enorgullecerse de dominar el mercado gracias a su dominio tecnológico. Una elección que ha garantizado un crecimiento de dos dígitos: entre 2008 y 2014, los ingresos bancarios netos se dispararon un 35%, con un crecimiento del 10% anual en todas las líneas de negocio. En 2014, el resultado aumentó un 27%. Con sus limitaciones territoriales, Crédit Mutuel Arkéa reclutó a muchos ingenieros y se apoyó en la tecnología muy pronto para salir de sus fronteras. La historia de Arkéa está salpicada de primicias. En 1984, fue pionera en la informatización de los seguros de vida. En 1982, se cambió a Minitel antes que nadie. En 1995, fue la primera en dar órdenes de bolsa en la web. El tándem formado por Jean-Pierre Denis y Ronan Le Moal, su director general, tomó el relevo en 2008 y situó la innovación en el centro de su estrategia. Emprendedores de corazón, ambos tenían ya afinidades con la alta tecnología. Ex secretario general adjunto del Elíseo, Jean-Pierre Denis había participado en el mundo de las start-ups en Vivendi, y luego al frente de Oséo, que creó en 2005. En cuanto a Ronan Le Moal, desarrolló una cultura digital en Fortuneo, el banco online del grupo, que dirigió de 2005 a 2008, antes de asumir la dirección de Arkéa. La primera línea de desarrollo es una estrategia de "marca blanca": Arkéa pone sus tecnologías al servicio de otros. En 2010, la aseguradora Allianz le confió la gestión de su filial bancaria, un back office con 300.000 cuentas. Desde entonces, otros actores han seguido su ejemplo para la totalidad o parte de sus flujos financieros: pagos, cobros, depósitos, etc. Mientras la ley cambia constantemente y las comisiones de gestión aumentan, las soluciones de Arkéa ayudan a controlar los costes y a evitar los dolores de cabeza de una normativa cada vez más compleja. Por ejemplo, el banco gestiona las cartillas de Renault (Zesto) y PSA (Distingo). También procesa los pagos de Amazon, Total y La Française des Jeux. Emite tarjetas de crédito al consumo para Carrefour y Auchan. En cinco años, los ingresos generados por la actividad de "marca blanca" han pasado de 1.100 a 1.700 millones. Otra palanca: Arkéa está haciendo prosperar a Fortuneo. Ya en el año 2000, el banco se lanzó a Internet con la creación de Symphonis. Pero fue la adquisición del corredor en 2006 lo que le permitió aumentar su cuota de mercado. Clasificado como el "banco más barato" en 2014 por Challenges/Choisir ma banque, Fortuneo se apoya en la relación calidad/precio de su oferta para progresar en un mercado en auge. Entre 2008 y 2014, el número de clientes se cuadruplicó hasta alcanzar los 310.000. Como señala Ronan Le Moal, Fortuneo es un activo estratégico para el grupo y es también "un laboratorio para imaginar la relación con los clientes y la fijación de precios de las nuevas ofertas". En tercer lugar, y no menos importante, Ar</w:t>
      </w:r>
    </w:p>
    <w:p>
      <w:r>
        <w:rPr>
          <w:b/>
          <w:color w:val="FF0000"/>
        </w:rPr>
        <w:t xml:space="preserve">id 294</w:t>
      </w:r>
    </w:p>
    <w:p>
      <w:r>
        <w:rPr>
          <w:b w:val="0"/>
        </w:rPr>
        <w:t xml:space="preserve">El seleccionador nacional, Philippe Saint-Andre, ha analizado la derrota de su equipo frente a los actuales campeones del mundo, con estadísticas que lo avalan. Y en el marcador, los franceses dominaron este partido... El domingo por la mañana, Philippe Saint-Andre se dirigió a la prensa con un humor ligero para el tradicional informe posterior al partido. Visiblemente satisfecho con la actuación de sus jugadores frente a los actuales campeones del mundo, el seleccionador nacional explicó: "Las estadísticas no hacen las victorias. Pero tuvimos el 60% de la posesión, rompimos la defensa de los All Black doce veces, mientras que a nosotros sólo nos rompieron cinco. Concedimos siete penaltis y ellos doce. En términos de contenido, competimos con el mejor equipo del mundo. Entonces, ¿de dónde viene la diferencia? Para el técnico de los All Bleus, a su equipo todavía le falta experiencia al más alto nivel: "Algunos jugadores cometieron errores", continuó el ex entrenador del RCT. Pero en general, hay muchas cosas interesantes, como la primera selección de Rabah Slimani, la entrada de Gaël Fickou en el juego. También me gustó nuestra zaga, aunque en la primera parte nuestro juego de pies no nos permitió salir de nuestro propio campo. Fue probablemente el mejor partido de Morgan (Parra) desde que Patrice (Lagisquet), Yannick (Bru) y yo estamos al frente de la selección francesa. Así que, en general, vamos por el buen camino. Todavía tenemos que ganar, pero tenemos confianza en este grupo porque tiene valor, el público del Stade de France lo notó: estuvo detrás de Les Bleus durante ochenta minutos del partido. Confiado en el futuro, convencido de que están "construyendo un rompecabezas" que un día dará lugar a un éxito tras otro, el jefe del cuerpo técnico de los Bleus habló largo y tendido de los progresos realizados por sus jugadores con respecto a la última gira de junio. No fue el único en señalar la notable mejora en el juego de Les Bleus, ya que poco antes de que los All Blacks abandonaran el banquete posterior al partido, el seleccionador neozelandés Steve Hansen explicó: "Los franceses han demostrado una gran inteligencia estratégica. Al jugar con los laterales cortos, obligaron a nuestra cortina defensiva a extenderse a lo ancho, antes de penetrar por el centro. También noté que sus delanteros se consumían mucho menos en las zonas de ruck. Por lo tanto, los Bleus comenzarán con un rendimiento alentador el segundo partido de esta gira de otoño. Será el sábado, en Le Havre, contra los cortadores de cabeza de Tonga...</w:t>
      </w:r>
    </w:p>
    <w:p>
      <w:r>
        <w:rPr>
          <w:b/>
          <w:color w:val="FF0000"/>
        </w:rPr>
        <w:t xml:space="preserve">id 295</w:t>
      </w:r>
    </w:p>
    <w:p>
      <w:r>
        <w:rPr>
          <w:b w:val="0"/>
        </w:rPr>
        <w:t xml:space="preserve">Excelente mejor casa en calidad precio, ideal para grupos grandes, fuimos a celebrar mi cumpleaños y fue el mejor cumpleaños que he tenido, siempre guardaré un buen recuerdo de esos días mejor casa en calidad precio, ideal para grupos grandes, fuimos a celebrar mi cumpleaños y fue el mejor cumpleaños que he tenido, siempre guardaré un buen recuerdo de esos días 1 a Excelente el mismo nombre indica increíble, casa mejor calidad precio película el mismo nombre indica increíble, casa mejor calidad precio sitio 00 1 a Excelente Ruth (Irlanda) casa del siglo pasado, muy bien mantenida su mismo nombre indica increíble, mejor calidad precio sitio casa del siglo pasado, muy bien mantenida su mismo nombre indica increíble, mejor calidad precio sitio 00 1 a Excelente Francisco (España) casa del siglo pasado muy bien mantenida con todas las habitaciones con baño incorporado, 3 salones, amplia piscina y jardines muy cuidados. genial para disfrutar con la familia, estuvimos muy agusto. casa del siglo pasado muy bien mantenida con todas las habitaciones con baño incorporado, 3 salones, amplia piscina y jardines muy cuidados. genial para disfrutar con la familia, estuvimos muy agusto. 00 1 a Indescriptible A traveller Es una casa inmensa, rodeada de jardines, piscina y lagos. En muy buen estado, con suficientes habitaciones para grupos grandes. Tiene varios salones y varias terrazas. La casa está situada a menos de 10 minutos de Novelda, donde se encuentra una gran casa, rodeada de jardines, piscina y lagos. En muy buen estado, con suficientes habitaciones para grupos grandes. Tiene varios salones y varias terrazas. La casa se encuentra a menos de 10 minutos de Novelda, donde tenemos el supermercado. Es indispensable alquilar un coche, ya que se encuentra en un área muy privada. La decoración de la casa es muy peculiar con detalles de época, acorde con el lugar. Definitivamente volveremos a Novelda. Gracias por toda su atención. Ninguno. Ninguno. 00 2 a Excellent Paco (Spain) una hacienda preciosa, mejor calidad precio que he estado en mi vida. impresionante finca, con lagos , piscina privada , grandes jardines exteriores , disfrutamos mucho gracias Andres por tus atenciones una hacienda preciosa, mejor calidad precio que he estado en mi vida. impresionante finca, con lagos , piscina privada , grandes jardines exteriores , disfrutamos mucho gracias Andres por tus atenciones 00 2 a fantastic. Karim (Austria) hermosa hacienda, muy grande, es muy bueno para grupos grandes, fantástico. 00 3 a Descripción Un hermoso parque privado da esta propiedad paradisíaca en la Costa Blanca su encanto único. Aquí puede representar perfectamente y realizar su sueño personal de vida mediterránea. Desde aquí se tiene una hermosa vista panorámica sobre los fantásticos viñedos de Novelda, en el mejor entorno natural de Alicante y las montañas del interior. Los seguros muros protegen del exterior este mundo indescriptiblemente bello y verde. Su privacidad y la de sus invitados está protegida al 100%. Lujo es la palabra adecuada para describir esta propiedad. Un parque de naturaleza o de aventura más bello difícilmente puede competir con esta finca privada, creada con todo detalle por arquitectos de renombre. En 40.000 metros cuadrados de terreno, podrá disfrutar de la naturaleza pura y la diversidad botánica. Las plantas exóticas y tropicales entran en una perfecta sinfonía de variedad, color y forma. Cada flor, cada hoja se planifica aquí. Grandes palmeras de todo tipo, árboles frutales, bonsáis, zarcillos en flor, cactus, pinos bien cuidados y sueños de flores de todos los colores permiten olvidar el mundo exterior. En su lujoso jardín paradisíaco, tiene su propio establo para los amantes de los caballos, una piscina en el romántico bosque de pinos con zona de picnic y baños. Una zona de picnic privada, una casa de servicio, un pozo y una piscina de 25 metros completan la original experiencia bajo las coníferas. Todo</w:t>
      </w:r>
    </w:p>
    <w:p>
      <w:r>
        <w:rPr>
          <w:b/>
          <w:color w:val="FF0000"/>
        </w:rPr>
        <w:t xml:space="preserve">id 296</w:t>
      </w:r>
    </w:p>
    <w:p>
      <w:r>
        <w:rPr>
          <w:b w:val="0"/>
        </w:rPr>
        <w:t xml:space="preserve">Todos los actos están organizados por la asociación (Ley 1901) "Les Gendarmes et les Voleurs de Temps" y la Gendarmería Nacional (Región de la Gendarmería del Lemosín, coorganizadora). Se trata de eventos deportivos 100% naturales en el país de los Montes de Limousin (Haute-Vienne), el fin de semana de Pentecostés del 22 y 23 de mayo de 2021. Entre ellos, dos eventos excepcionales: - El Trail Les Voleurs de Temps: 32kmSello Internacional FFATour Trail National 2020. CONDICIONES GENERALES Para el Canitrail 11km: APÉNDICE al reglamento Artículo 1: La organización de las pruebas (recepción, salidas, llegadas, duchas -ver página web-, vestuarios, podios, pueblo asociado, animación, instalaciones sanitarias, etc.) se encuentra en el Domaine de Muret en Ambazac (87). Artículo 2: Horarios de salida - Sábado 22 de mayo de 2021Canitrail 11km : Salida a las 9.00 horas (limitado a 250 personas)Trail des Hureaux 20km " : Salida a las 13.30 horas (limitado a 1000 personas)Nordic Walking 20km : Salida a las 14.00 horas (limitado a 500)Carreras infantiles : Salida a las 17.30 horasNiños : 0,800km (limitado a 30 chicos y 30 chicas)Benjamines: 1,200km (limitado a 30 chicos y 30 chicas)Mínimos: 2km (limitado a 30 chicos y 30 chicas) - Domingo 23 de mayo de 2021Trail " Les Voleurs de Temps " 32km, salida a las 8.30am (limitado a 2000 inscripciones)" Le Grand Trail du Limousin " 52km, salida a las 8.30am (limitado a 800 inscripciones)Randonnée 11km : salida a las 9.00am (limitado a 800 inscripciones)Trail Découverte 10km, salida a las 4.00pm (limitado a 800 inscripciones) Artículo 3: Límites de edad a partir del 31 de diciembre de 2020 (edades cumplidas entre el 1 de enero y el 31 de diciembre de 2020) - " Grand Trail du Limousin " 52 km : nacidos en 2001 y antes - Trail " Les Voleurs de Temps " 32 km : nacidos en 2001 y antes - Trail des Hureaux 20 km : Nacidos en 2003 y antes - Nordic Walking 20 km: nacidos en 2003 y antes - Canitrail 11 km: nacidos en 2003 y antes - Trail Découverte 10 km: nacidos en 2005 y antes - Carreras infantiles (Las categorías son del 1 de noviembre de 2020 al 31 de octubre de 2021) Poussins: nacidos en 2010 y 2011Benjamins: nacidos en 2008 y 2009Minimes: nacidos en 2006 y 2007Se requiere autorización paterna para los menores (senderismo, 10 km y carreras infantiles). Artículo 4: Aceptación del reglamento y de la ética La participación en las pruebas de Gendarmes et Voleurs de Temps implica la aceptación expresa por parte de cada competidor del reglamento 2021 (y de la ética de la carrera publicada por la Organización), así como el compromiso de estar en posesión del equipo de seguridad exigido por el reglamento de la prueba durante la misma. Todos los participantes se comprometen a utilizar únicamente los caminos marcados por la Organización, sin cortar. En efecto, cortar un camino provoca una erosión irreversible del lugar y daños a largo plazo. El incumplimiento de esta directiva supondrá la descalificación. En cada zona de alimentación hay un gran número de cubos de basura que deben utilizarse para separar los residuos. Cualquier corredor que sea sorprendido arrojando residuos en el recorrido a sabiendas será descalificado. De acuerdo con la Carta Natura 2000 (respeto al medio ambiente), no se ofrecerán más vasos de plástico en los avituallamientos de todos los eventos de la 20ª edición. Artículo 5: Certificados y licencias médicas De acuerdo con el Reglamento de Competición 2020 de la Federación Francesa de Atletismo, todos los participantes en una competición deben presentar</w:t>
      </w:r>
    </w:p>
    <w:p>
      <w:r>
        <w:rPr>
          <w:b/>
          <w:color w:val="FF0000"/>
        </w:rPr>
        <w:t xml:space="preserve">id 297</w:t>
      </w:r>
    </w:p>
    <w:p>
      <w:r>
        <w:rPr>
          <w:b w:val="0"/>
        </w:rPr>
        <w:t xml:space="preserve">Cupones de descuento, código promocional, entrega rápida... Bono de descuento Cdiscount: 10€ ofrecidos por cada 150€ de compra con la tarjeta Cdiscount. ver el código promocional. Fundado por los hermanos Charle en 1998, el sitio de venta en línea Cdiscount fue comprado muy rápidamente por el grupo Casino, para convertirse en uno de los principales actores de este sector en Francia, con un volumen de negocios de 1.000 millones de euros en 2009 sólo en Francia. En la actualidad, la empresa emplea a 870 personas para procesar los 30.000 pedidos que recibe cada día. La oferta de Cdiscount se organiza en torno a ocho secciones principales, como son: informática, telefonía, fotografía, electrodomésticos, bricolaje, música, ropa, vino, etc. En el marco de su política de expansión, la empresa ha creado una tienda de prueba cerca de Burdeos, donde es posible encontrar los productos ofrecidos en el sitio al mismo precio. Desde su página de inicio, el sitio destaca sus ofertas con descuento en todas las distintas secciones ofrecidas. Un menú en forma de pestañas en la parte superior de la pantalla da acceso a los diferentes mundos que ofrece la marca. Al pasar por encima de uno de ellos, se despliega una lista de subtítulos que permite a los clientes encontrar la sección deseada. Una vez dentro de la sección, un menú en la parte izquierda de la pantalla da acceso a una nueva lista que permite filtrar aún más los productos mostrados. Así, es posible afinar aún más la clasificación definiendo determinados criterios, lo que permite mejorar la búsqueda de referencias con las características deseadas. Cada producto tiene una ficha que presenta todas sus características, lo que permite al cliente conocer un poco mejor el artículo. Esto se complementa con un espacio reservado a los comentarios de los consumidores, así como una sección en la que se presentan los accesorios que la empresa recomienda adquirir, para sacar el máximo partido a la compra prevista. Si toda la información que ofrece este sistema no es suficiente, la empresa también facilita un número para que el internauta pueda contactar con un asesor. Esta página también sugiere añadir el artículo a la cesta de la compra, durante la cual se pueden ofrecer al cliente garantías o servicios adicionales acordes con el producto elegido. La garantía Serenity, contratada opcionalmente, permite al cliente, por ejemplo, ahorrarse todos los gastos de reparación, durante un periodo de 2 a 5 años, de los productos técnicos, en caso de avería producida en el marco de un uso normal, e incluso puede ver cómo su artículo, de menos de 30 kilos, se cambia sistemáticamente por uno nuevo. Este servicio también puede complementarse con un seguro de rotura, esta vez de 1 a 2 años, para productos técnicos móviles, en caso de daños sufridos como consecuencia de un incidente externo; los artículos de valor inferior a 600 euros se cambian directamente por un producto nuevo. En cada uno de estos casos, todos los gastos de devolución y entrega corren a cargo de Cdiscount. Una vez definidos todos los parámetros del pedido, el pago de las compras realizadas en la plataforma Cdiscount puede realizarse mediante cheque, a través de una cuenta PayPal, con tarjeta bancaria, con una tarjeta Cofinoga o incluso con la tarjeta de fidelización de la empresa. En su afán por innovar, Cdiscount ofrece un seguimiento de los pedidos en tiempo real por SMS, permitiendo, por sólo 0,60 euros, recibir tres mensajes SMS en las etapas importantes del pedido, es decir, en el momento de su confirmación, de su preparación y de su depósito en el transportista. Una vez realizado el pedido, el cliente puede elegir su modalidad de entrega, y así es posible que los artículos solicitados se entreguen en 48 horas en uno de los 4.000 relés de Kiala disponibles, por un coste que depende directamente del valor del envío, o, en un plazo de 48 a 72 horas, para las personas que viven en Lyon, en uno de los</w:t>
      </w:r>
    </w:p>
    <w:p>
      <w:r>
        <w:rPr>
          <w:b/>
          <w:color w:val="FF0000"/>
        </w:rPr>
        <w:t xml:space="preserve">id 298</w:t>
      </w:r>
    </w:p>
    <w:p>
      <w:r>
        <w:rPr>
          <w:b w:val="0"/>
        </w:rPr>
        <w:t xml:space="preserve">Asunto: Re: joven novato Vie 14 Oct 2016 - 19:39 || ¡eres bienvenido a verte fácil muy bonito de negro! ¡¡¡Asunto: Re: joven novato Vie 14 Oct 2016 - 20:08 | Gracias, sip raro en negro Asunto: Re: joven novato Sáb 15 Oct 2016 - 8:41 | Hola El diablo, bueno para el ducato no te puedo decir si me queda bien ya que estoy de vuelta en la moto!!! Pero estoy seguro de que una 929 encajará, como muchas motos deportivas creo</w:t>
      </w:r>
    </w:p>
    <w:p>
      <w:r>
        <w:rPr>
          <w:b/>
          <w:color w:val="FF0000"/>
        </w:rPr>
        <w:t xml:space="preserve">id 299</w:t>
      </w:r>
    </w:p>
    <w:p>
      <w:r>
        <w:rPr>
          <w:b w:val="0"/>
        </w:rPr>
        <w:t xml:space="preserve">¡Mientras que la última temporada de Les Marseillais es un éxito en W9, Camille Froment, un miembro de la familia Marseillais, hizo una sorprendente confidencia en un reciente vídeo de VdBuzz! Usted conoció a Camille Froment en Les Marseillais Australia hace unos años. La joven nunca ha escatimado en revelaciones en sus diversas entrevistas. El último vídeo publicado hoy por VdBuzz es una prueba de ello... En el vídeo del famoso canal de YouTube, la marsellesa tuvo que responder a las preguntas de los internautas. Su opinión sobre el trío Benji Samat/Alix/Océane El Himer, su peor recuerdo de un rodaje, su relación con Maeva Ghennam... Y por supuesto, su opinión sobre las recientes declaraciones de su ex Jonathan Matijas sobre ella... ¡A este respecto, Camille Froment fue bastante franca! Dijo: "Creo que está realmente obsesionado conmigo (...) ¡Creo que he traumatizado al niño! Te estás acercando a la treintena, ¡ponte un poco de plomo en la cabeza y desconéctame! Además, nunca lo consideré un verdadero ex. Sólo coqueteamos juntos durante quince días. Y digo dos semanas para complacerlo. (...) ¡Así que creo que está realmente obsesionado conmigo!" Pero la guapa rubia no se detuvo ahí. En el resto del vídeo, Camille continuó y no tuvo pelos en la lengua. En particular sobre la relación que tiene con el canal W9. En efecto, si hace unos años Camille se revelaba ante los telespectadores en Les Marseillais, hoy nos confía que ya no quiere participar en el programa estrella de la 9. Según ella, aunque debía participar en la última temporada de Les Marseillais en el Caribe, la cadena habría cancelado su aparición en el último momento. Camille añadió que no sabía las razones exactas de la decisión de la producción, pero que su incipiente relación con su misterioso novio tenía algo que ver... ¡Eso sí que es una revelación! ¿Qué te parece? Vea la confesión completa de Camille Froment en el vídeo disponible en la parte superior del artículo.</w:t>
      </w:r>
    </w:p>
    <w:p>
      <w:r>
        <w:rPr>
          <w:b/>
          <w:color w:val="FF0000"/>
        </w:rPr>
        <w:t xml:space="preserve">id 300</w:t>
      </w:r>
    </w:p>
    <w:p>
      <w:r>
        <w:rPr>
          <w:b w:val="0"/>
        </w:rPr>
        <w:t xml:space="preserve">Diagnósticos diferenciales para la Dismetría Cerebelosa (Signos y síntomas) ¡Trate de buscar un atributo a la vez, y sea lo más específico posible! Ejemplo: "tos crónica". No introduzca varios resultados como "anemia, tos crónica, pérdida de peso, vómitos" al mismo tiempo. Tras seleccionar su atributo, se generará una lista de posibles diagnósticos. Si la lista es demasiado larga, puede reducirla escribiendo atributos adicionales. Inicie sesión (o regístrese) para ver las nuevas funciones que acabamos de lanzar. Diagnóstico diferencial de la dismetría cerebelosa (signos y síntomas) Este sitio está destinado a ser utilizado principalmente como un sistema de recordatorio para los médicos calificados y otros profesionales de la medicina. Al utilizar este sitio, usted entiende y acepta que DiagnosisPro.com no debe ser utilizado como un sistema (Términos de Uso). Este sitio cumple con los principios del código HONcode. Compruébelo aquí.</w:t>
      </w:r>
    </w:p>
    <w:p>
      <w:r>
        <w:rPr>
          <w:b/>
          <w:color w:val="FF0000"/>
        </w:rPr>
        <w:t xml:space="preserve">id 301</w:t>
      </w:r>
    </w:p>
    <w:p>
      <w:r>
        <w:rPr>
          <w:b w:val="0"/>
        </w:rPr>
        <w:t xml:space="preserve">En el excelente libro que presentamos hace unas semanas, Parlez-vous tronqué? (Larousse), el lingüista Bernard Cerquiglini escribe: "El truncamiento no es la masacre con motosierra que practican los bárbaros de las ciudades o la pérfida Albión; tiene su gramática y su finalidad: reformular la norma". No sé si la gramática. Pero en cuanto a la ortografía, lo menos que podemos decir es que sigue faltando rigor. Vayamos al diccionario que, con diferencia, da más espacio a lo que el citado autor llama truncados, es decir, el Petit Robert, y veamos qué ocurre en él con tres términos como agregación, desayuno (guión de la casa) y cafetería. Un mismo caso de una e cerrada que, por la gracia de la abreviación, se abre. ¿Qué dan los tres apócopes? Agrég (acento que se mantiene agudo a pesar de la pronunciación, sin apóstrofe final), petit-déj' (acento que se mantiene agudo a pesar de la pronunciación, pero apóstrofe final), cafèt' (apóstrofe final, pero acento que se vuelve grave, esta vez para respetar la pronunciación). El primero que le explique al cartesiano que me enorgullece ser el cómo del porqué ganará, además de mi distinguida consideración, el acceso eterno y totalmente gratuito a este blog. P. S. De la ilustración y el cartel de arriba se desprende que este debate es puramente teórico, ya que al usuario no le interesa el diccionario. P. S. (2) Como Bernard Cerquiglini es el asesor científico del Petit Larousse illustré, esperamos con impaciencia que nos dé su opinión sobre los tres casos mencionados. Por el momento, debemos admitir que el diccionario en cuestión no se ha aventurado en el resbaladizo terreno del truncamiento. Este será sin duda el caso de la edición de 2021... Durante el Grand Concours des animateurs de anoche, se preguntó cómo traducen los marselleses "rouspéter". La respuesta esperada, cuando Larousse y Robert prefieren verla como una palabra de... Noroeste: maronner, ¡salvo que el propuesto a la sagacidad de los candidatos incluía una "r" de más! Nadie en el plató parecía estar demasiado preocupado por esto, ni siquiera Arthur, que acababa de afirmar, ante la incredulidad general de todos, que siempre había sido muy bueno en ortografía. Reconozco que últimamente hemos visto cosas peores en la pequeña pantalla. Lo que más me divertía era que, por regla general, la gente tiende a... olvida la segunda "r" en "marronnier". Así que, por una vez, ¡no discutamos sobre la originalidad! Cuando descubrí, en la página 39 del excelente libro que Bernard Cerquiglini dedicó recientemente al habla truncada (véase la columna del 10 de noviembre de 2019), que nuestra bouille derivaba del nombre "bouillote", me sorprendió obviamente la "t" única de este último. Inmediatamente pensé que la nueva ortografía, a la que nuestro hombre contribuyó poderosamente en su momento, debía de haber pasado sin que yo lo supiera y me precipité directamente a mi Petit Larousse, pensando que lo vería confirmado oficialmente. Y ahí, nada. La bolsa de agua caliente sigue alineando sus dos "t" así como sus dos "l". No hay ningún triángulo negro en los alrededores, lo que sugeriría un futuro menos favorable. Quería creer que, en otra vida, una ortografía "bouillote" había competido con la que hoy conocemos</w:t>
      </w:r>
    </w:p>
    <w:p>
      <w:r>
        <w:rPr>
          <w:b/>
          <w:color w:val="FF0000"/>
        </w:rPr>
        <w:t xml:space="preserve">id 302</w:t>
      </w:r>
    </w:p>
    <w:p>
      <w:r>
        <w:rPr>
          <w:b w:val="0"/>
        </w:rPr>
        <w:t xml:space="preserve">sección con algunas noticias del sitio e información mundialOptimización: 1024 x 768y, por supuesto, sobre nuestro negocio y otra información. Trrannquiillee..... no lo dude: contacte aquí Integración de los horarios de los trenes de pasajeros SBB. Aquí desde: De Lausana a Ginebra ¡En coche! Tren del tiempo El túnel combinado de motor y ferrocarril más largo del mundo unirá Alemania y Dinamarca dentro de unos diez años. Las ciudades de Puttgarden, en Schleswig-Holstein, y Rødbyhavn, en Lolland Falster, estarán conectadas por un túnel submarino de 18 kilómetros de longitud, que contendrá líneas de autopista y ferrocarril. Se espera que este nuevo enlace cambie radicalmente los patrones de tráfico hacia Dinamarca y Suecia, ya que eliminará la necesidad de cruzar en ferry o el puente de Öresund. http://www.francetvinfo.fr/replay-jt/france-2/20-heures/jt-de-20h-du-lundi-9-novembre-2015_1156567.html si el enlace sigue existiendo. La logística y la manipulación no son una excepción a la regla. Además, permiten una optimización real de la logística. Por un lado, hacen más fluido el sistema de trazabilidad de los industriales y los actores de la logística ...(Otra gran innovación en la logística: los drones de interior). Otra gran innovación en el campo de la logística: los drones de interior. WK Transport-Logistics - 17 de marzo de 2015 La primera sesión de 2015 del Club L'Officiel des Transporteurs tuvo como tema "las nuevas energías en el transporte", en todos los sentidos. El 4 de marzo de 2015, una veintena de transportistas compartieron sus opiniones sobre tres... U.S. Port Update 2015: Llega el momento de la verdad La ampliación del Canal de Panamá avanza según lo previsto, trayendo consigo la posibilidad de un envío más directo entre Asia y la Costa Este. Los puertos del Golfo anticipan el crecimiento del comercio con América Latina, mientras que los de la Costa Oeste sólo intentan mantener su cuota de mercado. Como anunciamos el mes pasado, ayer se celebró en Nantes una mesa redonda para analizar el fracaso de la autopista del mar Montoir-Gijón y evaluar las posibilidades de relanzar este enlace. A petición del Secretario de Estado de Transportes, el... Rolls-Royce introduce la realidad aumentada en las pasarelas En la enorme ventana de cristal de la pasarela, la ruta del barco se dibuja en una flecha vectorial. En el borde de la "pantalla" aparece un buque portacontenedores con su ruta, rumbo y velocidad. En realidad está a 8 kilómetros, pero el sistema de a bordo lo ha tenido en cuenta... La posición geográfica de Rusia define naturalmente su papel especial en la conexión entre Europa y la región de Asia-Pacífico. Las rutas de transporte cortas, eficaces y rentables que podría ofrecer Rusia han atraído la atención de cargadores y transportistas de todo el mundo. Más información: http://french.ruvr.ru/2012_09_04/87029035/ Logística: un nuevo centro logístico previsto para Amazon le-fret.com Según La voix du Nord, retransmitida por Le Figaro, el gigante del comercio electrónico Amazon está estudiando la posibilidad de crear un nuevo centro logístico en Francia, en la región de Pas de Calais, tras los emplazamientos de Saran, Montélimar y Chalon-sur-Saône. Según el primer ... ¿El fin de la era telescópica? Web-agri El mercado de los equipos de manutención confirma este año el desarrollo de nuevas gamas de productos, como las manipuladoras telescópicas articuladas y las cargadoras (inspiradas en la industria de la construcción). En previsión</w:t>
      </w:r>
    </w:p>
    <w:p>
      <w:r>
        <w:rPr>
          <w:b/>
          <w:color w:val="FF0000"/>
        </w:rPr>
        <w:t xml:space="preserve">id 303</w:t>
      </w:r>
    </w:p>
    <w:p>
      <w:r>
        <w:rPr>
          <w:b w:val="0"/>
        </w:rPr>
        <w:t xml:space="preserve">FESTICAB 2012 - Festival International du Cinéma et de l'Audiovisuel du Burundi Editorial 2012 Al estar el año 2012 dedicado al quincuagésimo aniversario de la independencia de Burundi, la 4ª edición del FESTICAB abre una ventana especial a una lista de encuentros nostálgicos con los héroes de la historia. En cincuenta años, la historia parece haberse acelerado. Algunos de los mejores directores de África se han reunido para demostrárnoslo a través de una serie de documentales históricos realizados durante la época de la "independencia" africana. Para esta 4ª edición, la imagen de marca del FESTICAB se ve reforzada por la presencia de Aminata Diallo GLEZ, madrina del FESTICAB 2012, así como de otros grandes nombres del cine africano. La programación artística del Festival, siempre innovadora, garantiza su línea editorial y preserva los vínculos con la profesión: directores, actores, productores, locutores, etc. Todas las historias son sobre África. Imágenes conmovedoras, repugnantes y a veces incluso chocantes que autentifican la formidable aventura del hombre africano. Y siempre con el objetivo de reforzar las capacidades de los jóvenes creadores burundeses, profesionales de los países del Norte (Estados Unidos, Canadá, Francia, Bélgica) dirigirán talleres de formación en los distintos oficios cinematográficos, gracias al apoyo de la cooperación bilateral y multilateral. Quiero expresar mi agradecimiento a todos nuestros fieles socios públicos, institucionales y privados, a los medios de comunicación y a otras empresas que, por su parte, han mantenido la colaboración que les une a FESTICAB desde su primera edición en 2009. Un gran agradecimiento a todos vosotros, queridos cinéfilos, que unís vuestras manos para empujar nuestro sueño aún más alto. Para ustedes, prometemos seguir asegurando los cimientos de un festival que irradiará más allá de las fronteras. Cuando sueñas solo, es sólo un sueño. Soñar juntos es la realidad del mañana. ¡Que tengan un buen festival! Leonce Ngabo. Presidente de FESTTICAB I. CONCURSO OFICIAL Concurso Internacional I. Largometrajes 1. Ainom de Mario Garfallo y Lorenzo Ceva Vella, Italia, LM, 2011, 94mn 2. El secreto del niño hormiga de Christine François, Francia, LM, 2011, 108mn 3. 3. The first grader de Justin Chadwick, Gran Bretaña, LM, 2010, 98mn 4. Matière grise de Kivu Ruhorahoza, Ruanda, LM, 2010, 110mn 5. Sur la planche de Leila Kilani, Marruecos, LM, 2011, 106mn 6. The mirror boy de Obi Emelonye, Nigeria, LM, 2010, 87mn 7. Kinyarwanda de Alrick Brown, Estados Unidos/Ruanda, LM, 2011, 100mn 8. Faso Furie de Michael Kamwanga, RDC/Burkina Faso, LM, 2012, 95m 9. Ubugaragwa de Célestin Gakwaya, Burundi, LM, 2012, 91mn 10. Rukara de Jacqueline Murekeyisoni, Ruanda, LM, 2011, 77mn II. Cortometrajes de ficción 1. L'envol de Naima BACHIRI, Marruecos/ Suiza, CM, 2011, 19mn 2. 2. Umkhungo de Matthew Jankes, Sudáfrica, CM, 2011, 28mn 3. Mwansa the great de Rungano Nyoni, Zambia/GB, CM, 2011, 23mn Songe au rêve de Nadine Otsobogo, Gabón, CM, 2011, 15mn 5. 5. Oro blanco de Sallé Adama, Burkina Faso, CM, 2011, 21mn 6. Mamá de Jean Bosco Nshimiyimana, Ruanda, CM, 2012, 19mn 7. No hay héroes de Kyle Stevenson, Sudáfrica, CM, 2012, 37mn 8. Dirty Laundry de Stephen Abott, Sudáfrica, CM, 2011, 15mn 9. Djoûu de Djamil Beloucif, Argelia, CM, 2010, 25mn 10. ¿Por qué yo? de Vénuste Maronko, Burundi, CM, 2011, 13mn 11. Kivuto</w:t>
      </w:r>
    </w:p>
    <w:p>
      <w:r>
        <w:rPr>
          <w:b/>
          <w:color w:val="FF0000"/>
        </w:rPr>
        <w:t xml:space="preserve">id 304</w:t>
      </w:r>
    </w:p>
    <w:p>
      <w:r>
        <w:rPr>
          <w:b w:val="0"/>
        </w:rPr>
        <w:t xml:space="preserve">Harmony 9.6 y otros �tape 382 Hoy en día gran d�poussi�rage en el módulo de g�n�ración de cartones de órganos. Se han corregido bastantes irr�gularidades y hemos añadido la posibilidad� de imprimir la letra de las canciones en las tarjetas. De esta manera, el "tornero" puede cantar junto con la letra. El principal problema es que las notas que se tocan están en el instrumento, por lo que es necesario mostrar las letras d�cal�ed para que se puedan ver... por Didier Guillion Tweet</w:t>
      </w:r>
    </w:p>
    <w:p>
      <w:r>
        <w:rPr>
          <w:b/>
          <w:color w:val="FF0000"/>
        </w:rPr>
        <w:t xml:space="preserve">id 305</w:t>
      </w:r>
    </w:p>
    <w:p>
      <w:r>
        <w:rPr>
          <w:b w:val="0"/>
        </w:rPr>
        <w:t xml:space="preserve">Encuentra una buena excusa - 1001Excuses - Cientos de excusas, falsas o no. Para encontrar una excusa para quedar plantado, acortar una cita, no ir a clase o incluso llegar tarde, ¡sólo hace falta un poco de inspiración! Pero para los que no tienen tiempo de pensar y quieren encontrar una excusa lo más rápido posible, ¡hay una solución! ¡1001Excusas! Gracias a nuestra base de datos de excusas falsas o no falsas, podrás salir de todas las situaciones posibles utilizando una buena excusa o incluso una completamente falsa. ¿Necesitas una excusa falsa? No busques más! En 1001 Excusas, descubrirás cientos de excusas, ¡útiles para todas las situaciones!</w:t>
      </w:r>
    </w:p>
    <w:p>
      <w:r>
        <w:rPr>
          <w:b/>
          <w:color w:val="FF0000"/>
        </w:rPr>
        <w:t xml:space="preserve">id 306</w:t>
      </w:r>
    </w:p>
    <w:p>
      <w:r>
        <w:rPr>
          <w:b w:val="0"/>
        </w:rPr>
        <w:t xml:space="preserve">"Cómo estropeé la web". No, no es la afirmación de un hacker frenético, sino la declaración de un profesor de literatura decidido a educar a sus alumnos sobre la web. Se llama Loys Bonod, tiene 36 años y es profesor en un instituto parisino. Un profesor que también ha evolucionado con Internet, y que se ha convertido en un geek pero ha mantenido su mente analítica, que pensaba inculcar a sus alumnos, adolescentes "nativos digitales" criados en la red. Fue a raíz de una disertación que había dado a sus alumnos cuando se dio cuenta de que la mayoría de ellos se había limitado a copiar la misma información (más o menos verificada) espigada o comprada por menos de 2 euros en la red, sin tener en cuenta los diferentes estilos editoriales. Así que se le ocurrió realizar un experimento educativo y utilizar las palancas del marketing web para tender una trampa a los reyes de la bomba. Primero seleccionó un poema de Vion d'Alibray poco estudiado y, por lo tanto, poco visible en la web, y luego creó, en "modo relato", una entrada de Wikipedia en la que imaginó la vida de su autor, su tumultuosa relación amorosa con una tal Anne de Beaunais (¡una gorra de burro!). Luego pasa a la fase de webmarketing: como un community manager, participa en foros bajo diferentes perfiles, hace preguntas y las responde de forma erudita pero con contenidos totalmente absurdos. Se complace en escribir (¡sádicamente!) un comentario de texto, lamentablemente redactado según sus propias palabras, lleno de tonterías, que adorna con algunos errores para hacerlo más "verdadero" y que ofrece a sitios especializados en la venta de respuestas pagadas (¡comercio electrónico, ya lo creo!). Por último, crea y distribuye enlaces para su referenciación. El resultado: de 65 alumnos, 51 (es decir, más del 75%) cayeron en la trampa copiando en mayor o menor medida la información encontrada en la red, cuando el ejercicio consistía en una reflexión personal sobre el tema y no en una investigación documental. Fue un momento delicioso cuando, una vez revelado el engaño, los alumnos, atónitos pero divertidos, aplaudieron reconociendo su error y un poco su vergüenza también. La copia siempre ha existido, las estratagemas también han evolucionado y el Smartphone ha sustituido al portátil en el regazo. Sin embargo, los métodos actuales, como señala Loys Bonod, esclavizan a los alumnos a la red, impidiendo el desarrollo de la madurez, la autonomía y la reflexión personal que la educación debería proporcionarles. ¿La moraleja de esta historia? Se lo dejamos a Jean de la Fontaine "Porque es un doble placer engañar al que engaña.</w:t>
      </w:r>
    </w:p>
    <w:p>
      <w:r>
        <w:rPr>
          <w:b/>
          <w:color w:val="FF0000"/>
        </w:rPr>
        <w:t xml:space="preserve">id 307</w:t>
      </w:r>
    </w:p>
    <w:p>
      <w:r>
        <w:rPr>
          <w:b w:val="0"/>
        </w:rPr>
        <w:t xml:space="preserve">España reanudó el domingo la repatriación de inmigrantes ilegales senegaleses. A mitad del día, un primer avión con 120 pasajeros aterrizó en el aeropuerto de Saint Louis. Se espera que otros tres aviones lleguen a lo largo del día de hoy y que un total de 480 inmigrantes ilegales sean repatriados el domingo. Esta nueva operación se produce cuarenta y ocho horas después de la salida de 70 senegaleses, inmigrantes legales en España tras los acuerdos firmados entre ambos países. "Negamos en las investigaciones en la comisaría de Canarias que fuéramos senegaleses", dijo en una radio local un clandestino que no quería ser repatriado. Se espera que las operaciones de repatriación continúen durante el día. Un primer flujo de retornados ha permitido a España devolver a Senegal a cerca de 8.000 personas que habían regresado a las Islas Canarias por mar.</w:t>
      </w:r>
    </w:p>
    <w:p>
      <w:r>
        <w:rPr>
          <w:b/>
          <w:color w:val="FF0000"/>
        </w:rPr>
        <w:t xml:space="preserve">id 308</w:t>
      </w:r>
    </w:p>
    <w:p>
      <w:r>
        <w:rPr>
          <w:b w:val="0"/>
        </w:rPr>
        <w:t xml:space="preserve">Reseña escrita el 16 de agosto de 2014 La Torre de Epping forma parte de la antigua red de torres que protegen la ciudad. La entrada cuesta unos 3 euros. Crees que vas a subir a la cima de la torre y obtener una vista de las otras torres de la red, o de la ciudad. Pero no estás tan alto como con el campanario. En la parte superior, se ve una catapulta. Navegue por todos los restaurantes Reseñas y consejos sobre hoteles y complejos turísticos, vuelos, alquileres de vacaciones, paquetes de viaje y mucho más para planificar y reservar el viaje perfecto.</w:t>
      </w:r>
    </w:p>
    <w:p>
      <w:r>
        <w:rPr>
          <w:b/>
          <w:color w:val="FF0000"/>
        </w:rPr>
        <w:t xml:space="preserve">id 309</w:t>
      </w:r>
    </w:p>
    <w:p>
      <w:r>
        <w:rPr>
          <w:b w:val="0"/>
        </w:rPr>
        <w:t xml:space="preserve">Gobernanza de Internet: la batalla comienza en Dubai Regulación: Hoy comienza la conferencia del WCIT en Dubai. La batalla por la gobernanza de Internet se librará hasta el 14 de diciembre. Los Estados y las organizaciones ya han empezado a cavar las trincheras. "Desde 1973, cuando mis colegas y yo propusimos la tecnología detrás de Internet, defendimos un estándar abierto para conectar las redes informáticas entre sí. No era sólo filosófico; también era práctico". Vint Cerf, coinventor del protocolo TCP/IP junto a Bob Kahn, tiene un don de palabra para combatir lo que considera en un blog de Google -su empleador- como el afán de "regular Internet". Este "padre de Internet" defiende los intereses de Google, pero es influyente y no es el único que se opone a los deseos de la UIT. Una mirada a los hechos Este lunes comienza en Dubai la Conferencia Mundial de Telecomunicaciones Internacionales (CMTI). Durará hasta el 14 de diciembre y, según sus organizadores, será un "hito" en la historia de Internet. Lo que está en juego desde hace meses es que la Unión Internacional de Telecomunicaciones (UIT) quiere revisar el Reglamento de Telecomunicaciones Internacionales (RTI), el tratado que rige la gobernanza de Internet desde 1988, en nombre de una parte importante de sus miembros. Pero si el tema está claro, es difícil ver quién lo defiende. Día a día se va elaborando un proyecto de reglamento, pero todo sigue siendo bastante opaco: ¿qué propuestas de los Estados se tienen en cuenta y de qué manera? Según el procedimiento interno de la UTI, los 193 Estados miembros tenían hasta el 3 de noviembre para presentar sus propuestas. A continuación, la Secretaría General de la UTI realizó una síntesis para elaborar un documento que se debatirá en la Asamblea de Dubai. ¿Qué cambios en la gobernanza? Evidentemente, por el momento tendremos que conformarnos con el proyecto actual, que no predice exactamente el resultado de las negociaciones en curso. Pero sobre la base de este proyecto de RTI, he aquí los cambios que podrían introducirse en la gobernanza internacional de Internet. Todo esto merece ser examinado y cuestionado en los próximos días. No es seguro que las propuestas de algunos Estados o grupos influyentes (Etno, la asociación de operadores europeos, en particular) se mantengan en el tratado final. Opositores al proyecto Evidentemente, habrá que tener en cuenta las posiciones de los opositores al proyecto, tanto si han participado en las negociaciones como si han formado un grupo de presión con los negociadores. Por ejemplo, Estados Unidos y las asociaciones están unidos en sus críticas a las propuestas, aunque estas asociaciones que defienden las libertades en línea o la Internet abierta en general no pierden de vista los intereses defendidos por Estados Unidos. Google, por su parte, defiende su posición con firmeza al tomar la palabra a sus usuarios. Otros editores, generalmente considerados más legítimos en estas cuestiones, presionan contra las propuestas de la UIT. Es el caso de Mozilla, por ejemplo. Incluso la OCDE critica el punto de vista de los operadores, que se recoge en gran medida en el borrador de la UIT, al considerar que, desde el punto de vista económico y de la innovación, el modelo propuesto es simplemente "ineficiente". Estas posiciones no han escapado a la atención del mundo político. Hace unos diez días, el propio Parlamento Europeo se posicionó en contra del proyecto de reglamento tal y como está redactado. Propuestas peligrosas, falta de legitimidad de la UIT, falta de transparencia y apertura de las negociaciones. La lengua se ha vuelto cada vez más común.</w:t>
      </w:r>
    </w:p>
    <w:p>
      <w:r>
        <w:rPr>
          <w:b/>
          <w:color w:val="FF0000"/>
        </w:rPr>
        <w:t xml:space="preserve">id 310</w:t>
      </w:r>
    </w:p>
    <w:p>
      <w:r>
        <w:rPr>
          <w:b w:val="0"/>
        </w:rPr>
        <w:t xml:space="preserve">se voûter Contenido - 1 Francés - 1.1 Etimología - 1.2 Verbo - 1.2.1 Variantes ortográficas - 1.2.2 Traducciones - 1.3 Referencias Francés[editar wikicode] Etimología[editar wikicode] - (Fecha por precisar) Denominativo de bóveda y -er. Verbo[editar wikicode] se voûter transitivo 1º grupo (ver conjugación) - Empezar a doblarse, refiriéndose a la estatura de las personas. - Las personas más altas se inclinan más rápidamente que las demás. - Comienza a agacharse. Variaciones ortográficas[editar wikicode] - se vouter (ortografía rectificada en 1990) Traducciones[editar wikicode] - Gallo: s'avouter (*) Referencias[editar wikicode] - Todo o parte de este artículo fue tomado del Dictionnaire de l'Académie française, octava edición, 1932-1935 (se voûter), pero el artículo puede haber sido modificado desde entonces.</w:t>
      </w:r>
    </w:p>
    <w:p>
      <w:r>
        <w:rPr>
          <w:b/>
          <w:color w:val="FF0000"/>
        </w:rPr>
        <w:t xml:space="preserve">id 311</w:t>
      </w:r>
    </w:p>
    <w:p>
      <w:r>
        <w:rPr>
          <w:b w:val="0"/>
        </w:rPr>
        <w:t xml:space="preserve">Locatelli Aciers, comerciante y distribuidor de acero, y también subcontratista en el ámbito del mecanizado para la industria del molde, las herramientas de corte, la estampación y la mecánica general, con sede en Oyonnax (Ain), se dispone a invertir 0,45 ME en la compra de un centro de mecanizado de cinco ejes que le permitirá mecanizar varias caras de una misma pieza y ofrecer formas complejas. Este equipo ofrece a la empresa la posibilidad de diversificar su clientela fuera de la industria del plástico, que representa al menos la mitad de su actividad. En general, Locatelli Aciers debería invertir al menos 0,55 ME en el presente ejercicio (que finaliza el 30 de septiembre). La empresa (105 personas, 65 de las cuales trabajan en Oyonnax) tiene tres centros (Oyonnax, Besançon-Doubs y Florange-Moselle). Desde la fusión del centro de Mosela, Locatelli Aciers, filial de Thyssen Krupp Materials France, a su vez filial del grupo alemán Thyssen-Krupp, fabrica a partir de polvos (por mezcla, prensado y sinterización) un acero de carburo de titanio, Ferritan, utilizado por su resistencia al desgaste. La empresa facturó 10,3 millones de euros a 30 de septiembre de 2004 y, dada la subida de los precios del acero, aspira a aumentar un 10% en el presente ejercicio.</w:t>
      </w:r>
    </w:p>
    <w:p>
      <w:r>
        <w:rPr>
          <w:b/>
          <w:color w:val="FF0000"/>
        </w:rPr>
        <w:t xml:space="preserve">id 312</w:t>
      </w:r>
    </w:p>
    <w:p>
      <w:r>
        <w:rPr>
          <w:b w:val="0"/>
        </w:rPr>
        <w:t xml:space="preserve">Tema del mensaje: yonkoma cosplay - ¡cosplay en manga! [UP 20/02/2015]Publicado: 28 Ago 2010 19:56 Registrado: 29 Abr 2008 4:06Mensajes: 166Localización: Burdeos Nekocat33 y yo tenemos el placer de presentar un pequeño cómic de nuestra concepción sobre el cosplay, que hemos titulado "yonkoma cosplay" (tiras de 4 cajas sobre el tema del cosplay). Si os gusta, habrá más episodios.Guión: Akihabara Samouraidessin: Nekocat33Edición del 19/01/11: nuestras historias también están presentes en Deviantart: http://yonkomacosplay.deviantart.com/et en facebook: http://www.facebook.com/yonkomacosplay _________________ Última edición por Akihabara Samourai el 20 Feb 2015 20:57, editado 88 veces en total. Tema del mensaje: Re: yonkoma cosplayPublicado: 28 Ago 2010 20:12 Registrado: 12 Nov 2008 19:31Mensajes: 576 Me parece muy bonito, el dibujo es limpio y tan bonito, y es tan real... (Post subject: Re: yonkoma cosplayPublicado: 29 Ago 2010 0:08Posted: 29 Nov 2009 23:27Mensajes: 930Localización: Lille / Saverne jajaa, me gustan mucho tanto los dibujos como el escenario! (Sebaastiaaaan... )¡Espero que haya más episodios! Post subject: Re: yonkoma cosplayPublicado: 29 Ago 2010 10:23 Publicado: 01 Oct 2009 12:43Mensajes: 1230Localización: Toul Me encanta x) (Me recuerda demasiado a mis amigos cuando ven un luffy)La secuela, La secuela _________________ Top Post subject: ¡Re: yonkoma cosplayPublicado: 30 Ago 2010 13:23Iniciado: 11 May 2008 14:55Mensajes: 2201Localización: Orléans, Loiret (45) Es muy agradable de leer, y huele a historia de la vida real, me encanta! =) Asunto: Re: yonkoma cosplayPublicado: 08 Sep 2010 22:03Iniciado: 25 Ago 2010 23:02Mensajes: 240Localización: 63-Clermont Ferrand ¡Simple pero tan refrescante! Bravo _________________El amor son dos personas que hablan el mismo idioma. Asunto: Re: yonkoma cosplayColocado: 08 Sep 2010 22:56Iniciado: 06 Jul 2009 16:57Mensajes: 903Localización: París Asunto: Re: yonkoma cosplayColocado: 08 Sep 2010 23:13Iniciado: 29 Nov 2009 23:27Mensajes: 930Localización: Lille / Saverne Tan bueno como el primero, me encanta _________________Oficial de prensa de CEPAFO (Comité Ethique pour la Ponctuation et l'Annihilation des Fautes d'Orthographe)No parpadee. Asunto: Re: yonkoma cosplayColocado: 10 Sep 2010 14:04Iniciado: 15 Mar 2009 17:16Mensajes: 1545Localización: Limoges Excelentes episodios. La primera es tan cierta ^^. No puedo esperar a los demás =). Asunto: Re: yonkoma cosplayPublicado: 22 Sep 2010 14:36Iniciado: 29 Abr 2008 4:06Mensajes: 166Localización: Burdeos un nuevo episodio, en Vocaloïd esta vez. No estoy seguro de que sea una buena idea volver a hacerlo. Asunto: Re: yonkoma cosplayPublicado: 22 Sep 2010 15:01Iniciado: 25 Ago 2010 23:02Mensajes: 240Localización: 63-Clermont Ferrand ¡Excelente! _________________El amor son dos personas que hablan el mismo idioma. Tema del mensaje: Re: yonkoma cosplayColocado: 22 Sep 2010 19:24Iniciado: 04 Dic 2008 23:16Mensajes: 135Localización: Toulouse Todavía un fan. Me gusta el grito de la multitud "la rueda" ^^. Asunto: Re:</w:t>
      </w:r>
    </w:p>
    <w:p>
      <w:r>
        <w:rPr>
          <w:b/>
          <w:color w:val="FF0000"/>
        </w:rPr>
        <w:t xml:space="preserve">id 313</w:t>
      </w:r>
    </w:p>
    <w:p>
      <w:r>
        <w:rPr>
          <w:b w:val="0"/>
        </w:rPr>
        <w:t xml:space="preserve">Adjunto encontrarán el mapa que resume los ricos intercambios de esta mañana. Los participantes se vieron sorprendidos por la riqueza de los usos profesionales de los mapas mentales presentados por Valérie LERAY y Pascal BERNARDON: 14 inscritos, 9 presentes y 3 ausencias justificadas.</w:t>
      </w:r>
    </w:p>
    <w:p>
      <w:r>
        <w:rPr>
          <w:b/>
          <w:color w:val="FF0000"/>
        </w:rPr>
        <w:t xml:space="preserve">id 314</w:t>
      </w:r>
    </w:p>
    <w:p>
      <w:r>
        <w:rPr>
          <w:b w:val="0"/>
        </w:rPr>
        <w:t xml:space="preserve">tan pronto como sea posible para ser definido La construcción es nuestro negocio LISANDRE fue creado por Christophe Lisandre hace 30 años. Como empresa de construcción con una amplia gama de competencias, ha desarrollado un dominio de los oficios de la construcción, la renovación y el acondicionamiento. Una veintena de oficiales, todos ellos con entre 10 y 25 años de experiencia en los principales oficios (albañilería, pladur, fontanería, electricidad, carpintería, tejados, etc.), supervisados por jefes de obra, garantizan el resultado de su proyecto. Realizamos proyectos para profesionales y particulares: - Estudios y proyectos sobre la base de presupuestos detallados elaborados por un aparejador - Seguridad de los edificios: apuntalamiento y refuerzo - Apuntalamiento - Renovación completa o parcial de casas o pisos - Reformas desde el sótano hasta el ático - Aislamiento interior y exterior con homologación RGE Nuestros equipos experimentados, nuestras cualificaciones, los seguros y el seguimiento de las obras le ofrecen la tranquilidad de trabajar sin preocupaciones con un verdadero dominio del oficio de la construcción. ¿Quieres impulsar tu carrera compartiendo una gran aventura? ¿Desea trabajar en un entorno estructurado y atento? ¡La familia LISANDRE te espera! Tenemos una clientela de particulares y profesionales en la región de París. En pleno desarrollo comercial, buscamos UN CONDUCTOR DE OBRAS en todos los oficios. Actualmente buscamos una persona experimentada y dinámica para unirse a nuestro equipo de profesionales en la zona de París. Actualmente buscamos una persona experimentada y dinámica para unirse a nuestro equipo de profesionales en la zona de París que se encargará de las siguientes tareas - Domina la informática y conoce los aspectos técnicos de los distintos oficios de la construcción (albañilería, tabiquería, restauración, electricidad, fontanería, alicatado, tejado, pintura, etc.). - Su presentación e integridad le permiten representar a la empresa. Contacte con Marie-Laure Lisandre . 92290 Chatenay Malabry Formations Métiers</w:t>
      </w:r>
    </w:p>
    <w:p>
      <w:r>
        <w:rPr>
          <w:b/>
          <w:color w:val="FF0000"/>
        </w:rPr>
        <w:t xml:space="preserve">id 315</w:t>
      </w:r>
    </w:p>
    <w:p>
      <w:r>
        <w:rPr>
          <w:b w:val="0"/>
        </w:rPr>
        <w:t xml:space="preserve">El dúo Extra-Firming Cuidado Experto Reafirmante de Arrugas. En 2019, la gama Extra-Firming vuelve con Extra-Firming Eyes y Extra-Firming Phyto-Serum, un dúo de choque para un efecto lifting inmediato. REVISIÓN DE LO BÁSICO ¿Qué es el extrafirming? La gama de cuidado de la piel que mejora visiblemente el aspecto de todos los signos de pérdida de firmeza: arrugas en el rabillo de los ojos, óvalo menos definido... ¿Cómo funciona? La elasticidad y la firmeza de la piel mejoran visiblemente gracias a los siguientes ingredientes: Mitracarpus bio Actúa sobre los vínculos de la firmeza y la producción de colágeno. Flor de canguro Actúa sobre los nidos de las células jóvenes para estimularlas y compensar así su reducción. Flor de canguro extra-reafirmante para las arrugas de los ojos, ¡anti-fatiga y luminosidad! Un producto intensivo 2 en 1 para el cuidado de los ojos que combina el efecto alisador de un sérum con el confort de un bálsamo. Se dirige a lo que la investigación de Clarins* ha identificado como las principales preocupaciones de las mujeres de más de 40 años: las patas de gallo, las bolsas y las ojeras debidas a la edad. * Estudio Tipológico Clarins - 32 mujeres CHF 73.00 COMPRAR ¿Cómo funciona? Además de los extractos orgánicos de mitracarpus y de flor de canguro, que ayudan a promover la regeneración y la firmeza de la piel, Extra-Firming Eyes está enriquecido con ingredientes activos seleccionados por su eficacia en el área del contorno de los ojos: Albizia Ayuda a reducir la apariencia de las bolsas y ojeras relacionadas con la edad. Castaño de Indias Reconocida acción drenante, ayuda a reforzar la acción dirigida a la aparición de bolsas y ojeras. (1) Pruebas clínicas, 4 semanas *33 mujeres Phyto-Serum Extra-Reafirmante de Semillas de Altramuz ¡El efecto doble-lift más avanzado de Clarins! El nuevo sérum de la gama extra-reafirmante para conseguir unos rasgos visiblemente levantados, una piel más firme y una textura de la piel más suave. CHF 144,00 COMPRA N° 1: Efecto lifting inmediato Agave azul y quinoa ¡Nuevos azúcares tensores de Clarins! Al instante, los rasgos se alisan y las líneas de expresión se reducen. N° 2 : Día tras día efecto lifting Lupin blanco Actúa sobre la tensión de los enlaces reafirmantes para una piel visiblemente más joven. Efecto lifting clínicamente probado después de 1 aplicación(1) (1) Test clínico, 1 aplicación, 35 mujeres -14%(2) en el volumen de las arrugas después de 1 aplicación (2) Test clínico, medición del volumen de los pliegues nasolabiales después de la aplicación, 31 mujeres El 85%(3) de las mujeres encuentran su piel visiblemente más firme después de 28 días Rutina reafirmante de la flor de canguro Mi piel es más bien... Seca Normal Combinada o Grasa 1 Alisar e iluminar Ojos Extra-Reafirmante CHF 7300 COMPRAR 2 Lifting Extra-Firming Phyto-Serum CHF 144,00 COMPRAR 3 Firming Extra-Firming Night CHF 120,00 COMPRAR 3 Firming Extra-Firming Day CHF 112.00 COMPRAR 3 Extra-Firming Night CHF 120.00 COMPRAR Extra-Firming Day CHF 112.00 COMPRAR Y para ir más allá... Mascarilla Multi-Regeneradora Los beneficios de un fin de semana cuando quieras con esta mascarilla facial. CHF 90,50 Antiarrugas, reafirmante, rellenador: ¡un cuello más joven, liso y tonificado! CHF 98.50 Cuidado Multi-Regenerador de los Labios y del Contorno</w:t>
      </w:r>
    </w:p>
    <w:p>
      <w:r>
        <w:rPr>
          <w:b/>
          <w:color w:val="FF0000"/>
        </w:rPr>
        <w:t xml:space="preserve">id 316</w:t>
      </w:r>
    </w:p>
    <w:p>
      <w:r>
        <w:rPr>
          <w:b w:val="0"/>
        </w:rPr>
        <w:t xml:space="preserve">No entiendo la wikiBuscar amsn en Synaptic o :sudo apt-get install amscómo un get install puede encontrar un paquete deb? ¿qué página de la wiki? explique un poco más su preocupación allí no vamos a poder hacer mucho! En cuanto a APT-GET es el sistema de instalación de software en el que se basa Synaptic. Se conecta a los servidores definidos en su sources.list y busca el software en ellos.</w:t>
      </w:r>
    </w:p>
    <w:p>
      <w:r>
        <w:rPr>
          <w:b/>
          <w:color w:val="FF0000"/>
        </w:rPr>
        <w:t xml:space="preserve">id 317</w:t>
      </w:r>
    </w:p>
    <w:p>
      <w:r>
        <w:rPr>
          <w:b w:val="0"/>
        </w:rPr>
        <w:t xml:space="preserve">Es un punto de paso casi obligatorio para tantos deportistas en busca de reconocimiento y/o socios. Las chicas de rugby de Pontarlier se han desnudado para un calendario. Para leer en el Est Républicain aquí.</w:t>
      </w:r>
    </w:p>
    <w:p>
      <w:r>
        <w:rPr>
          <w:b/>
          <w:color w:val="FF0000"/>
        </w:rPr>
        <w:t xml:space="preserve">id 318</w:t>
      </w:r>
    </w:p>
    <w:p>
      <w:r>
        <w:rPr>
          <w:b w:val="0"/>
        </w:rPr>
        <w:t xml:space="preserve">magia del elfo blanco magia blanca, m�ditación, bien �tre Inicio Calendario FAQ Búsqueda R�sultados por : Mensajes Temas Búsqueda avanzadaRegistro de miembros Grupos Acceder a white elf magic :: universal chapel d�posez un message en cliquant sur l'imagePartagez | Pri�re de Salomon....... AutorMensajesabryNúmero de mensajes: 197Edad: 56Fecha de suscripción: 19/05/2006Asunto: Oración de Salomón....... Jue 15 Junio - 5:44 Oración de Salomón Poderes del reino, estén bajo mi pie izquierdo y en mi mano derecha. La Gloria y la Eternit� tocan mis dos �pauls y me dirigen por los caminos de la Victoria. Mis�r�corde y justicia sean el �equilibrio y el esplendor de mi vida. La inteligencia y la sabiduría me dan la corona. Espíritus de Malkuth, conducidme entre las dos columnas sobre las que descansa todo el edificio del templo. Ángeles de Netsah y Hod, fortalecedme en la piedra cúbica de I�sod.� G�doula�l,� G�boura�l,� Thiph�ret. Bina�l, sé mi amor. Rouah hockma�l ser mi lumi�re. Sé lo que eres y lo que serás � K�theriel. Ischim, ayúdame en nombre de Chada�.K�roubim, sé mi fuerza en nombre de Adona�. Bne� �lohim sean mis hermanos en el nombre del Hijo y por las virtudes de Ts�baoth.�lohim luchen por mí en el nombre del t�tragrammaton. Malahim protégeme en el nombre de Yahv�.S�raphim, �podrás mi amor en el nombre de �loha. Haschmalim, �claire me con el esplendor de �lohim y Sh�kina. ¡Aralim actúa! Ophanim, gira y brilla. Hayot-Hakodesch, grita, habla, ruge, ruge! Kadosch Kadosch Kadosch Chada� Adona� Iod H� Vav H� �hieh Ascher �hieh. Allelu�a, Allelu�a, allelu�a. Amén. Oración de Salomón....... Página 1 de 1 Temas similares" Cl� de Salomón" Las clavículas de Salomón" San Rodrigues y San Salomón de Córdoba" Escudo de Salomón y Orgonitas" Misión Imposible 4: IGNORAR A SALOMÓNPermiso a este foro:No puedes r�ponder a los temas de este forola magia del duende blanco :: capilla universal d�postar un mensaje pinchando en la imagenla magia del duende blanco :: capilla universal d�postar un mensaje pinchando en la imagenSkip to: S�lect a forum||--VIEW OUR SITES:|--En este claro, todo es calma y voluptuosidad||los arcanos mayores|--El color de la magia||Los sueños|--los primeros pasos de la :|--Hechizos malignos|--prueba|--Comprar recetas mágicas|--Regalos ocultos|--Tú que pasas por aquí, ven a descansar un rato||--Magia de las mujeres|--TUS TEMAS INTERESANTES|--m�ditación|--magn�tisme|--Hipnosis|--Kinesiología|--Escritura automática|--Espiritismo|--Radiesth�sie|--ang�ología|--Chiromancia|--¿Ying o Yang?|--Numerología|--Un corpo sano|--Incense|--La primera letra de su nombre de pila|--Premi�re letra|--Superar d�pendencias, Hagamos un pacto|--Dedos de f�e|--Pequeña prueba|--CHAKRAS|--Feng Shui|--REIKI|--NDE Y EMI|--Kabbalah|--REVISTAS|--Gnomes|--Capilla Universal d�posez un message en cliquant sur l'image||||--</w:t>
      </w:r>
    </w:p>
    <w:p>
      <w:r>
        <w:rPr>
          <w:b/>
          <w:color w:val="FF0000"/>
        </w:rPr>
        <w:t xml:space="preserve">id 319</w:t>
      </w:r>
    </w:p>
    <w:p>
      <w:r>
        <w:rPr>
          <w:b w:val="0"/>
        </w:rPr>
        <w:t xml:space="preserve">Miércoles, 4 de enero de 2017 Por Benjamin Drieu el miércoles, 4 de enero de 2017, 16:09 - Documentos Este post contiene una versión del juego Haggle escrita por mí para una tarde, pero que finalmente no se utilizó. Se adjunta a este post una versión completa y otra sin las fuentes. Miércoles 27 de julio de 2016 Por Benjamin Drieu el miércoles 27 de julio de 2016, 23:06 - Artes gráficas Pequeña tanda de cuadros de la temporada 2014-2015, ¡cómo pasa el tiempo! Este año he dejado de pintar por culpa de la familia numerosa, ¡pero espero retomarlo el año que viene! Viernes 4 de julio de 2014 Por Benjamin Drieu el viernes 4 de julio de 2014, 14:53 - Artes gráficas Fin del segundo año de pintura. Aquí están algunos cuadros que pude fotografiar. Todavía son sólo estudios (2h30 como máximo), lo que explica su aspecto inacabado. Martes, 22 de octubre de 2013 Por Benjamin Drieu el martes, 22 de octubre de 2013, a las 15:26 - Emacs Con Org-Mode se pueden hacer exportaciones de documentos en PDF con bastante facilidad, pero no es muy bonito. Con los siguientes ajustes, ¡los documentos son mucho más bonitos! Viernes 4 de octubre de 2013 Por Benjamin Drieu el viernes 4 de octubre de 2013, 10:46 - Documentos Si hay algo que es un dolor de cabeza cuando te conviertes en empresario privado, es tener que editar una nómina. He perdido medio día haciendo una, así que aquí tienes un ejemplo de nómina para una cuidadora de niños, formateada en LibreOffice Lunes, 9 de septiembre de 2013 Por Benjamin Drieu el lunes, 9 de septiembre de 2013, a las 08:55 - Emacs La tecla meta se utiliza normalmente para enviar atajos de teclado en Emacs o en cualquier otro lugar. Por defecto, uxterm no lo escapa y por tanto envía un acento. Si, como yo, introduces tus acentos a través del modo mula de Emacs, no lo necesitas. Por otro lado, M-x es muy útil en Emacs. :-) Así que para configurarlo, sólo tenemos que añadir la siguiente línea en el archivo . Archivo Xressources y bam, funciona: UXTerm*metaSendsEscape: true Lunes, 8 de julio de 2013 Por Benjamin Drieu el lunes, 8 de julio de 2013, 15:37 - Emacs Llevo mucho tiempo queriendo probar la publicación de tickets de dotclear bajo Emacs, y cuando recibí un correo de Thierry Stoehr, por fin encontré los 15 minutos que necesitaba para hacerlo. Sábado 27 de abril de 2013 Por Benjamín Drieu el sábado 27 de abril de 2013, 14:52 - Artes Gráficas Dos cuadros un poco antiguos, pero he echado de menos pintar durante unas semanas por diversos motivos. Por una vez, tuvimos el mismo modelo dos semanas seguidas. Así que esta es una oportunidad para comparar dos interpretaciones del mismo tema. Sábado 16 de marzo de 2013 Por Benjamin Drieu el sábado 16 de marzo de 2013, 19:25 - Artes gráficas Hace mucho tiempo que Fanny y yo no vamos al museo Rodin, y sin embargo a los dos nos encanta dibujar allí. Y con el buen tiempo, el jardín es realmente agradable. Miércoles 13 de marzo de 2013 Por Benjamin Drieu el miércoles 13 de marzo de 2013, 16:31 - Geek Es oficial, es el momento de hablar un poco de este pequeño proyecto iniciado originalmente para apoyar un pedal de transcripción para el grupo de abril del mismo nombre. Pedalbear es un software que permite manipular un pedal Infinity USB 2 bajo un sistema de código abierto. Sábado 16 de febrero de 2013 Por Benjamin Drieu el sábado 16 de febrero de 2013, 12:29 - Geek Es un poco la serpiente de mar bajo dotclear, ¿cómo demonios se monta un blog multilingüe? Existen varias extensiones en este sentido y he probado un montón de ellas, pero cada vez, las limitaciones son enormes, la actualización del blog en el futuro puede ser problemática y tengo que admitir que a menudo se estanca. Así que aquí tienes una solución para hacer un blog bajo dotclear con varios idiomas. Domingo 27 de enero de 2013 Por Benjamin Drieu el domingo 27 de enero de 2013, 22:45 - Artes gráficas Esta vez, un modelo masculino. Todavía tres sesiones de posado. Tengo que trabajar absolutamente en los fondos, pero también en las manos, no puede seguir así. :) Viernes 18 de enero de 2013 Por Benjamin Drieu el viernes 18 de enero de 2013, 13:19 - Artes gráficas Continuación de las aventuras pictóricas con Luciana, una simpática modelo cincuentona. Como siempre, posé en tres sesiones de cuarenta y cinco minutos cada una.</w:t>
      </w:r>
    </w:p>
    <w:p>
      <w:r>
        <w:rPr>
          <w:b/>
          <w:color w:val="FF0000"/>
        </w:rPr>
        <w:t xml:space="preserve">id 320</w:t>
      </w:r>
    </w:p>
    <w:p>
      <w:r>
        <w:rPr>
          <w:b w:val="0"/>
        </w:rPr>
        <w:t xml:space="preserve">La Galerie Pangée le invita a un evento de recaudación de fondos el miércoles 13 de junio a las 18:00 horas en beneficio de EN MASSE for the MASSES. EMPLM es una organización sin ánimo de lucro encargada del componente educativo del proyecto de dibujo colectivo EN MASSE. Dirigido por un equipo de profesores de arte y artistas profesionales emergentes, su objetivo es fomentar la colaboración y la expresión artística entre los jóvenes de la comunidad poniéndolos en contacto directo con artistas locales de talento. La exposición se clausura el 30 de junio. Toda la recaudación se destina a EN MASSE For The Masses (EMFTM), una organización sin ánimo de lucro dirigida por un equipo de educadores de arte y expresión artística en todos los niveles de la comunidad, poniéndolos en contacto directo con los artistas locales.</w:t>
      </w:r>
    </w:p>
    <w:p>
      <w:r>
        <w:rPr>
          <w:b/>
          <w:color w:val="FF0000"/>
        </w:rPr>
        <w:t xml:space="preserve">id 321</w:t>
      </w:r>
    </w:p>
    <w:p>
      <w:r>
        <w:rPr>
          <w:b w:val="0"/>
        </w:rPr>
        <w:t xml:space="preserve">Tarah es uno de esos objetos que deciden ocupar un lugar real en nuestros hogares, y lo hace de forma brillante, es a la vez un mueble y una superficie cómoda y lo suficientemente grande como para ser utilizada habitualmente. Este mueble tiene una extensión de cubierta acolchada que se puede enrollar en el mueble para ahorrar espacio, por ejemplo. Un mueble que decide amueblar realmente el espacio, lo ocupa de forma bastante original y útil. Tejido de lana, espuma, acero y pan de oro. Se trata de un mueble excelente que creará sensación en su salón.</w:t>
      </w:r>
    </w:p>
    <w:p>
      <w:r>
        <w:rPr>
          <w:b/>
          <w:color w:val="FF0000"/>
        </w:rPr>
        <w:t xml:space="preserve">id 322</w:t>
      </w:r>
    </w:p>
    <w:p>
      <w:r>
        <w:rPr>
          <w:b w:val="0"/>
        </w:rPr>
        <w:t xml:space="preserve">Iki es una noción estética japonesa que define una sofisticación natural. Se puede caracterizar por una forma de elegancia, el encanto de la discreción, el amor por los colores sobrios... El estilo iki contenía un elemento de audacia, inconformismo y sinceridad. Liza Dalby lo define como "un cierto tipo de chic", "un sentido audaz y a la vez seductor del estilo que implica toda una filosofía de vida", "una fusión entre las emociones humanas y los ideales estéticos".</w:t>
      </w:r>
    </w:p>
    <w:p>
      <w:r>
        <w:rPr>
          <w:b/>
          <w:color w:val="FF0000"/>
        </w:rPr>
        <w:t xml:space="preserve">id 323</w:t>
      </w:r>
    </w:p>
    <w:p>
      <w:r>
        <w:rPr>
          <w:b w:val="0"/>
        </w:rPr>
        <w:t xml:space="preserve">Studio Huit Son artículos que me encanta leer en los blogs de amigas (Cécile, Axelle, Anne-Charlotte) o en los de blogueras que no conozco pero que tienen un universo precioso y que me gusta seguir desde hace años (Mango y Sal, Natacha Birds). En general, me gusta saber más de un bloguero que me gusta... Ese lado humano que no puedes encontrar en una revista, por ejemplo. En mi caso, dudé un poco en empezar a escribir un artículo como este en mi blog, por miedo a que no lo encontraran interesante. Y entonces me acordé de que si te aburres, no tienes que leerlo después de todo 🙂 Así que aquí tenéis un artículo confidencial para todos los que tengáis una curiosidad tan exacerbada como la mía. Amélie 1- No me siento cómodo en el agua (excepto en mi bañera^^). Creo que viene de una mala experiencia en el jardín de infancia, en la piscina. Desde entonces, me horrorizan las piscinas municipales, sólo tolero las de exterior, preferiblemente de agua dulce o que no huelan a cloro porque es un olor que me repugna, si huele, ¡no me baño! Mi peor pesadilla es Aquaboulevard. Sólo sé nadar a braza, no me gusta meter la cabeza bajo el agua y para nadar en el mar, el agua tiene que estar (muy) caliente y sin olas. Ni que decir tiene que bucear es un reto para mí, y Christophe se ríe mucho porque piensa que parezco un cachorro en apuros en el agua. Sé que nunca podría desafiar mi miedo para ir a bucear, por ejemplo, y es una mierda porque me fascinan las especies submarinas. 2- Cuando era pequeño, estaba enamorado de Nagui. 3- Soy introvertida, me costó mucho tiempo entenderlo y decirme a mí misma que no había nada vergonzoso en ello (Anne Charlotte de Happy Chantilly escribió un gran artículo sobre el tema, en el que me veo mucho). Cuando era más joven, a menudo me tildaban erróneamente de altanera o fría. Para estas personas, extrovertidas por naturaleza, mi temperamento no estaba en consonancia con mi profesión de actriz, por lo que preferían tomar atajos fáciles. No puedo culparlos, porque la introversión sigue siendo un rasgo de carácter relativamente incomprendido. Hace un tiempo me encontré con un artículo muy interesante que explicaba que los introvertidos no tienen necesariamente miedo a ser el centro de atención o a hablar (incluso se les daría bien), pero les costaría mucho más saludar o dirigirse a la gente de forma individual. En definitiva, la mayoría de la gente hace una amalgama entre timidez e introversión, cuando no son lo mismo, yo no soy tímido, sin embargo soy introvertido, lo que no me impide ser sociable (¿me sigues?). No me gusta hablar en voz alta, no me gusta la "cháchara" educada en las fiestas, odio el "networking" y estoy convencido de que me metió en muchos problemas en mi anterior trabajo. No me gusta que se fijen en mí, y mucho menos que me miren, pero siempre estoy observando. Además, a diferencia de un extrovertido al que le aburre la idea de pasar un día solo en casa con una taza de té y un libro, para mí este tiempo de inactividad es necesario para mi desarrollo personal. Tampoco me gustan los debates, los conflictos o el teléfono, porque me comunico mejor por escrito que hablando</w:t>
      </w:r>
    </w:p>
    <w:p>
      <w:r>
        <w:rPr>
          <w:b/>
          <w:color w:val="FF0000"/>
        </w:rPr>
        <w:t xml:space="preserve">id 324</w:t>
      </w:r>
    </w:p>
    <w:p>
      <w:r>
        <w:rPr>
          <w:b w:val="0"/>
        </w:rPr>
        <w:t xml:space="preserve">Entonces Judá se acercó a José... (BI 575) En nuestra época, acercarse a los grandes de este mundo, presidentes, ministros o monarcas, es la mayoría de las veces difícil, a veces incluso imposible. La seguridad suele ser la razón principal, pero no la única. La diferencia de estatus social, de dinero y de poder es más probable que cree barreras. Sin embargo, lo que temen es su poder, a veces de vida o muerte, sobre los que se interponen en su camino. En la época de los patriarcas y en el Egipto de José, acercarse al rey no estaba exento de riesgos. Se recordará que los medos y los persas tenían costumbres muy extrañas para mostrar su ascendencia sobre sus visitantes. Algunos de ellos tendían el cetro a sus súbditos, lo que significaba que les concedían audiencia y... vida al mismo tiempo. La reina Ester lo experimentó en circunstancias muy difíciles. En el caso de José y sus hermanos en esta historia, nada de eso. Sin embargo, la presión es grande y el miedo es palpable entre los hermanos que están siendo probados. Su primera visita no fue como esperaban. Joseph finge sospechar de espionaje y mala fe. Sin embargo, se van, dejando a Simeón en la cárcel para probar su punto. Para quienes conocemos el desenlace final de la historia, comprendemos la profunda naturaleza de la prueba a la que José somete a sus hermanos. Es una prueba difícil, quizás proporcional a lo que José ha soportado, pero de ninguna manera una venganza. En su segundo viaje, las cosas serán diferentes. Llegamos a una especie de clímax en la historia donde José es finalmente reconocido por sus hermanos y comienza el primer exilio de la familia de Jacob, por así decirlo. Por supuesto, los rabinos no se detuvieron en la superficie del texto, las emociones descritas o los hechos relatados. Intentaron descifrar el texto más allá de las palabras, buscando comprender el significado más amplio y universal de la historia. Nunca debemos perder de vista que toda la Torá nos prepara para descubrir y conocer al Mesías, el que traerá la redención de la raza humana. No es un secreto que José es considerado por los sabios y los rabanim como una figura del Mesías venidero. Por lo tanto, el judaísmo desarrolló un concepto primitivo de un Mashiaj Ben Yosef, el Mesías hijo de José, al que luego se sumó el Mashiaj Ben David, el Mesías hijo de David. El primero representaba al Mesías sufriente por los pecados del pueblo, mientras que el segundo era el Mesías liberador y glorioso. Permítanme señalar en este punto que David provenía de la línea de Judá, hijo de Jacob. El mismo que desempeña un papel sorprendente en esta historia[1], desde el primer verso. Génesis 44:18 18Entonces Judá se acercó a José y le dijo: "Por favor, señor mío, deja que tu siervo hable una palabra a mi señor, y que no se encienda su ira contra tu siervo, porque eres como el Faraón. Judá se convierte en cierto modo en portavoz de sus hermanos... e incluso en cierto modo de su padre. Es él quien asume el "riesgo" de acercarse a José. Resume los episodios de su primera venida y su confusión sobre la "falta" que parece haber sido reconocida en ellos (sabemos que esto era parte de la estratagema de José). Judá ha cambiado. El que vio más valor en vender a su hermano que en matarlo, ya no se imagina ni por un momento ver a su padre en un dolor aún mayor por la pérdida de un segundo hijo. 30Ahora, si vuelvo a</w:t>
      </w:r>
    </w:p>
    <w:p>
      <w:r>
        <w:rPr>
          <w:b/>
          <w:color w:val="FF0000"/>
        </w:rPr>
        <w:t xml:space="preserve">id 325</w:t>
      </w:r>
    </w:p>
    <w:p>
      <w:r>
        <w:rPr>
          <w:b w:val="0"/>
        </w:rPr>
        <w:t xml:space="preserve">El aceite de soja es uno de los aceites vegetales más utilizados en la actualidad. Aunque se originó en Asia oriental, su uso se ha extendido por todo el mundo. Las razones son los increíbles beneficios para la salud del aceite de soja, entre ellos: El aceite de soja se utiliza principalmente en la cocina y en la cosmética. Dada su popularidad, no es de extrañar que se pueda elegir entre una gran variedad de marcas. Por eso hemos decidido seleccionar los mejores aceites de soja disponibles en el mercado y recomendárselos: Si busca un aceite de soja para añadir a su loción, crema u otro producto cosmético, no puede equivocarse con la marca Dr. Adorable. Además de ser un portador de productos para la piel, también es un excelente aceite de masaje. También se puede utilizar en la cocina, especialmente para asar a la parrilla, ya que tiene un alto punto de humo. Healthy Harvest ha creado un aceite de cocina versátil para sus necesidades culinarias diarias. Cocinar a altas temperaturas es fácil con el aceite de soja, ya que casi no hay riesgo de quemar los alimentos. Su sabor único también lo hace perfecto para cocinar sin calor, añadiendo sabor a sus aderezos para ensaladas. Lo mejor de este aceite es que no es transgénico, lo que significa que es lo más saludable posible. El objetivo principal del aceite de soja 100% puro de Botanical Beauty es su uso en cosmética. Una gran cantidad de ácido linoleico ayuda a reducir las arrugas y las líneas de expresión. Las vitaminas B, E, K y otros antioxidantes hidratan la piel y favorecen su salud. También puedes añadir unas gotas a un acondicionador o a un champú para dar brillo a tu cabello. El producto también se recomienda para los codos secos. El aceite de soja de H &amp; B Oils Center Co es el portador ideal para los productos del cuidado de la piel, incluyendo jabones, cremas y lociones. También es ideal para su uso en pieles secas que necesitan hidratación, así como en pieles sensibles con tendencia al acné y al eczema. El producto no tiene ningún aroma. Este versátil producto se utiliza a menudo como aceite portador de productos para el cuidado del cabello. Los ácidos grasos esenciales y otros nutrientes capilares garantizan que el cabello absorba el producto por completo en cuestión de segundos. Aunque este aceite en particular se recomienda para nutrir el cabello, también se puede aplicar a la piel o utilizarlo para cocinar. Este aceite de soja prensado en frío es el complemento perfecto para sus comidas. No sólo hace que su despensa y otros platos sean deliciosos, sino que también ayuda al proceso de digestión. El aceite es ligero, lo que significa que también se puede utilizar para aliñar ensaladas. El producto está certificado oficialmente en California, donde también se envasa el aceite. OliveNation ofrece aceite de soja kosher y sin gluten a un precio bastante asequible. El producto se refina para garantizar el mejor sabor y un aroma suave y neutro. Está pensado principalmente para su uso en la cocina, para todas sus necesidades de cocción, horneado, fritura y otras necesidades culinarias. El hecho de que se haya utilizado el método de prensado por expulsión significa que el aceite está parcialmente refinado. Ayudará a hidratar tu piel y a suavizarla. También es muy eficaz para repeler a los mosquitos, a pesar de que la piel lo absorbe rápidamente. Viene en dos paquetes diferentes - 8 Oz y 16 Oz y puedes conseguir ambos a precios muy asequibles en línea. Si necesita un aceite de cocina de alta calidad para su restaurante, Wellsley Farms ofrece un gran paquete de aceite de soja a un precio asequible. L'</w:t>
      </w:r>
    </w:p>
    <w:p>
      <w:r>
        <w:rPr>
          <w:b/>
          <w:color w:val="FF0000"/>
        </w:rPr>
        <w:t xml:space="preserve">id 326</w:t>
      </w:r>
    </w:p>
    <w:p>
      <w:r>
        <w:rPr>
          <w:b w:val="0"/>
        </w:rPr>
        <w:t xml:space="preserve">Para el disfrute de nuestros huéspedes y locales, el Sonesta Hotel Ibagué apuesta por el moderno concepto de Terraza-Bar con dos opciones: "Caña Brava" en el 5º piso y Terraza-Bar "Piso 13", con un diseño diferente, cómodo y pensado para los visitantes que quieran disfrutar de una amplia variedad de cócteles y licores acompañados de las mejores vistas de la ciudad de Ibagué. reservas.sonestaibague@ghlhoteles.com Restaurante Cucuana El restaurante Cucuana ofrece una atrevida propuesta gastronómica en este menú que le invitamos a degustar en todo su esplendor. A lo largo de todas nuestras opciones encontrará cócteles alternativos para acompañar su plato, nuestra elección es el GASTRO-MIXOLOGY. Estamos convencidos de que la mejor manera de disfrutar de una comida de autor es maridarla con una bebida adecuada. No rechazamos la opción del vino y ofrecemos alternativas según nuestros gustos, pero hay otro mundo posible y más variado que le invitamos a disfrutar. Tiene acceso directo al Complejo Comercial Acqua. reservas.sonestaibague@ghlhoteles.com imágenes</w:t>
      </w:r>
    </w:p>
    <w:p>
      <w:r>
        <w:rPr>
          <w:b/>
          <w:color w:val="FF0000"/>
        </w:rPr>
        <w:t xml:space="preserve">id 327</w:t>
      </w:r>
    </w:p>
    <w:p>
      <w:r>
        <w:rPr>
          <w:b w:val="0"/>
        </w:rPr>
        <w:t xml:space="preserve">¡Verduras en febrero! En febrero, pensamos más en las montañas, la nieve y el fuego. Así que, para entrar en calor, las verduras de invierno de nuestras regiones deberían darle algunas ideas para cocinar. Las sopas y caldos tradicionales siguen en boga durante unas semanas más. Sólo hay que tener paciencia antes de que llegue la primavera. - Para las sopas, las cremas y los caldos, aprovecha los puerros y las patatas, las zanahorias, los nabos, las calabazas y los calabacines. - Para sus entrantes y verduras crudas, le encantará el sabor amargo de las endivias y el más dulce de la remolacha. - ¿Has probado las verduras a la antigua? Estamos en plena temporada, así que aprovecha los colinabos, las chirivías y otras alcachofas de Jerusalén. - Por último, llénate de todo tipo de coles: coliflor, coles de Bruselas, col roja, verde o blanca. Añade un poco de color y vitamina C a tu plato. Cocinados simplemente como acompañamiento de la carne o el pescado, en un gratinado o incluso en una ensalada, varían los sabores y los placeres según las variedades elegidas. ¡Nuestra pequeña ayuda! Para reconciliarse con las verduras de antaño, es imprescindible saber cocinarlas bien, así que le damos lo básico: - La alcachofa de Jerusalén El sabor de la alcachofa de Jerusalén evoca claramente el de la alcachofa. Es un poco difícil de pelar: no es grave, se puede cocinar y comer con su piel que es fina y crujiente. Preparación: Cepillar bien las alcachofas, cocerlas en agua hirviendo (o en leche, mejor aún) durante unos veinte minutos. Sírvalos en trozos, deliciosos con una nuez de mantequilla, o en un ligero puré para hacer originales verrines. También se pueden cortar en rodajas y saltear en una sartén. - Chirivía Prima de la zanahoria, la chirivía es muy fácil de preparar y ofrece un sabor único, con un toque de coco o anís. Preparación: Una vez pelado, se puede rallar y servir crudo. También se puede hervir o cocer al vapor durante unos 20 minutos. Servir en puré, simplemente aplastado con un tenedor. - Nabo Una pulpa fina y tierna, un sabor dulce, sabores frutales: el nabo dorado es apreciado por todos.Preparación: Cepillarlo bajo el agua, cocinarlo al vapor durante 20 minutos, o freírlo en pequeños cubos. También se puede comer crudo, rallado en una ensalada. - Colinabo Verdura sólida que sustituye a la patata o da cuerpo a los guisos, potajes o kig ha fars. Preparación: Pélalo, córtalo en trozos y cuécelo en agua hirviendo o en tus salseras durante al menos una hora. ¿Una idea más original? Corta el colinabo en bastones finos, escáldalo durante 5 minutos en agua hirviendo y luego fríelo en mantequilla hasta que esté completamente cocido.</w:t>
      </w:r>
    </w:p>
    <w:p>
      <w:r>
        <w:rPr>
          <w:b/>
          <w:color w:val="FF0000"/>
        </w:rPr>
        <w:t xml:space="preserve">id 328</w:t>
      </w:r>
    </w:p>
    <w:p>
      <w:r>
        <w:rPr>
          <w:b w:val="0"/>
        </w:rPr>
        <w:t xml:space="preserve">Tel. +33 (0) 9 72 58 92 00 ¡Complete su exterior con una de nuestras hermosas alfombras de exterior creadas por grandes diseñadores! Las alfombras creadas por ORA ITO, KARIM RACHID o TERESA SAPEY aportarán calidez y color a su terraza o patio. Están fabricados con materiales resistentes a los rayos UV y a la intemperie. ¡Un placer para los ojos garantizado!</w:t>
      </w:r>
    </w:p>
    <w:p>
      <w:r>
        <w:rPr>
          <w:b/>
          <w:color w:val="FF0000"/>
        </w:rPr>
        <w:t xml:space="preserve">id 329</w:t>
      </w:r>
    </w:p>
    <w:p>
      <w:r>
        <w:rPr>
          <w:b w:val="0"/>
        </w:rPr>
        <w:t xml:space="preserve">Facile sport en Charente Maritime 17 : Practicar el seguro de equipo. FACILE SPORTS el sitio útil para practicar una actividad deportiva. Encuentre un club, una asociación, un profesor para la actividad : Facile sport in Charente Maritime. Facile Sport le presenta también las marcas y el material Facile sport así como las tiendas, los sitios especializados para ayudarle a comparar los distintos proveedores con el fin de elegir mejor. No olvides consultar la sección de seguros de esta página para asegurarte de que estás bien cubierto para tu deporte. ANAHATA SATI YOGA LA ROCHELLE - 17 ANAHATA SATI YOGA 23 rue boileau 17000 LA ROCHELLE Ofrezco clases de yoga en grupos reducidos (10 personas como máximo) para un enfoque personalizado, en un entorno zen y cálido en busca del esfuerzo adecuado para cada persona con el fin de encontrar la armonía cultivando el cuerpo, la conciencia y la respiración. FED DEP DES CHASSEURS CHARENTE MARITIME BREUIL-MAGNé - 17 FED DEP DES CHASSEURS CHARENTE MARITIME La Cabane De Moins 17870 BREUIL-MAGNé La Cabane de Moins es una reserva natural gestionada por la Fédération Départementale des Chasseurs de la Charente Maritime. Esta reserva es un centro de estudio de las aves acuáticas y los humedales. Actividades ofrecidas: Visitas gratuitas a la reserva; Visitas guiadas para descubrir la fauna y la flora (con reserva); Actividades educativas para escuelas y centros de ocio (con reserva); Un espacio museístico disponible todo el año. Durante todo el año se dispone de un espacio museístico. Para el periodo estival se organizan Salidas crepusculares: martes 19 y jueves 28 de julio, luego jueves 4, martes 9 y jueves 18 de agosto. A continuación, se organiza una animación sobre el descubrimiento de la reserva para el miércoles 20 de julio y el lunes 9 de agosto. También se propone una excursión por el Marais du Roy el martes 26 de julio y el martes 16 de agosto. LES ECURIES DU DOMAINE DU GRAND AIR CHARTUZAC - 17 LES ECURIES DU DOMAINE DU GRAND AIR Rapion 17130 CHARTUZAC Centro ecuestre, cuadra de propietarios, clases en grupo o individuales, perfeccionamiento de doma cso. Lecciones para jóvenes y mayores. El rodaje, LA ROSE DES VENTS CENTRE DE RANDONNEE EQUESTRE COZES - 17 LA ROSE DES VENTS CENTRE DE RANDONNEE EQUESTRE Rue du Moulin De Roumignac 17120 COZES WIND OLERON CLUB DOLUS-D'OLéRON - 17 WIND OLERON CLUB Anse de la perroche 17550 DOLUS-D'OLéRON L'OISEAU BLANC LA ROCHELLE - 17 L'OISEAU BLANC Ponton 19, Port des Minimes 17000 LA ROCHELLE Descubra la navegación a bordo de un catamarán de 13 metros de eslora, rápido, ligero y fácil, al ser plano en el agua se siente seguro para aprender. Los destinos dependen del viento y de sus deseos, en medio día recorra la isla de Aix y el fuerte Boyard o haga una parada en St Martin de Ré... Mejore sus habilidades en cursos temáticos, desde unas horas hasta varios días... El catamarán puede acoger a grupos de hasta 14 personas durante un día y se puede alquilar. Para las empresas, ofrecemos jornadas de TEAM BUILDING muy innovadoras, ¡venga a sorprender a sus equipos! LYCEE PROFESSIONNEL ROMPSAY LA ROCHELLE - 17 LYCEE PROFESSIONNEL ROMPSAY rue perigny BP 10269 17000 LA ROCHELLE VELO-ECOLE LA ROCHELLE - 17 VELO-ECOLE 28 bis rue de l'Oise 17000 LA ROCHELLE La asociación Vélo-école trabaja para promover el uso de la bicicleta como medio de transporte, pero también para que las personas discapacitadas puedan utilizarla, con su sección "Tand'amis". La Vélo-école interviene principalmente en las escuelas para formar a los jóvenes en las normas de circulación, en</w:t>
      </w:r>
    </w:p>
    <w:p>
      <w:r>
        <w:rPr>
          <w:b/>
          <w:color w:val="FF0000"/>
        </w:rPr>
        <w:t xml:space="preserve">id 330</w:t>
      </w:r>
    </w:p>
    <w:p>
      <w:r>
        <w:rPr>
          <w:b w:val="0"/>
        </w:rPr>
        <w:t xml:space="preserve">Descubra las ofertas y promociones del hotel spa la signoria, situado en calvi en corsica, disfrute de nuestras relajantes estancias en nuestro hotel de encanto y caracter. Los sumilleres y la bodega En el restaurante la palmeraie, la carta de vinos refleja la riqueza de nuestros viñedos. Su lectura es una auténtica vuelta al mundo de los mejores vinos, las mejores añadas de los mejores productores. La carta de vinos de su hotel de estrellas de Córcega es objeto de mucha atención y pasión que, a lo largo del tiempo y con el trabajo de los más grandes, en particular de "Anthony Albertini", Mejor Sumiller de Córcega, ha logrado hacer uno de los más bellos libros de bodega de los restaurantes de la Isla de la Belleza. La bodega de nuestro encantador hotel corso representa 11.500 botellas, con más de 100 referencias de vinos corsos, para la mayor felicidad de todos nuestros huéspedes. Con unas 1250 referencias, nuestro libro de bodega le invita a viajar por todos los viñedos del mundo. Una rigurosa selección nos permite garantizar vinos diferentes, de gran calidad pero a veces raros o en ciernes... Los más grandes bodegueros le ofrecen sus mejores productos y nuestros sumilleres le guiarán a través de esta amplia selección. El viñedo corso está particularmente bien representado con botellas excepcionales, añadas muy antiguas únicas en Córcega y que sólo se encuentran en nuestra carta, pero también "pequeños productores" a descubrir por la calidad de sus productos y de la tierra. Leer más El hotel dispone de 2 habitaciones equipadas para personas con movilidad reducida. El acceso al Restaurante y a la piscina se facilita admin www.casanera.fr Condiciones generales de venta Tarifas Socios Venir en avión Venir en barco Noticias Alquiler villa calvi Habitación hotel calvi hotel de lujo corsica hotel con encanto corsica hoteles de lujo en corsica Relais y castillos corsica Casa grande de lujo corsica Hotel Restaurante calvi Hotel Spa corsica Restaurante playa calvi hotel de lujo en corsica hotel spa corsica Hotel de 5 estrellas con encanto corsica Hotel con encanto corsica Hotel de 4 estrellas con encanto corsica Google</w:t>
      </w:r>
    </w:p>
    <w:p>
      <w:r>
        <w:rPr>
          <w:b/>
          <w:color w:val="FF0000"/>
        </w:rPr>
        <w:t xml:space="preserve">id 331</w:t>
      </w:r>
    </w:p>
    <w:p>
      <w:r>
        <w:rPr>
          <w:b w:val="0"/>
        </w:rPr>
        <w:t xml:space="preserve">Por Guillaume Crocquevieille Resumen El arte del retrato es emblemático de la escultura griega y romana. En la medida en que es la imagen de una persona social y el producto de un gesto artístico, el retrato pone en juego dos identidades: la del retratado y la del practicante. Siguiendo esta distinción, el objetivo es analizar los diferentes significados de la identidad en la estatuaria honorífica en Grecia durante el periodo imperial y las dificultades inherentes a su interpretación. Introducción[1] El 4 de diciembre de 1876 se inauguró con gran entusiasmo el Museo de Estudios de la Escuela Nacional Superior de Bellas Artes de París. La joya de la corona de esta inauguración fue la presentación en el patio central del Palacio de Estudios de cerca de 200 calcos de la antigüedad, organizados en torno a representaciones en yeso de dos grandes órdenes arquitectónicos: el Partenón en la parte norte, y el Templo de Cástor y Pólux del Foro Romano en el sur. En su altiva monumentalidad, esta presentación pone de relieve dos paradigmas estéticos habituales en la enseñanza de las bellas artes de la época: el modelo griego y el modelo romano. Esta distinción entre dos estéticas sigue prevaleciendo en gran medida en la historiografía del retrato antiguo. Así, estas artes del retrato suelen contrastarse según ciertos criterios antitéticos. Se dice que el retrato griego se caracteriza por su idealismo, el retrato romano por su realismo; el retrato griego pretende penetrar en la psicología de toda una vida, el retrato romano se dice que sólo se ocupa del momento presente. En definitiva, el retrato griego sería analítico mientras que el romano sería documental[2]. 2] El periodo imperial en Grecia fue precisamente el punto de encuentro y confrontación de estas dos culturas, sobre todo en términos artísticos. La cuestión de la supervivencia de las tradiciones culturales y artísticas más allá de la dominación política romana fue abordada en la antigüedad. Horacio nos da una línea paradójica, comentada muchas veces[3], en una epístola a Augusto sobre la renovación de las artes en Roma: Graecia capta ferum victorem cepit et artes intulit agresti Latio[4] La Grecia conquistada conquistó a su feroz conquistador, y llevó las artes al rústico Lacio. Así, Grecia, que perdió políticamente, habría triunfado en materia de letras y arte. La cuestión de la romanización y el mantenimiento de las tradiciones griegas es aún más relevante para la estatuaria, y en particular para la estatuaria honorífica, en virtud de su carácter eminentemente político. En efecto, la escultura griega de la época imperial es el punto de confrontación de estas dos tradiciones artísticas y, en particular, de dos concepciones del retrato. Entonces, ¿hubo una romanización del arte? ¿Romanización a través del arte? ¿Cómo contribuye el arte a la constitución de la identidad en la Grecia imperial? En resumen, si hay escultura griega o escultura romana, ¿qué es la escultura "griega" o la escultura "romana"? En primer lugar, se trata de esculpir un griego o un romano, es decir, de constituir una identidad a través de la imagen. Se trata entonces de esculpir como griego o como romano, es decir, de admitir una identidad a través del arte. I. Esculpir un griego / esculpir un romano: constituir una identidad a través de la imagen Como un retrato, la estatua honorífica es la imagen de una persona, es decir, de un sujeto identificable en un cuerpo social. El periodo imperial fue una época en la que el cuerpo social cambió, debido a la dominación política de Roma que, en varias provincias como Acaya, integró a griegos y romanos en la administración imperial.</w:t>
      </w:r>
    </w:p>
    <w:p>
      <w:r>
        <w:rPr>
          <w:b/>
          <w:color w:val="FF0000"/>
        </w:rPr>
        <w:t xml:space="preserve">id 332</w:t>
      </w:r>
    </w:p>
    <w:p>
      <w:r>
        <w:rPr>
          <w:b w:val="0"/>
        </w:rPr>
        <w:t xml:space="preserve">Kristian DESAILLY 2013 - 55 cm x 46 cm Acrílico, carboncillo y pastel sobre lienzo Acrílico, carboncillo y pastel sobre lienzo Acrílico, carboncillo y pastel sobre lienzo Acrílico, Acrílico, carboncillo y pastel sobre lienzo Acrílico, carboncillo y pastel sobre lienzo Acrílico, carboncillo y pastel sobre lienzo Acrílico, carboncillo y pastel sobre lienzo Acrílico, carboncillo y pastel sobre lienzo Acrílico, carboncillo y pastel sobre lienzo Acrílico, carboncillo y pastel sobre lienzo El clásico y el indio Acrílico, carboncillo y pastel sobre lienzo El mundo y los pantalones Acrílico, carboncillo y pastel sobre lienzo Acrílico, Acrílico, carbón y pastel sobre lienzo Lejos del ojo 2 Acrílico, carbón y pastel sobre lienzo Acrílico, carbón y pastel sobre lienzo Dónde está el horizonte Acrílico, carbón y pastel sobre lienzo Dónde está el horizonte 2 Acrílico, carbón y pastel sobre lienzo Mariposas 4 Acrílico, Acrílico, carboncillo y pastel sobre lienzo Luna llena 2017 - 73 cm x 60 cm Acrílico, carboncillo y pastel sobre lienzo Acrílico, carboncillo y pastel sobre lienzo Territorio perdido 2012 - 46 cm x 55 cm Acrílico, carboncillo y pastel sobre lienzo Aquí están las primeras gotas 2017 - 73 cm x 60 cm Acrílico, carboncillo y pastel sobre lienzo Moulinsart 1 2011 - 150 cm x 150 cm Técnica mixta sobre lienzo Anacoluthe 2007 - 260 cm x 195 cm Acrílico, carboncillo y pastel sobre lienzo Anadyplose 2007 - 195 cm x 195 cm Acrílico, carboncillo y pastel sobre lienzo Carnicería de payasos 2008 - 260 cm x 195 cm Acrílico, carboncillo y pastel sobre lienzo Catachresis 2007 - 260 cm x 195 cm Acrílico, carboncillo y pastel sobre lienzo Las Parcas 2005 - 195 cm x 260 cm Acrílico, carboncillo y pastel sobre lienzo Sun eater 2002 - 195 cm x 130 cm Acrílico, carboncillo y pastel sobre lienzo Acrílico, carboncillo y pastel sobre lienzo Nube amarilla 2008 - 260 cm x 195 cm Acrílico, carboncillo y pastel sobre lienzo Paisaje asesino 2002 - 195 cm x 130 cm Acrílico, carboncillo y pastel sobre lienzo Sorgue 2005 - 260 cm x 195 cm Acrílico, carboncillo y pastel sobre lienzo Kristian Desailly nació en 1955. Desde muy joven se rodeó de artistas como Tinguely y Vasarely. Esta marca le llevó a forjar su universo pictórico marcado por Cobra, entre otros, y a buscar intercambios creativos con otros artistas, como Jean Miotte, tras licenciarse en Bellas Artes en 1984 (con, a raíz de ello, dos primeros premios de dibujo y pintura). Las exposiciones se sucedieron en Francia, pero también en Hamburgo, Colonia, Bonn, Luxemburgo, Zagreb, Dubrovnik y Nueva York, así como en las ferias internacionales de arte de Fráncfort, Düsseldorf y Madrid. En 2008, en Liévin, Kristian Desailly participó en la exposición "Cinq abstraits" con Debré, Féraud, Miotte y Soulages. "La obra de Kristian Desailly se basa en un lenguaje gráfico decididamente impulsivo. La inmediatez con la que se acerca al lienzo o al papel evade toda premeditación y da fe de un vigor de expresión espontáneo e intacto. En los lienzos predomina el rayado con un trazo vivo e impulsivo. Sin embargo, el lienzo implica un reto constantemente renovado, una ecuación con varias incógnitas. Requiere un viaje entre la subjetividad y la objetividad. Sin la experiencia y la retrospectiva que le permiten dominar el desorden de las emociones, K. Desailly no podría lograr nada. La energía del gesto pródigo, realizada en un complejo entramado</w:t>
      </w:r>
    </w:p>
    <w:p>
      <w:r>
        <w:rPr>
          <w:b/>
          <w:color w:val="FF0000"/>
        </w:rPr>
        <w:t xml:space="preserve">id 333</w:t>
      </w:r>
    </w:p>
    <w:p>
      <w:r>
        <w:rPr>
          <w:b w:val="0"/>
        </w:rPr>
        <w:t xml:space="preserve">Prepara la compra de tu moto trail Honda Ejemplo de compra de 10.000 euros con un préstamo de 10.000 euros sin depósito a 36 meses con una TAE fija del 2,90% (tipo de préstamo fijo: 2,86%). Se pagan 36 cuotas mensuales de 290,20 euros*. Coste total del préstamo: 447,20 euros. Importe total adeudado: 10.447,20 euros*. *Excluyendo el seguro opcional. Ejemplo para una compra de 10.000 euros con un préstamo de 10.000 euros a 48 meses con una TAE fija del 3,90% (tipo de préstamo fijo: 3,83%). Se pagan 48 cuotas mensuales de 225,03 euros*. Coste total del préstamo: 801,44 euros. Importe total adeudado: 10.801,44 euros*. *Excluyendo el seguro opcional. Información legal Detalles de la información legal (1) Sujeto a la aceptación de Honda Financial Services, una división de BNP Paribas Personal Finance, SA con un capital de 546 601 552 euros - RCS Paris 542 097 902, 1 bd Hausmann 75009 Paris N° ORIAS : 07 023 128 (www.orias.fr) para préstamos, o Cofica Bail, S.A. con un capital de 14 485 544 euros - RCS Paris 399 181 924, misma dirección - N°ORIAS : 07 023 197 (www.orias.fr) para alquileres con opción de compra o leasing. Tiene derecho a desistir. Ofertas válidas para la gama de vehículos Honda homologados para carretera, excluyendo los vehículos de competición y ocio "Off-road" Cross. (2) Los 3 primeros pagos de alquiler ofrecidos (después del pago del 1er pago de alquiler adicional, si lo hubiera), oferta accesible dentro de los límites de las existencias disponibles a los particulares y profesionales hasta el 30 de junio de 2020 para cualquier alquiler (alquiler con opción de compra (LOA) o leasing) de una moto Honda nueva de 36 a 60 meses. Esta oferta no es acumulable con la oferta de reembolso del 1er alquiler para la compra de un Africa Twin en leasing. (3) El seguro de préstamo, que es opcional, es un producto de Cardif Assurance Vie y Cardif Assurances Risques Divers, sociedades regidas por el Código de Seguros, suscrito y ofrecido por Honda Financial Services. (4) Estimación del canje basada en las condiciones generales del listado del Officiel du Cycle. (5) La oferta competidora debe ser aceptada y tener condiciones equivalentes a las propuestas por Honda Financial Services para el mismo vehículo, los mismos seguros y servicios, el mismo periodo de financiación, y esto hasta el 30/06/2020. (7) Seguro opcional de fallecimiento, pérdida total e irreversible de autonomía e incapacidad laboral temporal (contratado con Cardif Assurance Vie y Cardif Assurances Risques Divers): 13,10 euros mensuales adicionales. Coste total: 471,60 euros, TAE: 3,05%. (8) Seguro opcional de fallecimiento, pérdida total e irreversible de autonomía e incapacidad laboral total temporal (contratado con Cardif Assurance Vie y Cardif Assurances Risques Divers): 13,10 euros mensuales adicionales. Coste total: 628,80 euros, TAE: 3,02%. Ofertas válidas hasta el 30/06/2020 para un crédito accesorio a la venta de 1.500 euros a 50.000 euros en un plazo de 36 meses (7) o de 37 a 48 meses (8), para la compra de un vehículo nuevo para uso particular o profesional, previa aceptación por parte de Honda Financial Services, (ver nota (1)), a reserva de la Autorité de Contrôle Prudentiel et de Résolution, 4 place de Budapest, 75 436 Paris Cedex 9. Tiene derecho a desistir. Los detalles de las condiciones y los límites de la cobertura están disponibles en los avisos a petición. BNP Paribas Personal Finance y Cofica Bail actúan como</w:t>
      </w:r>
    </w:p>
    <w:p>
      <w:r>
        <w:rPr>
          <w:b/>
          <w:color w:val="FF0000"/>
        </w:rPr>
        <w:t xml:space="preserve">id 334</w:t>
      </w:r>
    </w:p>
    <w:p>
      <w:r>
        <w:rPr>
          <w:b w:val="0"/>
        </w:rPr>
        <w:t xml:space="preserve">Armoires Cuisines Action es una empresa 100% quebequense especializada en el diseño, la fabricación y la instalación de armarios de cocina y lavabos. Armoires Cuisines Action para cocinas exclusivas, de diseño y asequibles. Pésimo servicio al cliente y falta de profesionalidad. No he tenido más que malas experiencias desde el principio. ¡Imagínate el servicio postventa si el servicio desde el principio ya es inexistente! No hay respuesta a mi primera solicitud de presupuesto, aparentemente mi correo electrónico se convirtió en correo no deseado. La representante cambiada, Manon Frénette, tuvo que correr tras ella. Tras nuestra visita, no hubo seguimiento. Volví a llamar para hacer modificaciones, NUNCA recibí un seguimiento como se había prometido por teléfono. Gracias a un gran equipo, mi cocina está de maravilla. Gracias Valerie, además del chef, la clase de cocina, la deliciosa comida y el regalo, francamente Cuisines action eres realmente sorprendente, de nuevo bravo Todo empezó bien pero se arruinó en la instalación por un error en la medición. Estoy muy satisfecho con el servicio y la calidad de los productos. Estoy muy satisfecho con el servicio y la calidad de los productos. Nunca se sabe lo que se puede esperar de la construcción, pero se apresuraron a corregir sus errores. Los recomendaría en cualquier momento.</w:t>
      </w:r>
    </w:p>
    <w:p>
      <w:r>
        <w:rPr>
          <w:b/>
          <w:color w:val="FF0000"/>
        </w:rPr>
        <w:t xml:space="preserve">id 335</w:t>
      </w:r>
    </w:p>
    <w:p>
      <w:r>
        <w:rPr>
          <w:b w:val="0"/>
        </w:rPr>
        <w:t xml:space="preserve">Opinión Ubicación excepcional, en el corazón de Salzburgo y justo enfrente de la casa de Mozart. Bonita fachada. Ambiente agradable, pero nada excepcional, nada que justifique el precio. Elegimos este hotel por su ubicación y por los comentarios referentes al desayuno.... que fue un error porque sin ser malo es más que banal, café mediocre, zumo de naranja industrial, ¡que es un despropósito en un 5 estrellas! Ropa de cama cómoda. Muy limpio. Desayuno muy decepcionante. 40 euros/día para que el aparcacoches aparque el coche!!! .... descuento final con un ticket que da el hotel, 20 euros/día. Muy bien situado, un encanto, a 2 pasos del centro ... realmente nos sentimos bien en este hotel Actitud de edad media del conserje. Si llegas en moto, eres un plebeyo y tú mismo llevas tu equipaje a la habitación, en el check-in y en el check-out. Nadie que te eche una mano. Es mejor ir en carruaje (coche), ¡es más noble sin duda! La ubicación es muy céntrica, el bar con piano muy agradable. El wifi no me permitía conectarme con mi PC. No es lo suficientemente seguro. Bien situado para visitar la ciudad. La perfecta suite junior. Desayuno increíble con un personal atento. Bar y barman dignos del establecimiento. El personal de recepción un poco agobiado. La habitación y las vistas eran excelentes El tiempo y la campana de la iglesia Nos encantó la habitación y la ubicación. Gran servicio. El único problema era el calor. Teníamos que mantener la ventana abierta por la noche. No podíamos bajar la calefacción. Me tocó la habitación Romeo, con una cama diminuta... incómoda (( El hotel tiene un aire del Imperio Prusiano Da la sensación de que el hotel sigue funcionando como en los años 70 (envoltorios de plástico para las puntas de los oídos, e instalaciones sanitarias). Las habitaciones están muy limpias pero un poco desgastadas, al igual que la moqueta de las escaleras, etc. Las fotos de la página web son un poco engañosas - muy saturado hace es más de un cuento de hadas de lo que es en realidad. Con todo, es un hotel con mucha aura, pero para este precio, actualizarlo manteniendo el espíritu del imperio sería algo bueno Con tal precio, un mejor servicio, mejor recomendación de restaurantes en la ciudad, y más hacia el medio ambiente sería bienvenido. El lugar. El servicio de habitaciones no estaba disponible el domingo. Overview Con el Bristol Hotel Salzburg, estarás en el centro de Salzburgo, a pasos del Salzburger Landestheater y a 10 minutos a pie de la Casa Natal de Mozart. Las instalaciones y los servicios ofrecidos incluyen acceso gratuito a Internet, un centro de negocios y alquiler de limusinas/berlinas. Los espacios para eventos de este hotel incluyen un centro de conferencias y una sala de reuniones. Por un cargo adicional, el hotel ofrece un servicio de transporte de ida y vuelta al aeropuerto las 24 horas del día y un servicio de transporte desde la estación de tren. Hotel Bristol Salzburg - Preguntas frecuentes sobre la reserva de una habitación ¿Dónde se encuentra el Hotel Bristol Salzburg? El Hotel Bristol Salzburg está situado en Makartplatz 4 en Altstadt, a 1 km del centro de Salzburgo. Mozarts Wohnhaus es la atracción más cercana al Hotel Bristol Salzburg. ¿Cuáles son los horarios de llegada y salida del Hotel Bristol Salzburg? En el Hotel Bristol Salzburg la hora de llegada es a las 15:00 y la de salida a las 12:00. ¿Ofrece el Hotel Bristol Salzburg WiFi gratuito? Sí, el Hotel Bristol Salzburg ofrece WiFi gratuita. ¿Ofrece el Hotel Bristol Salzburg aparcamiento gratuito? No, el Hotel Bristol Salzburg no ofrece aparcamiento gratuito. ¿Ofrece el Hotel Bristol Salzburg un servicio gratuito de transporte al aeropuerto? No, el Hotel Bristol Salzburg no ofrece un servicio gratuito de transporte al aeropuerto. ¿A qué distancia está el Hotel Bristol Salzburg del aeropuerto? El Hotel Bristol Salzburg está a 3,1 km del aeropuerto Wolfgang Amadeus Mozart de Salzburgo. El Hotel Bristol Salzburg está a 97,5 km de Linz Hoersching. ¿Puedo llevar una mascota al Hotel Bristol Salzburg? Sí, el Hotel Bristol Salzburg admite mascotas. ¿Hay alguna</w:t>
      </w:r>
    </w:p>
    <w:p>
      <w:r>
        <w:rPr>
          <w:b/>
          <w:color w:val="FF0000"/>
        </w:rPr>
        <w:t xml:space="preserve">id 336</w:t>
      </w:r>
    </w:p>
    <w:p>
      <w:r>
        <w:rPr>
          <w:b w:val="0"/>
        </w:rPr>
        <w:t xml:space="preserve">Tarta de cumpleaños con camiseta de fútbol ¡Qué sorpresa para un amigo o tu hijo cuando descubra su tarta de cumpleaños con la forma de la camiseta de su equipo favorito! Todos los equipos nacionales (PSG, OM, OL...) o internacionales (Real Madrid, Brasil, Bayern de Múnich...) pueden estar representados, para una tarta de fútbol personalizada que no se parece a ninguna otra. Un nombre de pila en azúcar da la impresión de estar bordado en la camisa, ¡para una sorpresa total! Vendida a partir de 12 porciones, esta tarta personalizada se compone de capas de suave bizcocho (liso o de chocolate) y de un ligero relleno (a elegir entre 10 sabores) y es fácil de cortar. Cuente con el talento de Gâteau Création para resaltar la pasión por el fútbol, como por cualquier otro deporte o afición. Nuestros pasteleros respetan la tradición de la pastelería francesa y visten de luz todas sus creaciones de alta gama. Por la compra de este producto puedes ganar hasta 3,50 € gracias a nuestro programa de fidelización. Su cesta tendrá un total de 3,50 € que se puede convertir en un vale de descuento. ¡Muy buen pastel! Estoy muy satisfecho con la calidad del pastel. La calidad de la tarta es buena lo recomiendo++ Gracias creación de la tarta Esta tarta es sorprendente por su peso tenía miedo pero no solo es bonita y muy buena agradable en la boca. Recomiendo sus pasteles 1000 veces. Gracias de nuevo. ¡Hermoso y muy bueno! Todo confluyó en este pastel, tanto externa como internamente. Nuestros invitados también lo disfrutaron. La recepción, el embalaje muy bueno, ¡gracias! La tarta era muy ligera en boca y la recomendaría. Tarta muy rica Una tarta de cumpleaños con la forma de la camiseta de Portugal que estaba magnífica y deliciosa (a elegir entre bizcocho normal o de chocolate y avellanas). Quedé muy satisfecho con la calidad del pastel y el sabor de la comida.</w:t>
      </w:r>
    </w:p>
    <w:p>
      <w:r>
        <w:rPr>
          <w:b/>
          <w:color w:val="FF0000"/>
        </w:rPr>
        <w:t xml:space="preserve">id 337</w:t>
      </w:r>
    </w:p>
    <w:p>
      <w:r>
        <w:rPr>
          <w:b w:val="0"/>
        </w:rPr>
        <w:t xml:space="preserve">"Tipo G", chalet de 4 habitaciones en la planta baja. Mobiliario funcional y de buen gusto: salón-comedor abierto con rincón comedor y TV. Salida a la terraza. 2 habitaciones pequeñas, cada una con: 2 camas. Pequeño. 1 habitación infantil pequeña con 1 x 2 literas. Cocina abierta (4 fogones, lavavajillas, microondas, cafetera). Ducha/WC. Calefacción. Amplia terraza. Mobiliario de terraza. Mascotas bajo petición. Precioso complejo vacacional "DroomPark Schoneveld". Fuera de la localidad, a 1,5 km del centro de Breskens, junto al mar, junto a la playa. Instalaciones: parque, piscina cubierta (01.01.-31.12.). Tenis (extra), parque infantil (tobogán, columpio). Instalaciones propias: recepción, restaurante, bar, acceso a Internet, sauna (extra). Bolera, quiosco, lavadora, secadora (uso compartido, extra), alquiler de bicicletas (extra). Aparcamiento público. Tiendas 1,5 km, tienda de comestibles 1,5 km, supermercado 1,5 km, estación de tren "Vlissingen" 59 km, ferry 1,5 km. Nota: se recomienda el uso del coche. Equipamiento para bebés bajo petición (cargo adicional). La foto muestra sólo un ejemplo de alquiler de vacaciones. También se pueden alquilar otros pisos en esta casa de vacaciones. Todas las casas/apartamentos están amueblados individualmente. La playa es accesible por escaleras. Las camas para niños están incluidas en el número máximo de personas. El parque de la playa de Schoneveld es un parque de ocio bonito, limpio y bien distribuido. Está situado junto al mar, en una de las playas más limpias de los Países Bajos. Desde la playa y las dunas hay una magnífica vista de la costa de Zelanda-Flandes. La recepción puede pedirle un depósito a la llegada (por ejemplo, 400-600 euros para estancias largas o grupos). Estancias de más de 21 días sólo bajo petición. No se aceptan grupos de empleados. Piso Situación muy buena - instalaciones agradables - por desgracia, bastante polvoriento - edredón no limpia - utensilios no muy bien limpiado - a pesar de las quejas que tuvimos que pagar por la limpieza final - La sorpresa fue que la elección clave Interhome tuvo lugar - la dirección de Interhome fue encontrar muy pobre - nos llevó alrededor de casi 2 horas Buen intercambio con el sitio. piso muy claro y simple, no es particularmente cómodo, pero tiene todo lo que necesita incl. papel higiénico, filtros de café, bolsas de basura, un aspecto muy agradable ... ¡Hermoso y encantador piso! Limpio y bien mantenido. ¡Complejo vacacional amigable! Salou es genial (NO DIGAS QUE HAY MUCHAS PERSONAS) :-) Muchas familias españolas de vacaciones, buenos comercios, buenos restaurantes también (¡La Nonna! Buenos filetes), y no sólo el habitual exceso de negocios costeros deprimentes. Intentaremos volver a alquilar el mismo piso con Interhome a través de Wimdu el año que viene si está disponible y llevaremos a los niños con nosotros. El piso era exactamente como se describía, con el bar de abajo con música irlandesa muy animada que no nos molestó. Estuvimos casi todas las noches y la música paró poco después de que llegáramos a casa cada noche (¡o mañana!) El piso está muy bien aislado con mucho doble acristalamiento por lo que todavía puedes dormir bien si te acuestas temprano. Había unas cuantas familias españolas en el edificio con varios niños cada una y no tuvieron problemas para llevarlos a la cama. La habitación 2D ofrece una bonita vista de la playa a 400 metros y también de la plaza 3D justo encima. Balcones de tamaño decente. El único problema fue tener que ir unos kilómetros a otro lugar para recoger la llave cuando llegamos. Es la primera vez que ocurre esto con una reserva Wi</w:t>
      </w:r>
    </w:p>
    <w:p>
      <w:r>
        <w:rPr>
          <w:b/>
          <w:color w:val="FF0000"/>
        </w:rPr>
        <w:t xml:space="preserve">id 338</w:t>
      </w:r>
    </w:p>
    <w:p>
      <w:r>
        <w:rPr>
          <w:b w:val="0"/>
        </w:rPr>
        <w:t xml:space="preserve">Sinopsis y detalles: Durante la Guerra Civil en Massachusetts, la señora March y sus cuatro hijas, Jo, Beth, Amy y Meg, intentan salir adelante mientras su padre lucha en el frente. Jo descubre su pasión por la escritura y escribe obras de teatro que son representadas por sus hermanas, además de su romance con su vecina Laurie. Cuando tiene la oportunidad de convertirse en escritora, Jo se va a Nueva York, donde conoce al profesor Baher.</w:t>
      </w:r>
    </w:p>
    <w:p>
      <w:r>
        <w:rPr>
          <w:b/>
          <w:color w:val="FF0000"/>
        </w:rPr>
        <w:t xml:space="preserve">id 339</w:t>
      </w:r>
    </w:p>
    <w:p>
      <w:r>
        <w:rPr>
          <w:b w:val="0"/>
        </w:rPr>
        <w:t xml:space="preserve">La nueva novela de Mathieu Poulin hará las delicias de todos los aficionados y no aficionados a la lucha libre. Hará las delicias de muchos. De hecho, la novela no sólo trata de la lucha libre como deporte, sino también de la lucha entre diferentes ideologías, entre lo que es verdad y lo que es ficción, y entre la creación o no de sindicatos para proteger los derechos de los trabajadores. Es inteligente, cínica, divertida, atractiva y confrontativa. El paradójico personaje principal es contradictorio y eso es lo que le hace más interesante: le disgusta el conflicto y a menudo lo rehúye, pero elige ser un luchador y estar en el centro de los enfrentamientos. ¡Un verdadero "coup" de coeur, una historia conmovedora donde las palabras nos golpean directamente! Mathieu Lachance, librería Le Fureteur (Saint-Lambert)</w:t>
      </w:r>
    </w:p>
    <w:p>
      <w:r>
        <w:rPr>
          <w:b/>
          <w:color w:val="FF0000"/>
        </w:rPr>
        <w:t xml:space="preserve">id 340</w:t>
      </w:r>
    </w:p>
    <w:p>
      <w:r>
        <w:rPr>
          <w:b w:val="0"/>
        </w:rPr>
        <w:t xml:space="preserve">Esta trilogía, que nos presenta una lectura específica del Evangelio según Marcos, nos ofrece tanto una sólida reflexión espiritual sobre la gestión de la violencia en los conflictos como una preciosa herramienta pedagógica para iniciarnos en la oración transformadora y en la no violencia en nuestros desencuentros mutuos. Los creyentes se encontrarán en una tierra de conocimiento, y percibirán que el evangelio que creían conocer les compromete a una salida de la violencia. Los que no creen en la divinidad de Jesús no se sentirán alienados, pues cualquier persona de buena voluntad puede encontrar una ayuda eficaz para mejorar sus relaciones. Quizá algunos descubran la relevancia de este hombre extraordinario, Jesús de Nazaret. Escrito con un estilo sencillo pero poderoso, este libro es una verdadera escuela de libertad interior y nos enseña a leer el Evangelio en una perspectiva de acción no violenta.</w:t>
      </w:r>
    </w:p>
    <w:p>
      <w:r>
        <w:rPr>
          <w:b/>
          <w:color w:val="FF0000"/>
        </w:rPr>
        <w:t xml:space="preserve">id 341</w:t>
      </w:r>
    </w:p>
    <w:p>
      <w:r>
        <w:rPr>
          <w:b w:val="0"/>
        </w:rPr>
        <w:t xml:space="preserve">Tras el primer volumen de "Aventuras de un joven Jedi - Volumen 1: El Círculo Oscuro", mi tiempo libre lo pasé en SWTOR con el gremio que había creado con antiguos compañeros del juego "Age of Conan"... y luego el juego no cuajó con la mayoría de mi gremio, que se pasó a "El Mundo Secreto", al que yo mismo no me aficioné. Desde el comienzo del año escolar, he estado jugando a "Guild War 2" pero una vez que llegué al nivel 80, me aburrí, no siendo un jugador de HL de mazmorras repetitivas para el stuf-de-la-mort-qui-tue entre las 9pm y la medianoche o más. Es más... me aburre no escribir más... Llevo meses sufriendo un bloqueo de escritor... He empezado un segundo volumen y no sé qué hacer a continuación. Tengo miedo de que mi concepto se aleje de los "estándares" de SW y por eso dejé de escribir hace un año. (Excepto por el SWUD #5, pensé que tal vez si publicaba el comienzo de mi Volumen 2, podría volver a escribir a la luz de los comentarios que pudieran hacerse en el camino. No tengo ni idea del ritmo que podré mantener en esta fan novel, obviamente será menos sostenido que mi primer volumen que publiqué aquí después de haberlo escrito. Tal vez sea un coñazo, pero en cualquier caso, tal vez sea mejor que no hacer nada. Además, voy a publicar el prólogo de este nuevo FF.</w:t>
      </w:r>
    </w:p>
    <w:p>
      <w:r>
        <w:rPr>
          <w:b/>
          <w:color w:val="FF0000"/>
        </w:rPr>
        <w:t xml:space="preserve">id 342</w:t>
      </w:r>
    </w:p>
    <w:p>
      <w:r>
        <w:rPr>
          <w:b w:val="0"/>
        </w:rPr>
        <w:t xml:space="preserve">El formalismo nomo se basa en la definición de la base de conocimientos y su motor de inferencia completado por el motor de creación de reglas. El lenguaje nomo corresponde al lenguaje de expresión de las reglas y parámetros relativos al motor de inferencia y a la base de conocimientos. El lenguaje nomo sigue la sintaxis del Lenguaje de Marcado eXtensible (XML). Sin embargo, el entorno de desarrollo nomoSDK proporciona un lenguaje gráfico para definir las reglas y sus relaciones. En todos los casos, un proyecto nomo corresponde a un documento XML llamado unidad. Una unidad contiene tres partes: una parte dedicada al dimensionamiento de la base de conocimientos, una parte dedicada a los parámetros del motor de inferencia y una parte dedicada al programa. Para facilitar su reutilización, estas diferentes partes corresponden a archivos XML importados según la convención XML Inclusions (XInclude). Tras un preprocesamiento, la validez de la sintaxis y la coherencia de una unidad se garantizan mediante una gramática expresada en XML Schema Definition (XSD), se tienen en cuenta todas las restricciones mencionadas en la base de conocimientos. La pseudocompilación de una unidad da como resultado un archivo binario con la extensión ".seed" que se utiliza para inicializar el motor de inferencia de nomoInterpreter. En el lenguaje nomo, las unidades y los documentos XML incluidos tienen una cabecera que contiene diversa información que puede utilizarse para generar documentación en el entorno nomoSDK. Los nombres de los diferentes proyectos, tipos o elementos deben seguir la siguiente expresión regular: [a-zA-Z]+[a-zA-Z0-9_]* Las cabeceras de los documentos XML pertenecientes al lenguaje nomo tienen un patrón idéntico. La cabecera ofrece información sobre el contexto del proyecto y su contenido. Se permite la internacionalización para la descripción del aviso legal y para el comentario del proyecto. La cabecera es opcional. Está representado por el elemento de cabecera que corresponde, si existe, al primer hijo de la raíz del documento XML. A continuación se muestra un ejemplo de cabecera: &lt;header xmlns="http://www.nomoseed.org/project"&gt; &lt;author&gt; El nombre del programador &lt;/author&gt; &lt;copyright&gt; &lt;mention xml:lang="es"&gt; El aviso legal y el nombre del propietario &lt;/mention&gt; &lt;/copyright&gt; &lt;license name="El nombre de la licencia"&gt; &lt;mention xml:lang="es"&gt; El contenido o resumen de la licencia &lt;/mention&gt; &lt;/license&gt; &lt;datetime&gt; La fecha del último registro &lt;/datetime&gt; &lt;version&gt; El número de versión &lt;/version&gt; &lt;annotation&gt; &lt;documentation xml:lang="es"&gt; La descripción del proyecto &lt;/documentación&gt; &lt;/anotaciones&gt; &lt;used_by name="nombre del proyecto que utiliza el archivo" location="aquí"/&gt; &lt;used_by name="nombre de otro proyecto que utiliza el archivo" location="allí"/&gt; &lt;/header&gt; Los elementos used_by indican por qué otro proyecto se utiliza éste, esta información se utiliza para la propagación de cambio de nombre o eliminación dentro del entorno nomoSDK y no tiene ningún impacto en la compilación o validación. Una unidad está representada por el elemento denominado unidad que corresponde a la raíz de un documento XML nomo. El elemento unit tiene tres atributos: El elemento unit puede contener un elemento de cabecera y debe contener en orden: Estos tres elementos pueden incluirse mediante XInclude, como se muestra en el ejemplo siguiente: &lt;?xml version="1.0" encoding="utf-8"?&gt; &lt;unit name="my_unit" multiplexer="no" binaryLocation="/here" xmlns="http://www.nomoseed.org/unit" xmlns:xi="http://www.w3.org/2001/XInclude"&gt; &lt;header xmlns="http://www.nomos</w:t>
      </w:r>
    </w:p>
    <w:p>
      <w:r>
        <w:rPr>
          <w:b/>
          <w:color w:val="FF0000"/>
        </w:rPr>
        <w:t xml:space="preserve">id 343</w:t>
      </w:r>
    </w:p>
    <w:p>
      <w:r>
        <w:rPr>
          <w:b w:val="0"/>
        </w:rPr>
        <w:t xml:space="preserve">Menú que se pide in situ o se entrega por déliveroo! https://deliveroo.fr/fr/menu/bordeaux/bordeaux-saint-genes-victoire/michels# Huevos "mimosa" ecológicos Paté de cerdo de las Landas con pimientos de Espelette DOP Rillettes de pato de las Landas Salmón ahumado casero Terrina de foie gras IGP Sud-Ouest y tostadas 5,00€ Tartares Tartar de ternera, cortado a cuchillo, chalotas, tomates, albahaca y Tartar de atún, cortado a cuchillo, granada y fruta de temporada, aceite de sésamo, con patatas fritas 16,00€ Les Classiques Andouillette, patatas fritas 14,00€ Les " Slicés " Pechuga de pato IGP Suroeste, en rodajas, ensalada, guarnición a elegir y salsa Pechuga de pato, ensalada, guarnición a elegir y salsa Solomillo de ternera en lonchas finas, ensalada, guarnición a elegir y salsa Pollo de las Landas marinado y a la plancha, ensalada, guarnición y salsa Pollo de las Landas a la parrilla, ensalada, guarnición y salsa a elegir Falafel, hamburguesas de garbanzos estilo falafel, ensalada, guarnición y salsa a elegir Salmón ahumado en casa Salmón marinado y ahumado, ensalada, guarnición y salsa a elegir 12,00€ Las guarniciones Patatas Hasselbacks* Patatas dulces Salsas chimichurri Piquillos, mostaza y miel Miel Mermelada de cebolla Crème fraiche y cebollino Tahini (pasta de sésamo con limón y ajo) Hamburguesas La hamburguesa de pato igp south west La hamburguesa de atún El croque monsieur, patatas fritas La hamburguesa vegetariana 12,00€ Postres Parisienne : Amandine, pistacho, crumble y albaricoque Millonario : Galleta de mantequilla, caramelo fundido y chocolate crujiente Tarta de limón Barra de fresa francesa 6,00€ ¡El bar se puede llevar y pedir por entrega en Deliveroo! https://deliveroo.fr/fr/menu/bordeaux/bordeaux-saint-genes-victoire/michels-bar</w:t>
      </w:r>
    </w:p>
    <w:p>
      <w:r>
        <w:rPr>
          <w:b/>
          <w:color w:val="FF0000"/>
        </w:rPr>
        <w:t xml:space="preserve">id 344</w:t>
      </w:r>
    </w:p>
    <w:p>
      <w:r>
        <w:rPr>
          <w:b w:val="0"/>
        </w:rPr>
        <w:t xml:space="preserve">Proyecto de ley por el que se autoriza la aprobación del Protocolo Adicional al Acuerdo de Sede entre el Gobierno de la República Francesa y la Organización Internacional de la Energía de Fusión para la realización conjunta del proyecto ITER B. LA ORGANIZACIÓN ITER Para apoyar el proyecto ITER, se creó una organización internacional denominada "Organización ITER" por un periodo mínimo de 35 años mediante un acuerdo internacional3(*) , firmado en París el 21 de noviembre de 2006 y que entró en vigor el 25 de octubre de 2007, tras su ratificación por las siete partes. La misión de esta organización es "construir, poner en marcha, operar y desmantelar las instalaciones del ITER, fomentar el funcionamiento de las instalaciones del ITER por parte de los laboratorios, otras instituciones y el personal que participa en los programas de investigación y desarrollo de la energía de fusión de los miembros, y promover la comprensión y aceptación pública de la energía de fusión". El cargo de Director General lo ocupa el Sr. Kaname Ikeda, de nacionalidad japonesa. La participación de cada parte en el proyecto es la siguiente Unión Europea: 45,46% Estados Unidos de América: 9,09% Rusia: 9,09% Japón: 9,09% China: 9,09% Corea del Sur: 9,09 El proyecto está dividido en unos 100 lotes. Sólo un lote, para la construcción de todos los edificios del emplazamiento, incluido el edificio donde se instalará el reactor de investigación, está asignado exclusivamente a Europa. Todos los demás lotes se reparten entre los socios para establecer un reparto equitativo de los derechos de propiedad intelectual. Francia no es signataria directa del Acuerdo Intergubernamental ITER, pero participa en el proyecto a través de la Agencia Interna Europea encargada de aportar la contribución en especie que debe pagar la Unión Europea. Esta agencia se llama "Fusion for Energy" (F4E), y su sede se instaló en Barcelona, en el momento del compromiso que permitió establecer el emplazamiento en Cadarache. Los beneficios económicos de este proyecto son muy importantes para nuestro país. El proyecto ITER contribuirá al crecimiento de la economía francesa mediante la creación de empleo, el desarrollo industrial y económico y la ordenación del territorio en la región PACA durante todas las fases del proyecto: construcción, explotación y desmantelamiento. Francia ya está cosechando los beneficios de su inversión, ya que de un total de 550 millones de euros en subcontratos, las empresas francesas han obtenido contratos por valor de 350 millones de euros y las empresas de la región PACA 280 millones de euros. A esto hay que añadir los puestos de trabajo indirectos generados por la actividad económica de los 400 funcionarios internacionales empleados por la Organización ITER e instalados con sus familias en los municipios de los alrededores de Cadarache, principalmente Saint-Paul-lez-Durance y Manosque. * 3 El título exacto de este acuerdo es: "Acuerdo sobre el establecimiento de la Organización Internacional de la Energía de Fusión para la ejecución conjunta del proyecto ITER".</w:t>
      </w:r>
    </w:p>
    <w:p>
      <w:r>
        <w:rPr>
          <w:b/>
          <w:color w:val="FF0000"/>
        </w:rPr>
        <w:t xml:space="preserve">id 345</w:t>
      </w:r>
    </w:p>
    <w:p>
      <w:r>
        <w:rPr>
          <w:b w:val="0"/>
        </w:rPr>
        <w:t xml:space="preserve">En esta página encontrará todos los modelos de neumáticos 150/80 R0 71W baratos de nuestro comparador para la marca AVON. Los modelos de neumáticos 150/80 R0 71W AVON están listados en orden ascendente de precio. Si desea ver los precios de todos los modelos, haga clic en Todos los neumáticos AVON 150/80 R0 71W. Si prefiere hacer una búsqueda clásica, puede utilizar nuestro motor de búsqueda. Compre sus neumáticos más baratos con Quelpneu.</w:t>
      </w:r>
    </w:p>
    <w:p>
      <w:r>
        <w:rPr>
          <w:b/>
          <w:color w:val="FF0000"/>
        </w:rPr>
        <w:t xml:space="preserve">id 346</w:t>
      </w:r>
    </w:p>
    <w:p>
      <w:r>
        <w:rPr>
          <w:b w:val="0"/>
        </w:rPr>
        <w:t xml:space="preserve">(Extracto de Les Sociétés Secrètes. Encyclopédie Planète. LDP 1969) 2 Los misterios de Eleusis Los misterios existían en todo el mundo antiguo en Egipto, Siria, Persia, Capadocia, entre los romanos y en Hellad. Orígenes también cuenta con los indios entre los pueblos antiguos que conocían las iniciaciones. Entre los cultos misteriosos que se celebraban en muchas ciudades griegas, los de Eleusis, propios de los atenienses, superaban a todos los demás. Su función religiosa era tan importante que el emperador Claudio, según Suetonio, pretendía trasladar la sede de este famoso santuario a Roma. Augusto, iniciado en Atenas, era uno de los altos dignatarios de la jerarquía eleusina. Durante su reinado, y en su presencia, un indio, Zamoras, fue iniciado en Eleusis. Estos misterios conservaron su reputación universal hasta la época de Justiniano. El santuario fue destruido por primera vez por un incendio en el siglo II d.C. y fue devastado por los godos de Alarico en el año 396. Sin embargo, la enseñanza de Eleusis aún conservaba cierto prestigio en el siglo V d.C., ya que el filósofo Synesius acudió a Atenas para iniciarse [1]. Sin duda fue una pérdida irreparable para la historia la destrucción de un santuario que parece haber sido la misteriosa piedra angular de la antigua civilización durante siglos. Nunca sabremos cuáles eran los "libros ocultos que todos los mortales no pueden conocer" a los que Manetón, Pausanias, Plutarco y Galeno aluden en sus obras sobre los misterios. Sin embargo, los numerosos trabajos de los arqueólogos contemporáneos, los de Goblet d'Alviella, P. Foucart, M. Brillant y sobre todo V. Magnien, por citar sólo a los principales autores franceses, nos permiten, si no reconstituir enteramente los ritos de iniciación eleusinos, al menos concebir sus fases esenciales y estudiar, de manera precisa, sus símbolos fundamentales. Los tres poderes Dentro de los límites de este ensayo, no podemos hacer otra cosa que dar una visión general de estos misterios para que el lector pueda relacionar fácilmente los hechos así estudiados con la tesis que hemos intentado justificar anteriormente sobre el origen de las antiguas asociaciones secretas. Por lo tanto, dejaremos de lado cualquier análisis detallado de los documentos relativos a la historia de Eleusis propiamente dicha y nos limitaremos al examen de una única iniciación: la hierofánica o la real. Esto tiene un interés evidente, ya que puede ayudarnos a comprender mejor las estructuras tradicionales de las sociedades griegas y romanas. Seguiremos las indicaciones textuales y arqueológicas dadas por V. Magnien, cuya obra sigue siendo, en este oscuro campo, la mejor guía y una fuente de preciosos documentos. Este helenista recuerda en primer lugar que la religión antigua reconoce la identidad del poder intelectual, el poder político y el poder religioso en la persona del rey. De hecho, el rey ejerció primero funciones sacerdotales como hierofante o jefe de los sacerdotes [2]. 2] Este concepto evoca naturalmente el del faraón egipcio. En Homero, el rey es considerado "igual a los dioses". Platón, en "Las Leyes", afirma que Cronos (Saturno) estableció reyes y jefes de raza divina para las ciudades [3]. Alejandro Magno, al querer hacerse pasar por hijo de Zeus, imitó así a los gobernantes asiáticos. En estas condiciones, el rey iniciado representa</w:t>
      </w:r>
    </w:p>
    <w:p>
      <w:r>
        <w:rPr>
          <w:b/>
          <w:color w:val="FF0000"/>
        </w:rPr>
        <w:t xml:space="preserve">id 347</w:t>
      </w:r>
    </w:p>
    <w:p>
      <w:r>
        <w:rPr>
          <w:b w:val="0"/>
        </w:rPr>
        <w:t xml:space="preserve">Para un mensaje post-crisis ¿Las encuestas se vuelven locas? ¡Escuchemos a los franceses! Tenemos la oportunidad de hacerlo: las elecciones cantonales. Aunque su alcance político sea modesto, como toda campaña electoral permite este intercambio insustituiblemente rico entre los ciudadanos y quienes aspiran a representarlos. He aquí algunas impresiones recogidas al azar en reuniones celebradas en los cuatro rincones del suroeste. ¿Dónde está Francia ahora y hacia dónde va? Esta pregunta resume todas las demás. Lo comparten todas las categorías de franceses. El formidable mensaje de renovación general con el que Nicolas Sarkozy fue elegido en 2007 -¡la "ruptura"! - se ha desdibujado por completo: la multiplicación inicial de anuncios, los cambios de prioridades, las numerosas remodelaciones ministeriales han pasado de largo. Pero lo principal está en otra parte: es la crisis. Todo el mundo entiende y admite que la crisis ha debilitado la economía y ha frenado las reformas. Pero también ha sacudido todos los puntos de referencia, no sólo en Francia, sino en toda Europa. La crisis ha puesto de manifiesto nuestras debilidades estructurales: vivimos por encima de nuestras posibilidades, trabajamos demasiado poco, nos conformamos desde hace demasiado tiempo con una tasa de crecimiento demasiado baja para sostener nuestro estilo de vida y nuestros sistemas sociales. La crisis ha revelado el alcance de la globalización y la despiadada competencia a la que nos enfrentamos. Comparados no con los chinos o los brasileños, sino con nuestros vecinos alemanes, las cifras son claras: nuestro modelo económico ya no es competitivo. Y todo el mundo intuye que nuestro bonito modelo de gobernanza a la francesa, en el que los resultados electorales son constantemente cuestionados por el poder de los bloqueos sindicales, en las calles de París o en el puerto de Marsella, está ya al límite, desde el momento en que la paz social ya no puede ser comprada a crédito por un Estado demasiado sobreendeudado. En definitiva, lo que Francia necesita es un mensaje claro sobre el mundo post-crisis. Y lo que significa para nuestro país. ¿Hemos purgado la crisis financiera? ¿A qué precio y para quién? ¿En qué consistieron los cientos de miles de millones anunciados a finales de 2008 para salvar el sistema financiero, y se han recuperado, ahora que los bancos vuelven a obtener importantes beneficios? En privado, a la hora del cóctel, esta es la primera pregunta que se hacen los habitantes del corazón de Francia. Francia había entrado en la crisis debilitada por años de lento crecimiento y resignación al desempleo permanente. ¿Cómo puede salir fortalecida, recuperando la competitividad y el crecimiento y dando a sus jóvenes los puestos de trabajo de los que demasiados se han visto privados? ¿La purga presupuestaria que se hace necesaria por el abismo de la deuda requiere hacer un poco menos de todo, o hacer todo de manera diferente? ¿Podemos realmente reducir el gasto público y ampliar la protección social a la dependencia? ¿Se trata ahora de reducir la fiscalidad, como se hizo en 2007 con el escudo fiscal, o de aumentarla, como se prevé con su supresión, o de trasladar al IVA las cargas que pesan sobre el empleo, como han hecho los alemanes? Si la semana laboral de 35 horas es la causa de nuestro declive económico, como todo ha demostrado en los últimos diez años, ¿por qué no terminamos de abolirla? De lo contrario, nos privaremos de poder "ringardizar" de una vez por todas a la Sra. Aubry, que las puso en práctica, y a un tal DSK, que, olvidemos, las había inspirado directamente y las justificó inteligentemente en su momento. La reconversión hacia una economía respetuosa con el medio ambiente es ahora un raro tema de consenso nacional: ¿se trata de normas internacionales unánimemente aceptadas, o de normas francesas que honran moralmente al Estado francés?</w:t>
      </w:r>
    </w:p>
    <w:p>
      <w:r>
        <w:rPr>
          <w:b/>
          <w:color w:val="FF0000"/>
        </w:rPr>
        <w:t xml:space="preserve">id 348</w:t>
      </w:r>
    </w:p>
    <w:p>
      <w:r>
        <w:rPr>
          <w:b w:val="0"/>
        </w:rPr>
        <w:t xml:space="preserve">HDS (Hitachi): dos nuevas referencias de NAS en la gama media Hitachi Data Systems llena su gama media con dos nuevos modelos de NAS, el 3080 y el 3090, capaces de almacenar hasta 2 PB de datos por "clase de almacenamiento". Además de los aumentos de capacidad y rendimiento de procesamiento, las nuevas soluciones de almacenamiento se caracterizan cada vez más por sus servicios "inteligentes". El gigante japonés HDS (Hitachi Data Systems), aliado de HP en particular, está avanzando en esta dirección. Sus dos nuevos sistemas NAS (network attached storage), las referencias NAS 3080 y NAS 3090, situadas en el centro de la gama, y respaldadas por la oferta BlueArc, permiten almacenar automáticamente los datos en función de su criticidad, en el soporte más adecuado, es decir, caro o barato. Se trata de una característica muy atractiva ante la proliferación de datos no estructurados (correos electrónicos, por ejemplo) que, sin embargo, necesitan ser almacenados por x número de razones...". Es el sistema nativo de clasificación inteligente de archivos más integrado hasta la fecha" Es el sistema nativo de clasificación inteligente de archivos más integrado que existe en la actualidad", afirma la empresa Hitachi Data Discovery Suite. Esto permite "mejorar la productividad y simplificar la gestión del almacenamiento". Según Michel Alliel, Director de Soluciones de HDS Francia, estos nuevos modelos se distinguen por cuatro criterios: rendimiento, escalabilidad, consolidación y gestión. HDS reúne en una única plataforma integrada: -gestión del almacenamiento, -archivo de contenidos -descubrimiento de datos. "Esto reduce la complejidad, al tiempo que disminuye los gastos de capital (CAPEX) y los gastos de explotación (OPEX). En la práctica, el dispositivo permite el movimiento automático, por ejemplo, entre matrices de discos 'Fibre channel', SAS, SATA iSCI o medios de archivo (como la cinta), basándose en reglas predefinidas (almacenamiento primario, secundario, etc.). La solución también permite buscar contenidos en 'silos de almacenamiento' y utilizar los resultados de esta búsqueda para desencadenar movimientos de volúmenes de datos basados en los medios más adecuados desde el punto de vista económico. Los nuevos modelos NAS de Hitachi pueden almacenar hasta 2 petabytes de datos a 100K IOPS (miles de operaciones de entrada/salida por segundo) por nodo. Su posicionamiento en la gama media corresponde a un almacenamiento "mixto": HDS ofrece la misma herramienta de administración/supervisión para toda su gama, Storage Command Suite, y por tanto para entornos NAS y SAN unificados. Estas soluciones pueden integrarse con entornos Microsoft Exchange, SQL Server, SharePoint y Oracle, cuando se utilizan en entornos VMware vSphere. "Estos NAS 3080 y 3090 ofrecen el rendimiento y la escalabilidad que suelen tener los modelos de gama alta a un precio de gama media y deberían ser de interés para organizaciones, como las del sector sanitario, que necesitan gestionar grandes volúmenes de contenido a diario, tanto de archivos en bloque como no. - El NAS 3080 proporciona una capacidad de 1PB (petabyte), - El NAS 3090 proporciona 2PB y soporta hasta 256TB (terabyte) de sistema de archivos... Ambos están disponibles. A título indicativo, una configuración que incluya el "cabezal" NAS de Hitachi, CIFS o NFS, SMU, pools de almacenamiento, Quick Snapshot and Restore, File System Rollback y 2 "servidores virtuales" se sitúa en torno a los 70 K dólares.</w:t>
      </w:r>
    </w:p>
    <w:p>
      <w:r>
        <w:rPr>
          <w:b/>
          <w:color w:val="FF0000"/>
        </w:rPr>
        <w:t xml:space="preserve">id 349</w:t>
      </w:r>
    </w:p>
    <w:p>
      <w:r>
        <w:rPr>
          <w:b w:val="0"/>
        </w:rPr>
        <w:t xml:space="preserve">El presidente de la FFF, Noël Le Graët, tomó la decisión de suspender las actividades de todos los campeonatos, escuelas de fútbol y clubes de aficionados el 12 de marzo, inmediatamente después de las declaraciones del Presidente de la República, para contribuir de forma ejemplar y solidaria al esfuerzo nacional colectivo de lucha contra la pandemia de coronavirus. Esta crisis sanitaria está causando muchas y comprensibles preocupaciones en el mundo del fútbol amateur, entre los presidentes de las ligas y distritos y los directivos de los clubes. La FFF es muy consciente de la situación, desde el punto de vista deportivo, social y económico. Ella misma sufrirá las repercusiones negativas de esta crisis, con el aplazamiento de los cuatro partidos de la selección absoluta francesa y la incertidumbre sobre la final de la Copa de Francia, en particular. En este contexto, la FFF desea recordar la misión del fútbol y los principios de las decisiones que se tomarán. La decisión de reanudar o no las competiciones se basará únicamente en el interés general. No reanudar los campeonatos, aunque las condiciones sanitarias lo permitan, podría ser catastrófico en cuanto al papel social que el fútbol desempeña en la sociedad, cada día, en todo el país. Esta crisis sanitaria está causando muchas y comprensibles preocupaciones en el mundo del fútbol amateur, entre los presidentes de las ligas y distritos y los directivos de los clubes. La FFF es plenamente consciente de la situación, desde el punto de vista deportivo, social y económico. Ella misma sufrirá las repercusiones negativas de esta crisis, con el aplazamiento de los cuatro partidos de la selección absoluta francesa y la incertidumbre sobre la final de la Copa de Francia, en particular. En este contexto, la FFF desea recordar la misión del fútbol y los principios de las decisiones que se tomarán. La decisión de reanudar o no las competiciones se basará únicamente en el interés general. No reanudar los campeonatos, cuando las condiciones sanitarias lo permitan, podría ser catastrófico en cuanto al papel social que el fútbol desempeña en la sociedad, cada día, en todo el país. En esta fase de la crisis sanitaria, todavía es difícil proyectarse en el periodo post-pandémico. Pero la posibilidad de reanudar nuestros campeonatos sigue existiendo. Por lo tanto, sería prematuro declarar hoy el cierre de la temporada. Por lo tanto, la FFF decidirá si reanuda los campeonatos o los interrumpe al final del actual periodo de medidas de contención. Esta decisión tendrá en cuenta todos los criterios: el impacto sobre nuestros clubes y nuestros socios, las posibles condiciones de reanudación con respecto a los criterios de salud pública, así como las condiciones de preparación de los jugadores. La FFF decidirá entonces si se reanudan los campeonatos o se suspenden al final del actual periodo de medidas de contención. Esta decisión tendrá en cuenta todos los criterios: el impacto sobre nuestros clubes y nuestros socios, las posibles condiciones de reanudación con respecto a los criterios de salud pública, así como las condiciones de preparación de los jugadores. Esta decisión también se basará en los siguientes principios: - La reanudación de las competiciones no supondría jugar todas las jornadas restantes para completar los campeonatos. No es posible imponer un ritmo irreal de reanudación, en función del nivel de los campeonatos, para llevarlos a término. Se considerará una finalización parcial de la temporada. - La fecha de finalización de los campeonatos dependerá lógicamente del nivel de la competición. Así, para los campeonatos regionales y departamentales, no es posible ir más allá del 30 de junio. - Queda excluido un sistema con subidas y bajadas, la declaración de una temporada en blanco para los campeonatos nacionales. Tal decisión no tendría ningún sentido deportivo. Si se considera que el campeonato actual puede emitir un veredicto en una dirección, lo mismo se aplica a la otra. -</w:t>
      </w:r>
    </w:p>
    <w:p>
      <w:r>
        <w:rPr>
          <w:b/>
          <w:color w:val="FF0000"/>
        </w:rPr>
        <w:t xml:space="preserve">id 350</w:t>
      </w:r>
    </w:p>
    <w:p>
      <w:r>
        <w:rPr>
          <w:b w:val="0"/>
        </w:rPr>
        <w:t xml:space="preserve">En el albergue Chili aprovechamos al máximo nuestra ubicación en el corazón de Praga. De hecho, nuestro albergue organiza visitas gratuitas a la ciudad durante el día y las mejores rutas de bares por la noche. Nuestro mostrador de información le dará entradas VIP o le apuntará a las catas de cerveza checa. Si quieres conocer gente nueva, tómate una copa en nuestra recepción/bar y visita nuestra bodega, perfecta para relajarte y planificar tu estancia. Ubicación Llegando desde el aeropuerto de Praga, tome la línea C (roja) en la estación de Letňany durante 15 minutos hasta Florenc. A continuación, cambie a la línea B (amarilla) durante 4 minutos hasta Národní třída. Estamos a 6 minutos a pie. Desde la estación principal (Hlavní Nádraží), tome el tranvía 5 durante 7 minutos hasta Myslíkova: tardará sólo 3 minutos en llegar a pie. Estamos en el barrio de New Town, con sus bares de moda y sus numerosos restaurantes. ¿Quieres ir de fiesta? Hay un club a sólo 3 minutos de distancia. También estamos a 15 minutos a pie de la Plaza de Wenceslao y del Puente de Carlos. Habitaciones y dormitorios Elige una litera en un dormitorio mixto si te gusta el ambiente animado del albergue. También puede optar por una habitación privada más espaciosa; algunas incluso tienen baño privado. Nuestro antiguo edificio se ha modernizado con grandes y acogedoras ventanas, y hemos añadido cortinas de oscurecimiento para garantizar un buen descanso nocturno. Proporcionamos ropa de cama, toallas y duchas de agua caliente. Extras y actividades Después de un largo día de exploración, relájate en nuestra sala común con un DVD o juega una partida de billar. Si no quiere perderse ninguna red social, diríjase a nuestro vestíbulo para disfrutar de wifi gratuito, donde encontrará cómodos sofás y ordenadores de autoservicio. Nuestro personal multilingüe está disponible las 24 horas del día y estará encantado de guardar su equipaje en nuestra consigna. ¿Tienes hambre? El supermercado local tiene todo lo necesario para preparar la comida en nuestra cocina.</w:t>
      </w:r>
    </w:p>
    <w:p>
      <w:r>
        <w:rPr>
          <w:b/>
          <w:color w:val="FF0000"/>
        </w:rPr>
        <w:t xml:space="preserve">id 351</w:t>
      </w:r>
    </w:p>
    <w:p>
      <w:r>
        <w:rPr>
          <w:b w:val="0"/>
        </w:rPr>
        <w:t xml:space="preserve">¿Cómo prevenir el agotamiento de sus empleados? ¿Qué hacer con los efectos catastróficos del burnout en la empresa? Prevenir el agotamiento de los empleados debe ser una prioridad en el lugar de trabajo. He aquí seis maneras de evitar que se inicie. ¿Su trabajo es abrumador? ¿Tienes recursos limitados y tu motivación disminuye cada vez que el jefe del espacio abierto te grita? ¡Cuidado con el agotamiento! Tanto si es usted como si son sus empleados los que intentan protegerse del agotamiento, prevenirlo es de vital importancia para su empresa. Los empleados quemados no sólo no están comprometidos, sino que incluso tendrán consecuencias para su salud. Según los investigadores, "el estrés en el trabajo cuesta más de 35.000 millones de euros cada año en atención sanitaria, absentismo y control del estrés". Las causas del agotamiento de los empleados son numerosas y difíciles de precisar. Cada situación es única, pero por lo general se dividen en tres grandes categorías. - La personalidad de cada empleado: los más propensos a quemarse rápidamente son los "exagerados", los perfeccionistas y los pesimistas. - Desequilibrio entre el trabajo y la vida privada: si uno de los dos toma el control de la vida de un empleado, el trabajo se resentirá y el agotamiento vendrá después. - Estrés laboral: una carga de trabajo abrumadora, el aumento de las exigencias laborales sin beneficios proporcionales, la falta de reconocimiento o de retroalimentación y la pérdida de confianza en el liderazgo pueden contribuir al agotamiento. Según estudios de expertos, las principales causas de estrés laboral son - la carga de trabajo (46%), los problemas de relación entre los empleados (28%), el desequilibrio entre el trabajo y la vida privada (20%), la falta de seguridad en el empleo (6%). PLAN Los efectos catastróficos del agotamiento No sólo es difícil tratar a los empleados quemados frente a los clientes, sino que también pueden convertirse en una presencia tóxica en su oficina. Cuando empiezan a mostrar síntomas de agotamiento, comienzan a transferir su estrés y sus responsabilidades a otros. Algunas de las manifestaciones más comunes del burnout son la ansiedad, la irritabilidad, el aumento o la pérdida de peso, las ausencias frecuentes y la propensión a la enfermedad. La mayoría de los directivos se ven obligados a recortar o despedir a un empleado quemado, pero esto a menudo puede ser contraproducente. Otros empleados pueden empezar a quemarse porque ahora se ven obligados a asumir una carga de trabajo adicional o empiezan a temer por su propio puesto. Soluciones para el burnout Si observa signos de burnout en un empleado, tome medidas inmediatas para evitar que empeore. He aquí seis maneras de afrontar el problema. Como empresario, tiene el deber de asegurarse de que sus empleados se sientan comprendidos. Lo ideal sería que un empresario entablara una conversación con cada miembro del equipo mucho antes de que comience el agotamiento, pero la carga de trabajo diaria puede impedirlo a veces. Cuando el agotamiento empiece a manifestarse, reúnase con su empleado para llegar al núcleo del problema. A veces la solución es obvia. A veces es un poco más complicado. Pero nunca lo sabrás hasta que lo escuches. Proporcionar herramientas o equipos de trabajo Nada puede ser más frustrante que tener que utilizar una herramienta o un equipo que sea ineficaz o que responda con lentitud. No sólo el rendimiento del equipo refleja mal el rendimiento del empleado, sino que el hecho de que la dirección no reconozca la necesidad de actualizar las herramientas puede crear una sensación de impotencia. Frustración en</w:t>
      </w:r>
    </w:p>
    <w:p>
      <w:r>
        <w:rPr>
          <w:b/>
          <w:color w:val="FF0000"/>
        </w:rPr>
        <w:t xml:space="preserve">id 352</w:t>
      </w:r>
    </w:p>
    <w:p>
      <w:r>
        <w:rPr>
          <w:b w:val="0"/>
        </w:rPr>
        <w:t xml:space="preserve">Bueno, bueno, bueno... ¡En junio, mes inglés, trabajo más que un pobre esclavo encadenado a su máquina! ¡Peor que los pobres chicos que trabajaban en las fábricas en tiempos de Victoria! Bueno, exagero mucho porque no tengo que esforzarme tanto... Lo hago por diversión y como un reto para mí mismo porque hasta ahora nadie ha galopado a mi lado durante el Mes de Inglés. El mes de Inglaterra es sinónimo de Sherlock Holmes y Jack El Destripador, y en lo que respecta a los pastiches de Holmes, he tenido muchos durante este mes, ya sean descubrimientos, novedades, relecturas o libros viejos que estaban cogiendo polvo en mis estanterías. Mi informe de libros para este mes de junio es de 21 libros leídos, más 13 relecturas, 4 mangas, 5 películas y 5 reportajes vistos. Lo que hace un excelente mes de lectura, se lo concedo a usted y a mí mismo. En este artículo, sólo hablaré de las nuevas lecturas, para las relecturas, los enlaces están añadidos a los títulos (¡si tengo que hablar de ellas también, no saldré de dudas!). Empecé el mes de junio con una sorpresa LC y Bianca y yo leímos El heredero de Moriarty, de Annelie Wendeberg (AQUÍ), que cierra una trilogía de Holmes en la que éste no es el protagonista pero sigue encontrándose en primera línea con una compañera de investigación que no ha merecido su lugar. Aprovechando su reedición en traducción íntegra, por fin he leído El Hobbit de J.R.R. Tolkien (AQUÍ) que es menos oscuro que El Señor de los Anillos, sin ser un cuento infantil o gagá. Hay acción, humor, amistad. Una gran aventura, una búsqueda épica. Continúa con un estudio de 377 páginas titulado La aventura del detective triunfante, un estudio del mito holmesiano realizado por Sophie Bellocq-Poulonis (AQUÍ) que está mejor reservado para los holmesianos, en mi opinión, o para alguien que realmente quiera saber más sobre Sherlock Holmes, en su versión canónica. Una auténtica biblia para el holmesiano, una verdadera mina de oro, todo correcto, nada rebuscado y completamente canónico. En el plano holmesiano apócrifo, que lleva mucho tiempo en mis estanterías y que me decepciona, está Les triomphes de Sherlock Holmes - Souvenirs d'une souris d'hôtel, de Gérard Dole (AQUÍ), que se parece más a los pulpitos que copiaban las aventuras de Holmes, ayudados por Harry Taxon, y que le hacían vivir aventuras más cercanas a las de Harry Dickson que a las de Sherlock Holmes, tanto que todo era una locura, rozando lo sobrenatural. Siguiente. Se me ha hecho esperar desde febrero, así que no dejé que este thriller histórico, Los últimos días de Newgate, de Andrew Pepper (AQUÍ), te arrastrara a esta giga infernal y la pregunta que se hará en estas páginas será "¿Quién lo hizo y por qué? La solución se encontrará al final y sí, ¡será traicionera! Pero será natural y tan antiguo como el tiempo. En la estantería de libros que acumulan polvo porque no me atrevo a leerlos, Caballo de batalla de Michael Morpurgo (AQUÍ) era el primero de la lista. Me equivoqué. Por supuesto, es una lectura conmovedora, pero también es una novela muy hermosa que me tomó por el cuello. Una visión diferente del 14-18, vista a través de los ojos de un animal que no pidió nada</w:t>
      </w:r>
    </w:p>
    <w:p>
      <w:r>
        <w:rPr>
          <w:b/>
          <w:color w:val="FF0000"/>
        </w:rPr>
        <w:t xml:space="preserve">id 353</w:t>
      </w:r>
    </w:p>
    <w:p>
      <w:r>
        <w:rPr>
          <w:b w:val="0"/>
        </w:rPr>
        <w:t xml:space="preserve">El mundo del caballo está cambiando rápidamente. La competencia interna e internacional es cada vez más intensa, lo que significa también que los requisitos de calidad son cada vez más estrictos. Por eso es importante utilizar el mejor material genético disponible para la cría. También es importante dejar que los caballos jóvenes crezcan sanos y entrenarlos adecuadamente, para que quien busque un caballo pueda encontrar uno que cumpla sus requisitos. Esperamos que disfrute de su visita a nuestro sitio y que encuentre lo que busca. Si tiene más preguntas, no dude en ponerse en contacto con nosotros. Estaremos encantados de responderle. Descubra nuestros sementales: ¡desde el semental joven hasta el mejor semental! " de Muze en Ecuestre - ¡nuestras referencias al más alto nivel! Centro homologado de inseminación artificial y transferencia de embriones. Una de las referencias "de Muze"... y medio hermano de nuestro semental aprobado por BWP NavajoVan't Vianahof. Inca Boy Van't Vianahof es un producto de Diamant de Semilly y la yegua Viana Van De Kornelishoeve, que también es la madre de los caballos de Gran Premio Dakota y Ghana (Vigo d'Arsouilles). Inca Boy compite al más alto nivel bajo la montura de Edwina Tops Alexander. ¡Subcampeón del mundo en la categoría de 7 años en Lanaken! Esta yegua de Tornedo FCS, del topmare VDL Groep Eureka que fue Campeón de Holanda en 2014, se vendió aquí como embrión. Mientras tanto, a través de los establos o Stephan Conter (Stephex) vendido a los Estados Unidos. El Londres de Glock, ¡el fenómeno de Gerco Schroder! Plata individual en los Juegos Olímpicos de Londres 2012, ganador de la Copa de Naciones Aachen 2013, Oro por equipos en los Juegos Ecuestres Mundiales Caen 2014 e innumerables victorias. ¡Criado como Carembar de Muze, hijo de Nabab de Reve, se convirtió en phemous como Glock's London! ¡Ganador del Gran Premio CSI5 * 2016 en Basilea, Malinas y Stephex Masters! Esta hija de Malito des Reves es la baza para el futuro de Niels Bruynseels. ¡El Campeón de Holanda 2016! Iniciado a las órdenes de Jos Lansink, se convirtió en campeón de Holanda y ganador del Gran Premio de Eindhoven a las órdenes de Frank Schuttert, este hijo de Vigo d'Arsouilles es montado ahora por el jinete irlandés Darragh Kenny. ¡Un hijo de Vigo d'Arsouilles y con sangre de Muze en sus venas! Vendido, pero una referencia de la que estar orgulloso, montado por Penelop Leprevost salta al más alto nivel. Después de su salto internacional a las órdenes de Philippe Lejeune, Cadeau de Muze fue vendido al gran jinete irlandés Denis Lynch. Este semental aprobado por la AES es hijo de Nabab de Reve y de la yegua GP internacional Atlanta (por Almeo).</w:t>
      </w:r>
    </w:p>
    <w:p>
      <w:r>
        <w:rPr>
          <w:b/>
          <w:color w:val="FF0000"/>
        </w:rPr>
        <w:t xml:space="preserve">id 354</w:t>
      </w:r>
    </w:p>
    <w:p>
      <w:r>
        <w:rPr>
          <w:b w:val="0"/>
        </w:rPr>
        <w:t xml:space="preserve">En esta sección, Juegos 3D para Android juegos en Android, que cualquiera puede descargar en su teléfono o tableta. Cada juego tiene sus propias características, pero también algunos tienen algunas características similares. Aquí cada usuario puede descargar cualquier juego 3D para Android en Android. La colección se actualiza constantemente aplicación móvil, siga las noticias! Ofrecemos para descargar uno de los juegos seleccionados totalmente gratis Una aplicación de aventura entretenida en la que los desarrolladores han creado una historia fascinante que cuenta la historia de un mundo fantástico. El usuario debe ayudar al protagonista en la búsqueda de su hermana, que, junto con una criatura desconocida, fue al portal, que resultó estar en la casa del chardak. El usuario debe ahora estudiar paso a paso el nuevo mundo de fantasía, cuya escala es simplemente enorme. Brutal Fighter Street un juego de lucha de una sola aplicación, donde el usuario debe acabar con los gamberros. Antes de pasar al nivel, primero debes elegir un luchador, con el que lo haremos. En la aplicación hay varios personajes, pero en las primeras etapas sólo tenemos acceso a uno. Ahora el usuario está en el nivel (la ubicación en el juego no cambia). Sonic The Hedgehog 2 Classic Un corredor clásico de juguete, en el que el protagonista era Sonic. Los desarrolladores utilizaron el estilo de los píxeles y crearon un provocador acompañamiento musical. El usuario en el papel de un erizo llamado Sonic, que tiene un peinado bastante interesante, tiene que pasar por los lugares más insólitos a gran velocidad, recogiendo al mismo tiempo anillos con otras bonificaciones. Far 2: Jungle Escape Otro juego de rompecabezas con grandes gráficos y totalmente traducido al ruso. Según el argumento del juego, llevas más de un año intentando encontrar a tu padre desaparecido, pero a medida que vas encontrando más y más pistas y notas, te vas acercando a la meta sagrada, pero él sigue estando muy lejos de ti. A juzgar por la información que has obtenido, el padre del héroe ya no es él y tendrás que encontrar a toda la unidad. Y eso significa que te esperan puzles interesantes y nuevos terrenos inexplorados. Farmer Sim 2018 Una app de simulación realista, donde cualquiera puede ponerse en el papel de un agricultor. Los usuarios esperan lugares enormes en los que el mundo esté completamente abierto. En su territorio, puedes hacer lo que más te gusta: la granja. Por su ubicación, puede moverse libremente, explorando la zona y visitando de forma independiente las tiendas donde se esperan nuevos modelos de maquinaria agrícola. También es posible transportar materias primas. Fury Darts un interesante juguete de acción del creador de Yakuto, donde el jugador estará en las competiciones internacionales de dardos. En primer lugar, se presentará al jugador el sistema de control. Todas las pistas estarán disponibles, de hecho este momento te ayudará a entender todo al instante. Por cierto, en este Irge, habrá hasta 11 soportes de interfaz de idiomas. Acción en las mazmorras de Salomón al estilo de un RPG con un mago valiente y corajudo que está dispuesto a sacrificar su vida por la salvación de la humanidad. No muy lejos de la ciudad de los muertos, en la colina, hay una gran torre, en cuyo interior había un terrible y cruel nigromante. Puede hacer cosas terribles, también pertenece al ejército de esqueletos, murciélagos y zombis. Aplicación de fútbol - arcade, que el desarrollador hizo como un simulador para hacer tiros desde el área de penalti. Los usuarios pueden elegir entre decenas de países futbolísticos. Cuando decidimos el equipo, puede enviar inmediatamente al campo, que ya estará esperando el primer oponente. El proceso de juego se divide en enfrentamientos con equipos, que pueden ser gestionados por usuarios en directo o por un</w:t>
      </w:r>
    </w:p>
    <w:p>
      <w:r>
        <w:rPr>
          <w:b/>
          <w:color w:val="FF0000"/>
        </w:rPr>
        <w:t xml:space="preserve">id 355</w:t>
      </w:r>
    </w:p>
    <w:p>
      <w:r>
        <w:rPr>
          <w:b w:val="0"/>
        </w:rPr>
        <w:t xml:space="preserve">Este es mi postre favorito para hacer, por encima de todo. A todo el mundo le encanta y me pide más. Dulce y picante, algunos lo consideran una tarta de lima, otros una tarta de queso.</w:t>
      </w:r>
    </w:p>
    <w:p>
      <w:r>
        <w:rPr>
          <w:b/>
          <w:color w:val="FF0000"/>
        </w:rPr>
        <w:t xml:space="preserve">id 356</w:t>
      </w:r>
    </w:p>
    <w:p>
      <w:r>
        <w:rPr>
          <w:b w:val="0"/>
        </w:rPr>
        <w:t xml:space="preserve">Con motivo del Día del Agua, el 22 de marzo, el problema del agua potable en el mundo estará más presente que nunca. Según la OMS, la cloración es la única solución válida para obtener agua potable hoy en día. Por ello, muchas estructuras y organizaciones utilizan el cloro en su estrategia de purificación del agua. La dificultad que encuentran un gran número de actores sobre el terreno es el suministro de cloro. Como respuesta a este problema, Antenna Technologies, una asociación especializada en el acceso al agua potable y la lucha contra la malnutrición, que desarrolla y difunde tecnologías locales adaptadas a las necesidades de las poblaciones más pobres, ha desarrollado el Antenna-Wata, un dispositivo que utiliza el proceso de cloración. Los investigadores e ingenieros de Antenna Technologies han trabajado durante varios años para desarrollar el Antenna Wata: un dispositivo compacto, sencillo y robusto que permite la producción local y autónoma de cloro de forma extremadamente fácil y, sobre todo, barata (200 euros por kit). ¿Cómo funciona? Este aparato funciona según el principio de la electrólisis del agua salada (25 g de sal por litro) y produce una solución concentrada de cloro activo a 6 g/l. En una hora, el aparato produce un litro de solución concentrada que permite tratar hasta 4.000 litros de agua. En 10 horas, permite tratar 40.000 litros de agua, es decir, la cantidad diaria necesaria para una población de 2.600 personas. En 2 años, la Antena-Wata ha demostrado su eficacia. Se ha utilizado con éxito a gran escala en un programa del PNUD en la República Democrática del Congo y ha reducido a la mitad las enfermedades transmitidas por el agua, como el cólera? Se están preparando programas en Níger, Malí y Burkina Faso. Para ayudar a esta asociación o saber más sobre su funcionamiento, sus acciones y Antena-Wata, visite www.antenna-france.org</w:t>
      </w:r>
    </w:p>
    <w:p>
      <w:r>
        <w:rPr>
          <w:b/>
          <w:color w:val="FF0000"/>
        </w:rPr>
        <w:t xml:space="preserve">id 357</w:t>
      </w:r>
    </w:p>
    <w:p>
      <w:r>
        <w:rPr>
          <w:b w:val="0"/>
        </w:rPr>
        <w:t xml:space="preserve">Fue publicado por Marvel Comics el 7 de noviembre de 2018 en Estados Unidos. En Francia, fue publicado por Panini Comics el 7 de agosto de 2019 en la revista Star Wars 5 y, posteriormente, salió a la venta el 8 de julio de 2020 como álbum. * DIVULGACIÓN: Algunos de los enlaces anteriores son enlaces de afiliación, lo que significa que, sin coste adicional para usted, Fandom ganará una comisión si hace clic y realiza una compra.</w:t>
      </w:r>
    </w:p>
    <w:p>
      <w:r>
        <w:rPr>
          <w:b/>
          <w:color w:val="FF0000"/>
        </w:rPr>
        <w:t xml:space="preserve">id 358</w:t>
      </w:r>
    </w:p>
    <w:p>
      <w:r>
        <w:rPr>
          <w:b w:val="0"/>
        </w:rPr>
        <w:t xml:space="preserve">Esta joven quería salir una de estas noches con sus amigos cuando de repente la dejaron plantada. Cuando estaba a punto de volver a casa, pasó una limusina y se la llevó sin que ella supiera quién estaba dentro. Quiso gritar pidiendo ayuda cuando le desearon un muy feliz cumpleaños. De hecho, todas sus amigas estaban dentro con jóvenes muy guapos. En la esquina, esta joven de grandes pechos vio a un hombre solo. Un hombre muy alto, de pelo oscuro y semidesnudo. Sus amigas le invitaron a tomar unas cervezas y unas botellas de champán. Después de unas cuantas copas, le empujaron hacia el hombre alto y de pelo oscuro y le pidieron que la cuidara bien. Les dijo con una voz muy sexy que no se preocuparan. La chica estaba toda roja y su coño ya estaba mojado cuando apenas se acercaba al apuesto joven. Sus amigas ya estaban en plena fase preliminar en todos los rincones de la limusina, mientras que en su lado, no hacían más que tomarse de la mano. Una orgía en la limusinaUnos minutos después, se besaron. El joven comenzó a acariciar sus pechos mientras ella ponía la mano en su polla, que ya estaba completamente erecta. El hombre bajó entonces la mano hasta su coño y vio lo mojado que estaba. Luego le dio un buen cunni en la misma limusina, abriéndole bien las piernas. Luego se agachó y le hizo una muy buena mamada antes de ponerse sobre su polla y contonearse y finalmente se corrió en su boca. </w:t>
      </w:r>
    </w:p>
    <w:p>
      <w:r>
        <w:rPr>
          <w:b/>
          <w:color w:val="FF0000"/>
        </w:rPr>
        <w:t xml:space="preserve">id 359</w:t>
      </w:r>
    </w:p>
    <w:p>
      <w:r>
        <w:rPr>
          <w:b w:val="0"/>
        </w:rPr>
        <w:t xml:space="preserve">Páginas de derecho público, principalmente, así como de todas las demás ramas del derecho - Webmaster : Bertrand GRONDIN Esta wiki tiene 550 artículos. Decreto nº 2000-815 de 25 de agosto de 2000/Artículo 2 Notas - El tiempo que un funcionario obligado a llevar uniforme dedica a vestirse y desvestirse no puede considerarse, aunque estas operaciones se realicen en el lugar de trabajo, como tiempo de trabajo efectivo en el sentido de las disposiciones mencionadas del artículo 2 del Decreto de 25 de agosto de 2000, ya que se trata de un tiempo durante el cual el funcionario está en condiciones de asumir sus funciones sin poder seguir cumpliendo las instrucciones de sus superiores. La existencia de una obligación de vestirse y desvestirse en el lugar de trabajo es irrelevante a este respecto y sólo puede caracterizar una obligación vinculada al trabajo en el sentido del artículo 9 del mismo decreto, que da derecho a una remuneración o a una indemnización en las condiciones previstas por una orden dictada por el ministro correspondiente y los ministros responsables de la función pública y del presupuesto (CE 4 de febrero de 2015, 5ª/4ª SSR, nº 366269, Ministro del Interior, concl. Sra. Fabienne Lambolez)</w:t>
      </w:r>
    </w:p>
    <w:p>
      <w:r>
        <w:rPr>
          <w:b/>
          <w:color w:val="FF0000"/>
        </w:rPr>
        <w:t xml:space="preserve">id 360</w:t>
      </w:r>
    </w:p>
    <w:p>
      <w:r>
        <w:rPr>
          <w:b w:val="0"/>
        </w:rPr>
        <w:t xml:space="preserve">Urban Rivals - El Foro - Ventas, compras e intercambios: Intercambio 1 mensaje Intercambio Paulolo ns - Novato - Domingo 20/08/2006, 07:58Estoy buscando Bodenpower contra Vansaar (Líder) a nivel 2. Si está interesado, por favor responda a mí</w:t>
      </w:r>
    </w:p>
    <w:p>
      <w:r>
        <w:rPr>
          <w:b/>
          <w:color w:val="FF0000"/>
        </w:rPr>
        <w:t xml:space="preserve">id 361</w:t>
      </w:r>
    </w:p>
    <w:p>
      <w:r>
        <w:rPr>
          <w:b w:val="0"/>
        </w:rPr>
        <w:t xml:space="preserve">Gen2Bio, la conferencia anual sobre biotecnología organizada por Biogenouest, se dirige a todos los actores de las ciencias de la vida y el medio ambiente: laboratorios de investigación, empresas innovadoras, agentes de desarrollo (SATT, polos de competitividad, parques tecnológicos, centros de innovación tecnológica, etc.). Esta 13ª edición tendrá el Mar como hilo conductor de las conferencias plenarias. La entrada a Gen2Bio es gratuita, pero ATENCIÓN: no se admitirá a ningún participante en los talleres temáticos sin haberse inscrito previamente. El almuerzo es ofrecido por Biogenouest (Haga clic aquí para ver el mapa de acceso a Gen2Bio). Martes, 17 de marzo de 2020 Brest (29), Brest Arena El congreso Gen2Bio se ha pospuesto a una fecha posterior, le mantendremos informado.</w:t>
      </w:r>
    </w:p>
    <w:p>
      <w:r>
        <w:rPr>
          <w:b/>
          <w:color w:val="FF0000"/>
        </w:rPr>
        <w:t xml:space="preserve">id 362</w:t>
      </w:r>
    </w:p>
    <w:p>
      <w:r>
        <w:rPr>
          <w:b w:val="0"/>
        </w:rPr>
        <w:t xml:space="preserve">También compartimos información con nuestros socios de publicidad y análisis, pero ninguno de sus datos personales (correo electrónico, inicio de sesión). Presentación : Durante mucho tiempo, los años 70 y 80 fueron privilegiados en este sitio en detrimento de los años 60. Desde entonces, Bide&amp;Musique se ha resarcido revisando esta década prodigiosa que está llena de joyas y artistas locos de los que Evariste es probablemente el más original. Su verdadero nombre es Joël Sternheimer y se ha convertido en un físico bastante iconoclasta especializado en partículas elementales y, por desgracia, poco accesible sobre su vida anterior como cantante de yé-yé. El tema que da título a su segundo EP, publicado justo después del "cálculo integral" al que todavía alude, está fuertemente influenciado por la revolución cultural china, y quizás incluso artísticamente por los 700 millones de chinos de Dutronc... et moi et moi et moi. Hace un buen uso de la ironía y el humor fácil para marcar su absurdo. "Wo I nee", que significa "te quiero" en mandarín, no tiene sentido aquí. Hablada con una voz gritona cercana al estrangulamiento, subraya el lado dadaísta de su autor, incluso su locura. Para algunos este título marca su genio, para otros sus límites. (¿Sabes por qué hay tantos niños chinos? Pues porque sus padres solían decir con mucha ternura "¡Wŏ aì nĭ!". "¡Wŏ aì nĭ!" "¡Wŏ aì nĭ!" Los gatos Para que cha empiece a dad Los caballos Se rascan el lomo Con sus pezuñas Los glóbulos Se empujan En el vientre de la pecera Jejeje Las ranas Se moja Hace papouilles Las vacas Oh la vaca Tienen bigotes Soy un tigre ¿Puedo entrar en su motor? ¡No quiero ninguna bestia sucia en mi motor! ¿Sabes por qué los seguidores de Mao rara vez tienen gemelos? Es porque son muy disciplinados. Hay una franja amarilla que dice: "¡No adelantar!" "¡Wŏ aì nĭ!" "¡Wŏ aì nĭ!" "¡Wŏ aì nĭ!" Mao La más bella La que necesitas Marie Agachada sobre su Bourbaki Suzon Nombre de no Trabaja desde el maletero Buen Bach Tenía veintiséis hijos Tocaba muy bien su instrumento Soy un tigre ¿Puedo entrar en tu motor? ¡No quiero ninguna bestia sucia en mi motor! Grrrraaaaaah Grrrrreaaaaaaaaaah De todos los seres de la creación Son los tigres los más De todos los seres de la creación Son los tigres los más Chinos ah ah ah ah Para hacer cachorros son los reyes Los occidentales son junto a Cero tigres de papel "¡Wŏ aì nĭ!" "¡Wŏ aì nĭ!" "¡Wŏ aì nĭ!" ¡Sócrates A cuatro patas Con la tía Agathe Nasser En un crucero Con Chichester Edouard Jefe de estación En Montélimar Narbona La baronesa que se desabrocha Wŏ aì nĭ Así es como En China Dicen Te quiero Te quiero nena Y te deseo Si pruebas la fórmula Todos mis deseos Integral Ella sin cálculo TryphLe 28/08/2005 a las 20:56 Daï Suki Desu Evarite San! ¡Mouth! ¡Mouth! Mout! 23/09/2005 a las 05:25 Es una locura... cuando dice "Wo I Nee", parece que quiere parecer un dragón que escupe fuego... no es muy romántico... Mr.G12/02/2006 a las 21:15 Es una de esas personas que dicen "¡¡¡NI!!!", quizás un viejo</w:t>
      </w:r>
    </w:p>
    <w:p>
      <w:r>
        <w:rPr>
          <w:b/>
          <w:color w:val="FF0000"/>
        </w:rPr>
        <w:t xml:space="preserve">id 363</w:t>
      </w:r>
    </w:p>
    <w:p>
      <w:r>
        <w:rPr>
          <w:b w:val="0"/>
        </w:rPr>
        <w:t xml:space="preserve">Una época apasionante marcada por la revolución industrial, la colonización y numerosos conflictos, la era victoriana es sin duda el escenario ideal para un juego de estrategia para PC. Después de Victoria, el famoso desarrollador Paradox Interactive nos ofrece ahora volver a sumergirnos en el frenesí de este turbulento periodo con Victoria II, una secuela optimizada para cumplir con los estándares de los videojuegos actuales. Situado en Estocolmo, el estudio Paradox Interactive es especialmente conocido por sus excelentes series de simulación geopolítica Hearts of Iron y Europa Universalis. En los últimos años, también ha publicado algunos títulos muy buenos, como Majesty 2, Mount&amp;Blade y East India Company. En 2003, Paradox Interactive ya había abordado la época victoriana con Victoria, la primera del nombre. Muy completo pero feo, desequilibrado y lleno de bugs, este juego, difícil de manejar, tuvo problemas para convencer a especialistas y neófitos por igual. Hoy, Victoria vuelve en forma de un nuevo episodio, igual de ambicioso que el anterior, pero mucho más pulido para intentar seducirnos definitivamente. El argumento principal de Victoria II comienza invariablemente en 1836, un año antes de la subida al trono de Victoria, la famosa reina de Inglaterra destinada a cambiar la faz del mundo durante su largo y prestigioso reinado. El juego continúa mucho después de la muerte de la Reina y se prolonga hasta 1935, abarcando todo un siglo. El jugador es libre de elegir la nación que desea gobernar de una lista de docenas. Sin embargo, está claro que si eliges Montenegro o Yemen, pasarás la mayor parte del tiempo como mero espectador antes de ser anexionado por alguna nación imperialista. Por lo tanto, optaremos por una gran potencia como Inglaterra, Francia o Estados Unidos, o al menos por una potencia de segundo orden como Holanda o México. Es mejor optar por liderar una gran potencia cuando se empieza a jugar. Lo primero que se nota al empezar una partida de Victoria II es la revisión gráfica que ha recibido el El mapa general es claro y los atajos son numerosos. software. Por supuesto, el mapa 2D que tenemos delante sigue siendo bastante austero, pero podemos ampliarlo a voluntad y las unidades que se mueven en él están en tres dimensiones. Varios filtros de colores nos dan una visión clara de la situación, mientras que los iconos bien situados proporcionan accesos directos a los menús. Los menús están bien ordenados y son lo más claros posible a pesar de los cientos de datos que a veces contienen. Es una pena que la fuente sea tan pequeña en alta resolución. Además, la localización francesa (muy pobre por cierto) provoca bastantes fallos de visualización. Pero no seamos demasiado exigentes porque el esfuerzo de Paradox Interactive en términos de realización es evidente. Y la música no se queda atrás, ya que las piezas clásicas que nos acompañarán a lo largo de la experiencia son tan bellas como las demás. Algunos recordarán que el primer Victoria era una auténtica fábrica de gas. Había que tener una paciencia infinita para aprender a jugarlo y una cierta habilidad para encontrar el camino a través de su laberinto de menús mal distribuidos. Una vez más, Paradox Interactive no ha escatimado esfuerzos para que su último juego de estrategia sea accesible para todos (o casi todos). Un tutorial muy completo nos permite familiarizarnos en unos pocos clics con los principales aspectos del software. Economía, diplomacia, guerra, comercio... Puedes descubrir sin problemas los mecanismos de juego de Victoria II en tiempo real (puedes ajustar la velocidad y pausar el juego) a través de varias secuencias bien diseñadas. Más apreciable aún es la nueva interfaz, que convierte las encrucijadas del primer episodio en un paseo por el parque. Los comandos son muy sencillos de</w:t>
      </w:r>
    </w:p>
    <w:p>
      <w:r>
        <w:rPr>
          <w:b/>
          <w:color w:val="FF0000"/>
        </w:rPr>
        <w:t xml:space="preserve">id 364</w:t>
      </w:r>
    </w:p>
    <w:p>
      <w:r>
        <w:rPr>
          <w:b w:val="0"/>
        </w:rPr>
        <w:t xml:space="preserve">Artista ingenuo y artista "convencional" No hay que confundir a los artistas ingenuos con los aficionados o "pintores de domingo". El artista ingenuo pinta con la misma pasión que cualquier otro artista "de verdad", pero sin el conocimiento formal de los métodos de pintura sofisticados. Las obras de los pintores ingenuos suelen ser extremadamente detalladas y con tendencia a utilizar colores bastante saturados. Arte ingenuo: lo que hay que saber En la pintura ingenua es característica la falta de perspectiva, que crea la ilusión de que las figuras están ancladas en el espacio y flotan. Los ejemplos más reproducidos son las obras del artista francés Henri Rousseau, cuyos retratos, escenas selváticas y vegetación exótica son muy admirados. Los cuadros de Rousseau, como muchos otros de este género, dan una impresión de movimiento espacial profundo y las figuras se muestran siempre de cara o de perfil bastante estricto (el pintor ingenuo rara vez oculta alguna parte del rostro y casi nunca ilustra una figura de espaldas). La apreciación del arte ingenuo es un fenómeno bastante reciente: muchos artistas aún vivos nunca esperaron que su obra fuera tan ávidamente coleccionada. A mediados del siglo XX, la mayoría de los países desarrollados contaban con artistas ingenuos que gozaban de cierta notoriedad. El arte moderno se basa en la transgresión de diferentes épocas artísticas como el surrealismo, el cubismo o el impresionismo. Los artistas se expresan a través de diversos medios, como la pintura, el dibujo, la escultura, la arquitectura, el cine, la cerámica, el arte decorativo y las artes escénicas. La particularidad del arte contemporáneo es que este campo artístico va más allá de la simple obra pictórica, ya que también incluye las artes plásticas, el cine, el teatro, el vídeo y la literatura. Más información sobre el arte contemporáneo en: artiste-contemporain.net. La magia del arte naif ¡Lee nuestros artículos y capte la magia que esconde el mundo del arte naif!</w:t>
      </w:r>
    </w:p>
    <w:p>
      <w:r>
        <w:rPr>
          <w:b/>
          <w:color w:val="FF0000"/>
        </w:rPr>
        <w:t xml:space="preserve">id 365</w:t>
      </w:r>
    </w:p>
    <w:p>
      <w:r>
        <w:rPr>
          <w:b w:val="0"/>
        </w:rPr>
        <w:t xml:space="preserve">Calefacción. Orientación sur. 2 terrazas. Jardín privado de 1200m�. Bolera privada. Juegos para niños. Mesa de tenis de mesa. Zonas verdes. Se admiten animales de compañía. Muy bonito chalet nuevo, accesorios de alta calidad, jardín y piscina con cascada. Hermosa vista sobre el campo y el pueblo. A 3mn del centro del pueblo a pie (todos los comercios - Carrefour a 6Km) 10mn de Uzès, su magnífico mercado, sus comercios y sus pintorescas calles; 5mn del río Gardon, 30 Km de Nimes, ciudad romana o de Avignon, ciudad de los Papas. Hay cuatro bicicletas de montaña para adultos y dos bicicletas para niños (de 6 y 10 años) disponibles de forma gratuita para disfrutar del campo en bicicleta. Un paquete de sábanas, toallas (toalla pequeña, toalla grande, franela, toalla de piscina), paños, toallas de mano se puede proporcionar como una opción para 18 € por persona. 650 € / 2190 € por semana, según la temporada Nuestros servicios dan mucha importancia a la calidad� de los alquileres pr�sentados sin embargo para r�servar un alquiler con confianza, le recomendamos encarecidamente que se suscriba a � nuestro seguro de anulación anti-sorpresa y anti-fraude | Haga clic aquí Nuestro consejo si un alquiler le interesa: 1 - póngase en contacto con el arrendador para v�rificar con él la disponibilidad� y la tarifa de alquiler 2 - debe tener una descripción d�taill� por escrito del alquiler ANTES de realizar cualquier pago. Esta descripción puede integrarse en el contrato de alquiler. Esta descripción debe ser pr�cisa: - la ubicación del alquiler (distancia al mar, a la playa, a los remontes, a los comercios, a la estación de tren, etc. ....) - el tipo exacto de alquiler, el estado, la superficie, el número de habitaciones, etc... y pr�cise si el jardín, la piscina u otros son � de uso exclusivo o no del inquilino.</w:t>
      </w:r>
    </w:p>
    <w:p>
      <w:r>
        <w:rPr>
          <w:b/>
          <w:color w:val="FF0000"/>
        </w:rPr>
        <w:t xml:space="preserve">id 366</w:t>
      </w:r>
    </w:p>
    <w:p>
      <w:r>
        <w:rPr>
          <w:b w:val="0"/>
        </w:rPr>
        <w:t xml:space="preserve">Son una veintena los que siguen las 540 horas de cursos del programa Master of Science in Business Intelligence &amp; Analytics creado por ESC Clermont bajo la dirección de Sébastien Douaillat. Vienen de entornos muy diferentes. Algunos tienen un fuerte perfil técnico, procedentes de escuelas científicas y de ingeniería, y buscan los conocimientos empresariales imprescindibles para entrar en el mercado laboral. Otros tienen un marcado interés por la analítica y vienen aquí a reforzar sus conocimientos. Entre ellos están Manon y Adetutu. Uno de ellos se incorporará a Sopra Steria tras su paso por la industria en Constelium, y el otro se prepara para incorporarse al diario La Montagne. ¿Podría presentar brevemente su trayectoria profesional? Manon - Hice la licenciatura en la ESC de Clermont y luego pasé al programa de máster. Adetutu - Me incorporé a ESC Clermont tras cursar un primer máster en la Universidad de Manchester especializado en recursos humanos internacionales y relaciones industriales comparadas. ¿Por qué eligió la especialización en Business Intelligence &amp; Analytics que ofrece ESC Clermont? Adetutu - Mi formación inicial fue de economista. Necesitaba añadir un saber hacer muy concreto. Buscaba combinar BI y Analytics, y casi sólo ESC Clermont ofrece este doble enfoque que creo que es muy complementario. Manon - Lo elegí por su transversalidad en primer lugar, pero también por responder a mi gusto por la tecnología digital en general y los datos en particular. ¿Qué opina de la herramienta de MicroStrategy? Manon - Lo descubrimos durante el ciclo de MSc. Es una herramienta muy fácil de aprender y, francamente, ¡divertida! Rápidamente te dan ganas de ir más allá, de explorar todas sus características. Adetutu - Conseguimos crear nuestras primeras visualizaciones de forma sencilla, incluso sobre volúmenes de datos muy grandes, a la vez que conseguimos que sean realmente informativas. Esto es muy motivador para el futuro. ¿En qué tipo de proyectos está trabajando? Adetutu - Estoy explorando un conjunto de datos de uno de mis proyectos personales. Actualmente estoy manipulando las cifras de exportación de café verde. A través de las visualizaciones me he dado cuenta de importantes cambios y transformaciones en este mercado, y de tendencias que de otro modo permanecerían ocultas. ¡Y esto me da nuevas ideas! Manon - Me parece que MicroStrategy tiene un doble uso. La herramienta es perfecta para, por un lado, escudriñar ampliamente los datos e identificar las primeras tendencias de un vistazo y, por otro, hacer que los resultados sean realmente comprensibles y accesibles para el público. Y aunque el MSc no está posicionado en este nicho, no estoy dejando de lado el enfoque móvil del BI desde una perspectiva de aplicación. ¿Cómo ve la transformación digital de las empresas? Manon - Es un reto y una necesidad. Sólo puedo ver los aspectos positivos. Por eso también tenemos que prepararnos para las transformaciones y la exploración cada vez mayor de los datos. Adetutu - Los datos son una palanca de poder y crecimiento, eso es seguro. Y para lo cual será fundamental encontrar un equilibrio, sobre todo jurídico, que no perjudique el desarrollo económico. Muchas gracias, Manon y Adetutu, por responder a nuestras preguntas.</w:t>
      </w:r>
    </w:p>
    <w:p>
      <w:r>
        <w:rPr>
          <w:b/>
          <w:color w:val="FF0000"/>
        </w:rPr>
        <w:t xml:space="preserve">id 367</w:t>
      </w:r>
    </w:p>
    <w:p>
      <w:r>
        <w:rPr>
          <w:b w:val="0"/>
        </w:rPr>
        <w:t xml:space="preserve">199.000€ 40180 Narrosse Maisons d'en France le ofrece un proyecto de casa nueva de 89 m² en una parcela de 410 m² en Narrosse, cerca de Dax. La casa cumple con los requisitos de la RT 2012. Tres bonitos dormitorios, un cuarto de baño con ducha italiana y tocador. Muy bonito salón de 36 m² con ventanal que ofrece el confort de una casa moderna. Un garaje de 16 metros cuadrados y un trastero adyacente añadirán al encanto de su casa una dimensión funcional óptima. También podrá disfrutar de su terraza de 20 metros cuadrados en previsión del buen tiempo. El sistema de calefacción con aire acondicionado reversible le hará beneficiarse de un ambiente regulado y económico. El precio del proyecto incluye: el terreno, los gastos de notaría, los impuestos de urbanismo, el alcantarillado, las conexiones, las aperturas de contadores. A su cargo los cuadros, armarios, cocina, suelos de parqué en las habitaciones. Terreno visto con uno de nuestros socios terrestres. Si este proyecto le corresponde o para cualquier otra información puede contactar con su asesor inmobiliario MOLL Ludwig. Referencia : 1500LM. Serio, eficiente y reactivo.</w:t>
      </w:r>
    </w:p>
    <w:p>
      <w:r>
        <w:rPr>
          <w:b/>
          <w:color w:val="FF0000"/>
        </w:rPr>
        <w:t xml:space="preserve">id 368</w:t>
      </w:r>
    </w:p>
    <w:p>
      <w:r>
        <w:rPr>
          <w:b w:val="0"/>
        </w:rPr>
        <w:t xml:space="preserve">Casa con 5 habitaciones 70m² en Chaville Casa independiente de los años 30 con 5 habitaciones en una parcela de 178 m². Situado en una zona tranquila, entre las 2 estaciones de la orilla izquierda y la orilla derecha y cerca de todas las tiendas. Se compone de 2 niveles, en la planta baja, entrada, sala de estar, cocina equipada, 2 dormitorios, cuarto de ducha y aseo. En el sótano, semienterrado, hay 2 habitaciones que incluyen un dormitorio, una sala de ropa blanca con ducha y 4 bodegas. Ático para convertir. Electricidad rehecha, persianas eléctricas, el encanto de los antiguos suelos de parqué y ladrillos y algunas habitaciones tienen una cuidada decoración. Precio de venta : 434 700 euros</w:t>
      </w:r>
    </w:p>
    <w:p>
      <w:r>
        <w:rPr>
          <w:b/>
          <w:color w:val="FF0000"/>
        </w:rPr>
        <w:t xml:space="preserve">id 369</w:t>
      </w:r>
    </w:p>
    <w:p>
      <w:r>
        <w:rPr>
          <w:b w:val="0"/>
        </w:rPr>
        <w:t xml:space="preserve">Desde esta mañana, Emmanuelle Mignon ya no es la directora del gabinete de Nicolas Sarkozy en el Elíseo. El Presidente de la República la ha sustituido por un alto funcionario con experiencia, Christian Frémont, de 66 años. Esto dista mucho de los repetidos cambios en el Gabinete de Rachida Dati: es sólo la segunda salida en el equipo cercano a la Presidenta de la República tras la de su portavoz David Martinon el pasado mes de marzo, después de las historias de la campaña municipal en Neuilly-sur-Seine. Desde sus declaraciones al semanario VSD en febrero de 2008, según las cuales los cultos eran "un no-problema" en Francia, no esperábamos que durara como Dir Cab'... A sus 40 años, Emmanuelle Mignon sigue en el Elíseo, como consejera "del Presidente de la República". Se encargará de los "Estados Generales de la Prensa" que tendrán lugar en otoño" para encontrar soluciones a los problemas económicos del sector. Está previsto que tengan lugar "a finales de octubre, principios de noviembre", según la ministra de Cultura, Christine Albanel. Christian Frémont, ex prefecto y ex director de gabinete de Alain Juppé y luego de Jean-Louis Borloo, fue asesor del jefe de Estado, encargado de la Revisión General de Políticas Públicas (RGPP). Como Director de Gabinete, se convirtió en uno de los "pilares" de la guardia cercana del Presidente, como Claude Guéant y Henri Guaino, Catherine Pégard o Jean-David Levitte.</w:t>
      </w:r>
    </w:p>
    <w:p>
      <w:r>
        <w:rPr>
          <w:b/>
          <w:color w:val="FF0000"/>
        </w:rPr>
        <w:t xml:space="preserve">id 370</w:t>
      </w:r>
    </w:p>
    <w:p>
      <w:r>
        <w:rPr>
          <w:b w:val="0"/>
        </w:rPr>
        <w:t xml:space="preserve">Asunto: Re: Sherco 17.12.14 22:02 arno06 escribió: ¡¡¡Estupendo!!! arno06Addict a Red Asunto: Re: Sherco 22.12.14 9:04 Primer rodaje ayer con esta 300 2tps 120 km tranquilos, con unas cuantas subidas, bajadas, para ver un poco como funciona todo. No he tocado nada de la moto. Acabo de poner el manillar y las palancas en mi mano. La horquilla se siente bien como está, el amortiguador es demasiado firme para mí, no es lo suficientemente cómodo. El motor arranca muy bien, incluso con una marcha. La moto tira demasiado para mí, hoy pido un piñón de 13. Sin embargo, con su fuerza, trepa por todas partes. Las dos curvas son realmente diferentes, ¡impresionante! En todos los senderos pequeños y pasajes técnicos pongo la curva suave, y en los más rodantes la dura. Tengo la impresión de que el motor gira mejor en la curva dura, parece más natural... Hice 87 kms antes de volver a poner 1l que tenía en la bolsa sin haber pasado la reserva. ¡Si el medidor de la beta de mi amigo funciona bien! Deberíamos poder hacer entre 90 y 100 kms. Por otro lado mi medidor no funciona... Se enciende pero no da la velocidad, ni los kms recorridos, ni el odo. A revisar... ¡Adaptar el freno trasero, suavizar el amorto y todo bien!!! Por otro lado: ¿cuál es la solución más sencilla para tener un faro que se ilumine? ¿Bombilla H27, placa de faro de bola 400? Tema: Re: Sherco 22.12.14 9:20 am para tu medidor cambia la batería en mi 2014 era lo mismo solo la batería que se cagó, para la iluminación le puse mi kit de xenón ba20d y alumbra 3 veces mejor que el original por 40-50 euros sino tu bombilla nueva tiene led que alumbra bien viallou tiene una. He estado usando una corona de 51 en lugar de una de 49 para conseguir más potencia pero en curvas duras trabaja muy duro en las vueltas y sí el motor trabaja mejor en carburación dura.Los 90-100 km son factibles no lo montes mezclado lo hago en el 10l/100 arno06Addict au Rouge Topic: Re: Sherco 22.No estoy seguro de que sea una buena idea conseguir uno nuevo, pero no estoy seguro de que sea una buena idea conseguir uno nuevo. ¡¡¡He puesto una corona de 51 en vez de 49 para tener más fuerza pero en curva dura funciona realmente muy fuerte en las curvas y sí el motor funciona mejor en nivel duro carb.les 90-100 km es factible hacer curso mixto yo es lo que hago en los 10l/100 por todos estos infos!!! ¡Voy a ver lo de la bombilla de led! No estoy seguro de que sea una buena idea comprar uno nuevo, pero estoy seguro de que es una buena idea comprar uno nuevo. Asunto: Re: Sherco 22.12.14 10:15 arno06 escribió: r1sc2 escribió: para tu velocímetro cambia la batería en mi 2014 era la misma solo la batería que se cagó, para la iluminación le puse mi kit de xenón ba20d y alumbra 3 veces mejor que el original por 40-50 euros si no tu bombilla nueva tiene led que alumbra bien viallou tiene uno. ¡¡¡He puesto una corona de 51 en vez de 49 para tener más fuerza pero en curva dura funciona realmente muy fuerte en las curvas y sí el motor funciona mejor en nivel duro carb.les 90-100 km es factible hacer curso mixto yo es lo que hago en los 10l/100 por todos estos infos!!! ¡Voy a ver lo de la bombilla de led! Para el velocímetro es raro porque se enciende al arrancar o al pulsar un botón... en mi 300 4 tiempos 2014 idem se encendía yo modificaba</w:t>
      </w:r>
    </w:p>
    <w:p>
      <w:r>
        <w:rPr>
          <w:b/>
          <w:color w:val="FF0000"/>
        </w:rPr>
        <w:t xml:space="preserve">id 371</w:t>
      </w:r>
    </w:p>
    <w:p>
      <w:r>
        <w:rPr>
          <w:b w:val="0"/>
        </w:rPr>
        <w:t xml:space="preserve">ENCONTRAR UN MARABUTO SERIO Uno nunca debe felicitarse a sí mismo, pero es cierto que me siento orgulloso de ser uno de los mejores marabúes africanos de la zona de París para el retorno del afecto. Los dones ancestrales son evidentemente la fuente de mi saber hacer, necesitas ser ayudado, entonces contacta conmigo, podría aportarte la luz que te falta en tu vida cotidiana. Ni que decir tiene que los resultados obtenidos son rápidos, como marabú en París, la exigencia... [Leer más]</w:t>
      </w:r>
    </w:p>
    <w:p>
      <w:r>
        <w:rPr>
          <w:b/>
          <w:color w:val="FF0000"/>
        </w:rPr>
        <w:t xml:space="preserve">id 372</w:t>
      </w:r>
    </w:p>
    <w:p>
      <w:r>
        <w:rPr>
          <w:b w:val="0"/>
        </w:rPr>
        <w:t xml:space="preserve">En el hermoso pueblo de Relais d'Acton Vale, este dúplex centenario ha conservado su carácter original. Las unidades están una al lado de la otra, lo que permite la privacidad de cada inquilino. Si está buscando una propiedad de inversión, este es el edificio que está buscando. Si quieres convertirte en propietario, ¡esta es una gran oportunidad! Los aparatos de iluminación, la aspiración centralizada y los accesorios de 1250 Shed, que se venden sin garantía legal de calidad, a riesgo del comprador, pero deben estar en condiciones de funcionamiento en el momento de la entrega.</w:t>
      </w:r>
    </w:p>
    <w:p>
      <w:r>
        <w:rPr>
          <w:b/>
          <w:color w:val="FF0000"/>
        </w:rPr>
        <w:t xml:space="preserve">id 373</w:t>
      </w:r>
    </w:p>
    <w:p>
      <w:r>
        <w:rPr>
          <w:b w:val="0"/>
        </w:rPr>
        <w:t xml:space="preserve">#26 El 16/05/2012, a las 09:10 - The Uploader Re: Xfce 4.10 release @The Uploader : Con Nautilus, cuando quieres ejecutar un script de shell, te abre una ventana y te pregunta qué quieres hacer con él... entre otras cosas, ¡abrirlo ejecutándolo en un terminal! - que debo admitir que es excelente... Creo que puede ser implementado por un usuario con una acción personalizada, pero requeriría un poco más de 3 líneas de código (bueno, la mayor sería codificar la ventana que te hace la pregunta que no es complicada, sólo un poco larga). Y una acción personalizada le obliga a utilizar el menú contextual (así que haga clic con el botón derecho del ratón, en lugar de hacer doble clic en el script como es habitual). Por otro lado, cuando hago un lanzador tengo una casilla para lanzarlo en un terminal, pero es cierto que tener que crear un lanzador es un poco limitante. Con Thunar, tienes la opción de "abrir con un terminal" pero, para mí, no importa. ¿Estás seguro de que tienes un terminal por defecto seleccionado en "aplicaciones favoritas"? Aparte de eso, Nautilus no suele tener tantas dependencias. Última modificación por The Uploader (El 16/05/2012, a las 09:13) #27 El 16/05/2012, a las 14:45 - mr_pouit Re: Lanzamiento de Xfce 4.10 Y con Xfce 4.10, no sólo Nautilus ya no roba el escritorio tanto si estás en Xubuntu como en otra distribución(*) No he reenviado el parche en el bugzilla de xfce (ni idea de cuánta gente usa nautilus con xfce, así que no sé si es útil como truco), así que a priori no está integrado en Xfce 4.10, sólo parcheado en Xubuntu... #28 El 16/05/2012, a las 15:00 - El Subidor Re: Lanzamiento de Xfce 4.10 Bueno, yo también me sorprendí, pero esto es lo que encontré: Archlinux con Xfce 4.8: Nautilus roba el escritorio, el escritorio lanza Thunar todo el tiempo. Probado muchas veces. Archlinux con Xfce 4.10: Nautilus ya no roba el escritorio (y no he hecho nada con gconf-editor o dconf, es una instalación nueva), el escritorio lanza el gestor de archivos por defecto. Probado dos/tres veces. Y como Archlinux está muy cerca del upstream, es razonable pensar que afecta a todas las "versiones" de Xfce 4.10. Yo haría una rápida Archlinux VirtualBox para confirmar esta noche, y editar este mensaje. Yo comprobaría el PKGBUILD de Xfdesktop para asegurarme de que no es un parche añadido a la fuente. (dicho esto no he mirado en la parte del código ni en el bugzilla de Xfce, estos son solo hallazgos del lado del usuario) Última edición por The Uploader (El 16/5/2012, a las 15:42) - Desktop: Intel Core i7 6700K @ 4 GHz en ASUS Z170-P CM, GeForce GTX 1070, Samsung 850 EVO 1TB SSD, 16GB RAM, Seagate Barracuda 3TB HDD, Windows 10 #29 El 16/05/2012, a las 16:27 - PengouinPdt Re: Xfce 4 release.10 @El Cargador: ¡En "Aplicaciones Favoritas", pestaña 'Utilidades', sección 'Emulador de Terminal', tengo 'Terminal Xfce' de elección! Así que, creo que está preparado ;-) Con respecto a Nautilus, no hay historia de clic derecho o rueda de desplazamiento, es natural, el clic izquierdo - configuré para un mono-clic - ; simplemente se hace clic en su escritura. Esta ventana de lanzamiento se muestra con 4 botones: - [Ejecutar en un terminal]: que ejecuta el script en un terminal, útil para los scripts que requieren la interacción del usuario - [Mostrar]: que lo abre en el editor de texto por defecto - [Cancelar] - [Ejecutar]: ejecuta el script, sin terminal... y, aquí, mis scripts también funcionan - (que</w:t>
      </w:r>
    </w:p>
    <w:p>
      <w:r>
        <w:rPr>
          <w:b/>
          <w:color w:val="FF0000"/>
        </w:rPr>
        <w:t xml:space="preserve">id 374</w:t>
      </w:r>
    </w:p>
    <w:p>
      <w:r>
        <w:rPr>
          <w:b w:val="0"/>
        </w:rPr>
        <w:t xml:space="preserve">Rastrear un teléfono móvil con un programa espía: ¿Desea rastrear un teléfono móvil para saber dónde y cómo utiliza su mujer, su marido, sus hijos o su empleado su teléfono móvil? ¿Quiere aprender a utilizar el seguimiento del teléfono móvil para gestionar a sus empleados en movimiento? ¿Busca rastrear y localizar un teléfono móvil de forma gratuita y seguir sus rutas a través de un teléfono móvil? Para resolver sus problemas, descubra ahora todos los artículos dedicados al rastreo de teléfono del sitio Localiser Un Portable que reúne numerosos artículos en torno a la aplicación SpyBubble y le permitirá saber cómo rastrear y espiar un teléfono móvil... Porque, como bien puede imaginar, esta tecnología de espionaje para dispositivos android que descubrirá en nuestras páginas y que permite rastrear un teléfono móvil o localizar un teléfono móvil puede ser beneficiosa para varias personas. Se puede utilizar, por ejemplo, para localizar a una persona o espiar a personas sospechosas de infidelidad, o para vigilar las comunicaciones de su hijo y así estar al tanto de dónde se encuentra en cada momento. La aplicación de rastreo por GPS también puede utilizarse para asegurarse de que los empleados hacen su trabajo cuando están en la oficina y, por tanto, no pasan el tiempo navegando en sus teléfonos. Aquí es cómo rastrear un teléfono móvil, rastrear un teléfono o rastrear un GsmPara rastrear un teléfono móvil, primero debe estar en posesión de un teléfono de Windows o un teléfono Android arraigado o un teléfono iOS jailbreak. Entonces puede localizar un teléfono con la ayuda de un software espía de teléfonos. Si conoces el número de móvil de tu objetivo, puedes acceder a su tarjeta sim y luego rastrearlo allá donde esté con el rastreador de móviles. Desde su software de espionaje de teléfonos móviles, usted puede averiguar la ubicación de los GPs de su objetivo. Además, puedes utilizar los servicios de tu operador telefónico utilizando el número de ime y tu móvil espía. Los datos que recibe de su operador de telefonía móvil se condensan en el mapa de Google de su teléfono móvil. A continuación, puede utilizar el receptor GPS para averiguar la última posición del teléfono móvil que está rastreando y hacer una buena geolocalización. En resumen, para registrar todos los nombres de los contactos de un teléfono móvil de Apple, para rastrear un teléfono móvil sin omitir para encontrar un teléfono móvil, es seguro que las cualidades de uno de la aplicación espía diseñado para monitorear que se adapte a sus necesidades. Porque, como has leído, se puede instalar un programa espía en el corazón de todos tus teléfonos móviles, ya sea tu Apple iPhone 6s Plus o un Samsung Mesmerize, sin olvidar una tableta táctil de la marca Acer Iconia Tab 10 A3-A20. Y esto, por supuesto, permanecerá oculto. ¿Ha deseado alguna vez saber exactamente qué hace su marido cuando no está en casa con usted? ¿Y sus hijas o hijos?  ¿No le gustaría saber dónde están y qué hacen? Si ha respondido afirmativamente a alguna de estas preguntas, querrá leer nuestros artículos sobre el rastreo de móviles y descubrir un nuevo tipo de software espía que permite a los usuarios vigilar de forma remota un teléfono móvil para averiguar lo que hay en él. </w:t>
      </w:r>
    </w:p>
    <w:p>
      <w:r>
        <w:rPr>
          <w:b/>
          <w:color w:val="FF0000"/>
        </w:rPr>
        <w:t xml:space="preserve">id 375</w:t>
      </w:r>
    </w:p>
    <w:p>
      <w:r>
        <w:rPr>
          <w:b w:val="0"/>
        </w:rPr>
        <w:t xml:space="preserve">Muy diferente de lo que ha leído hasta ahora en el campo de las artes gráficas, esta nueva revista no le ayudará a utilizar su software. No hay tutoriales, pruebas ni consejos. Esta revista trata de inspirar y compartir. En estas páginas conocerá a personas creativas como usted, cuyo trabajo es, y que han accedido a compartir sus experiencias con usted. Le hablarán de su carrera, de su trabajo, de sus mayores éxitos y también de sus peores fracasos. Explicarán cómo se han recuperado, cómo han abordado las necesidades de sus clientes manteniendo su toque artístico. Entrevistas, retratos, reflexiones, rupturas gráficas, ¡esto es lo que le ofrecemos con este renacimiento de Creación Avanzada!</w:t>
      </w:r>
    </w:p>
    <w:p>
      <w:r>
        <w:rPr>
          <w:b/>
          <w:color w:val="FF0000"/>
        </w:rPr>
        <w:t xml:space="preserve">id 376</w:t>
      </w:r>
    </w:p>
    <w:p>
      <w:r>
        <w:rPr>
          <w:b w:val="0"/>
        </w:rPr>
        <w:t xml:space="preserve">Hola, soy el arrendador particular de un local comercial, cuyo alquiler es pagado por una empresa muy pequeña que posee 2 empresas en la misma dirección y que opera en la industria de eventos (venta de entradas, desarrollo de giras de artistas, etc.) lo que me permite tener un ingreso adicional para mantener a mi familia. Tras el decreto, me gustaría saber qué derechos tiene el propietario como particular en relación con mi inquilino que, hasta la fecha, ha suspendido su alquiler sin pedirme mi conformidad, sin ningún documento que justifique sus derechos. Simplemente me ha impuesto su suspensión por correo electrónico sin ninguna posibilidad de encontrar una solución amistosa entre el propietario y el inquilino. Hoy en día, no hay ningún documento que me guíe en este dilema y estoy poniendo a mi hogar en grandes dificultades sin esta renta. ¿También tengo derecho, y ella puede negarse, a exigirle que me envíe sus balances para ver si cumple las condiciones, y para saber si puede recibir ayudas además de no pagar el alquiler? Gracias de antemano por sus respuestas y por aclarar este asunto. Gracias de antemano por sus respuestas y por ilustrarme sobre el tema.Atentamente. Última modificación: 22/04/2020 - por Tisuisse Administrador Hola, El problema es que muchos empresarios que alquilan locales comerciales han tenido que suspender su actividad, que es el principal recurso, y la mayoría de las veces el único, que les permite mantener a sus familias. El inquilino puede invocar la fuerza mayor, en mi opinión con posibilidades de éxito ante los tribunales. Sin duda, le corresponderá demostrarlo. Por el momento, puede poner a sus inquilinos en aviso para que paguen el alquiler. Para saber cuál será el resultado, habrá que esperar al final del estado de emergencia. En la actualidad, un gran número de comerciantes no puede pagar el alquiler y no es concebible que todos ellos sean puestos en liquidación. Gracias por sus comentarios. Si he entendido bien, no tengo ningún recurso y tengo que pagar mis créditos, impuestos, etc. sin mis ingresos adicionales. Se dijo que era bueno invertir en propiedades a menos que el Estado haga lo que quiera por decreto. Entiendo y soy consciente del momento concreto al que nos enfrentamos, pero cuando el inquilino no se preocupa por la repercusión que puede tener, y toma sus propias decisiones, me molesta mucho. Podríamos haber intentado encontrar una solución en un horario o algo así. Además, si cumplen las condiciones del fondo de solidaridad, no tengo nada. Deberían haber hecho un decreto para los arrendadores profesionales y privados. Hola, la actividad descrita no permite pensar que pueda haber un umbral y un negocio. Por lo tanto, parece ser un alquiler clásico. El contrato es de arrendamiento comercial. Gracias por su respuesta. Una agrupación de arrendadores profesionales ha emitido el siguiente comunicado de prensa, cuyo extracto se recoge a continuación: En relación con las empresas muy pequeñas y las PYMES pertenecientes a uno de los sectores cuya actividad se interrumpe en virtud del I del artículo 1 de la Orden de 15 de marzo de 2020 sobre diversas medidas relativas a la lucha contra la propagación de la epidemia de Covid 19: Los alquileres y las tasas se convocarán mensualmente</w:t>
      </w:r>
    </w:p>
    <w:p>
      <w:r>
        <w:rPr>
          <w:b/>
          <w:color w:val="FF0000"/>
        </w:rPr>
        <w:t xml:space="preserve">id 377</w:t>
      </w:r>
    </w:p>
    <w:p>
      <w:r>
        <w:rPr>
          <w:b w:val="0"/>
        </w:rPr>
        <w:t xml:space="preserve">Encontrar su coche nuevo al mejor precio: Esta es una tarea compleja que algunos de ustedes pueden haber experimentado en el pasado. ¿Busca actualmente un coche nuevo o de segunda mano a un precio ultra-descontado, pero su búsqueda da vueltas y no encuentra nada? ¿Has pensado en recurrir a un intermediario de coches? Estos experimentados negociadores pueden ofrecerle descuentos excepcionales para la compra de su próximo coche. También puede aprovecharlo ahora descubriendo al agente: RS Autos. Un rico catálogo para clientes satisfechos Creada en febrero de 2013, RS Autos se ha hecho un hueco en el cerradísimo círculo de agentes de automóviles presentes en la red. Dirigida actualmente por Romain Soulès, RS Autos es una empresa de rápido crecimiento especializada en el comercio profesional de automóviles. En 2013, la empresa vendió nada menos que 80 vehículos y, desde principios de 2014, casi 90 han encontrado su dueño. Hay que decir que, con descuentos de hasta el 45%, los clientes han sabido olfatear la oportunidad adecuada. RS Autos siempre ha hecho honor a sus competencias, pero también a su auténtico saber hacer, ¡siempre al servicio de sus clientes! Al abastecerse en toda Europa, este agente garantiza a sus clientes los mejores precios del mercado. Descuentos excepcionales que no deben perderse Al visitar el sitio web de RS Autos, uno descubre rápidamente que los descuentos ofrecidos en ciertos vehículos son a veces increíbles. Pero es cierto. Por ejemplo, ¿qué te parecería aprovechar un Renault Scénic rebajado en un 40% o el increíble Renault Captur, cuyo precio está reducido en un 22%? En el caso de la marca Peugeot, se puede, por ejemplo, aprovechar un 3008 con un 31% de descuento mientras que el 5008 se beneficia de un 30% de descuento. Por lo tanto, utilizar este agente tiene muchas ventajas que pueden aliviar un poco su cartera. La empresa cuenta actualmente con 11 puntos de venta en todo el país, lo que significa que los clientes pueden recoger sus coches cerca de casa. Desde Champigny hasta Rennes, pasando por Nancy o Hontanx en el departamento de las Landas, seguro que hay un punto de venta de RS Autos cerca de usted. También son muchas las ventajas de utilizar un agente de RS Autos, ya que todos los modelos que ofrece la marca son de origen europeo. Además, es posible canjear el coche viejo bajo ciertas condiciones. Más información También puedes encontrar a RS Autos en su página de Facebook. Opiniones de clientes de RS Autos ¿Quizás ya has comprado un coche en RS Autos? Comparte tu experiencia con otros usuarios directamente en los comentarios para ayudarles a elegir. Su opinión sobre los automóviles RS es importante para nosotros. 6 de junio de 2018 Este agente no es serio. ha cancelado la fecha de entrega tres veces. No responde al teléfono una vez firmado el contrato. 6 de junio de 2018 Poco serio, cancela repetidamente las citas, ya no se comunica después de la firma del contrato.</w:t>
      </w:r>
    </w:p>
    <w:p>
      <w:r>
        <w:rPr>
          <w:b/>
          <w:color w:val="FF0000"/>
        </w:rPr>
        <w:t xml:space="preserve">id 378</w:t>
      </w:r>
    </w:p>
    <w:p>
      <w:r>
        <w:rPr>
          <w:b w:val="0"/>
        </w:rPr>
        <w:t xml:space="preserve">Sábado 12:00Puteaux Forme60 min EstándarCaroline RUMarie-Françoise DEin detalle Lunes 19:30Puteaux Forme60 min EstándarCaroline RUVirginie Ain detalle Martes 19:00Puteaux La Défense60 min EstándarCaroline RUPauline MRoselyne Kin detalle Jueves 19:00Paris 8 Saint Philippe60 min EstándarCaroline RULucie CroEn detalle</w:t>
      </w:r>
    </w:p>
    <w:p>
      <w:r>
        <w:rPr>
          <w:b/>
          <w:color w:val="FF0000"/>
        </w:rPr>
        <w:t xml:space="preserve">id 379</w:t>
      </w:r>
    </w:p>
    <w:p>
      <w:r>
        <w:rPr>
          <w:b w:val="0"/>
        </w:rPr>
        <w:t xml:space="preserve">Estado general de los fondos Los distintos fondos de archivo están organizados y jerarquizados en un marco de clasificación. Los Archivos de Estrasburgo están clasificados según un marco de clasificación específico. Aparte de algunas series reglamentarias, los fondos antiguos y algunas colecciones privadas no siguen la nomenclatura oficial utilizada en otros archivos municipales. - AA: actos constitutivos y diplomáticos de la ciudad, hasta 1789. - Z: fondos privados. - W: Depósitos administrativos del siglo XX-XXI. - Fi: fondos figurativos. Las series antiguas están marcadas con números romanos (series I a XIII), pero no corresponden a series temáticas. Las cartas se conservan separadas de los archivos de los que se extrajeron hacia 1898. Forman una colección calificada CH. Los archivos de 1790 a la década de 1960 se conservan en una serie denominada MW, que conserva la estructura de los depósitos, por departamentos administrativos. No hay que olvidar las colecciones especiales: - AH (archivos hospitalarios). - OND: Fondation de l'Œuvre Notre-Dame. - AST: archivos depositados del capítulo de Santo Tomás. - KS: cámara de contratos (función notarial ejercida por la administración municipal hasta 1789) - NO: fondos de los notarios imperiales o reales - LDA: leyes, decretos y órdenes (fondo de documentos administrativos impresos) Cómo proceder Despliegue las diferentes ramas de la estructura arbórea de la izquierda para ver las colecciones que las componen haciendo clic en el icono Las herramientas de investigación integradas en la base de datos pueden consultarse haciendo clic en el icono Las herramientas de investigación en formato PDF pueden consultarse en línea haciendo clic en el icono</w:t>
      </w:r>
    </w:p>
    <w:p>
      <w:r>
        <w:rPr>
          <w:b/>
          <w:color w:val="FF0000"/>
        </w:rPr>
        <w:t xml:space="preserve">id 380</w:t>
      </w:r>
    </w:p>
    <w:p>
      <w:r>
        <w:rPr>
          <w:b w:val="0"/>
        </w:rPr>
        <w:t xml:space="preserve">Por una nueva dinámica transnacional" Proyecto piloto Leonardo da Vinci Coordinado por Henac: n°2006-B/F/PP-144-008 Este proyecto ha sido �t� financiado con el apoyo de la Comisión Europea�. Esta publicación refleja únicamente la opinión del autor, y la Comisión no se hace responsable del uso que pueda hacerse de la información contenida en ella En el curso de 2004/2005, el Director del Departamento Param�dico de HENAC, la Haute Ecole Namuroise Catholique, situada � Namur en Bélgica, se puso en contacto con nosotros, Institut de Formation en Soins Infirmiers de Laon (02)... Habíamos d�j� colaborado� durante otro proyecto internacional... Buscaba socios porque tenía previsto construir un Proyecto Piloto � de financiación comunitaria del tipo L�onardo Da Vinci, con el objetivo � de desarrollar una R�f�rentiel Europ�en de Comp�tences en Soins Infirmiers. (CRESI). Para ello, se �t� contactó con numerosos socios, instituciones de formación y �establecimientos sanitarios�. Sólo catorce de ellos, repartidos en cinco países, respondieron positivamente: Bélgica (piloto), Lituania, Polonia, Portugal y Francia. Los objetivos de este proyecto son: Promover la transparencia de las cualificaciones de enfermería Dar a conocer las comptencias y cualificaciones adquiridas y/o exigidas en los diferentes países europeos Aclarar las diferentes comptencias que se deben adquirir al final de la formación en cada uno de los países. Se d�rán las comp�tencias y niveles de comp�tencias (capacit�s) en el año� terminal. Producir 5 R�f�rentiels de Comp�tences (RC) nacionales específicos. Producir un R�f�rentiel de Comp�tences D�nominateur Commun (RCDC). Perfil enfermero del joven dipl�m�e. Varios proyectos europeos, en particular el proyecto "Tuning nursing educational structures in Europe", ya han abordado el tema de la creación de r�f�rentiels de comp�tences para determinadas formaciones universitarias o profesionales. A pesar de una mayor representatividad debido al número de países participantes, (Dinamarca, Finlandia, Flandes (Bélgica), Alemania, Hungría, Malta, Países Bajos, Noruega, Polonia, República de Irlanda, República Eslovaca, España, Ucrania, Reino Unido) el m�todo utilizado se basó principalmente en la recopilación de documentos y fuentes existentes en las instituciones de formación participantes. El primer intento de la metodología prevista por el proyecto CRESI es permitir la participación de países que no colaboraron en el proyecto Tuning. La segunda, y más interesante, es que se basa aquí en una construcción original de r�f�rentiels � a partir de �l�ments de instituciones de formación, pero sobre todo de �l�ments derivados de la participación de profesionales que ejercen en el campo y que constituyen socios � por derecho propio�. Haga clic en el siguiente documento para ver la presentación del proyecto Tuning. Pr�sentación del proyecto Tuning Este proyecto CRESI complementará por tanto el proyecto TUNING aportando un nuevo enfoque. Esto es especialmente cierto ya que Frederik De Decker, asesor principal de educación, � Asociación Universitaria de Gante, promotor del proyecto TUNING es también uno de los dos expertos independientes, responsables de la aplicación del plan de calidad� del proyecto CRESI. El proyecto redactado en este sentido, tras varias fases, fue validado por la comunidad en septiembre de 2006. Por tanto, su aplicación comenzó� en octubre de 2006 con una duración de 24 meses. La organización El proyecto CRESI consta de 12 fases, d�compos�ed en talleres nacionales y talleres internacionales. Por lo tanto, cada grupo directivo de cada país es responsable de crear un r�f�rentiel m�tier, y luego un r�f�rentiel de comp�tences nacional sp�cifique. Todas las fuentes � disponibles, textos legislativos, obras</w:t>
      </w:r>
    </w:p>
    <w:p>
      <w:r>
        <w:rPr>
          <w:b/>
          <w:color w:val="FF0000"/>
        </w:rPr>
        <w:t xml:space="preserve">id 381</w:t>
      </w:r>
    </w:p>
    <w:p>
      <w:r>
        <w:rPr>
          <w:b w:val="0"/>
        </w:rPr>
        <w:t xml:space="preserve">Moderador: Equipo de Moderadores (Copia y pega la parte) Nombre: Fuerza/Calidad: Debilidad/Fallo: Qué lo hace feliz/agradable: Qué lo hace asustado/enfadado: Qué lo hace triste/deprimido: Luego, en el segundo paso, crea tu propio Pokémon, llamado Fakemon, en 8 criterios: Nombre: Tipos : Peso medio : Tamaño medio: Fortalezas: Debilidades: Tradiciones: Estilo de vida: ------------------------------------------------------------------------------------------------- Te pongo un ejemplo: Nombre: Lucas (así me llamo... ) Su fuerza/cualidad: Entusiasta Su debilidad/fallo: No mucho Lo que le hace feliz: Tener GX y Raikou Lo que le da miedo/enfado: Entei Lo que le hace estar triste/deprimido: Casi nada Y para los Pokémon: Nombre: Maitai Tipos : Agua Peso medio: 6 kg Tamaño medio: 80 cm Puntos fuertes: Muy buenas habilidades bajo el agua Puntos débiles: Ninguno Tradiciones: Tiene su propia civilización Estilo de vida: Vive sólo bajo el agua. Y aquí estamos, ahora os toca crear vuestro personaje y Pokémon con estos criterios, espero que disfrutéis de este pequeño juego (que es más bien un cuestionario) No dudéis en crear un personaje y un Pokémon (incluso podéis crear varios) Responded a mi encuesta sobre Pokémon en este enlace ---&gt; viewtopic.php?f=1&amp;t=39496 Y en este otro también --&gt;viewtopic.php?f=1&amp;t=39729&amp;p=487575#p487575 No comercio ni vendo en Pokécardex, sólo para enterarme de las novedades y chatear en el sitio Mi Pokémon favorito: Re: Juego: Crea la personalidad de tu personaje/Pokémon Re: Juego: Crea la personalidad de tu personaje/Pokémon No buscaba crear un Pokémon Ron, sino un Pokémon Esturión.No buscaba crear un Pokémon Ron, sino un Pokémon Esturión!!! Pokecore73 escribió: ↑21 de mayo de 2019, 11:57Así que ya conozco a Mai Tai, pero no es de tipo agua, más bien de tipo "Ron" ¿Y por qué no veo un personaje creado, ni un Pokémon? - Contacto :Contacto pokechef - Tienda : Re: Juego: Crea tu personaje/Pokémon personalidad Y un día seré el mejor entrenador. Canal de youtube 100% Pokémon: https://www.youtube.com/channel/UC-ri9s ... Los vídeos son muy interesantes, seguro que los encuentras. Espero que os gusten mis vídeos. Para los nuevos no dudéis en ir a ver mi vídeo para aclararos un poco más sobre el sitio: https://www.youtube.com/watch?v=UaleZrZXB78&amp;t=8s Mi colección: //www.pokecardex.com/profil/221778 intercambio exitoso con: Re: Juego: Crea la personalidad de tu personaje/Pokémon Su punto fuerte/cualidad: Escucha y empatía Su punto débil/defecto: Demasiado seguro de sí mismo Lo que le hace feliz: Estar con sus pokémons Lo que le hace estar triste/deprimido: Un pokémon que no es feliz Fakemon: Inspirado en el monstruo del mismo nombre de Dofus Nombre: Biblop / Blop (evolución Lv.32) Tipos : Normal Peso medio : 12 Kg / 35 Kg Tamaño medio : 30 cm / 60 cm Puntos fuertes : Al ser un tipo de arcilla, puede soportar ataques Puntos débiles : Muy lento Tradiciones : Su color cambia según el hábitat natural en el que se encuentre. Mejora utilizando ataques del tipo</w:t>
      </w:r>
    </w:p>
    <w:p>
      <w:r>
        <w:rPr>
          <w:b/>
          <w:color w:val="FF0000"/>
        </w:rPr>
        <w:t xml:space="preserve">id 382</w:t>
      </w:r>
    </w:p>
    <w:p>
      <w:r>
        <w:rPr>
          <w:b w:val="0"/>
        </w:rPr>
        <w:t xml:space="preserve">Tras muchos años de investigación, hemos desarrollado un método de estabilización de los materiales naturales; un mango de material estabilizado ofrece la calidez de un material natural y la resistencia de una resina. El resultado es un material que posee todas las cualidades estéticas de la madera natural sin los efectos negativos de los factores externos (humedad, variaciones de temperatura, etc.). Además de la mejora sustancial de las cualidades mecánicas de la madera, este proceso revela la estética de la madera (moirures y brillo al pulir, coloración).</w:t>
      </w:r>
    </w:p>
    <w:p>
      <w:r>
        <w:rPr>
          <w:b/>
          <w:color w:val="FF0000"/>
        </w:rPr>
        <w:t xml:space="preserve">id 383</w:t>
      </w:r>
    </w:p>
    <w:p>
      <w:r>
        <w:rPr>
          <w:b w:val="0"/>
        </w:rPr>
        <w:t xml:space="preserve">La Agencia de Arquitectura Marc Beri existe desde 1984. Los logros más significativos se presentan aquí con algunos concursos, proyectos, estudios, trabajos e investigaciones. Una actividad constante y regular permite a la Agencia mantener un tamaño razonable que favorece un diálogo vivo y permanente con cada propietario de proyecto. La asociación con otros organismos, la colaboración con otras competencias, permiten a la Agencia responder a todas las situaciones.</w:t>
      </w:r>
    </w:p>
    <w:p>
      <w:r>
        <w:rPr>
          <w:b/>
          <w:color w:val="FF0000"/>
        </w:rPr>
        <w:t xml:space="preserve">id 384</w:t>
      </w:r>
    </w:p>
    <w:p>
      <w:r>
        <w:rPr>
          <w:b w:val="0"/>
        </w:rPr>
        <w:t xml:space="preserve">La forma más común de ciberataque no implica un ejército de hackers rusos encapuchados delante de pantallas negras y verdes... sino correos electrónicos maliciosos. La división Jigsaw de Google publicó el 22 de enero de 2019 una pequeña web interactiva muy bien hecha para enseñar a los internautas a identificar las técnicas de phishing más extendidas. El phishing es la forma más común de ciberataque: consiste en hacer creer al usuario que un correo electrónico es legítimo cuando en realidad su objetivo es hacer algo malicioso (robar una contraseña, descargar un virus o un malware, etc.). El phishing ha alcanzado un nivel de sofisticación tan alto que ahora engaña incluso a multinacionales en las que uno habría imaginado un nivel máximo de seguridad. Básicamente, su eficacia radica en el objetivo de su ataque, que puede ser un eslabón débil de un sistema: el ser humano. Para combatirlo, lo único que funciona es la formación, y eso es precisamente lo que consigue Google de forma brillante con su cuestionario. Lo único que hay que lamentar es que no esté traducido al francés, ya que el phishing no es ni mucho menos patrimonio de la web anglófona. Podemos resumir sus enseñanzas en unos cuantos puntos que debe comprobar cuando reciba un correo electrónico que le pida que realice una acción: - Compruebe el remitente: si el remitente no se corresponde con el nombre de dominio del sitio que dice representar, probablemente se trate de una trampa (y las diferencias pueden ser sutiles, como una simple letra cambiada) - Compruebe todos los enlaces antes de hacer clic: cuando pase el puntero del ratón por un enlace, éste aparecerá en la parte inferior de su navegador. Hay muchas formas de crear un subdominio fraudulento que parezca un dominio real: por ejemplo, se podría crear fácilmente el nombre de dominio google.numerama.com y enlazarlo. Está claro que no se trata de un nombre de dominio de Google. - Ten cuidado con las URLs acortadas: si tienes alguna duda sobre un correo electrónico oficial y además utiliza un enlace acortado (bit.ly, goo.gl, tinyurl...) para dirigirte a las acciones a realizar, no hagas clic. - No abra los archivos adjuntos antes de estar seguro de su corresponsal: hacer clic en un archivo adjunto fraudulento, que esconde un código malicioso en un falso documento .pdf, por ejemplo, puede ocurrir muy rápidamente. Compruebe primero el remitente y su legitimidad. También puedes guardar un archivo adjunto dudoso en un servicio online (Google Drive, Dropbox, etc.) para abrirlo (o intentar abrirlo) sin necesidad de descargarlo.</w:t>
      </w:r>
    </w:p>
    <w:p>
      <w:r>
        <w:rPr>
          <w:b/>
          <w:color w:val="FF0000"/>
        </w:rPr>
        <w:t xml:space="preserve">id 385</w:t>
      </w:r>
    </w:p>
    <w:p>
      <w:r>
        <w:rPr>
          <w:b w:val="0"/>
        </w:rPr>
        <w:t xml:space="preserve">Contiene varios datos de identificación y navegación, almacenados en un archivo. - gestionar su cesta de la compra.</w:t>
      </w:r>
    </w:p>
    <w:p>
      <w:r>
        <w:rPr>
          <w:b/>
          <w:color w:val="FF0000"/>
        </w:rPr>
        <w:t xml:space="preserve">id 386</w:t>
      </w:r>
    </w:p>
    <w:p>
      <w:r>
        <w:rPr>
          <w:b w:val="0"/>
        </w:rPr>
        <w:t xml:space="preserve">Elección del nuevo Presidente de FEDESFI Reunida el 14 de diciembre de 2018 en sesión ordinaria, la Asamblea General de FEDESFI, el principal sindicato profesional de empresas de seguridad fiduciaria, eligió como Presidente de FEDESFI a D. Didier CHAUDAT. Sucede a Pascal BREDIF, del grupo Brink's, que fue elegido Presidente de la Federación en diciembre de 2016 y cuyo mandato de dos años estaba a punto de expirar. Didier CHAUDAT, de 57 años, es director de Temis Luxury. En el seno de FEDESFI, tras haber ejercido previamente como Presidente de FEDESFI de 2014 a 2016, ocupó el cargo de Director. También fue presidente de la división de transporte de joyas y metales preciosos. Tomará posesión efectiva de su cargo como Presidente el 1 de enero de 2019. Además, los siete miembros de la Junta Directiva de FEDESFI que fueron elegidos por dos años son, los señores Philippe GOSSARD (Prosegur) Vicepresidente y Tesorero de la federación, Patrick LAGARDE (Brink's) Vicepresidente, Alain BREAU (Temis HBJO), Hervé CORDEL (BCI-- Moneygard), Alain FINA (Temis), gilles MARCHAND (Brink's), Jean ROSSI (ESSE) y Alain VARESI (Corstrans).</w:t>
      </w:r>
    </w:p>
    <w:p>
      <w:r>
        <w:rPr>
          <w:b/>
          <w:color w:val="FF0000"/>
        </w:rPr>
        <w:t xml:space="preserve">id 387</w:t>
      </w:r>
    </w:p>
    <w:p>
      <w:r>
        <w:rPr>
          <w:b w:val="0"/>
        </w:rPr>
        <w:t xml:space="preserve">@Mikhael83 Hola, Tu Box8TV no ha tomado su actualización, esto se debe en la mayoría de los casos a que el servicio de TV aún no está activado en tu línea. Esto puede deberse a varios motivos: 1- la activación del servicio de TV requiere una demora de 48 a 72h 2- tu antiguo operador tarda en finalizar la portabilidad de la línea 3- en el caso de un abonado de fibra, la caja de internet ha sido mal instalada Si aún no has tomado la actualización (deberías estar en 2.2.15 / 0.23.5) 72h después de la activación de internet entonces envíame por mensaje privado tu número de teléfono fijo Cordialmente</w:t>
      </w:r>
    </w:p>
    <w:p>
      <w:r>
        <w:rPr>
          <w:b/>
          <w:color w:val="FF0000"/>
        </w:rPr>
        <w:t xml:space="preserve">id 388</w:t>
      </w:r>
    </w:p>
    <w:p>
      <w:r>
        <w:rPr>
          <w:b w:val="0"/>
        </w:rPr>
        <w:t xml:space="preserve">Estado de ánimo Sí, la felicidad no sólo le ocurre a los demás... Porque no es su lote... Gracias, gracias... El día en que todo cambió... ¡¡¡Confident....Sky!!! Próximamente... ¡Sorpresa! ¡¡¡Gracias Vincent !!! (si buscas un gran diseñador gráfico, ¡tengo uno para ti!) Jingle bells, jingle bells... El amor... Gracias a la revista MasterChef. Sucedió cerca de ti... Así que, vengo a contarte, hice los Arlettes, difícil de creer mañana, al final...Lo hice mejor cortando la salchicha un poco más grande y el níquel que eran magníficos y mi marido adoooore y también probé los macarrones de Nancy super me encontré con el sabor de mi infancia en contra de 20 minutos es demasiado 16 minutos han sido suficientes de lo contrario son demasiado cocidos por lo que debe supervisar la primera cocción Gracias es gracias a ti que cocinar con placer ReplyDelete Hola, ReplyDelete Quiero felicitar a usted por este sitio es grande. Estoy muy feliz de poder hacer esto. Es bueno que me anime a dejar un comentario .... desde el momento en que pruebo tus recetas. La última: la tarta de cebolla. Pero lo máximo para mí es la receta de los macarrones, es una matanza de detalles y rigor (gracias, gracias y mil veces gracias): Ni en mis mejores sueños me atreví a esperar hacerlos así (desde entonces me han diagnosticado "macarrones"). Tus fotos (hechas por ti mismo, me gustaría recordar a los demás que no lo saben) son una llamada a hacer la receta en los próximos quince minutos .... Gracias por tu sentido de compartir y tu pedagogía (algo sé de ella) y tu humor. Me detengo aquí, porque mi mujer se pondrá celosa (pero no demasiado cuando vea los platitos que has preparado). Gracias por todo ..... ¡¡¡¡Muchas gracias Adil !!!! Y me encanta cuando la gente me dice que ha triunfado con los macarrones. ¡Demuestra que has seguido todo al pie de la letra, y eso es un placer ;)) Borrar quiero hacer muchas otras recetas gracias Hola Valerie! ¡Qué buen blog y qué recetas! No es fácil seguir la dieta con todos estos caprichos.... Pero al menos es difícil quedarse sin ideas :) ReplyDelete Gracias por compartir todo esto con nosotros, para nuestro gran placer. Y una pequeña pregunta, ¿cuándo habrá una aplicación para este es mi lote)? ¡Buenos días! Buenas noches, ReplyDelete Tropezó con su sitio que no es recomendable para mi diabetes :) pero vamos a seguir adelante Recetas claras y muy bien detalladas para las personas que no están en el negocio Una pequeña desventaja, pero es importante criticar, a veces ayuda a por qué no hay feed RSS en su sitio Por cierto, no lo he dicho todavía, pero soy un chef de pastelería retirado ahora :) Pero, por supuesto, ¡está el feed rss! Búsquelo en la columna de la derecha ;) Borrar Hola Valerie, ResponderBorrar No sabía dónde dejarte este mensaje. Nunca nos diste ideas para los pasteles de Purim. ¡Seguro que tus cestas deben ser preciosas! Así que si tienes algo de tiempo para mostrarnos antes de Purim, sería genial. Si no, también puedo darte mi correo electrónico. Muchas gracias por sus recetas maravillosamente elegidas, explicadas e ilustradas. ¡Tu blog es una mina de oro y tu entusiasmo es contagioso! ¡Muchas gracias! ReplyDelete Este blog es único, lo visitaba de vez en cuando, luego cada vez más a menudo, ahora voy casi todos los días. He hecho la famosa tarta varias veces, también el helado de chocolate en 30 segundos. Me encantan las recetas "festivas" con berenjenas, pimientos, garbanzos, etc. claro que los ingredientes marroquíes no siempre son fáciles</w:t>
      </w:r>
    </w:p>
    <w:p>
      <w:r>
        <w:rPr>
          <w:b/>
          <w:color w:val="FF0000"/>
        </w:rPr>
        <w:t xml:space="preserve">id 389</w:t>
      </w:r>
    </w:p>
    <w:p>
      <w:r>
        <w:rPr>
          <w:b w:val="0"/>
        </w:rPr>
        <w:t xml:space="preserve">La ascensión del M'Goun - La ascensión del M'Goun, el segundo pico más alto de Marruecos con 4.068 m. - Una ruta en bucle en la vertiente norte con los altos pastos, gargantas y majadas del Alto Atlas Central. - Nuestro equipo local de huwans listo para llevarnos a la cumbre. Nivel físico acompañado: Moderado 5 a 6 horas de paseo o actividades físicas al día. En la montaña, desnivel entre 500 y 800 m por día, y posibilidad de estar a 3000 m de altitud. Se practica regularmente una actividad deportiva Viaje Código de la caminata: MHAC8 Duración: 8 días Próxima salida confirmada el 09-05-2020 795 €.</w:t>
      </w:r>
    </w:p>
    <w:p>
      <w:r>
        <w:rPr>
          <w:b/>
          <w:color w:val="FF0000"/>
        </w:rPr>
        <w:t xml:space="preserve">id 390</w:t>
      </w:r>
    </w:p>
    <w:p>
      <w:r>
        <w:rPr>
          <w:b w:val="0"/>
        </w:rPr>
        <w:t xml:space="preserve">Compara Langan Engineering and Environmental Services con Safran Engineering BTW Langan Engineering and Environmental Services Opiniones de los empleados de Safran Engineering - Langan Engineering and Environmental Services obtuvo una puntuación más alta en 8 áreas: Calificación general, Oportunidades de carrera, Compensación y beneficios, Equipo de liderazgo, Cultura y valores, Respaldo del director general, Recomendar a un amigo (%) y Perspectivas empresariales positivas. - Safran Engineering obtuvo la mejor puntuación en 1 área: Equilibrio de la vida laboral. Salarios Lo que dicen los empleados - "El ambiente de trabajo" es el beneficio más mencionado en Langan Engineering and Environmental Services. - Del grupo" es el beneficio más mencionado en Safran Engineering. - La "conciliación de la vida laboral" fue la desventaja más mencionada en Langan Engineering and Environmental Services. - La "falta de" fue la desventaja más mencionada en Safran Engineering. He trabajado en Safran Engineering en Ventajas Muy buena empresa y espíritu de trabajo Desventajas No he notado ninguna</w:t>
      </w:r>
    </w:p>
    <w:p>
      <w:r>
        <w:rPr>
          <w:b/>
          <w:color w:val="FF0000"/>
        </w:rPr>
        <w:t xml:space="preserve">id 391</w:t>
      </w:r>
    </w:p>
    <w:p>
      <w:r>
        <w:rPr>
          <w:b w:val="0"/>
        </w:rPr>
        <w:t xml:space="preserve">Autor: Cybersister Encierro en Les Brouzils La hermana Marie-Henriette nos indicó el camino a seguir con esta frase tan actual: "Cuando entres en una prueba, piensa en la salida: Dios es fiel. San Agustín. Al principio, sólo veía las desventajas, pero ya que no tengo otra opción, podría hacer que estos días fueran agradables. Empecé haciendo un "horario" para mí. Me gustaría: - Escuchar RCF con el nuevo horario - Hacer algunas palabras de flechas fáciles - Rezar con las hermanas en l'Escale (sala de estar de la 3ª planta) - Ir a escuchar las noticias - Rezar en mi rincón de oración y escribir algunas palabras que me han marcado - Comemos antes, así que escucho en RCF los temas que me gustan. El domingo 26 de abril, intervino el padre Florent MURZEAU; señaló que era el aniversario de la muerte del padre MONNEREAU; a continuación, el programa trató de San Christophe du Ligneron con muchos detalles sobre la vida del país: ¡el número de habitantes aumenta, hay trabajo, hay vida! - También seguí un programa sobre los apicultores locales: además de la miel, fabrican muchos productos que se venden bien. Es un poco como un retiro, el pasillo es tranquilo, y entre nosotros, es agradable, podemos contar el uno con el otro. ¿Pero cuándo terminará? Hermana M. M Fecha: 04 de mayo de 2020 Oh tú cuya belleza brilla con claridad Al comienzo del mes de mayo, mes en el que se nos invita especialmente a contemplar a la Virgen María, me ha gustado escribir estas líneas al hilo del hermoso himno "Oh tú cuya belleza". ¿Cómo podemos hablar de tu belleza, María, cuando no tenemos ni una fotografía ni una descripción de tu aspecto físico? Los Evangelios son muy silenciosos en este tema, como lo son para su Hijo Jesús. ¿Ofrece la belleza otra forma de contemplación que la que consiste en apreciar las medidas y otros criterios de los cánones actuales? En el día de la Anunciación, a través de este "SÍ" confiado que pronuncias, ¡eres hermosa María! Consientes en convertirte en la madre de Jesús, sin saber a dónde te llevará esto. En ti, en el silencio, "se siembra el Hijo...". Hay una belleza que emana de tu interior. Te enteras de que tu prima, a una edad avanzada, está esperando un hijo... sales, tu visita no es intermitente... te quedas todo el tiempo que tu presencia sea necesaria. ¡Eres hermosa María en tu apertura de corazón, en tu visita! El que todos esperan, le has dado vida. Lo pusiste en un pesebre... ¡El misterio de Dios haciéndose carne! A los pastores, los primeros visitantes, simplemente lo desvelas... ¡Eres hermosa María en tu maternidad! ¡El día de la boda en Cana! Estás invitada con Jesús, pero enseguida intuyes que se avecina una situación embarazosa porque no tienen más vino... ¡Oh María, qué hermosa eres en la delicadeza de tu corazón que percibe nuestras necesidades y las confía a Jesús! Pensaste para ti mismo: "Tal vez respeten a mi Hijo. A los pies de la cruz, no lloras, no te lamentas. Eres hermosa, oh bella María, en este silencio de modestia donde todo está dicho. Hermana Jacqueline Page Fecha: 30 de abril de 2020 Confinada en Doix Fecha: 29 de abril de 2020 Confinada en Varennes Vauzelles Varias hermanas se preocuparon por nosotras dos, Therese y yo. Incluso el ayuntamiento y dos personas de nuestro HLM llamaron por teléfono para ver si necesitábamos algo. ¡Así se invierten los papeles! Por supuesto, les tranquilizamos enseguida. Somos dos y tenemos un coche. Para nosotros, esta vez</w:t>
      </w:r>
    </w:p>
    <w:p>
      <w:r>
        <w:rPr>
          <w:b/>
          <w:color w:val="FF0000"/>
        </w:rPr>
        <w:t xml:space="preserve">id 392</w:t>
      </w:r>
    </w:p>
    <w:p>
      <w:r>
        <w:rPr>
          <w:b w:val="0"/>
        </w:rPr>
        <w:t xml:space="preserve">Los juegos de mesa son probablemente el tipo de juego más variado. Los hay de todo tipo, tratan todos los temas, desde la Prehistoria hasta el Futuro, desde la Antigüedad y sus dioses en Cícladas o 7 Maravillas hasta la Revolución Industrial en Aventureros del Ferrocarril y se dirigen a diferentes públicos. Así que hay para todos los gustos, ¿cómo orientarse? Los juegos de mesa suelen tener características que ayudan a distinguirlos entre sí, como la mecánica empleada por el juego (una partida puede ser cooperativa o competitiva, puede ser estratégica o aleatoria), el universo en el que se desarrolla (algunos juegos provienen de universos muy conocidos como Star Wars Assault on the Empire o The Horrorlands) y, por supuesto, características más "clásicas" como el número de jugadores, la duración de una partida o la edad mínima de los jugadores. Si todavía tiene miedo de no orientarse, nuestra tienda de juegos de mesa de París ha elaborado una breve lista de los "imprescindibles": * Entre los juegos familiares (a partir de 7 años), te recomendamos Settlers of Catan, Dixit o Carcassonne si prefieres los juegos tranquilos. Para más competencia y trucos, recomendamos Smash Up, Sbires, Smallworld o Colt Express. * Si prefieres jugar en pareja, encontrarás excelentes juegos de duelo como 7 Wonders Duel, Santorini, Splendor o Kingdomino. * Si no te gusta la competición y prefieres jugar en compañía, entonces Pandemic, The Wasteland y The Wasteland son grandes juegos para ti. Pandemic, Horror Lands, T.I.M.E. Stories o Magic Maze probablemente te gusten. La mayoría de los juegos de investigación y escape también permiten jugar en equipo. Entre ellos, recomendamos Unlock, Exit o Sherlock Holmes Detective Council. * ¿Te gusta pensar las cosas en los juegos y no te importa leer unas cuantas páginas de reglas a veces complejas? La categoría "Experto" (a partir de 14 años) es para ti. Recomendamos Scythe, Terraforming Mars o Anachrony. Cuidado, ¡estos juegos duran mucho tiempo! * ¿Te gustan los juegos y buscas unas pequeñas partidas para jugar por la noche, o no necesitas mucha atención? Nuestra tienda de juegos tiene muchos, pero entre ellos no pueden faltar White Eat Coco, Limit Limit, Werewolf, Munchkin o Time's Up.</w:t>
      </w:r>
    </w:p>
    <w:p>
      <w:r>
        <w:rPr>
          <w:b/>
          <w:color w:val="FF0000"/>
        </w:rPr>
        <w:t xml:space="preserve">id 393</w:t>
      </w:r>
    </w:p>
    <w:p>
      <w:r>
        <w:rPr>
          <w:b w:val="0"/>
        </w:rPr>
        <w:t xml:space="preserve">¡El domingo es el relevo del blog! Así que os cuento lo que he visto durante la semana, ya sea un simple reblogueo o un artículo completo para presentarlo todo. Este es el caso de hoy, con un libro electrónico de recetas que realmente merece ser leído. Sin forzarme realmente, me doy cuenta de que cada vez como menos carne. No es que no me guste, no. Lo disfruto al menos tanto como el pescado. Pero con mi cuarteto: Dieta / Juventud / Dieta / Crononutrición a mi manera, he cambiado mi forma de comer. Durante los dos días de dieta, sólo he comido fruta y verdura, y esto me ha hecho recuperar el gusto por este tipo de alimentos, que antes había descuidado. Es una doble ventaja: alimentos más sanos (siempre que compres productos ecológicos, para evitar los pesticidas), y económicos (siempre que hagas planes de comidas. No voy a volver a hacer las cuentas, pero me ahorro 45 euros a la semana en comparación con la forma en que comía hace un año...) Para que conste: Lunes: Dieta de frutas/verduras Martes: Ayuno Miércoles: Dieta de frutas/verduras Jueves: fruta por la mañana, verdura + almidón proteínico (lenteja o quinoa) a la hora de comer, verdura + pescado por la noche Viernes: fruta, queso y pan por la mañana, almidón y verdura a la hora de comer, verdura + pescado por la noche Sábado: igual que el viernes, pero con carne a la hora de comer. y el domingo: es un descanso. En general, planeamos una buena comida a media tarde (nos levantamos tarde ^^). Tortitas, raclette, enchiladas y cerveza, pizza... Así que, al final, se hace solo, pero sólo como carne dos veces por semana. Y francamente, no lo echo de menos más que eso. Lo que me molesta del pescado es todo lo que se oye sobre su contaminación por el mar, y sus condiciones de cría (alimentación dudosa, hormonas, antibióticos...). Así que voy a tratar de reducir también. Para variar las comidas, para dar ideas de composición de menú sano y vegetal, la señorita Pigut recopiló las recetas de 32 blogueros (de los que pongo la lista al final del artículo). Aquí está el enlace para descargarlo: mi_comodidad_de_alimentación_sana_de_pigüeño. Y para navegar por Internet. Los platos propuestos son realmente sabrosos, salados, de picoteo, dulces... Algunos ejemplos para abrir el apetito: Entrante/Snack: Mini hamburguesas indias al estilo pakoras Pasta y variación en torno al pistou Hamburguesa "crema de tomate" Postre: Crema de cacao dulce con aceite esencial de naranja Panecillos de plátano y dátiles Bebida: Bebida "suave" de canela Batido con un toque El conjunto está salpicado de información nutricional, una guía para principiantes para veganos, enlaces clicables y hermosas fotos, ¡la señorita Pigut ha pensado realmente en todo! Y la lista de participantes: (nota: su Instagram, donde pone sus comidas veganas gourmet en fotos) ¡Buen provecho! Anya ¡¡Interesante compartir!! Gracias Anya. Me gusta más el pescado que la carne pero en ambos casos imposible prescindir de cualquiera de los dos por mucho tiempo (lo sé, salí con muchos "comedores de semillas") 🙂 cada uno percibe y adapta su dieta según el deseo/necesidad del momento. Lo importante es que siga siendo una elección personal y que nadie intente imponerla a los que le rodean.</w:t>
      </w:r>
    </w:p>
    <w:p>
      <w:r>
        <w:rPr>
          <w:b/>
          <w:color w:val="FF0000"/>
        </w:rPr>
        <w:t xml:space="preserve">id 394</w:t>
      </w:r>
    </w:p>
    <w:p>
      <w:r>
        <w:rPr>
          <w:b w:val="0"/>
        </w:rPr>
        <w:t xml:space="preserve">Emilie et Sébastien(Martes, 08 de septiembre de 2020) Gracias por este maravilloso momento Nadège es una mujercita extraordinaria que nos ha guiado con las limitaciones ligadas a la actualidad. Un entorno magnífico y un equipo de oro. Gracias a vosotros, lo hemos pasado de maravilla. Si buscan un ambiente cálido, productos refinados y de alta calidad y un gran equipo, vayan con los ojos cerrados Nadège y Yohann les acogerán en un marco inmejorable y sabrán aconsejarles. Gracias de nuevo Émile y Sébastien Jouanneau(Miércoles, 24 de Octubre de 2018 21:58) Me gustaría responder a la petición de Cindy pero no tengo su dirección de correo electrónico, su presupuesto está hecho. Hasta pronto Genin(Jueves, 18 de Octubre de 2018 16:21) Hola, ¿cuáles son sus tarifas para una boda de 95 invitados? ¿Del aperitivo al queso? Gracias Cindy MADONINI Julie(Domingo, 09 de Julio de 2017 22:46) Nadège y Yohann se lucieron en mi fiesta de 40 años, una paella extraordinaria, todos los invitados quedaron encantados. Participaron con nosotros en esta hermosa fiesta en casa. Nos trajeron la paella directamente a casa. Son increíblemente amables y humanos. Seguro que volveremos a recurrir a ellos para otros servicios familiares en nuestro hogar. TEMPIA STEPHANIE(Martes, 02 de Mayo de 2017 11:21) TUVIMOS LA COMUNION DE NUESTRA HIJA ELISE ESTE FIN DE SEMANA FUE UN MOMENTO MUY BELLO LA DECORACION FUE PERFECTA EXCELENTE COMIDA NADA QUE REPARAR Y NADÈGE Y YOHANN SON SUPER FELICES BRAVO A USTEDES Mme BONDU Annick(Martes, 29 de Noviembre de 2016 15:05) Una casa rural en una decoración magnífica y refinada.... Un delicioso y copioso Aperitivo Dînatoire... Un postre original y delicioso... Gracias NADEGE y YOAHN... UNA GITE PARA RECOMENDAR En el campo de Belinoise encontré su GITE pintoresco, un entorno y una cena de aperitivo absolutamente brillante y refinado. Nadège eres una maravillosa CHEF y la excepcional acogida de tu marido Yoann hacen de tu GITE una cálida bienvenida. Mis invitados tienen un recuerdo inolvidable de esta velada para mis 50 años. Gracias Nadège y Yoann sois unos auténticos profesionales, y gracias de nuevo vallienne(Miércoles, 20 de Abril de 2016 19:07) habitación muy bonita, decorada con gusto, el espacio exterior para los niños es perfecto. Gracias por el pórtico. la comida es muy buena, sencilla y refinada, la decoración armoniosa. gracias, gracias a ustedes la velada fue un éxito. Gracias Papi Gilles y Mamounette por esta noche. Tessier Gilles(Martes, 19 de Abril de 2016 18:24) En un entorno inmejorable pasamos una velada excelente. Entre cóctel, verrines y parmentier de pato. Nadège nos preparó una comida excelente. Muchos cumplidos de los invitados. Para la preparación de la comida, Nadège estuvo siempre disponible y atenta a nuestras necesidades. Si se presenta la oportunidad, no dudaré en volver a recurrir a sus servicios. En un entorno verde, los anfitriones de esta hermosa casa han combinado refinamiento y sencillez, tanto en la decoración del lugar como en la presentación de los platos. Al igual que cuando entras en el local, te atrae un cierto calor humano, que se extiende hasta el primer bocado. Una cocina tradicional con productos de temporada cocinados. Para sus próximos eventos realmente recomendamos este lugar, todos los ingredientes están ahí para hacer un éxito de cualquier tipo de evento. Vavasseur Isabelle(Miércoles, 28 de Octubre de 2015 23:20) Un gran GRACIAS para todo el equipo muy agradable de Nadège Traiteur. Nos asesoraron y ayudaron muy bien. La presentación fue impecable y recibimos muchos elogios de todos los invitados por los sofisticados y suculentos platos. Sin Nadège, nuestra fiesta de cumpleaños no habría sido lo mismo.</w:t>
      </w:r>
    </w:p>
    <w:p>
      <w:r>
        <w:rPr>
          <w:b/>
          <w:color w:val="FF0000"/>
        </w:rPr>
        <w:t xml:space="preserve">id 395</w:t>
      </w:r>
    </w:p>
    <w:p>
      <w:r>
        <w:rPr>
          <w:b w:val="0"/>
        </w:rPr>
        <w:t xml:space="preserve">TORONTO - La derrota no ha hecho mella en Joe Sakic. El elegido en primera ronda en 1987 por los Nordiques de Quebec fue a menudo derrotado al principio de su carrera. Pero eso nunca le disuadió. "Me hacía mucha ilusión jugar en la Liga Nacional de Hockey", dijo Sakic. Los Nordiques se perdieron los playoffs en cada una de las cuatro primeras temporadas de Sakic en la NHL, con un récord combinado de 75-205-40. En su octava temporada, después de que el equipo se trasladara a Denver y se convirtiera en los Avalanche, Sakic ganó la Copa Stanley como capitán. En su primer año como vicepresidente ejecutivo de operaciones de hockey, los Avalanche parecen dispuestos a cambiar las cosas mucho más rápidamente. El equipo tiene un récord de 6-1-0, el segundo mejor comienzo en la historia de la franquicia, sólo superado por la temporada 1985-86, antes de que Sakic comenzara su carrera profesional. El miércoles, antes de su ingreso en el Salón de la Fama del Deporte de Canadá, Sakic admitió que no había previsto que los Avalanche estuvieran invictos después de sus seis primeros partidos. Pero no tuvo problemas para explicar por qué el equipo ha empezado tan bien la temporada bajo el nuevo entrenador Patrick Roy. Nuestro portero ha estado increíble", dijo Sakic, "(Semyon) Varlamov ha jugado muy bien, (Jean-Sebastien) Giguere fue enviado a la línea de golpeo en Boston y fue elegido primera estrella. Los chicos están jugando con solidez y se mantienen unidos. Y los porteros están ahí para apoyarlos, es realmente un esfuerzo de equipo". Naturalmente, Roy recibe mucho crédito. Empató el récord de mejor inicio de temporada de un entrenador novato en la NHL (6-0-0), establecido por Mario Tremblay con los Montreal Canadiens en 1995-96. La contratación de Roy fue el primer movimiento importante de Sakic como máximo responsable de los Avalanche. Sus días de juego en el Coloardo, cuando los Avalanche ganaron dos Copas, jugaron un papel importante en esa decisión, al igual que la experiencia de Roy detrás del banquillo de los Quebec Remparts en la QMJHL. He jugado con él como compañero de equipo y es un gran líder", dijo Sakic. Sé lo que hizo en la ciudad de Quebec y el tiempo que pasó y lo bien que dirigió a los jóvenes jugadores. Y para mí, evalué que sería un entrenador perfecto para un equipo joven". La media de edad de los Avalanche es de 27,6 años, con Nathan MacKinnon, elegido en la primera ronda del draft, y el capitán Gabriel Landeskog, de 20 años. Pero otros, como Matt Duchene, Ryan O'Reilly y Paul Stastny están lejos de ser novatos. Sé que todavía tenemos algunos chicos muy jóvenes, pero también tenemos chicos que están en su quinta, sexta, séptima temporada", dijo Sakic. Están empezando a aprender a ganar, y esa experiencia les ayuda". Los Avalanche sufrieron su primera derrota de la temporada, 4-2, el jueves por la noche contra los mismos Red Wings contra los que Roy y Sakic han librado tantas batallas memorables. El ex portero de los Red Wings, Chris Osgood, es ahora analista de televisión, y el hombre al que una vez se enfrentó está en el punto de mira por su temperamento emocional detrás del banquillo. Pero eso es exactamente lo que Sakic quiere de Roy. "Creo que eso es lo que necesitamos", dijo. Sabe hasta dónde puede llegar. Es un competidor orgulloso y quiere ganar. Eso es lo que quieres de tu entrenador. "Sé que sabe cómo tratar con un equipo joven</w:t>
      </w:r>
    </w:p>
    <w:p>
      <w:r>
        <w:rPr>
          <w:b/>
          <w:color w:val="FF0000"/>
        </w:rPr>
        <w:t xml:space="preserve">id 396</w:t>
      </w:r>
    </w:p>
    <w:p>
      <w:r>
        <w:rPr>
          <w:b w:val="0"/>
        </w:rPr>
        <w:t xml:space="preserve">La gestión de Grecia de las llegadas de migrantes se está militarizando Modificado 16-02-2016 a las 13:36 Grecia, el principal punto de llegada a Europa de los migrantes el año pasado, ha sido criticada por el resto de la UE por no controlar el flujo procedente de Turquía. Lesbos, 8 de febrero de 2016 Grecia está preparada para acoger a los refugiados. Este fue el mensaje del ministro de Defensa griego, Panos Kammenos, el 16 de febrero de 2016. Una respuesta al ultimátum lanzado el pasado viernes por la Unión Europea a Grecia. En un plazo de tres meses, debe gestionar mejor su frontera o arriesgarse a una salida temporal del espacio de libre circulación de Schengen. En un informe reciente, la Comisión Europea habla de "graves deficiencias". En la rueda de prensa del Ministro de Defensa griego se hizo hincapié en una cooperación más estrecha entre los distintos ministerios, especialmente los encargados de la protección de los ciudadanos y del transporte. El ejército es el principal responsable de la construcción de campamentos y centros de registro y selección de inmigrantes. Para el ministro de Defensa, Panos Kammenos, Grecia está cumpliendo con sus obligaciones: "Se ha hecho mucho trabajo. Era una misión imposible para el ejército y el Ministerio de Defensa. Estamos preparados. Cuatro de cada cinco puntos calientes. El quinto, en diez días, estará listo. Otro foco de atención es la llegada de barcos de la Organización del Tratado del Atlántico Norte al Mar Egeo. Se encargarán de vigilar y detener las redes de contrabando, pero también de devolver a Turquía a los refugiados y migrantes detenidos en aguas turcas. Para los detenidos en aguas griegas, habrá una selección en el lado griego, explica Panos Kammenos: "Si son refugiados, pasarán por los puntos calientes, los registraremos. Seguirán (en) la ruta europea. Si son inmigrantes económicos que no son refugiados, serán devueltos a Turquía, bajo la responsabilidad de la OTAN. A partir de ahora, según los distintos ministros presentes, la pelota está en el tejado de la Unión Europea. La cuestión debería debatirse en la cumbre de jefes de Estado europeos del jueves 16 de febrero. "Excluir a Grecia del espacio Schengen no resolverá ninguno de nuestros problemas", dijo el presidente del Consejo Europeo, Donald Tusk, el martes por la mañana en Atenas.</w:t>
      </w:r>
    </w:p>
    <w:p>
      <w:r>
        <w:rPr>
          <w:b/>
          <w:color w:val="FF0000"/>
        </w:rPr>
        <w:t xml:space="preserve">id 397</w:t>
      </w:r>
    </w:p>
    <w:p>
      <w:r>
        <w:rPr>
          <w:b w:val="0"/>
        </w:rPr>
        <w:t xml:space="preserve">Altavoces con conexión inalámbrica con WiFi y Bluetooth. Compacto e increíblemente versátil, LSX es un completo sistema de audio inalámbrico que combina una conectividad excepcional con un auténtico sonido estéreo de alta resolución.</w:t>
      </w:r>
    </w:p>
    <w:p>
      <w:r>
        <w:rPr>
          <w:b/>
          <w:color w:val="FF0000"/>
        </w:rPr>
        <w:t xml:space="preserve">id 398</w:t>
      </w:r>
    </w:p>
    <w:p>
      <w:r>
        <w:rPr>
          <w:b w:val="0"/>
        </w:rPr>
        <w:t xml:space="preserve">La actriz francesa Marion Cotillard está en conversaciones para unirse a Brad Pitt en el reparto de la próxima película de Robert Zemeckis, de la que se dice que será un thriller y una película de espías. Este proyecto, de momento sin título, está escrito por Steven Knight (Promesas de la oscuridad, El séptimo hijo) y está producido por Paramount, que ha decidido retrasar el rodaje, inicialmente previsto para finales de año, a principios de 2016 debido a la apretada agenda de Marion Cotillard, ya que antes tendrá que protagonizar la adaptación del videojuego Assassin's Creed, dirigida por Justin Kurzel junto a Michael Fassbender, que comienza a rodarse a finales de verano. Así que, efectivamente, la actriz de 39 años podría protagonizar la próxima película del director Robert Zemeckis, junto a Brad Pitt, y parece que está muy cerca. Aunque todavía no conocemos los detalles del guión escrito por Steven Knight, sí sabemos que se trata de un thriller de espías.</w:t>
      </w:r>
    </w:p>
    <w:p>
      <w:r>
        <w:rPr>
          <w:b/>
          <w:color w:val="FF0000"/>
        </w:rPr>
        <w:t xml:space="preserve">id 399</w:t>
      </w:r>
    </w:p>
    <w:p>
      <w:r>
        <w:rPr>
          <w:b w:val="0"/>
        </w:rPr>
        <w:t xml:space="preserve">o a través de URLs (permalinks) o a través de URLs (permalinks) En una fonoteca de pago, este archivo costaría unos 3 €. Así que no dudes en hacer una pequeña donación o comprar una camiseta. Tono de llamada mecánico, triple. Duración: 00:09 Tipo: Sólo sonido Modo: Mono ⊕Un sonido mono, por 'monofónico' contiene sólo un canal. Suele grabarse con un solo micrófono. En raras ocasiones, se utilizan varios micrófonos y se mezclan para obtener un único canal. El mono se sigue utilizando, por ejemplo, en las comunicaciones telefónicas. El sonido estéreo, por "estereofónico", pretende recrear un espacio sonoro. Utilizado, por ejemplo, en los CD de audio, las cintas FM o los discos de vinilo, contiene dos canales distintos, idealmente diferentes, uno para la izquierda y otro para la derecha. Condiciones: Estudio ⊕Un sonido "de estudio" ha sido grabado en un lugar libre de reverberación. Por tanto, es relativamente puro y puede utilizarse fácilmente, por ejemplo, para sonorizar un vídeo tomado en interiores o en exteriores. Un sonido "exterior" contiene elementos perturbadores. Por lo tanto, el sonido no es totalmente puro. A veces hay un poco de viento, rumores, eco, etc. Un sonido "interior" suele contener mucha reverberación. No puede utilizarse, por ejemplo, para ponerle sonido a una foto tomada al aire libre. Un sonido "de línea" es completamente puro. Se ha grabado desde la salida de línea del dispositivo fuente. Un sonido "informático" es totalmente puro, ya que ha sido creado en un ordenador. Realismo: Real ⊕Un sonido "Real" ha sido grabado en condiciones reales. Por ejemplo: el cepillado de dientes con pasta dentífrica. Se ha grabado un sonido "idealizado" en condiciones reales pero tratando de ceñirse lo más posible a la idea del sonido. Por ejemplo: cepillarse los dientes sin pasta dentífrica. Se grabó un "efecto de sonido" en el estudio, con la ayuda de ingenieros de sonido. Por ejemplo: cepillar una piedra con un cepillo de uñas. Velocidad de muestreo: 48.000 Hz ⊕ Es el número de muestras por segundo que se utilizan para componer un sonido. Una muestra es un tipo de tiempo 't' que un dispositivo procesará o registrará como un valor. Se expresa en hercios (Hz) o en kilohercios (kHz). Cuanto mayor sea la frecuencia de muestreo, más rico será el sonido. Pero también el archivo es más pesado: el mismo sonido codificado en 96 kHz pesa el doble que en 48 kHz, porque hay el doble de muestras. Un CD de audio contiene 44.100 muestras por segundo (expresadas como 44.100 Hz o 44,1 kHz), mientras que un proyecto audiovisual suele contener 48.000 muestras por segundo. Haga clic para obtener más información. Resolución: 16 Bits ⊕Expresado en bits, este número indica el número de unidades binarias de las que constará cada "palabra" o muestra de información grabada. En un CD de audio se graban 44.100 "palabras" de 16 unidades binarias por cada segundo. Cuanto mayor sea la resolución, más definido será el sonido, porque cada "palabra" o muestra es más precisa. Pero el archivo también es más pesado: el mismo sonido codificado en 16 bits pesa el doble que en 8 bits porque las "palabras" son el doble de largas. Haga clic para obtener más información. Equipo: Grabadora Tascam DR-40 y micrófono Sennheiser ME66 ⊕ Autor: Joseph SARDIN Sonido nº: 1 209 Open WAV (867 Kb) En una fonoteca de pago, este archivo costaría unos 3 euros. Así que no dudes en hacer una pequeña donación, o en comprar una camiseta. - Calificado con 6/10 (</w:t>
      </w:r>
    </w:p>
    <w:p>
      <w:r>
        <w:rPr>
          <w:b/>
          <w:color w:val="FF0000"/>
        </w:rPr>
        <w:t xml:space="preserve">id 400</w:t>
      </w:r>
    </w:p>
    <w:p>
      <w:r>
        <w:rPr>
          <w:b w:val="0"/>
        </w:rPr>
        <w:t xml:space="preserve">Sitio Revol Pro ¡Bienvenido a la tienda Revol! Entrega gratuita a partir de 75€ - Entregamos en Francia, Bélgica y Luxemburgo. ¿Tiene alguna pregunta? Llámenos al 04 75 03 99 81. ¡Bienvenido a la tienda de Revol ! Entrega gratuita a partir de 75€ - Entregamos en Francia, Bélgica y Luxemburgo. ¿Tiene alguna pregunta? Llámenos al 04 75 03 99 81. El bol de porcelana blanca Revol es una pieza esencial para empezar el día. Su diseño sencillo, de líneas suaves y limpias, confiere a este cuenco una magnífica elegancia. Puede combinarse con todas las decoraciones de la mesa. La porcelana permite que este cuenco sea lo suficientemente duradero como para utilizarlo a diario, en cualquier momento del día y que sea útil en todas las situaciones.</w:t>
      </w:r>
    </w:p>
    <w:p>
      <w:r>
        <w:rPr>
          <w:b/>
          <w:color w:val="FF0000"/>
        </w:rPr>
        <w:t xml:space="preserve">id 401</w:t>
      </w:r>
    </w:p>
    <w:p>
      <w:r>
        <w:rPr>
          <w:b w:val="0"/>
        </w:rPr>
        <w:t xml:space="preserve">En todos los países desarrollados, la vida está condicionada por el uso óptimo del tiempo, la explotación racional del espacio y la lucha permanente contra el despilfarro. Estas tres nociones son completamente ignoradas en nuestro país. El tiempo y el espacio no son medibles: dejamos demasiado espacio entre los tiempos y tardamos demasiado en utilizar el espacio. COUP DE SOLEILS Emergiendo del abismo Juventud y r�beldía, voil� palabras que reviven la esperanza y aspiran � la subversión de los órdenes establecidos. Pero �ser joven e insurgente no es suficiente para d�siponer de esta esperanza y lograr el cambio. Es imprescindible, pues, una conciencia colectiva que tome como sustrato un id�al sencillo, menos politizado; más r�alista a las conmociones sociales que nos �tchan. C�t� patio, c�t� jardín Sra. Khedidja, ¡mis respetos! Persiste y firma su punto de vista d�cluyendo que a Vox Populi sólo le gustan las cosas que se miran desde la claraboya que da al c�t� patio. H� bien yo, pongo la mano en el fuego que juzgue eso, bien instalado�e en el c�t� jardín. No sabes nada del mundo c�t� patio. Es una verdadera manta de plomo que no te permite expresar y d�fender tus derechos l�gitimes.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docId:5FF16D35AE6D36B7E5119BA72D2E7CEB</keywords>
  <dc:description>generated by python-docx</dc:description>
  <lastModifiedBy/>
  <revision>1</revision>
  <dcterms:created xsi:type="dcterms:W3CDTF">2013-12-23T23:15:00.0000000Z</dcterms:created>
  <dcterms:modified xsi:type="dcterms:W3CDTF">2013-12-23T23:15:00.0000000Z</dcterms:modified>
  <category/>
</coreProperties>
</file>