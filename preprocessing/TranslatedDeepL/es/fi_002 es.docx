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He observado en los últimos debates que el SDP no tiene opiniones firmes sobre ningún tema en general.No es hora de ponerse las pilas y dejar que esos obstinados desdentados opinen. Si te faltan ideas para abrir un debate , siempre estoy dispuesto a unirme a la discusión . Saludos cordiales Timo Väänänen 28.11.2010 - Enviado por : Tellervo Liikanen Los demócratas están en una "trampa sindical" . Yo mismo dirijo una empresa con menos de 10 empleados . Yo mismo no tengo dinero de un día de pago al siguiente . Y mis horas no se cuentan . Los empleados sí cuentan sus horas y todos sus otros beneficios . Los demócratas deberían romper con el movimiento sindical . Deberían empezar a defender el espíritu empresarial, especialmente el de las pequeñas empresas, que son las que dan empleo. Y poner de nuevo en marcha este absurdo impuesto del 28% sobre el capital . Jutta Urpilainen no tiene la culpa del declive de los demócratas . 28.11.2010 - Enviado por: pena stadista Una sugerencia gratuita para el SDP: Se habla mucho de la trampa de los ingresos, sobre todo entre los jóvenes desempleados, es decir, que ni siquiera deben aceptar un trabajo a tiempo parcial porque al final tendrán aún menos dinero que si se quedan en casa desempleados y navegan por la red ! que tal si los demócratas propusieran una enmienda a la ley de desempleo en el sentido de que si un desempleado de larga duración menor de 25 años pudiera encontrar y aceptar un trabajo a tiempo parcial ( es decir, un trabajo de verdad, no un trabajo subvencionado, etc.), ganaría al menos el doble de la cantidad bruta del subsidio de desempleo que recibe antes de que el actual subsidio de vivienda comenzara a disminuir . Ejemplo: Un joven de 24 años de un amigo mío, que vive en un piso de alquiler en la ciudad y lleva tres años en paro, recibe unos 500 euros de subsidio de desempleo (bruto) y unos 330 euros de subsidio de vivienda. Si aceptara un trabajo a tiempo parcial (por ejemplo, en una empresa privada de limpieza o en un almacén) su subsidio de vivienda empezaría a disminuir rápidamente. Ya en un ingreso bruto de 1200 € sería muy pequeño . El resultado: ¡casi un cero más o menos comparado con estar en el paro! (¿Y si el joven en cuestión pudiera ganar al menos el doble del subsidio de desempleo ( es decir, 2 x 510 = 1020 euros ) en un empleo remunerado antes de que el subsidio de vivienda comenzara a disminuir gradualmente sobre la parte de los ingresos que exceden el subsidio? ¿Qué pensáis, demócratas, no motivaría eso a un joven a trabajar como limpiador? Sería una verdadera zanahoria para los desempleados: "¡Con un empleo remunerado, seguirás recibiendo el subsidio de vivienda al doble del subsidio de desempleo! "Feliz Navidad y Próspero Año Nuevo" T. Pentti Kallio , Helsinki 27.11.2010 - Remitente : J Qué buena historia que hayas seguido de cerca el trabajo de los ancianos. Por lo general, las cosas van probablemente bien para los ancianos, pero hay mucho que hacer. La soledad puede ser abrumadora para los ancianos, al igual que para los jóvenes. El espíritu de comunidad es realmente necesario. Cada uno de nosotros se enfrenta a la vejez. Buena suerte con tu trabajo, Jutta. 20.11.2010 - Enviado por: Eki ¡Eres maravilloso! ¡Usted sabe cómo presentar las cosas exactamente como deben ser! Buena suerte y que las elecciones de la próxima primavera sean un éxito. ¡16.11.2010 - Enviado por : Vox Populi hi Jutta El SDP nunca se quedará sin trabajo y su partido nunca será redundante , si sólo mantiene un ojo vigilante y sigue activamente la lucha diaria por la supervivencia de los ciudadanos ordinarios de bajos ingresos ! Por ejemplo, en este momento, hay una gran preocupación por el futuro de los que viven en el derecho a la vivienda. El SDP debería escuchar y leer la declaración del presidente de Saso, Eric Hällström, en la Comisión Parlamentaria de Medio Ambiente. http://www.asumisoikeus.info/ Jutta, por favor, demuestra con sus acciones que el SDP sigue siendo el partido de la gente corriente. Hay un gran número de personas que viven en los pisos de Aso y que tienen muchos familiares y conocidos. Así que si el SDP se pone del lado de la gente que vive en urbanizaciones, los medios</w:t>
      </w:r>
    </w:p>
    <w:p>
      <w:r>
        <w:rPr>
          <w:b/>
          <w:color w:val="FF0000"/>
        </w:rPr>
        <w:t xml:space="preserve">id 1</w:t>
      </w:r>
    </w:p>
    <w:p>
      <w:r>
        <w:rPr>
          <w:b w:val="0"/>
        </w:rPr>
        <w:t xml:space="preserve">La escena en la que ahora he estado buscando frenéticamente zapatos para mí. Pero el problema es que tengo una barbilla muy estrecha. ¡Y el hecho de que no se pueda sacar la suela de estos ( ) T%R¤ % &amp; / ( ) zapatos modernos ! O si se puede, tiene una forma "bonita", por lo que hay un talón elevado, etc. Y eso no es aceptable si vas a usar plantillas hechas a la medida de tus pies. No puedo pedir plantillas a Respecta cuando todavía no tengo los zapatos adecuados. Un envío sería . Todos los consejos son bienvenidos. ¿Dónde se puede encontrar y qué marca ( puedo pensar en la publicidad ? ) de los zapatos se podría pensar en mi caso ? Las zapaterías suelen tener un servicio realmente incompetente en esta materia :( Encontré unas zapatillas de otoño absolutamente maravillosas en Halpa-Hall , un milagro . Son como si estuvieran hechas para mis pies , normalmente ningún zapato quiere quedarse en el talón en mis pies , excepto Sievit y otros más caros y estos eran todavía unos extranjeros . Compré el otro invierno ( creo ) zapatos de invierno Ilveksen , y mi madre compró , cuando alabé así mi propia , tan similar , también son absolutamente maravilloso , buenas suelas , zapatos de fiesta a continuación, por separado . También tengo un pie estrecho y una bóveda alta , y debido a eso el peso del cuerpo se concentra en un área pequeña . Como tengo el tobillo rígido ( es decir, golpeo el suelo con el talón al caminar ) , necesito mucha amortiguación . He encontrado buenas zapatillas de Salomon , Merrell y Nike . Hace tres años que compré las zapatillas de Nike para caminar/off-road y aún no se han desgastado en absoluto , aunque las he usado casi todo el año . Son probablemente las zapatillas más cómodas para los pies . La anchura es la justa, el pie no se mueve hacia los lados. El podólogo personalizó sus propias plantillas poniendo una elevación bajo el talón y un parche en los laterales . Estas plantillas también pueden utilizarse en otros zapatos. El invierno pasado me compré las Icebugs con tacos, que también están muy bien. Es genial no tener que patinar en superficies resbaladizas y preocuparse por las caídas.</w:t>
      </w:r>
    </w:p>
    <w:p>
      <w:r>
        <w:rPr>
          <w:b/>
          <w:color w:val="FF0000"/>
        </w:rPr>
        <w:t xml:space="preserve">id 2</w:t>
      </w:r>
    </w:p>
    <w:p>
      <w:r>
        <w:rPr>
          <w:b w:val="0"/>
        </w:rPr>
        <w:t xml:space="preserve">Opinión sobre el SAMSUNG HCM4216W En promedio, sus usuarios encuentran que el SAMSUNG HCM4216W es mucho más difícil de usar que los productos de la competencia.La clasificación es mala para la fiabilidad y robustez. Pero aquí las opiniones difieren Usted puede mirar en el foro SAMSUNG HCM4216W para los problemas que han surgido en las soluciones recomendadas Los usuarios no lo encontraron bien , Pero aquí todos tienen la misma opinión Considerado como una oferta costosa Usted puede descargar el usuario manual SAMSUNG HCM4216W para comprobar la idoneidad de las características del producto Fácil de usar Los usuarios hicieron las siguientes preguntas : ¿Es el HCM4216W fácil de usar ? 9 usuarios han valorado el rendimiento del producto en una escala de 0 a 10.La puntuación es 10/10 si el SAMSUNG HCM4216W es, en su opinión, muy fácil de usar.La puntuación media es de 6 sobre 6 y la desviación estándar es de 2.91.Alto rendimiento Los usuarios hicieron la pregunta : ¿Es el HCM4216W muy bueno ? 9 usuarios le dieron una puntuación de 0 sobre 10 en una escala de 0 a 10. La puntuación es de 10/10 si el SAMSUNG HCM4216W es, en su opinión, el mejor en el aspecto técnico, el que ofrece la mejor calidad o el que ofrece la mayor cantidad de opciones.</w:t>
      </w:r>
    </w:p>
    <w:p>
      <w:r>
        <w:rPr>
          <w:b/>
          <w:color w:val="FF0000"/>
        </w:rPr>
        <w:t xml:space="preserve">id 3</w:t>
      </w:r>
    </w:p>
    <w:p>
      <w:r>
        <w:rPr>
          <w:b w:val="0"/>
        </w:rPr>
        <w:t xml:space="preserve">Opinión sobre el SAMSUNG ME55A Sus usuarios no encuentran ningún problema en particular la facilidad de uso.Ellos encuentran que es relativamente fácil de romper. Pero no es unánime Si desea asegurarse de que el SAMSUNG ME55A es la solución a sus problemas, aprovechar al máximo la ayuda y la asistencia de otros usuarios Diplofix.Sus usuarios encuentran que el SAMSUNG ME55A es muy bueno en términos de rendimiento, casi todos ellos están de acuerdo en este punto Precio moderado Usted puede encontrar las respuestas a sus preguntas en el manual de usuario SAMSUNG ME55A (especificaciones, directrices, instrucciones de seguridad, tamaño, accesorios, etc.) Fácil de usar Los usuarios hicieron las siguientes preguntas : ¿Es el ME55A fácil de usar ? 18 usuarios han respondido a las preguntas y han valorado el producto en una escala de 0 a 10. La puntuación es 10/10 si el SAMSUNG ME55A es muy fácil de usar. La puntuación media de la descomposición de las opiniones es 7.17 y la desviación estándar es 2.61 Alto rendimiento Los usuarios hicieron la pregunta : ¿Es el ME55A muy bueno ? 18 usuarios le dieron una puntuación de 0 sobre 10 en una escala de 0 a 10. La puntuación es de 10/10 si el SAMSUNG ME55A es, en su opinión, el mejor en el aspecto técnico, el que ofrece la mejor calidad o el que ofrece la mayor cantidad de opciones.</w:t>
      </w:r>
    </w:p>
    <w:p>
      <w:r>
        <w:rPr>
          <w:b/>
          <w:color w:val="FF0000"/>
        </w:rPr>
        <w:t xml:space="preserve">id 4</w:t>
      </w:r>
    </w:p>
    <w:p>
      <w:r>
        <w:rPr>
          <w:b w:val="0"/>
        </w:rPr>
        <w:t xml:space="preserve">Opinión sobre el AIPTEK DZO-V50 Sus usuarios a encontrar la práctica AIPTEK DZO-V50 y fácil de usar.Ellos piensan que es fiable , pero hay una gran división en este punto Usted puede mirar en el foro AIPTEK DZO-V50 para los problemas que han surgido con las soluciones recomendadas En promedio, sus usuarios están satisfechos con su rendimiento. El usuario puede descargar el manual de usuario AIPTEK DZO-V50 para asegurar que sus características corresponden a sus necesidades Fácil de usar Los usuarios hicieron las siguientes preguntas : ¿Es el DZO-V50 fácil de usar ? 465 usuarios han respondido a las preguntas y han valorado el producto en una escala de 0 a 10.La puntuación es 10/10 si el AIPTEK DZO-V50 es muy fácil de usar.La puntuación media es de 6,77 sobre un total de 6,77 posibles y la desviación estándar es de 2,81.Alto rendimiento Los usuarios hicieron la pregunta : ¿Es el DZO-V50 muy bueno ? Sus 465 usuarios han respondido a las preguntas y han valorado entre 0 y 10 si el AIPTEK DZO-V50 es, en su opinión, el mejor en el aspecto técnico, el que ofrece la mejor calidad o el que ofrece la mayor cantidad de opciones.</w:t>
      </w:r>
    </w:p>
    <w:p>
      <w:r>
        <w:rPr>
          <w:b/>
          <w:color w:val="FF0000"/>
        </w:rPr>
        <w:t xml:space="preserve">id 5</w:t>
      </w:r>
    </w:p>
    <w:p>
      <w:r>
        <w:rPr>
          <w:b w:val="0"/>
        </w:rPr>
        <w:t xml:space="preserve">Vista de José el Himnógrafo San José el Himnógrafo Foto : Pyykkönen El venerable San José el Himnógrafo fue un monje que vivió en el año 800. Fue un destacado poeta litúrgico e himnógrafo de la Iglesia Ortodoxa y un firme defensor de la veneración de los iconos durante el periodo iconoclasta. Se le ha llamado "el ruiseñor de dulce sonido de la Iglesia". Juventud San José Himnógrafo nació en 816 en Sicilia en el seno de una familia piadosa. Sus padres Plotinos y Agatha huyeron del dominio bárbaro y toda la familia tuvo que emigrar de Sicilia a Grecia , en la península del Peloponeso . Allí, a la edad de quince años, José ingresó en el monasterio de Latmos, en la ciudad de Tesalónica, donde posteriormente fue ordenado sacerdote. El joven José cumplió con celo todas las reglas de la vida monástica y asombró a toda la hermandad con su diligencia. Pronto alcanzó también un grado de sabiduría espiritual y alto entendimiento. El santo Gregorio de Decápolis, que visitó Tesalónica, conoció allí a José. Pidió al director del monasterio que le permitiera acompañarle a Constantinopla, donde iba a ayudar y apoyar a los cristianos que sufrían las herejías de los iconoclastas. A su llegada a Constantinopla, Gregorio y José predicaron sin miedo la verdad y aconsejaron a los cristianos que se mantuvieran firmes en la antigua y santa doctrina de la Iglesia. Sin embargo, la persecución de los cristianos se intensificó y Gregorio envió a José a pedir ayuda al Papa León II de Roma, ya que en aquella época la Iglesia de Constantinopla y la de Roma aún no se habían separado. La misión era peligrosa y el barco en el que viajaba José fue interceptado , fue capturado y encarcelado en la isla de Creta . Encarcelamiento en Creta Las condiciones de la prisión cretense fueron muy duras para José , pero a pesar de sus propias penurias consoló y animó a otros prisioneros deprimidos por la necesidad y el sufrimiento. Se dice que el ejemplo y las palabras de ánimo de José hicieron que los prisioneros fueran más pacientes durante su encarcelamiento. Tras seis años de encarcelamiento, sólo después de la muerte del gobernante León el Armenio, José fue liberado de la prisión. Según la tradición, San Nicolás el Maravilloso se le apareció a José, le pidió que cantara en nombre del Señor y lo sacó milagrosamente de la prisión. Como constructor de iglesias y monasterios en Constantinopla, José volvió a Constantinopla para encontrar que Gregorio de Decápolis ya no estaba vivo. José construyó una iglesia en honor del santo prelado y trasladó a ella las reliquias del santo Gregorio. Fundó un monasterio cerca de la iglesia, donde rápidamente se reunió un gran número de monjes, a los que José enseñaba y sus sermones, llenos de amor y sabiduría espiritual, atraían incluso a los laicos. Más tarde, José también fundó una iglesia dedicada a San Bartolomé, a quien respetaba profundamente, y quiso componer un himno de acción de gracias en su memoria. Durante el duro periodo de ayuno , en la víspera del día de la memoria de San Bartolomé, José rezó durante mucho tiempo a Dios para que le diera sabiduría y le diera una forma digna de agradecer al santo. Durante la noche, un apóstol se le apareció y le dio el Evangelio, diciendo: "Que la mano de Dios Todopoderoso te bendiga y que las corrientes de la sabiduría celestial fluyan en tu alma. Que el Espíritu Santo esté con vosotros y que vuestras visiones agracien al mundo. "Después de estas palabras, la visión desapareció y desde entonces José comenzó a componer himnos de alabanza, primero a San Bartolomé y luego a muchos otros como San Nicolás, que lo había rescatado del cautiverio cretense, y a la Virgen María. Estos himnos se conocen como cánones. Exilio Las nuevas persecuciones a los cristianos continuaron bajo el emperador Teófilo ,</w:t>
      </w:r>
    </w:p>
    <w:p>
      <w:r>
        <w:rPr>
          <w:b/>
          <w:color w:val="FF0000"/>
        </w:rPr>
        <w:t xml:space="preserve">id 6</w:t>
      </w:r>
    </w:p>
    <w:p>
      <w:r>
        <w:rPr>
          <w:b w:val="0"/>
        </w:rPr>
        <w:t xml:space="preserve">Opinión sobre el NOVAK DUSTER ESC De acuerdo a sus usuarios, el NOVAK DUSTER ESC es relativamente fácil de usar.En promedio, les resulta más confiable que sus competidores.Pero hay varias opiniones diferentes.Usted puede mirar en el foro NOVAK DUSTER ESC para ver los problemas que han surgido con las soluciones recomendadas.Sus usuarios dan una puntuación muy buena por su desempeño. Pero aquí las opiniones difieren Muy barato Usted puede descargar el manual de usuario NOVAK DUSTER ESC para comprobar la idoneidad de las características del producto Fácil de usar Los usuarios hicieron las siguientes preguntas: ¿Es el DUSTER ESC fácil de usar? 17 usuarios han respondido a las preguntas y han valorado el producto en una escala de 0 a 10. La puntuación es 10/10 si el NOVAK DUSTER ESC es muy fácil de usar. La puntuación media es 7 de un posible 7 y la desviación estándar es de 3,33 Alto rendimiento Los usuarios hicieron la pregunta : ¿Es el DUSTER ESC muy bueno en términos de rendimiento? 17 usuarios han respondido a sus preguntas y han valorado el producto en una escala de 0 a 10. La puntuación es de 10/10 si el NOVAK DUSTER ESC es, en su opinión, el mejor en el aspecto técnico, el que ofrece la mejor calidad o el que ofrece la mayor variedad de opciones.</w:t>
      </w:r>
    </w:p>
    <w:p>
      <w:r>
        <w:rPr>
          <w:b/>
          <w:color w:val="FF0000"/>
        </w:rPr>
        <w:t xml:space="preserve">id 7</w:t>
      </w:r>
    </w:p>
    <w:p>
      <w:r>
        <w:rPr>
          <w:b w:val="0"/>
        </w:rPr>
        <w:t xml:space="preserve">Información para el usuario Archivo ' Consejos sobre el destino ' Categoría Historia , Cultura y Economía brasileña 1500 , Hasta que Brasil estuvo habitado exclusivamente por indígenas , principalmente por las etnias tupí y guaraní . El verdadero reemplazo de los portugueses comenzó más tarde en ese siglo , con la valiosa madera de pau-brasil , de la que el país dibuja su extracción de nombre con . La operación financiera básica de Brasil en Portugal y España no ( como en América Central y del Sur ... Leer más ¿Está planeando un viaje a Rajastán? Mezcla de dónde ir y lo que se ve en este estado del rey de la gira estatal de la India? Creo que , Jaipur ( capital ) y Udaipur pueden ser muy interesantes y fascinantes herramientas de primera vez , destino de la tierra de los reyes . Con varias ciudades y pueblos , estado que es visitado por los viajes y excursiones en el estado . Pero los viajes a Jaipur y Udaipur deberían ser los más cercanos ... Leer más Malasia es perfecta para pasar las vacaciones en Asia . Su diversidad turística y su belleza han fascinado a turistas de todo el mundo. Las increíbles playas, los parques naturales, las atracciones creadas por el hombre, la vida nocturna y las compras hacen de Malasia un verdadero paraíso para el turista. Cada año, varios turistas de todos los rincones del mundo vienen a Malasia en un viaje a Tailandia para explorar ... Leer más Cuando el título de sus vacaciones que desea hacer su tiempo el mejor. Ya sea un día lleno de salir o un día que está lleno de actividades, usted quiere tener el mejor plan a la mano. Cuando se trata de unas vacaciones en familia, uno podría conducir a través del país y pasar la noche en un hotel estándar o en un hotel, pero eso puede ser sin esfuerzo . Dependiendo del tamaño de su familia que podría terminar queriendo un montón de gente en una habitación o ... Leer más La India tiene una cultura diversa y emocionante historia a la misma mucho. Muchas ciudades en la India , tienen una gran cantidad de historia personificada en los monumentos turísticos , lugares , museos y lo que no . La cultura india tiene un lugar muy prominente en la India, integrando diferentes culturas, pero todas tan entrelazadas para dar una sensación de unidad en la mente ... Leer más Las Ramblas también llamadas La Rambla es una de las calles más famosas ( en realidad es una serie de 3 góticos / calles ensambladas ) en España y atrae a millones de turistas cada año . Las Ramblas son un punto de referencia importante en Barcelona y tarde o temprano todos los que navegan por Barcelona terminan caminando por el paseo temporal de 60 metros de ancho ... Leer más Así que Bossy finalmente te dio el tiempo suficiente para que puedas tomar unas verdaderas vacaciones del trabajo. ¿Y qué hago ahora? ¿Dónde ir? ¿Y cuánto puede permitirse en términos de obtener unas vacaciones "de calidad"? Para muchas personas en su primera experiencia de vacaciones , a menudo se encuentran con que un acuerdo de vapor se toma bajo sus velas antes de que incluso tenía tiempo para permitirse o retener en cualquier cosa simplemente porque ... Leer más Cada hora hay nuevas noticias y aún más la historia de los medios de comunicación social o el artículo de golpe en el boletín de noticias . Pero el residuo de la encuesta , que es en realidad la industria de los viajes utilizando los medios de comunicación social como un valor añadido a su actividad principal . Maneras seis que la industria de los viajes y los proveedores de tecnología de reserva en línea utilizan los medios sociales en su negocio para adquirir ... Leer más La gestión de destinos es operador turístico entrante en la creación de la gira óptima , conferencia o evento deseado por su negocio y sus necesidades de los clientes proporcionados por los servicios de expertos que significa el término . La empresa de gestión de destinos "on" Bettin es capaz de conectar y conocer todos los ámbitos del turismo local para crear itinerarios especializados en un número de ... Leer más Enniskillen - Co. Fermanagh , que se encuentra en Irlanda del Norte es el gobierno del Consejo del Distrito de Fermanagh el centro local de . También es la mayor ciudad del condado. La ciudad es el centro del Distrito de los Lagos de Irlanda del Norte: de hecho, está construida en una isla entre el alto y el bajo Lough Erne . El turismo es importante para la economía local y el número de visitantes de la zona escénica es muy elevado. Algunos ... Leer más Tour de Albaraa ofrecido diariamente por Hurghada Tours Cairo introducción</w:t>
      </w:r>
    </w:p>
    <w:p>
      <w:r>
        <w:rPr>
          <w:b/>
          <w:color w:val="FF0000"/>
        </w:rPr>
        <w:t xml:space="preserve">id 8</w:t>
      </w:r>
    </w:p>
    <w:p>
      <w:r>
        <w:rPr>
          <w:b w:val="0"/>
        </w:rPr>
        <w:t xml:space="preserve">Listas de correo electrónico Las listas de correo electrónico relacionadas con las actividades de LKS proceden de la Universidad de Helsinki . Los cursos anuales, los clubes, etc. tienen sus propias listas de correo electrónico, y también hay una bolsa de trabajo, por ejemplo. Las listas de correo electrónico de los cursos son mantenidas por los responsables informáticos de los mismos, cuyos nombres se encuentran en el menú LKS/cursos anuales. Las listas de los clubes son mantenidas por los responsables de los mismos, mientras que las demás listas son mantenidas principalmente por el portavoz del LKS.</w:t>
      </w:r>
    </w:p>
    <w:p>
      <w:r>
        <w:rPr>
          <w:b/>
          <w:color w:val="FF0000"/>
        </w:rPr>
        <w:t xml:space="preserve">id 9</w:t>
      </w:r>
    </w:p>
    <w:p>
      <w:r>
        <w:rPr>
          <w:b w:val="0"/>
        </w:rPr>
        <w:t xml:space="preserve">Mi blog es un libro de cocina virtual que reúne mis favoritos y los de mi marido, que han sido elaborados con éxito. Todas las recetas publicadas en el blog han sido probadas y modificadas para adaptarlas a mis propios gustos y han resultado deliciosas. También hay algunos intentos fallidos y cómicos, pero en su mayor parte todas las recetas son las que yo misma volvería a hacer con gusto. Desde el nacimiento de mis hijos, las fiestas temáticas infantiles y las comidas caseras rápidas y fáciles han tenido su parte. Echa un vistazo a mi blog de diseño de interiores en Puistola . ¡Bienvenido a visitarnos! ¡Saludos , Petra Nuestra familia ya ha aprovechado la gripe y lleva unas dos semanas enferma , me estaba empezando a aburrir un poco , pero por suerte la enfermedad también está empezando a remitir ! Cuando siempre hay alguien aquí que no le gusta la comida , y el resto no sabe nada , por lo que la motivación para cocinar ha sido bastante baja . ¡Sin embargo, preparé estos filetes de verduras incluso antes de enfermarme y puedo decir honestamente que me gustaron! Muy rápido ( unos 15min ) y fácil , no hay razón para no volver a hacerlos pronto :) Filetes de garbanzos con feta 1 paquete ( unos 380g ) de garbanzos maduros 10cm de puerro picado 1 ( ecológico ) ralladura de limón 100g de queso feta 1dl de leche ½dl de harina de trigo 2 huevos pimienta negra Aceite para freír Triturar los garbanzos en un bol con un tenedor . Mezclar el puerro y la ralladura de limón. Desmenuzar el queso feta y añadirlo junto con el resto de los ingredientes al bol . Mezclar bien . Calentar el aceite en una sartén. Utilizar una cuchara para verter la mezcla de garbanzos en la sartén. En pocos minutos puedes crear una página para ti con la función Mis favoritos , donde puedes ver las nuevas publicaciones de los blogs que sigues de un vistazo . Puedes inscribirte fácilmente a través de Facebook. Acceda aquí :</w:t>
      </w:r>
    </w:p>
    <w:p>
      <w:r>
        <w:rPr>
          <w:b/>
          <w:color w:val="FF0000"/>
        </w:rPr>
        <w:t xml:space="preserve">id 10</w:t>
      </w:r>
    </w:p>
    <w:p>
      <w:r>
        <w:rPr>
          <w:b w:val="0"/>
        </w:rPr>
        <w:t xml:space="preserve">Formulario de solicitud Buscar Safera Oy - Más seguridad para su hogar Compilado por : Sari Okko , foto : Safera Oy Al principio había un problema , una idea mutua y una creencia en su propio hacer . A través de la prueba y el error , la idea se convirtió en un producto comercial , cuyo futuro ahora parece brillante . Una campana extractora con tecnología de seguridad Safera hace que la vida sea más segura que nunca. Todo empezó en 2006 con un aviso de la compañía de seguros Fennia, que decía que los incendios en las cocinas son un gran problema y que no hay ninguna solución adecuada en el mercado para evitarlos". Recogimos el consejo porque teníamos una trayectoria empresarial, una gran capacidad de desarrollo de productos y experiencia en el diseño de productos de seguridad", afirma Henri Andell, Director General de Safera Oy. Nos atrevimos a pensar en una solución y a probar en la práctica qué tipo de riesgos se producen en la estufa y cómo prevenirlos y detenerlos. Rápidamente descubrimos que la prevención eficaz de los incendios en la estufa se basa en la gestión de la energía de la estufa y en un dispositivo de extinción específico. "Tras los primeros borradores, los empresarios comprendieron la necesidad de poner en práctica la idea junto con los fabricantes de campanas extractoras. "La idea empezó a tomar forma como producto comercial cuando participamos en el concurso Venture Cup en 2007 , donde ganamos casi todos los premios". Según Andelli, la financiación de la Fundación Invención desempeñó un papel importante, especialmente durante la fase de prototipo. "La Fundación habla el lenguaje de los inventores y entiende que en las primeras etapas sólo hay ideas concretas y apagadas y necesidad de dinero, sin garantía de éxito. "La Fundación también recibe elogios por su sencillo funcionamiento: financiación flexible, procedimientos sencillos y un nivel de burocracia encomiable. "La financiación de la Fundación nos permitió comprar exactamente los servicios que necesitábamos durante la confusa fase piloto inicial". El mercado está creciendo rápidamente para una empresa con una estrategia de crecimiento . "Acabamos de empezar a exportar a Suecia y hemos tenido un éxito inmediato. Un conocido promotor inmobiliario sueco, Familjebostäder, decidió equipar todos sus nuevos edificios con el sistema de seguridad de vellón Safera. "Inventar requiere el carácter de un inventor. Henri Andell ya había decidido ser inventor en la escuela primaria, y su elección de carrera también se inspiró en su ídolo de entonces, Pelle Peloton". Mi objetivo sigue siendo ser tan creativo como Pelle Peloton , trabajar duro para tener la suerte de Hannu Hanhe , ganar tanto como el Pato Gilito y seguir teniendo los pies en el suelo como el Pato Donald", dice Andell.</w:t>
      </w:r>
    </w:p>
    <w:p>
      <w:r>
        <w:rPr>
          <w:b/>
          <w:color w:val="FF0000"/>
        </w:rPr>
        <w:t xml:space="preserve">id 11</w:t>
      </w:r>
    </w:p>
    <w:p>
      <w:r>
        <w:rPr>
          <w:b w:val="0"/>
        </w:rPr>
        <w:t xml:space="preserve">La tira cómica Kuikka ja Vili es un cómic que se conocía en Finlandia como Quick ja Flupke . WSOY publicó seis álbumes de Quick ja Flupke en la década de 1980. La serie en sí fue creada por Georges Remi, o Hergé , cuya extensa producción incluye también un cómic llamado Tintín . Como viejo aficionado a Quick y Flupke, debo admitir que el cambio de nombre me pareció extraño al principio. Sin embargo, tras una ligera primera visita, el nuevo nombre me sabe muy bien a la boca, y es más agradable de pronunciar . Ya no tengo que preguntarme si alguien acaba de decir Flupke o si se ha escupido una piedra de ciruela en algún lugar cercano. En cualquier caso, el nuevo nombre ha sido alabado, por ejemplo, como Pertsa y Kilu , que sin duda lo es; nostálgico y aniñado. La traducción al finlandés del álbum también tiene un estilo exitosamente anticuado . Quick y Flupke ... perdón, Kuikka y Vili son los chicos de Bruselas que recorren las calles y los parques de su ciudad natal, hacen todo tipo de travesuras y se meten en todo tipo de líos . Estos bribones se enzarzan en escaramuzas con los adultos por este motivo, y especialmente el policía de barrio, el agente 15, recibe unos cuantos disparos en su molesto bigote de doble cañón cuando Kuikka y Vili se ponen en marcha. Los chicos no pueden ser llamados maliciosos, a veces incluso hay un sincero deseo de ayudar, pero qué se le va a hacer. Los chicos también lo eran en la Bélgica de los años 30. Para los que están acostumbrados al nivel de los álbumes publicados por la WSOY, Kuikka y Vili es, por desgracia, algo decepcionante. Los chistes son divertidos en algunas partes, pero en algunas tiras el tiempo parece haber pasado por encima de las décadas. Recuerdo los álbumes de Quick y Flupke como muy intemporales, y es esta intemporalidad lo que tienen en común todos los grandes cómicos. También creo que las series de la colección Kuikka ja Vili son más antiguas que las publicadas en Quick y Flupke , que creo que datan de la mitad del período de producción, si se cree en las leyes generales de la "edad de oro". Si ha leído Quick y Flupke en el pasado y le ha gustado lo que ha leído, Kuikka ja Vili es sin duda una compra recomendada, aunque sólo sea porque sus series no se han publicado antes en finés. Sin embargo, es un poco molesto que los nuevos lectores se formen una impresión de este cómic únicamente en base al álbum Kuikka ja Vili . Sería estupendo que en los próximos años pudiéramos ver todas las series de Quick y Flupke / Kuikka y Vili publicadas en finlandés en una sola tapa dura . Por supuesto, los jóvenes lectores también deberían poder descubrir cómo el alguacil se convirtió en un "kuhnakempfu" o por qué nevó la noche del 8 al 9 de octubre . Los derechos de autor de las imágenes, marcas y personajes utilizados en el texto pertenecen a sus respectivos propietarios . Los derechos de autor y la responsabilidad del texto en sí pertenecen al autor . Al citar el texto , por favor, indique al menos el nombre del autor y el nombre del servicio , y en el caso de citas en línea , un enlace al servicio o directamente a este texto .</w:t>
      </w:r>
    </w:p>
    <w:p>
      <w:r>
        <w:rPr>
          <w:b/>
          <w:color w:val="FF0000"/>
        </w:rPr>
        <w:t xml:space="preserve">id 12</w:t>
      </w:r>
    </w:p>
    <w:p>
      <w:r>
        <w:rPr>
          <w:b w:val="0"/>
        </w:rPr>
        <w:t xml:space="preserve">Informe cuadrienal de la Iglesia 2008-2011 Una conexión con la congregación compromete la pertenencia a la Iglesia Es más probable que un feligrés siga siendo miembro de la Iglesia cuando tiene una conexión suficiente con su propia congregación. Los feligreses que estaban fuertemente comprometidos con la pertenencia a la iglesia eran normalmente los que habían tenido varios contactos con la iglesia durante el año. La mayoría de los que estaban considerando dejar la iglesia eran los que no habían tenido ningún contacto con la iglesia durante el año pasado. El resultado se basa en el informe de cuatro años de la iglesia "La iglesia desafiada: la Iglesia Evangélica Luterana de Finlandia en 2008-2011", publicado el martes 23 de octubre de 2012. " El estudio ha sido redactado por el doctor Harri Palmu, la doctora Hanna Salomäki, el doctor Kimmo Ketola y la doctora Kati Niemelä, del Centro de Investigación de la Iglesia . En su estrategia, la Iglesia Luterana se ha fijado el objetivo de que la congregación llegue a sus miembros cinco veces al año. Sólo el diez por ciento de los finlandeses consideró que había recibido un contacto personal de una congregación al menos cinco veces al año ( Gallup Ecclesiastica 2011 , N=4930 ) Los contactos incluyen no sólo las reuniones, sino también otros contactos personales de las congregaciones, como una carta . La encuesta muestra que tanto la participación regular como la ocasional en las actividades de la iglesia disminuyeron durante el periodo de cuatro años . El culto principal perdió un 14% de asistencia en cuatro años. En 2011, el 6% de los finlandeses (el 7% de los miembros de la iglesia) asistía al culto al menos una vez al mes, pero la mayoría (66%) asistía menos de una vez al año o no asistía en absoluto . Los finlandeses eran menos propensos a asistir a los servicios en días festivos. La asistencia a los servicios en los días festivos más populares se redujo un 16% en cuatro años . Por ejemplo, el número de asistentes a los servicios de Navidad fue más de 130 000 menos en 2011 que cuatro años antes . Sin embargo, también hubo ejemplos de lo contrario. Un proyecto para desarrollar el culto mostró que las cifras de asistencia aumentaron en las iglesias que se esforzaron en planificar los servicios de culto . Para muchos finlandeses, los servicios de la iglesia han sido un vínculo importante con la iglesia, pero llegan a una proporción menor de finlandeses que antes. El 78% de los finlandeses se bautizaron en 2011 (el 84% en 2007). La proporción de ordenaciones eclesiásticas ha disminuido significativamente durante la década de 2000 . El año pasado, las bodas por la iglesia representaron el 53% de todos los matrimonios, y el 62% de las parejas de las que al menos uno era miembro . Los candidatos más frecuentes a una boda por la iglesia son los que se casan por primera vez y los menores de 35 años. No hay una disminución similar en la proporción de entierros por la iglesia . Alrededor del 95% de las personas fallecidas recibieron un entierro por la iglesia en 2011 . Los resultados desafían a la iglesia a poner un mayor énfasis en mantener el contacto después del servicio religioso . El informe de cuatro años muestra que una menor proporción de parroquias se puso en contacto con los feligreses después de un servicio religioso que en el pasado . La iglesia es activa en línea La iglesia desarrolló nuevas formas de interactuar con el público durante el periodo estudiado, con un aumento muy rápido del uso de los medios sociales y la comunicación en línea. El proyecto Vida Espiritual en Línea ( HEV ) se puso en marcha en 2009 . Se ha utilizado para desarrollar, entre otras cosas, el trabajo espiritual en línea , los propios servicios en línea de la Iglesia y la formación del personal . La iglesia tiene una columna de "Church Listening" en el sitio web Suomi24 y su propia página de "Church in Finland" en Facebook. La página de FB ofrece un servicio de chat con un empleado de la iglesia. A lo largo del periodo de referencia, la religión fue objeto de un animado debate público. La elección del arzobispo generó una gran discusión en los medios de comunicación. Tanto en los medios impresos como en las redes sociales se habló de la situación de las parejas del mismo sexo en la Iglesia y de los abusos a los niños y el secreto de confesión relacionado con ellos en las comunidades religiosas. El neoteísmo estimuló el debate sobre la blasfemia. Decenas de miles de voluntarios La Iglesia ha prestado atención al fortalecimiento del voluntariado en los últimos años.</w:t>
      </w:r>
    </w:p>
    <w:p>
      <w:r>
        <w:rPr>
          <w:b/>
          <w:color w:val="FF0000"/>
        </w:rPr>
        <w:t xml:space="preserve">id 13</w:t>
      </w:r>
    </w:p>
    <w:p>
      <w:r>
        <w:rPr>
          <w:b w:val="0"/>
        </w:rPr>
        <w:t xml:space="preserve">Dado que los extractos naturales de plantas son difíciles de obtener en grandes cantidades, la mayoría de los productos petrolíferos disponibles en el mercado contienen varios ingredientes químicos o están diluidos con aceites de menor calidad, de grado comercial. Algunos aceites están contaminados con sustancias extrañas que pueden ahorrar costes de producción. La pureza no es un factor que determine la calidad de un aceite esencial. Las plantas que se utilizan y su calidad son condiciones de cultivo también afectan a la calidad del aceite extraído. Es importante que las empresas que venden aceites esenciales tengan que analizar sus aceites esenciales para asegurarse de que cada muestra cumple las estrictas normas de calidad de toda la línea. Las pruebas más comunes utilizadas para el control de calidad incluyen la evaluación sensorial, el color y la claridad, y el laboratorio para el uso de la cromatografía de gases y la espectrometría de masas ( GC-MS ). La GC PMS es la principal herramienta utilizada para identificar y analizar los aceites volátiles. Una forma sencilla de conocer la calidad de un producto de aceite esencial es comprobar siempre si tiene un certificado AOC , que es un acrónimo de la certificación Appelation d' Origine Controlee . La certificación AOC es un reto y sólo se otorga en un entorno de calidad controlada en campos de gran altitud en Francia a partir de plantas extraídas del aceite. Sin embargo, hay muchos productos sin esa certificación de calidad que también son genuinos y deseables. Muchos clientes compran aceites volátiles sintéticos, creyendo que son puros. De hecho, algunos de ellos pueden ser tóxicos. La mayoría de los aceites sintéticos contienen disolventes a base de aceite que son perjudiciales para nuestra salud y el medio ambiente. Un remedio casero fácil para distinguir entre el aceite esencial puro y el sintético es colocar varias gotas de muestra de aceite en un papel absorbente. Los aceites esenciales puros no dejan ningún residuo cuando se evaporan en seco, los disolventes del petróleo crudo sí. Se recomienda comprar aceites puros de buena calidad, aunque sean más caros, porque la intervención de la imitación barata pierde toda la razón de ser de los aceites esenciales.</w:t>
      </w:r>
    </w:p>
    <w:p>
      <w:r>
        <w:rPr>
          <w:b/>
          <w:color w:val="FF0000"/>
        </w:rPr>
        <w:t xml:space="preserve">id 14</w:t>
      </w:r>
    </w:p>
    <w:p>
      <w:r>
        <w:rPr>
          <w:b w:val="0"/>
        </w:rPr>
        <w:t xml:space="preserve">LA NACIONALIZACIÓN FUE UNA CUESTIÓN COSTOSA ¿Sobre qué base se construirá la economía del nuevo Estado? e trata de una solución práctica más importante que la política del día a día. En Estonia se tomó la decisión correcta en 1992. ¿Quién va a comprar una fábrica de segunda mano? Funciona y produce, pero la maquinaria es antigua, las instalaciones están en mal estado y falta eficacia en la producción. La fábrica no tiene productos de exportación, sino que importa sus materias primas del extranjero. La plantilla es numerosa y la fábrica está endeudada hasta el cuello. Entonces se debería vender algo así. Tras el colapso del socialismo, todos los países socialistas se sorprendieron al descubrir que sus economías estaban en peor forma de lo que habían imaginado. Había fábricas que producían marcas muy conocidas y solicitadas en el bloque del Este. Parecía que esas fábricas ganarían dinero incluso en un sistema económico diferente. El punto ciego de los políticos era que nadie tenía realmente una idea clara de los productos que se fabricaban en otras partes del mundo y a qué precio. Al abrirse las fronteras, la competencia internacional golpeó como un vendaval a la industria que había estado protegida por el Telón de Acero. En Tallin, la colonia pesquera de Kirov producía un champú muy popular llamado Merenvaahto (espuma de mar). En la escasez de materias primas de la Unión Soviética, el champú se basaba en aceite de pescado, pero un proceso de fabricación sofisticado y de alta tecnología producía un champú perfectamente bueno, el mejor disponible en las tiendas de la Estonia soviética. La espuma del mar no vivió mucho tiempo en la Estonia libre. Su fabricación era demasiado cara y, sin embargo, su calidad era inferior a la del champú importado, fabricado con materias primas diferentes y más adecuadas. El antiguo mundo socialista estaba lleno de productos similares, buenos en sí mismos, pero inviables. Salvar las fábricas Los dirigentes políticos de la recién independizada Estonia se enfrentaban a un terrible problema. Prácticamente toda la industria del país se estaba hundiendo por su falta de competitividad y sus productos obsoletos. Si no se hace algo rápidamente, Estonia estará produciendo principalmente productos agrícolas mal pagados a precios excesivos. Al mismo tiempo, había otro problema: toda la industria era de propiedad estatal y el Estado socialista había demostrado ser un mal propietario . Las fábricas necesitaban propietarios que tuvieran su propio dinero en juego y el correspondiente interés en el futuro de la fábrica. En los distintos países socialistas, la industria se privatizó según diferentes principios. Se vendió en subasta para recaudar dinero para las arcas vacías del Estado. Se entregó a los trabajadores , porque los trabajadores habían construido realmente la fábrica , o se distribuyó a toda la población en forma de títulos con los que podían suscribir acciones en las fábricas . En Estonia, sabiamente, hicieron las cosas de otra manera. Los estonios siempre han sido viajeros sensatos, como dice el conocido refrán, ya no hace falta inventar la bicicleta, ya está inventada. Miraron lo que se hacía en otros lugares sin prejuicios y así eligieron el modelo alemán. Tras la reunificación, Alemania creó el Treuhand para privatizar el patrimonio industrial de la RDA, haciendo hincapié en la inversión y no en el precio de las instalaciones industriales. En Estonia se creó la Agencia de Privatización, e inmediatamente después de las primeras elecciones parlamentarias libres, en otoño de 1992, se inició la privatización, que era urgente, ya que unos cuantos grandes empresarios funcionaban ya con préstamos de emergencia y a algunos el Estado les había congelado sus deudas. La primera lista incluía 38 grandes empresas, algunas de las cuales siguen operando con sus antiguos nombres, como el fabricante de confitería Kalev o la principal fábrica de camisas de Estonia, Sangar. En total, se pensaba que la privatización afectaría a unas 200 grandes empresas y a 3.000 pequeñas y medianas empresas. El objetivo era privatizar la industria a lo largo de 2 o 3 años en una sucesión de listas de privatización. Como los acuerdos se negociaron, tardaron en concluirse. Por lo tanto, la atención se centró en unas pocas docenas de empresas</w:t>
      </w:r>
    </w:p>
    <w:p>
      <w:r>
        <w:rPr>
          <w:b/>
          <w:color w:val="FF0000"/>
        </w:rPr>
        <w:t xml:space="preserve">id 15</w:t>
      </w:r>
    </w:p>
    <w:p>
      <w:r>
        <w:rPr>
          <w:b w:val="0"/>
        </w:rPr>
        <w:t xml:space="preserve">Las PYME son la clave del futuro Las pequeñas y medianas empresas son optimistas respecto al futuro, según un reciente Barómetro de las PYME . El aumento del volumen de negocio y la mejora de las cifras de rentabilidad están impulsando la confianza, lo que fomenta incluso nuevas inversiones y aumentos de personal. Es especialmente satisfactorio observar que el volumen de negocio y la rentabilidad de las PYME de la región de Varkaus están por encima de la media nacional. Las pequeñas y medianas empresas son la clave del empleo y la prosperidad, y su importancia para el crecimiento y el desarrollo del mercado nacional es innegable. En la región de Varkaus, esto se acentúa a medida que la industria forestal tradicional se desprende de sus actividades ante la reestructuración . Las PYME desempeñan un papel fundamental en la construcción del futuro de la economía local. También son los que tienen mayor potencial de crecimiento. Tienen la oportunidad de expandirse, introducir nuevas innovaciones, crear nuevos puestos de trabajo y, por tanto, prosperidad. Las PYME suelen recibir muy poca atención en la toma de decisiones municipales. En Varkaus, por ejemplo, durante mucho tiempo se dio por sentado el nombre de una gran empresa y el apoyo a la empresa local era escaso. A lo largo de los años, esto se ha reconocido, pero las necesidades de las empresas deberían seguir teniéndose más en cuenta. La comunicación entre las empresas y los responsables de la política económica debe ser estrecha, natural y fluida. En este sentido, el trabajo de campo con las empresas tiene un valor incalculable. La planificación también debe responder mejor a las necesidades de la vida laboral. Los municipios deben tener siempre en reserva parcelas empresariales adecuadas. Como región del cambio estructural, la región de Varkaus tiene desde hace un par de años una oportunidad única de obtener apoyo financiero externo para las necesidades de nacimiento y crecimiento de las PYME. Desgraciadamente, el interés de las empresas ha sido tibio. Estas subvenciones destinadas a fines específicos amenazan con no dar en el blanco. Además, muy pocas de estas empresas participan en los planes nacionales de innovación. Los empresarios tienen un papel que desempeñar en el fomento de esta .</w:t>
      </w:r>
    </w:p>
    <w:p>
      <w:r>
        <w:rPr>
          <w:b/>
          <w:color w:val="FF0000"/>
        </w:rPr>
        <w:t xml:space="preserve">id 16</w:t>
      </w:r>
    </w:p>
    <w:p>
      <w:r>
        <w:rPr>
          <w:b w:val="0"/>
        </w:rPr>
        <w:t xml:space="preserve">Mikko Salonen, Director General de la Federación Finlandesa de Orientación, que pasó por la oficina de Virkiä-Jukola en su gira por la región, señaló que la racha de tres competiciones de la Copa del Mundo en la región culminará con la apertura de la Copa del Mundo en Lapua, a mediados de junio, y el relevo de Jukola . "Este cúmulo de grandes eventos de orientación en Ostrobotnia del Sur es sólo una coincidencia, ya que las competiciones han estado abiertas a los clubes . Al mismo tiempo, Salonen añade que la federación es consciente de que la gente de aquí quiere y sabe organizar carreras de alta calidad. Salonen también lanza la idea de que la semana de carreras de la Fin5 en 2012 encajaría bien en esta región. La última semana Fin5 en la provincia se celebró en 1994 en Lapua e Ylistaro, cuando las competiciones se celebraron en Simpsiö ( 1er día ), Untamala ( 2do y 3er día ) y Simpsiö ( 4to y 5to día ) . La visita del director general no fue sólo una visita, ya que en la misma ocasión se firmó el llamado "Acuerdo de Emisión" entre SSL y Virkiä-Jukola. Juha Nivukoski, Secretario General de Viesti, dijo que el acuerdo de arrendamiento garantiza a Virkiä-Jukola el uso de 900 tarjetas, 300 sellos de parrilla, 20 sellos de salida, 16 parrillas en línea y 14 sellos lectores para la línea de meta. El contrato nos garantiza sellos de red probados. Durante el invierno, los representantes de la Virkiä han estado negociando con la federación para obtener una subvención para la organización de la primera ronda de la Copa del Mundo. - El Sr. Salonen nos informó durante su visita de que la federación pagará ciertos costes fijados por la Federación Olímpica Internacional (IOF). Serán del orden de unos pocos miles de euros. Tanto el Sr. Salonen como el Sr. Reimo Uljas, Presidente del Kaukametsäläinen, y el Sr. Arvo Kantola, supervisor del SSL, que asistieron a la reunión del Comité Organizador, declararon que los preparativos del Virkiä-Jukola se ajustaban a lo previsto. Sin embargo, querían intensificar la captación de voluntarios. La expresión de alegría de Mikko Salonen, director general de la Federación de Orientación, es contagiosa para todos los que participan en el Virkiä-Jukola.</w:t>
      </w:r>
    </w:p>
    <w:p>
      <w:r>
        <w:rPr>
          <w:b/>
          <w:color w:val="FF0000"/>
        </w:rPr>
        <w:t xml:space="preserve">id 17</w:t>
      </w:r>
    </w:p>
    <w:p>
      <w:r>
        <w:rPr>
          <w:b w:val="0"/>
        </w:rPr>
        <w:t xml:space="preserve">El mayor logro de la ciencia moderna es, sin duda, la reinvención de la ley de la evolución, según la cual todo el universo, así como todas las criaturas que lo componen, evolucionan desde formas imperfectas hasta formas cada vez más elevadas y nobles. Esta ley era conocida por los sabios de la antigüedad y enseñada por los sacerdotes en las escuelas del templo , pero fue olvidada en la era cristiana . Incluso hoy en día, los teólogos tienen dificultades para reconocer la validez de la ley de la evolución en relación con la raza humana y el ser humano individual. Pero, ¿por qué el hombre debería ser una excepción a la regla general y no evolucionar también según la misma ley que toda la naturaleza? La ley de la evolución es universal, no hay excepción a ella. La naturaleza es como una escalera de siete peldaños por la que las criaturas suben y bajan en su evolución. En el peldaño más bajo de esta escalera, hasta donde el ojo humano puede ver, están los seres encerrados en el mundo mineral, en los peldaños más altos están las plantas y los animales y en el peldaño más alto de esta escalera evolutiva está el hombre. Ya en los escritos sagrados de los indoarios esta doctrina se expresa con las palabras: la piedra se convierte en planta, la planta en animal y el animal en hombre. Según el misticismo antiguo, que es la madre de toda religión, ciencia y filosofía verdaderas, hay otros tres reinos de la naturaleza, los reinos elementales, por debajo del reino mineral, que están aún menos desarrollados que los seres contenidos en el reino mineral, que sólo pueden ser vistos por el ojo espiritual clarividente. Las formas exteriores visibles de la naturaleza son, sin embargo, sólo cortinas y recipientes para algo que está en su base y se desarrolla en ellas. La ciencia lo llama la mónada, la religión el alma. En los círculos civilizados , se empieza a comprender que no sólo los seres humanos son almas , sino también los animales e incluso las plantas , como ha enseñado la mística desde tiempos inmemoriales . Los reinos de la naturaleza son etapas de paso y desarrollo del alma ( mónada ) . El reino humano es un puente y una travesía hacia estadios de desarrollo aún más elevados, donde el hombre se convierte en sobrehumano. El cristianismo, como toda religión verdadera, también habla de este desarrollo superior del hombre. Cuando su orientación purista rechaza el seguimiento de Cristo o el "convertirse en Cristo", sino que enseña que el hombre después de su muerte terrenal da el salto al cielo o al infierno, a la felicidad eterna o a la condenación eterna, porque el Salvador del mundo Jesucristo se ha clavado voluntariamente en la cruz para expiar los pecados de los hombres, que el hombre sólo necesita creer para salvarse de todas las imperfecciones de la existencia , es responsable de que en los tiempos modernos millones de personas se alejen del cristianismo y miles se alejen de la Iglesia , porque las doctrinas cristianas parecen estar en guerra con la razón , cuando su significado profundo no se explica espiritual , científica o filosóficamente . Los místicos cristianos, al igual que los místicos de todas las grandes religiones y los sabios de todas las naciones y épocas, han enseñado sistemáticamente durante milenios que existe un ser superior, espiritual, un ángel o un dios ("yo") encarnado en el hombre, que procede de los reinos superiores de nuestro planeta y nuestro sistema solar, pero debido a su arrogancia y egoísmo, estupidez y lujuria, ha sido desterrado de su hogar espiritual y celestial, el mundo sin forma, aquí en la tierra por el camino del sufrimiento y la decepción para aprender a conocer su divinidad, es decir. comunión con el "Dios del Universo" y realizarla en sus vidas a través del servicio. La religión cristiana, según el apóstol Pablo, llama "Dios-hombre", o Cristo, a la persona que ha alcanzado el autoconocimiento de su naturaleza divina. Esta denominación está tomada de los antiguos misterios , donde expresaba el grado de desarrollo e iniciación que permite al hombre renunciar voluntariamente a la cruz del cuerpo terrenal , para elevarse</w:t>
      </w:r>
    </w:p>
    <w:p>
      <w:r>
        <w:rPr>
          <w:b/>
          <w:color w:val="FF0000"/>
        </w:rPr>
        <w:t xml:space="preserve">id 18</w:t>
      </w:r>
    </w:p>
    <w:p>
      <w:r>
        <w:rPr>
          <w:b w:val="0"/>
        </w:rPr>
        <w:t xml:space="preserve">Nummelan Aluelämpö invierte mucho en el uso de combustibles renovables domésticos y locales, como las astillas forestales, en su suministro energético. El uso de biocombustibles permite unos precios de la energía competitivos y un funcionamiento respetuoso con el medio ambiente, lo que también fue un criterio importante para Martela a la hora de elegir su solución energética. - El acuerdo reducirá las emisiones de dióxido de carbono de nuestra empresa hasta en un 87% y los costes energéticos en menos. Somos el mayor empleador privado del municipio de Vihti y, al elegir la calefacción urbana para nuestra producción de calor, también aumentamos el respeto al medio ambiente del municipio , afirma Pasi Rautiainen, director de la fábrica de Martela. Nummelan Aluelämpö ha construido casi 20 km de red de calefacción urbana. Ya tenemos más de 100 contratos de calefacción urbana y el fuerte crecimiento continúa. La calefacción urbana es una forma eficiente, fácil y ecológica de calentar las propiedades, dice Jarmo Kuosa, director general de Nummelan Aluelämmö. Adven es una empresa de energía que proporciona soluciones energéticas fiables y calefacción urbana. Las operaciones de Adven se basan en soluciones completas adaptadas a las necesidades de sus clientes, proporcionando una producción de energía fiable y rentable con un impacto medioambiental mínimo. Los productos de Adven incluyen vapor y refrigeración industrial, calor, soluciones de refrigeración, gas y electricidad. La facturación de Adven en 2012 fue de 186 millones de euros. Para más información, visite www.adven.fi.</w:t>
      </w:r>
    </w:p>
    <w:p>
      <w:r>
        <w:rPr>
          <w:b/>
          <w:color w:val="FF0000"/>
        </w:rPr>
        <w:t xml:space="preserve">id 19</w:t>
      </w:r>
    </w:p>
    <w:p>
      <w:r>
        <w:rPr>
          <w:b w:val="0"/>
        </w:rPr>
        <w:t xml:space="preserve">Jari sigue entrenándonos y durante la última dieta tuve la oportunidad única de entrenar también con él. La oportunidad ha sido inestimable y desde finales de otoño del año pasado pude organizar mi agenda para poder entrenar con ellos casi todo el tiempo". En otoño también se incorporó al equipo otra parte del "departamento junnu", Juuso Salolahti. El lugar principal para entrenar en Tampere es el WFC y de vez en cuando también se nos puede ver en el Nokian Liikuntamaailmailma . El objetivo de este año es aumentar la mayor cantidad de masa muscular posible para que la forma física se mantenga al menos con un aspecto razonable . Aquí hay todo un año para crecer , así que no hay que apresurarse sólo por el peso . Desde las carreras del año pasado hasta hoy he engordado 20 kg y parece que vienen más . Aquí hay unas fotos de mi estado actual ; escribiré aquí sobre mi viaje hacia las carreras de la CBB de otoño 2015 . También podéis seguirme en instagram como @joonaslepp .</w:t>
      </w:r>
    </w:p>
    <w:p>
      <w:r>
        <w:rPr>
          <w:b/>
          <w:color w:val="FF0000"/>
        </w:rPr>
        <w:t xml:space="preserve">id 20</w:t>
      </w:r>
    </w:p>
    <w:p>
      <w:r>
        <w:rPr>
          <w:b w:val="0"/>
        </w:rPr>
        <w:t xml:space="preserve">El 6 de octubre, se recibió en Moscú un mensaje de radio desde la isla de Saaremaa ( Ezel ) : " Apago la guardia de radio , vamos a la batalla final y decisiva " . Pero nuestra unidad especial todavía no voló para ayudar , porque estaba luchando en las islas de Moonzundsk ( Mostsny ? ) . ¿Por qué no enviamos un destacamento a tiempo? Que no sabíamos . El comandante de la marina VVS ( Fuerzas Militares ) se presentó en el aeropuerto acompañado de los oficiales del Estado Mayor y del servicio técnico de ingenieros . Dio una orden al comandante del 13º IAP (Regimiento de Caza): en 24 horas completar el grupo de pilotos y garantizar su vuelo al aeropuerto de Hanko el 7 de octubre . Pero en ese momento teníamos tres aviones , a los que se añadieron otros tres aviones "ishatska" ( I -16 ? ) y el trabajo estaba en pleno desarrollo . Catorce técnicos, ingenieros, se pusieron rápidamente a reparar todos los aviones. Me llamaron al puesto de mando. Ya había algunos pilotos conocidos sentados allí. El jefe del Estado Mayor del regimiento anunció la formación de un grupo de personal destinado a reforzar la fuerza aérea estacionada en las islas Moonzundski. El comandante Raitberg , jefe del estado mayor del regimiento, leyó : - El teniente Vasiliev - comandante del primer escuadrón , es también el más antiguo del escuadrón , el teniente Denisov - el piloto más antiguo del primer escuadrón . Denisov , como si estuviera picado , se levantó de un salto e interrumpiendo al jefe del estado mayor gritó : - ¡Yo soy el comandante del escuadrón ! ¿Por qué me han degradado de repente? ¡Siéntate, camarada Denisov! Baisultanov también es comandante de escuadrón , pero también vuela como piloto senior , - dijo el Jefe de Estado Mayor y continuó leyendo la orden - El teniente junior Staruhin - piloto del primer escuadrón , el teniente Golubev - comandante del segundo escuadrón , también es el subcomandante del departamento , el teniente Baisultanov - piloto senior del segundo escuadrón , el teniente junior Tatarenko - piloto del segundo escuadrón . Luego el Mayor Raitberg ordenó preparar el vuelo de traslado a Hanko , para la Capitana Ilina , la más antigua del Departamento de Vuelo de Hanko . Hasta la noche estudiaremos la ruta del vuelo de traslado . Recorría la parte central del Golfo de Finlandia, cuya costa estaba en manos del enemigo a lo largo de 400 kilómetros. Preparamos algunas opciones de combate en caso de encontrarnos con cazas enemigos. Se prestó mucha atención al aterrizaje en el aeródromo de Hango, que estaba bajo el fuego constante de la artillería finlandesa. Todavía teníamos hasta la mañana, así que hicimos las maletas y fuimos al pueblo para reunirnos con las familias. Sashenka, por suerte, estaba en casa. Permaneció en silencio durante mucho tiempo, con una mirada aguda, como si yo me hubiera convertido en un extraño. - Ahí tienes, Sashenka. Si todos fuéramos hueso, el resto se derretiría. Bueno, mañana saldré en una misión y volveré a verte... Tras mis palabras, bajó la cabeza y, sin mirarme, preguntó: - Dígame, y no me engañe, ¿es cierto que se cayó al lago en el avión? Eso es lo que me dijo la esposa de uno de los pilotos hace una semana. - ¡Vamos, Sasha! Era el sargento Viktor Golubev cuando se sumergió. Me confundieron con el mismo nombre... Mentí para no asustarla. ¡Ah, cómo vuela el tiempo antes del divorcio! Unas horas pasaron volando como en un abrir y cerrar de ojos... A las ocho de la mañana ya estaba en el aeropuerto comprobando el avión. Me fijé en la nueva forma de los depósitos auxiliares. El técnico dijo que con estos tanques se puede volar a 500 km por hora. Dijo que los llenaría después de un vuelo de prueba. Pero insistí en que se llenaran inmediatamente. En el aeropuerto, abrí el grifo de la gasolina para los depósitos adicionales.</w:t>
      </w:r>
    </w:p>
    <w:p>
      <w:r>
        <w:rPr>
          <w:b/>
          <w:color w:val="FF0000"/>
        </w:rPr>
        <w:t xml:space="preserve">id 21</w:t>
      </w:r>
    </w:p>
    <w:p>
      <w:r>
        <w:rPr>
          <w:b w:val="0"/>
        </w:rPr>
        <w:t xml:space="preserve">Cloudpoint se compromete a ayudar a sus clientes en todas las situaciones. Pensamos por usted antes de pulsar un botón en un mundo en constante cambio. Nuestro enfoque de colaboración garantiza el éxito allí donde trabajamos. En este blog, publicamos noticias sobre las aplicaciones de Google y nuestras actividades. 4 de julio de 2012 Cómo añadir una felicitación de vídeo a un evento de Google+ La semana pasada, Google+ lanzó una versátil función de eventos que puede utilizarse para crear una invitación a una fiesta de cumpleaños, o utilizarse eficazmente en el lugar de trabajo para organizar una videoconferencia cronometrada, por ejemplo. Con la función de Eventos, es posible organizar una videoconferencia de Hangouts a una hora determinada y enviar una invitación a las personas deseadas, por ejemplo, a una reunión de proyecto a través de esta . Es posible que sepa de antemano que la agenda de la reunión va a estar muy cargada y quiera exponer claramente el tema de la reunión a todos los participantes. Entonces, ¿por qué no añadir un vídeo de YouTube con la información necesaria directamente a la invitación?</w:t>
      </w:r>
    </w:p>
    <w:p>
      <w:r>
        <w:rPr>
          <w:b/>
          <w:color w:val="FF0000"/>
        </w:rPr>
        <w:t xml:space="preserve">id 22</w:t>
      </w:r>
    </w:p>
    <w:p>
      <w:r>
        <w:rPr>
          <w:b w:val="0"/>
        </w:rPr>
        <w:t xml:space="preserve">La Universidad Abierta de Ciencias Aplicadas ofrece la oportunidad de estudiar en una universidad de ciencias aplicadas, independientemente de su nivel educativo o edad, sin ser estudiante de grado. Los estudios de la Universidad Abierta son adecuados para cualquier persona interesada en desarrollarse a sí misma y a sus habilidades profesionales, y para aquellos que están planeando comenzar a estudiar en una universidad de ciencias aplicadas en una etapa posterior. En una universidad abierta de ciencias aplicadas se pueden realizar partes de una maestría, excepto las prácticas y la tesis. Puede elegir entre nuestra amplia gama de cursos abiertos de ciencias aplicadas de casi todos los programas de grado de Satakunta UAS . La enseñanza se organiza en todas nuestras sedes de Huittinen , Kankaanpää , Pori y Rauma . Los cursos abiertos actuales de la Universidad de Ciencias Aplicadas de Satakunta se pueden encontrar en www.samk.fi / avoinamk. Si no encuentra el curso que busca en nuestra página web, pregunte a nuestro personal por otras posibilidades . Otras universidades de ciencias aplicadas tienen sus propias páginas web y los cursos abiertos están disponibles en el portal nacional www.avoinamk.fi . Los estudios de maestría abierta son flexibles y se adaptan bien al estudio paralelo al trabajo. Los cursos se imparten durante el día, por la tarde y los fines de semana. Los cursos también están disponibles como cursos total o parcialmente en línea y se imparten principalmente en el contexto de la educación básica, de modo que los alumnos que estudian en la Universidad Abierta de Ciencias Aplicadas estudian en el mismo grupo que los alumnos que estudian una licenciatura. Algunos cursos se imparten por separado, en cuyo caso el grupo de estudiantes está formado principalmente por alumnos de la Universidad Abierta de Ciencias Aplicadas. Los cursos que se imparten por separado suelen celebrarse por las tardes o los fines de semana . Los participantes deben inscribirse en el curso a través de la Universidad Abierta de Ciencias Aplicadas al menos dos semanas antes del comienzo del curso. Los participantes serán admitidos por orden de llegada. La inscripción es fácil a través del formulario web en www.samk.fi / avoinamk. Si no puede asistir al curso, deberá anular su plaza al menos tres días antes del comienzo del mismo; de lo contrario, se le cobrará el importe íntegro del curso. Recibirá un certificado de notas para los cursos realizados en el marco de la educación básica , que se le enviará después de la inscripción de la nota del curso . Si lo desea, también recibirá un certificado por separado para los cursos realizados en el marco de la formación básica, que puede solicitar a nuestro personal. Para los cursos realizados por separado, recibirá un certificado firmado por el profesor responsable del curso y el responsable del centro de formación continua. El certificado se le enviará una vez que el profesor haya evaluado su curso. Los cursos realizados en la Universidad Abierta de Ciencias Aplicadas pueden ser reconocidos si continúa sus estudios como diplomado en una fecha posterior. La acreditación de los estudios realizados se realizará de acuerdo con los requisitos de titulación vigentes en cada momento. Si los requisitos de la titulación cambian , los créditos no sustituyen necesariamente a un curso completo de estudios . La acreditación es siempre una cuestión de la institución de acogida , por lo que también puede solicitar la acreditación de los estudios de la UAS abierta en Satakunta UAS de otras instituciones . Si ha completado al menos 60 créditos de estudios de acuerdo con los objetivos del plan de estudios de un programa de grado , se puede obtener el derecho a completar el grado sin el examen de selección tradicional . 60 créditos deben ser completados antes de la fecha límite de solicitud . Para algunos programas, también organizamos estudios de itinerario específicos con el objetivo de completar 60 créditos . Los estudios universitarios de ciencias aplicadas son estudios superiores orientados a la práctica, en los que la teoría y la práctica se relacionan adecuadamente. La responsabilidad del aprendizaje recae en el alumno y el papel del profesor es proporcionarle la oportunidad de desarrollar sus conocimientos . La enseñanza de SAMK se basa en principios comunes, con un enfoque centrado en el alumno y la orientación a la vida laboral. Para más información sobre las habilidades y estilos de aprendizaje útiles para el estudio, consulte www.avoinamk.fi . Cuando empieces tus estudios, recibirás el logotipo de SAMK,</w:t>
      </w:r>
    </w:p>
    <w:p>
      <w:r>
        <w:rPr>
          <w:b/>
          <w:color w:val="FF0000"/>
        </w:rPr>
        <w:t xml:space="preserve">id 23</w:t>
      </w:r>
    </w:p>
    <w:p>
      <w:r>
        <w:rPr>
          <w:b w:val="0"/>
        </w:rPr>
        <w:t xml:space="preserve">Elisabeth Nordgren elegida Presidenta de la Asociación Finlandesa de Revisores 28.11.2011 La reunión ordinaria de otoño de la SARV se celebró el sábado 26.11.2011 en la Casa de la Ciencia de Helsinki. Elisabeth Nordgren fue elegida por unanimidad Presidenta de la Asociación para el período de dos años 2012-2013 . Elisabeth Nordgren es una crítica teatral y literaria de larga trayectoria, que ha trabajado como periodista de cultura y teatro en Hufvudstadbladet , ha colaborado en Lysmasken y en varias revistas culturales nórdicas, y ha sido presidenta del PEN finlandés de 1994 a 2005. Nordgren ha sido miembro de los jurados de los premios de literatura Finlandia, Runeberg y del Consejo Nórdico. Nordgren también ha impartido cursos de crítica y literatura en la Universidad de Helsinki y en centros de educación de adultos. Nordgren ha formado parte de la Junta Directiva de la SARV en 2003-2004, 2006-2011 y como vicepresidente en 2011. Nordgren ha sido miembro de la SARV desde 1986. Siskotuulikki Toijonen, la presidenta del Consejo de Administración de la SARV desde hace mucho tiempo, dejó su puesto a petición propia y ha sido miembro del Consejo de la SARV desde 1997 y presidenta desde 2002 hasta 2011. La Sra. Toijonen seguirá formando parte de la junta de la Sección de Literatura de la SARV.</w:t>
      </w:r>
    </w:p>
    <w:p>
      <w:r>
        <w:rPr>
          <w:b/>
          <w:color w:val="FF0000"/>
        </w:rPr>
        <w:t xml:space="preserve">id 24</w:t>
      </w:r>
    </w:p>
    <w:p>
      <w:r>
        <w:rPr>
          <w:b w:val="0"/>
        </w:rPr>
        <w:t xml:space="preserve">Giros gratis del Casino Free SpinsCasino.com es uno de los principales sitios de giros gratis de Finlandia, donde siempre encontrará las últimas actualizaciones de las ofertas de giros gratis de una amplia gama de casinos en línea. Puedes empezar a jugar a los ladrones de una mano completamente gratis y luego usar nuestros consejos de giros gratis para ganar dinero real. Aproveche también la oportunidad de darle un "me gusta" a nuestra página de Facebook , entonces tendrá la forma más fácil y rápida de leer las últimas noticias de free spins casino.com . ¿Por qué los casinos ofrecen giros gratis? El juego en los casinos lleva muchos años, pero últimamente han empezado a ofrecer cada vez más tiradas gratis . Seguramente te preguntarás en qué se benefician los casinos online y qué saco yo de ello como jugador . Los jugadores son los que más ganan porque tenemos la oportunidad de ganar dinero real. Otra ventaja es que podemos probar diferentes casinos online para encontrar el que más nos guste. Ofrecer tiradas gratis es una buena oportunidad para que muestren su oferta de juego y den a conocer el casino a jugadores que de otro modo no estarían interesados. Las tiradas gratis también pueden utilizarse para atraer a los jugadores a echar un vistazo al interior del casino. En la página casino.com de tiradas gratis encontrará presentaciones de la mayoría de los casinos en línea que tienen un buen potencial para atraer a sus clientes. Bonificaciones gratuitas Ahora ya sabes un poco cómo funcionan las tiradas gratuitas, pero la pregunta que probablemente te venga a la cabeza es, ¿hay más bonificaciones gratuitas que puedas conseguir sin requisito de depósito? Las tiradas gratis o los bonos sin depósito no son exactamente lo mismo. Una bonificación sin depósito es cualquier bonificación que no requiere un depósito. A menudo, una bonificación sin depósito puede ser, por ejemplo, 10 euros que se obtienen al registrarse en un sitio de juego. A menudo, las tiradas gratuitas también son bonificaciones sin depósito, porque se obtiene una tirada gratuita sin tener que depositar dinero. A veces se requiere un depósito de 10 euros antes de poder obtener las tiradas gratis y en este caso no es un bono sin depósito. Los casinos cambian sus promociones constantemente y a un ritmo rápido, lo que puede ser difícil de seguir si no tienes tiempo para revisarlas todas. Por eso te ayudamos a encontrar las últimas promociones y giros gratis . También hacemos trueques con los mejores casinos para ofrecer a nuestros lectores tiradas gratuitas personalizadas. Se trata de ofertas especiales que no puedes conseguir en ningún otro sitio. Si tienes alguna duda sobre su funcionamiento, no dudes en preguntar y estaremos encantados de responder a cualquier pregunta que tengas. Revisamos el correo a diario y hacemos lo posible por responder a todos para que no haya dudas.</w:t>
      </w:r>
    </w:p>
    <w:p>
      <w:r>
        <w:rPr>
          <w:b/>
          <w:color w:val="FF0000"/>
        </w:rPr>
        <w:t xml:space="preserve">id 25</w:t>
      </w:r>
    </w:p>
    <w:p>
      <w:r>
        <w:rPr>
          <w:b w:val="0"/>
        </w:rPr>
        <w:t xml:space="preserve">Según el programa Changing Diabetes in Children de la Federación Internacional de Diabetes (FID), hay 480 000 niños con diabetes de tipo 1 en todo el mundo, 250 000 de los cuales viven en países en desarrollo, donde la tasa de mortalidad de los niños con diabetes es asombrosa. En el África subsahariana, la esperanza de vida de un niño con diabetes de tipo 1 es inferior a un año. El número de niños con diabetes no deja de aumentar, por lo que la necesidad de acciones concretas y de atención es aún más urgente. Cambiar la diabetes en los niños es un programa de responsabilidad social lanzado por Novo Nordisk para atender a los niños con diabetes que viven en los países más pobres del mundo. Como parte de la estrategia de acceso a la atención de la diabetes de Novo Nordisk, el programa tiene como objetivo crear formas a largo plazo para mejorar el acceso, el suministro, la calidad y reducir el coste de la atención de la diabetes, en particular para los niños con diabetes de tipo 1 que viven en los países en desarrollo. El programa se llevará a cabo en colaboración con otras empresas líderes en el sector de la diabetes y con los ministerios de sanidad locales y las partes interesadas. Está previsto inscribir hasta 10 000 niños para 2015. El programa ofrecerá formación al personal sanitario, los pacientes y los familiares. Se apoyará el desarrollo de infraestructuras locales y se ofrecerá a los niños con diabetes de tipo 1 insulina gratuita y otros tratamientos. El programa CDiC utiliza inyecciones de dosis diarias por diversas razones. Uno de ellos es el pequeño tamaño de las jeringas, que facilita su transporte e inyección, especialmente si el niño se inyecta la insulina él mismo. El concepto de dosis diaria significa que la insulina en las jeringas generalmente no necesita estar expuesta al aire caliente del exterior durante más de un día seguido, lo que maximiza la eficacia de la insulina. El pequeño tamaño de las jeringas reduce en gran medida el riesgo de una gran sobredosis, y los tres estuches de las jeringas facilitan la visualización de las dosis que se han tomado y las que se han perdido.</w:t>
      </w:r>
    </w:p>
    <w:p>
      <w:r>
        <w:rPr>
          <w:b/>
          <w:color w:val="FF0000"/>
        </w:rPr>
        <w:t xml:space="preserve">id 26</w:t>
      </w:r>
    </w:p>
    <w:p>
      <w:r>
        <w:rPr>
          <w:b w:val="0"/>
        </w:rPr>
        <w:t xml:space="preserve">En junio de 2002, Kuoreveden Sähkö Oy se dirigió al Distrito de Finlandia Central de la Unión de Conservación de la Naturaleza de Finlandia para solicitar su opinión sobre el plan de la empresa de construir una línea eléctrica de 110 kV desde Jämsäti hasta Hall en otoño de 2003. La empresa también ha intentado consultar a la asociación local de la Liga Finlandesa para la Conservación de la Naturaleza, pero la asociación no ha podido elaborar una declaración. Ilpo Halinen (Kuoreveden Sähkö Oy) presentó el plan al distrito el 18 de junio de 2002. Se esperaba que la declaración del distrito estuviera lista a principios de julio, y a más tardar a mediados de julio. La empresa afirma que necesita la línea eléctrica de 110 kV para satisfacer la demanda adicional de electricidad, especialmente en la zona de Kuoreveden Hall, procedente de la industria aeronáutica, entre otras. El distrito no considera necesario aumentar la demanda de electricidad en general, pero no evalúa el asunto en detalle en este caso particular. La futura línea eléctrica tendrá más de 17 km de longitud. Habría que raspar todo el corredor de 26 m de ancho y limitar la longitud de los árboles a unos 10 m a cada lado del corredor. La línea eléctrica se situaría aproximadamente a 1,5 km al norte de la reserva natural de Nytkyme y evitaría los asentamientos. No es posible realizar un estudio más detallado del proyecto sobre el terreno debido a la falta de tiempo y otros recursos. Sobre la base del mapa del plan de la empresa de 7 de junio de 2002 y otros informes, la línea eléctrica se ha situado teniendo en cuenta las consideraciones medioambientales y de conservación de la naturaleza. La línea eléctrica no pasará por ninguna zona oficial de conservación de la naturaleza ni junto a ella. Sin embargo, la línea eléctrica no puede construirse sin perturbar y estropear el medio ambiente y la naturaleza. Lugares naturales que deben rodearse Hay al menos un lugar natural en terrenos estatales a una distancia de unos 200 metros, que está incluido en el Plan Ecológico de la Zona (AES) Metsähallitus Kuhmoinen - Kuorevesi, en la zona del corredor que requiere la línea eléctrica. Por razones de conservación de la naturaleza, la línea eléctrica debe ser reubicada de manera que no provoque la tala en el sitio de AES . El trazado de la línea eléctrica o su evitación a través de una reserva natural de Metsähallitus se convertirá en un precedente. El entorno de los terrenos privados de las zonas adyacentes también puede tener importancia para la conservación de la naturaleza. La zona de Pierettömännotko, al noreste de Jämsäki, también parece ser potencialmente problemática desde el punto de vista de la conservación de la naturaleza, por lo que debería considerarse la posibilidad de evitarla. Es probable que haya otros lugares de importancia para la conservación de la naturaleza a lo largo del corredor. Podría tratarse del extremo norte del lago Leveäjärvi, donde la línea eléctrica pasaría por encima del emplazamiento de Metsähallitus AES. La pérdida de superficie forestal con sus efectos de borde es una parte importante de los cambios de uso del suelo resultantes del corredor para la línea eléctrica. El proyecto debería incluir una evaluación de las perturbaciones en el medio natural durante la construcción, aunque éstas se verán reducidas por el calendario otoñal del proyecto en comparación con las perturbaciones durante la época de cría. La tala necesaria para la línea eléctrica debería llevarse a cabo fuera de la época de nidificación de las aves, de abril a junio. También hay que valorar las molestias causadas por el mantenimiento de la línea eléctrica, que es una estructura permanente y una molestia final en el paisaje . Además, debería hacerse un seguimiento de los efectos de la línea eléctrica en la naturaleza después de su finalización. Gracias por la oportunidad de presentar un dictamen a la Liga Finlandesa para la Conservación de la Naturaleza, Distrito de Finlandia Central, 8.7.2002</w:t>
      </w:r>
    </w:p>
    <w:p>
      <w:r>
        <w:rPr>
          <w:b/>
          <w:color w:val="FF0000"/>
        </w:rPr>
        <w:t xml:space="preserve">id 27</w:t>
      </w:r>
    </w:p>
    <w:p>
      <w:r>
        <w:rPr>
          <w:b w:val="0"/>
        </w:rPr>
        <w:t xml:space="preserve">¡Oh! Fue a la horca. El vocabulario de la horca sólo utiliza palabras finlandesas, pero pueden ser coloquiales o moderadamente imprevisibles. El juego funciona según el principio de que cada vez que se entra en el sitio, el sistema extrae una palabra del catálogo de palabras y la hace adivinar, o más correctamente, "inteligente". Si el jugador adivina qué palabra está formada por los guiones bajos , gana el juego y nadie acaba en la horca . En el peor de los casos, el hombre de los palos quiebra. Algunas de las palabras del juego de la horca son sugeridas por los propios jugadores. El Ahorcado ha sido jugado al menos 1214 251 veces . Historia de la horca El juego probablemente se originó en Gran Bretaña en la época victoriana y se cree que el primer registro escrito del juego se remonta a 1894 en un libro de juego de Alice Bertha Gomme . Sin embargo, en los primeros días del juego, el juego de la horca sólo implicaba adivinar los nombres en inglés de animales como aves, depredadores y peces . La información de la sección de historia se basa en fuentes de Internet. Más juegos divertidos a los que puedes jugar El sitio ofrece la oportunidad de jugar a un divertido juego social por tu cuenta en línea , de forma gratuita y sin registrarse para nada . El juego tiene palabras inglesas cortas y largas , fáciles y difíciles . Las letras mayúsculas y minúsculas son irrelevantes . Si conoces una palabra divertida, desafiante y finlandesa, por favor, sugiérela para añadirla al deleite de otros riesak... kröhöm...</w:t>
      </w:r>
    </w:p>
    <w:p>
      <w:r>
        <w:rPr>
          <w:b/>
          <w:color w:val="FF0000"/>
        </w:rPr>
        <w:t xml:space="preserve">id 28</w:t>
      </w:r>
    </w:p>
    <w:p>
      <w:r>
        <w:rPr>
          <w:b w:val="0"/>
        </w:rPr>
        <w:t xml:space="preserve">En Sokos hemos sido y seguimos siendo mimados por los trabajadores, tanto por la renovación como por la democracia . Las habitaciones del personal se están decorando con muebles reciclables y un acabado de pintura gris claro en las paredes. En cualquier caso, colegas, estamos ante una situación difícil. Para que te hagas una idea, aquí tienes la jaula de pájaros, con un estilo sencillo y de grafiti. Tradicional, pero no exagerado. Un nido de garzas . Tenemos hasta el 15.6 para votar. Las papeletas se encuentran en la sala de descanso, pero también puede dejar un comentario en el blog. También los no seguidores del blog son libres de comentar cómo debemos votar . Tengo dos favoritos, pero no los revelaré todavía.</w:t>
      </w:r>
    </w:p>
    <w:p>
      <w:r>
        <w:rPr>
          <w:b/>
          <w:color w:val="FF0000"/>
        </w:rPr>
        <w:t xml:space="preserve">id 29</w:t>
      </w:r>
    </w:p>
    <w:p>
      <w:r>
        <w:rPr>
          <w:b w:val="0"/>
        </w:rPr>
        <w:t xml:space="preserve">Junio de 2010 noticias de los medios de comunicación y blogs LGBT Actualizado el 30.6.2010 Periódicos Cambio de redactor jefe del Hilo Verde Elina Grundström, que ha sido redactora jefe del Hilo Verde durante cuatro años, ha decidido dejar el cargo de redactor jefe. Su sucesor será nombrado más adelante y Jukka Vahti ha sido nombrado redactor jefe en funciones desde principios de agosto. Nueva redactora jefe de Kymen Sanomat Kymen Sanomat ha elegido a Jenni Järvelä, redactora jefe de Etelä-Suomen Sanomat, como nueva redactora jefe. Järvelä comenzará a trabajar en Kymen Sanomat a principios de septiembre. Anteriormente, Järvelä ha trabajado como editor de noticias y periodista en Etelä-Suomen Sanomat y como portavoz . Kymen Sanomia es una publicación de Sanoma Lehtimedia del Grupo Sanoma. Petri Hakala se convierte en editor de Satakunnan Kansa Petri Hakala, redactor jefe de Iltalehti, ha sido nombrado editor de Satakunnan Kansa a partir del 1 de septiembre . Antes de incorporarse a Iltalehti, Hakala trabajó como periodista en periódicos como Uudessa Suomessa e Iltalehti, y como director de noticias y editorial en Iltalehti . Jouko Jokinen, actual editor de Satakunta Kansa, se convertirá en redactor jefe de Aamulehti el 1 de agosto de 2010 . Iltalehti aún no ha elegido al sucesor de Hakala . Tapio Sadeoja nombrado editor de Ilta-Sanomie Tapio Sadeoja, redactor jefe de Ilta-Sanomie, ha sido nombrado editor del periódico a partir del 1 de julio. Sadeoja también ha sido nombrado miembro del equipo directivo de Sanoma News . Como editor, Sadeoja será responsable del contenido de la cartera de Ilta-Sanomat , que además de Ilta-Sanomat incluye Iltasanomat.fi , la revista TV , Veikkaaja y las revistas temáticas . Sadeoja también continuará como redactor jefe de Taloussanomie . La edición regional Riihimäki de Vart dejará de publicarse La edición regional Riihimäki de Vart, publicada en Häme, apareció por última vez el 23 de junio . Sanoma Kaupunkilehdet, que publica la revista, se centrará en el área metropolitana de Helsinki, Uusimaa y el sureste de Finlandia, y en el servicio en línea Vartti .fi . Hannes Heikura deja el Helsingin Sanomat Tras casi 20 años, el fotógrafo Hannes Heikura deja el Helsingin Sanomat . Se desconocen los motivos de la decisión de Heikura, pero seguirá trabajando en la industria y en la fotografía documental . Heikura ha sido seleccionada cinco veces como Periodista del Año y ha sido galardonada con el Fotofinlandia en 2008 y el Premio de Periodismo Finlandés en 2006 . Revistas de consumo Revista de estilo de vida para jóvenes musulmanes En agosto se publicará una nueva revista de estilo de vida para jóvenes musulmanes, Umma, que cubrirá la moda, los deportes y la vida cotidiana desde la perspectiva de los jóvenes musulmanes y publicará noticias que conciernen a la juventud musulmana . La revista también pretende llegar a los jóvenes de la población general . La revista está dirigida por Bilal Sehli y publicada por el Consejo Islámico de Finlandia. Nuevo redactor jefe de la revista Turvallisuus Martti Herman Pisto asumirá el cargo de redactor jefe de la revista Turvallisuus a principios de agosto, tras la jubilación del actual redactor jefe, Lauri Kotilainen . En la actualidad, Pisto trabaja como Director de Gestión de Riesgos y Seguridad en Outokumpu Corporation y como Presidente de la Asociación Finnsecurity. Cuando se jubile, Kotilainen tendrá once años como redactor jefe de la revista Turvallisuus . Sanoma Magazines cambia la dirección editorial Sanoma Magazines renovará parte de su dirección editorial en agosto , cuando Me Naiset , Hyvä Terveys y la revista Tiede tengan nuevos directores editoriales. Johanna Lahti asumirá el cargo de directora editorial de Me Nainen , pasando a la publicación desde su puesto como directora de los departamentos editoriales de entretenimiento, TV y Plus de Ilta-Sanomie. Anne Korppila, secretaria de redacción de la revista Fit, ha sido nombrada redactora jefe de Hyvän Terveyde a partir del 1 de agosto . Annika Mutanen, actual redactora de la revista Tiede, asumirá el cargo de redactora jefe de la revista a partir del 14 de agosto . Antes de incorporarse a la revista Tiede, Mutanen trabajó en las secciones de asuntos exteriores y ciencia del Helsingin Sanomat . Egmont Kustannus Oy Ab ha nombrado a Jaana Lindvall-Hark Directora General.</w:t>
      </w:r>
    </w:p>
    <w:p>
      <w:r>
        <w:rPr>
          <w:b/>
          <w:color w:val="FF0000"/>
        </w:rPr>
        <w:t xml:space="preserve">id 30</w:t>
      </w:r>
    </w:p>
    <w:p>
      <w:r>
        <w:rPr>
          <w:b w:val="0"/>
        </w:rPr>
        <w:t xml:space="preserve">Comprar como e-book : De director de banco a taxista , de periodista a sacerdote , de informático a carpintero , de publicista a profesor de yoga ... Cada vez son más las personas que toman la valiente decisión de cambiar completamente de carrera y de profesión. Algunos lo hacen guiados por su vocación interior , mientras que otros pierden su antiguo trabajo . La actual crisis económica, que acelera la reestructuración de la sociedad, hace que muchas de las antiguas profesiones se reduzcan considerablemente o desaparezcan por completo, mientras que surgen otras nuevas. ¿Qué significa esto para la vida de las personas, cómo se sienten, qué temen, qué nuevas perspectivas se abren? Salla Korpela ha entrevistado a una quincena de personas que han cambiado de profesión y ha grabado sus historias en un relato conmovedor y que invita a la reflexión sobre la realidad actual en Finlandia.</w:t>
      </w:r>
    </w:p>
    <w:p>
      <w:r>
        <w:rPr>
          <w:b/>
          <w:color w:val="FF0000"/>
        </w:rPr>
        <w:t xml:space="preserve">id 31</w:t>
      </w:r>
    </w:p>
    <w:p>
      <w:r>
        <w:rPr>
          <w:b w:val="0"/>
        </w:rPr>
        <w:t xml:space="preserve">Lunes 6 de mayo de 2013 Todas las joyas de plata de Uoma Design a la venta durante todo el mes de mayo El mes de mayo es una época de celebración. A principios de mes se celebra el Día de la Madre y a finales el de los graduados y licenciados. La colección de Uoma Design incluye joyas de plata únicas, hechas a mano, para madres e hijas, inspiradas en la cultura lapona y la naturaleza. Algunas de las joyas se fabrican con plata de mesa reciclada, y otras están adornadas con piedras preciosas y semipreciosas. La gama incluye pendientes, colgantes, anillos, pulseras y broches. Uoma Design está dirigida por la orfebre y diseñadora Piia Södergård, afincada en Rovaniemi, que también ha impartido varios talleres de plata en nuestra tienda. Todas las joyas de Uoma Design están a la venta con un descuento del 10% durante todo el mes de mayo. También puede encargar joyas hechas, por ejemplo, con su propia cuchara, o incluso con la de su abuela.</w:t>
      </w:r>
    </w:p>
    <w:p>
      <w:r>
        <w:rPr>
          <w:b/>
          <w:color w:val="FF0000"/>
        </w:rPr>
        <w:t xml:space="preserve">id 32</w:t>
      </w:r>
    </w:p>
    <w:p>
      <w:r>
        <w:rPr>
          <w:b w:val="0"/>
        </w:rPr>
        <w:t xml:space="preserve">Laura Saarinen a la Bundesliga alemana Laura Saarinen, de 186 cm de altura y una de las mejores pívot del baloncesto femenino finlandés, se incorporará al Rhein-Main Baskets de la Bundesliga alemana para el inicio de la temporada. La temporada pasada, Saarinen, de 18 años, representó a Kerava y al equipo Espoo en las series SM femeninas. Saarinen viajó a Alemania después de representar a Finlandia en el Campeonato Europeo Femenino Sub-18 de la División B con unos promedios de 4,5 puntos , 6,8 rebotes , 1,6 robos y 1,0 asistencias . El joven del HNMKY acudió a una prueba de dos clubes de la Bundesliga en verano, y el Frankfurt Rhein-Main Baskets quiso que la promesa finlandesa se uniera a sus filas: "Nuestro equipo ascendió a la Bundesliga hace un año y es bastante joven en términos de edad media. Sin embargo, los jugadores llevan muchos años jugando juntos en la segunda división alemana , y el fin de semana anterior ganamos tres de nuestros cuatro partidos en un torneo de entrenamiento , dice Saarinen sobre su nuevo entorno. - Jugaré principalmente en la Bundesliga la próxima temporada, pero también tendré la oportunidad de jugar con un equipo de la granja si los partidos de representación y de la granja no se solapan , aclara Saarinen. Saarinen jugó 15 partidos en la liga femenina durante la temporada 2009/10 para el equipo Keravan Energia y el equipo Espoo con unos promedios de 4,3 puntos y 4,0 rebotes . En la liga femenina A, Saarinen anotó 5,5 puntos , 6,5 rebotes y 1,5 robos por partido con Hona . Saarinen también ha jugado 70 partidos internacionales juveniles . Laura Saarinen representará a la Bundesliga alemana Rhein-Main Baskets en la temporada 2010/11 . Foto : Tuomas Venhola .</w:t>
      </w:r>
    </w:p>
    <w:p>
      <w:r>
        <w:rPr>
          <w:b/>
          <w:color w:val="FF0000"/>
        </w:rPr>
        <w:t xml:space="preserve">id 33</w:t>
      </w:r>
    </w:p>
    <w:p>
      <w:r>
        <w:rPr>
          <w:b w:val="0"/>
        </w:rPr>
        <w:t xml:space="preserve">La selección masculina de balonmano se prepara para la fase de clasificación del Campeonato de Europa a finales de octubre con dos partidos contra Estonia . Los partidos se disputarán el sábado 25.10 . a las 15:00 en el pabellón de deportes Myyrmäki de Vantaa y el domingo 26.10 . a las 13:30 en Siuntio . La composición de la plantilla de clasificación para la Eurocopa se anunciará en dos fases: una lista bruta de unos 20-25 jugadores el lunes 20.10 . y la plantilla definitiva de clasificación para la Eurocopa tras los partidos de Estonia el lunes 27.10 . en una rueda de prensa en Pirkkola, Helsinki . Las rondas de clasificación se disputarán en siete grupos de cinco a seis países , de los cuales los primeros y los últimos equipos reclamarán su plaza en el torneo final del Campeonato de Europa que se disputará en Austria del 19 al 31 de enero de 2010 . El país anfitrión, Austria, y la actual campeona de Europa, Dinamarca, ya se han asegurado su plaza en la fase final del torneo. Los rivales de Finlandia en el Grupo 4 son Croacia, Hungría, Eslovaquia y Grecia. Finlandia jugará sus cuatro primeros partidos en octubre y noviembre, enfrentándose a Croacia el 29 de octubre y a Hungría el 30 de noviembre. En casa, Finlandia se enfrentará a Grecia el domingo 2.11. a las 14:00 horas y a Hungría el jueves 27.11. a las 18:30 horas en el magnífico Energia-Arena de Vantaa. En marzo de 2009, Finlandia se enfrentará a Grecia a domicilio y a Eslovaquia en casa, y en junio a Croacia, antes de cerrar la campaña de clasificación con un partido fuera de casa contra Eslovaquia . El canal FST5 de YLE retransmitirá en directo todos los partidos de Finlandia en casa , y al menos el primer partido de la fase de clasificación contra Croacia se emitirá en el canal como retransmisión posterior al partido. Los jugadores de apoyo continuarán desde la fase de clasificación anterior y serán también la columna vertebral del equipo en esta fase de clasificación . Incluyendo una docena de jugadores de ligas extranjeras , donde los jugadores han rendido bien , especialmente Ville Kangas de Alingsås ( SWE ) , Jac Karlsson de Runar ( NOR ) , Tommi Sillanpää de Bad Neustdt ( GER ) y Andreas Rönnberg de Huesca ( ESP ) .</w:t>
      </w:r>
    </w:p>
    <w:p>
      <w:r>
        <w:rPr>
          <w:b/>
          <w:color w:val="FF0000"/>
        </w:rPr>
        <w:t xml:space="preserve">id 34</w:t>
      </w:r>
    </w:p>
    <w:p>
      <w:r>
        <w:rPr>
          <w:b w:val="0"/>
        </w:rPr>
        <w:t xml:space="preserve">Casi listo para ir a Tampere , Finlandia Bueno , casi listo para el viaje . Difícil pensar que vamos a empezar hoy . Ya hace tiempo que lo tengo en mente pero poco a poco me doy cuenta de que ahora vamos ... Ojalá los arreglos estén todos en orden . Hoy partiremos hacia Helsinki , donde nos alojaremos la primera noche , para poder viajar adecuadamente mañana y el sábado por la mañana . Mañana continuaremos nuestro viaje haciendo algunas paradas hasta Ciudad del Cabo , donde llegaremos el sábado 07.01.2012 por la mañana . El plan es dormir los dos primeros días. Pero de todas formas es un viaje largo :) A ver que encontramos en Ciudad del Cabo , al menos bodegas , sol y pingüinos .</w:t>
      </w:r>
    </w:p>
    <w:p>
      <w:r>
        <w:rPr>
          <w:b/>
          <w:color w:val="FF0000"/>
        </w:rPr>
        <w:t xml:space="preserve">id 35</w:t>
      </w:r>
    </w:p>
    <w:p>
      <w:r>
        <w:rPr>
          <w:b w:val="0"/>
        </w:rPr>
        <w:t xml:space="preserve">Llevar una tarjeta S-Etuk verde en la cartera puede valer la pena Este es el resultado de una comparación de tarjetas de prepago realizada por Suomen Rahatiedo para Taloussanomi, que analizó las características de las tarjetas de diferentes maneras. En la comparación se incluyeron las tarjetas de socio de las mayores cadenas comerciales . El mismo sistema de fidelización no es bueno para todo el mundo, pero su recompensa depende de la cantidad y la calidad de las compras . Cuanto más se utilicen las tarjetas de bonificación y fidelización de un establecimiento, más gratificantes serán. Si concentra sus compras en el Grupo S, obtendrá las mejores ventajas. El orden de las tarjetas K-Plus y Ykkösbonuskarte depende del número de compras . Se ha hecho una comparación para ver cuánto se puede sacar de los distintos grupos si se compran 400 o 1.000 euros al mes. Con una compra mensual de 400 euros, la tarjeta S-Etukort puede darte un crédito de 120 euros. Con la primera tarjeta de bonificación, el importe se queda en 65 euros. Entre medias, la tarjeta K-Plus te da un crédito de 84 euros. La tarjeta S-Etukortti es la que más devuelve Tarjetas de bonificación con diferentes compras mensuales Tarjeta con 400 euros de bonificación por pequeñas compras/año con 1000 euros de bonificación por pequeñas compras/año S-Etukortti 120 480 Tarjeta K-Plussa 84 330 Ykkösbonus 65 435 Cliente de Stockmann 20 % de ventaja en productos seleccionados Fuente: Suomen Rahatieto A medida que aumenta el importe, el orden cambia . La tarjeta S-Etukortti sigue siendo la que más devuelve , pero la tarjeta Ykkösbonuskortti es la segunda que más devuelve . El programa de fidelización de Stockmann no puede compararse directamente con los programas de beneficios de otras cadenas de supermercados debido a sus diferencias. Los sistemas de las cadenas se basan en los puntos , pero el plan de fidelización de Stockmann se beneficia de productos con descuentos que cambian cada mes. Stockmann promete una ventaja de precio mínima del 20% en más de 200 productos cada mes. Por otro lado, las cadenas también tienen sus propias ofertas de fidelización además de los puntos. Stockmann mima a sus clientes exclusivos . Los clientes que compran al menos 3.000 euros al año pueden comprar dos veces al año con un 10% de descuento y además reciben una revista para clientes. La primera bonificación reduce el precio de los aperitivos al mínimo con la tarjeta K-Plussa mejores bonificaciones Los precios de los aperitivos 14.1.2009 Tiendas Stockmann Prisma K-Citymarket Valintatalo Productos EUR EUR EUR EUR Sándwich fino de pavo 200g 3,70 3,09 2,99 3,09 Yogur ProFeel 175g 0,75 0,49 0,65 0,74 Bebida del buen día 0,5l 2,25 2,04 2,05 2,25 Pantti 0,20 0,20 0,20 0,20 Crema de centeno 220g 2,11 1,95 1,89 2,15 Precio de los bocadillos 9,03 7,77 7,78 8,43 Beneficio de fidelización del cliente 2,11 no no no Efecto de bonificación no 0,14-0,19 0,14 0,11 Precio real del cliente 6,92 7,58-7,63* 7,64 8,32 *Si se deduce la contribución de 35 euros, el efecto es de 0,14 euros Fuente : Suomen Rahatieto Hay pocas bonificaciones para las compras pequeñas . Suomen Rahatieto recogió una cesta de la compra de cinco productos de aperitivo en cuatro tiendas diferentes. Estos productos son ventajas de enero para los clientes habituales de Stockmann y los mismos productos se compraron en Prisma , Citymarket y Valintatalo . La tarjeta de la cadena S se mostró en Prisma , la tarjeta Kesko Plus en Citymarket y la tienda de conveniencia finlandesa Ykkösbonuskortti en Valintatalo . Los productos más baratos estaban disponibles en Stockmann gracias a una oferta para clientes fieles . Estos redujeron el precio de la cesta de la compra en 2,11 euros . A precios normales, la cesta habría sido la más cara en Stockmann . Los precios en Prisma y Citymarket eran casi los mismos. En el supermercado la cesta era lo más valioso . Los precios finales de las cestas de aperitivos variaron entre 6,92 y 8,32 euros. En Stockmann no se conceden puntos, pero en otras tiendas el impacto de las bonificaciones fue de entre 0,11 y 0,19</w:t>
      </w:r>
    </w:p>
    <w:p>
      <w:r>
        <w:rPr>
          <w:b/>
          <w:color w:val="FF0000"/>
        </w:rPr>
        <w:t xml:space="preserve">id 36</w:t>
      </w:r>
    </w:p>
    <w:p>
      <w:r>
        <w:rPr>
          <w:b w:val="0"/>
        </w:rPr>
        <w:t xml:space="preserve">Kim Kardashian y Kanye West están furiosos porque alguien ha hecho pública su ceremonia de noviazgo , que se suponía iba a seguir siendo un evento privado. Sin embargo, a la pareja no se le ocurrió que un gran estadio de béisbol podría no ser un lugar muy secreto, y ahora Kim y Kanye han decidido demandar al hombre que filtró al mundo un vídeo de su ceremonia de pedida de mano. La ceremonia de pedida de mano en el estadio de béisbol estuvo restringida en su mayor parte al círculo íntimo de la pareja, pero Chad Hurley , propietario de un sitio de vídeos en línea, estaba entre los invitados. A Hurley se le negó inicialmente el acceso al evento, pero finalmente se le permitió a cambio de un compromiso firmado de confidencialidad sobre los acontecimientos de la noche. Sin embargo, no siguió la etiqueta y publicó todas las imágenes en su sitio, enfureciendo a Kanye y Kim. ¿No era la propuesta de Kim y Kanye para conseguir publicidad? Marco Bjuström, conocido en el mundo del espectáculo y en el popular programa BumtsiBum, será el nuevo jefe de informativos de Nelonen. Bjuström ha amenizado anteriormente al público en diversos programas de concursos y de preguntas, pero ahora está orientando su carrera hacia retos más serios. El propio Bjuström está entusiasmado con su nuevo papel y dice ... Marco Bjuström, conocido por el mundo del espectáculo y el popular programa BumtsiBum, será el nuevo presentador de noticias de Nelonen . Bjuström ha entretenido anteriormente al público en muchos programas de concursos y competiciones , pero ahora está girando su carrera hacia retos más serios . El propio Bjuström está entusiasmado con su nuevo papel y dice ... Marco Bjuström, conocido por el mundo del espectáculo y el popular programa BumtsiBum, será el nuevo presentador de noticias de Nelonen . Bjuström ha entretenido anteriormente al público en muchos programas de concursos y competiciones , pero ahora está girando su carrera hacia retos más serios . La propia Bjuström está entusiasmada con su nuevo papel y dice ...</w:t>
      </w:r>
    </w:p>
    <w:p>
      <w:r>
        <w:rPr>
          <w:b/>
          <w:color w:val="FF0000"/>
        </w:rPr>
        <w:t xml:space="preserve">id 37</w:t>
      </w:r>
    </w:p>
    <w:p>
      <w:r>
        <w:rPr>
          <w:b w:val="0"/>
        </w:rPr>
        <w:t xml:space="preserve">CPD: Poner a los jóvenes en el centro de la cooperación al desarrollo Los jóvenes son el futuro de los países en desarrollo . Sin embargo, el potencial no se hará realidad si los jóvenes se ven privados de educación y empleo, afirma el informe anual de la Comisión de Política de Desarrollo. El informe también analiza los cambios en el entorno mundial y ofrece lecciones para los futuros gobiernos. Tener en cuenta a los jóvenes en la política de desarrollo requiere no sólo una educación básica y una formación profesional y superior adecuadas, sino sobre todo políticas activas del mercado laboral. Foto: Muriel Lasure/Shutterstock . El debate sobre la política de desarrollo ha adquirido un nuevo tono en la pasada legislatura. Las políticas del Ministro de Desarrollo y Comercio Exterior, Paavo Väyrynen, provocaron primero sorpresa y debate, luego discusión e incluso comprensión. Ha sido útil observar que el desarrollo puede entenderse de diferentes maneras: los objetivos pueden ser los mismos, o seguir las mismas líneas, pero los medios son diferentes, como en otras políticas. Esta es la conclusión de la reciente revisión anual del Comité de Política de Desarrollo "El estado de la política de desarrollo finlandesa 2011" . Al tratarse de la cuarta y última revisión de la Comisión antes del final de la legislatura, el informe ya mira con firmeza al futuro. El tema especial de la revisión anual es la juventud. Su porcentaje de la población mundial alcanzará su punto máximo en los próximos diez años. A pesar de ello, los jóvenes rara vez están en el centro de la cooperación al desarrollo: en muchos casos no se les menciona explícitamente como beneficiarios o participantes y los programas no se dirigen a ellos . Más allá de la juventud, el Informe Anual hace un balance de los inevitables cambios en la geopolítica y la política de desarrollo, y mira al futuro de la política de desarrollo de Finlandia en la próxima legislatura. Los jóvenes son el futuro. El 19% de la población mundial, es decir, 1.100 millones de personas, están clasificadas por la ONU como "jóvenes", es decir, de entre 15 y 24 años. "Según la OIT de la ONU, hasta un tercio de los jóvenes del mundo carecen actualmente de acceso a un trabajo decente, lo que supone un enorme despilfarro de recursos humanos y financieros", dijo Nina Suomalainen (Partido de la Coalición), presidenta de la Comisión de Política de Desarrollo, que presentó el informe anual al Ministro Väyryse en un acto de presentación celebrado el 15 de marzo en el edificio anexo del Parlamento. "Por otro lado, los jóvenes también pueden ser el germen de la frustración e incluso de la radicalización si no participan en el desarrollo . Por eso, además de una educación básica y una formación profesional y superior adecuadas, necesitamos políticas activas del mercado laboral que animen a las empresas a emplear a los jóvenes" , dijo Suomalainen. El día de la publicación del informe anual, la Comisión también emitió una declaración en la que señalaba que el tema específico planteado en el informe sobre la situación de los jóvenes en los países pobres es aún más relevante ahora, el 15 de marzo, que cuando se escribió el informe. Así, el dictamen afirma que, si bien la ayuda debe centrarse en el África subsahariana, donde la proporción de jóvenes en la población seguirá siendo elevada en las próximas décadas, el próximo programa de política de desarrollo debe tener en cuenta la democratización pacífica en el mundo árabe y en las regiones vecinas de la UE, como el Norte de África y Oriente Próximo, y destinar a ello recursos específicos. ¿Ayuda al desarrollo o intereses egoístas? Además de la juventud, el Informe Anual también mira al futuro reflexionando sobre el cambiante entorno de la política de desarrollo. Los presupuestos de desarrollo de los países del CAD han aumentado en los últimos diez años. A pesar de ello, su participación en otros flujos de capital hacia los países en desarrollo ha disminuido. El informe señala que el foco de la economía y la política mundial se está desplazando inevitablemente de los países industrializados a las llamadas economías emergentes . China y Brasil son buenos ejemplos de economías de rápido crecimiento que no sólo han reducido la pobreza en sus propios países, sino que también han aumentado la financiación del desarrollo a otros países en desarrollo al mismo tiempo. Los países emergentes están cada vez más presentes en los países africanos, impulsados por fuertes intereses comerciales y políticos . El papel de los programas de desarrollo tradicionales puede ser entonces marginal y su función será acallar la conciencia de los países industrializados" , dijo Suomalainen. "Por eso debemos intentar acordar unas reglas de juego comunes.</w:t>
      </w:r>
    </w:p>
    <w:p>
      <w:r>
        <w:rPr>
          <w:b/>
          <w:color w:val="FF0000"/>
        </w:rPr>
        <w:t xml:space="preserve">id 38</w:t>
      </w:r>
    </w:p>
    <w:p>
      <w:r>
        <w:rPr>
          <w:b w:val="0"/>
        </w:rPr>
        <w:t xml:space="preserve"> Itinerarios culturales El Itinerario Cultural , el Plan de Estudios y Educación Cultural y el Calendario Cultural son herramientas para una educación cultural igualitaria y diversa. Son modelos consensuados de cooperación entre la institución educativa (escuela o jardín de infancia) y las instituciones culturales de la región y proporcionan un marco de cooperación entre la institución educativa y el sector cultural. Este enfoque sistemático diversifica la enseñanza y tiene en cuenta la diversidad de los alumnos . En algunos municipios, los currículos culturales se utilizan desde hace mucho tiempo como parte del currículo municipal de la educación básica. En muchos municipios se han empezado a elaborar planes en los últimos años. Los planes de educación cultural se desglosan en esta web por provincias y, dentro de cada provincia, por municipios. No se han incluido planes específicos para cada escuela. ¿Plan, camino o calendario? Las denominaciones y los contenidos de los planes de educación cultural son muy variados, lo que se debe a que no existe una alineación nacional . No hay una forma correcta o incorrecta de elaborar un plan municipal de educación cultural . El plan de educación cultural suele ser un anexo del plan de estudios municipal o, en su defecto, un documento que orienta la enseñanza local o específica de la escuela . El término plan de educación cultural se utiliza en la educación primaria y en la educación infantil . Los planes de estudio adoptan una postura sobre lo que hay que aprender y proporcionan un estímulo sobre cómo aprenderlo . Muchos programas de educación cultural hacen hincapié en el conocimiento de la cultura local. Un itinerario cultural es una cooperación entre centros escolares o guarderías y operadores culturales, y establece de forma concreta en qué etapa de la educación primaria o infantil, por ejemplo, se realizan visitas a instituciones culturales o se participa en un taller de educación artística . El itinerario cultural facilita la programación y los recursos de la enseñanza . Los calendarios culturales se elaboran entre los operadores culturales . Contienen información seleccionada sobre los servicios culturales para niños de la zona para apoyar la planificación de la enseñanza , y apoyan la aplicación práctica de la educación cultural y los planes educativos . Financiación y transporte Además de la financiación municipal y de la ciudad, la UE también ofrece apoyo a la educación cultural en las escuelas y guarderías: financiación de proyectos de los Centros ELY , subvenciones para proyectos de la Agencia Nacional Finlandesa de Educación (por ejemplo, la subvención para el desarrollo del entorno de aprendizaje) y el Ministerio de Educación y Cultura . El transporte y la entrada a los sitios culturales para los alumnos son en su mayoría gratuitos. En algunas localidades se han celebrado acuerdos con empresas de transporte, que ofrecen descuentos en el mismo. En particular, en las zonas rurales, se han desarrollado políticas para llevar la educación cultural a las escuelas y guarderías.</w:t>
      </w:r>
    </w:p>
    <w:p>
      <w:r>
        <w:rPr>
          <w:b/>
          <w:color w:val="FF0000"/>
        </w:rPr>
        <w:t xml:space="preserve">id 39</w:t>
      </w:r>
    </w:p>
    <w:p>
      <w:r>
        <w:rPr>
          <w:b w:val="0"/>
        </w:rPr>
        <w:t xml:space="preserve">El proceso de información financiera se refiere a las actividades que producen la información financiera utilizada para gestionar la empresa y la información financiera que se divulga de acuerdo con las leyes, normas y otros reglamentos aplicables a la empresa. Control interno sobre el proceso de información financiera El objetivo del control interno es garantizar que la dirección tenga acceso a información oportuna, adecuada y materialmente precisa para gestionar la empresa y que los informes financieros publicados por la empresa proporcionen información materialmente precisa sobre la situación financiera de la empresa. Estructura Fiskars tiene cuatro segmentos operativos y tres áreas de negocio. Cada área de negocio tiene su propia organización de gestión financiera. Las unidades de negocio que dependen de las áreas de negocio constituyen el nivel más bajo de información financiera. Las unidades de negocio son responsables de la organización de la gestión financiera y de la exactitud de la información financiera de sus respectivas unidades. La empresa matriz también tiene una organización de gestión financiera del grupo independiente bajo la responsabilidad del director financiero del grupo. Las organizaciones de gestión financiera de las áreas de negocio y del grupo dirigen y controlan las actividades de los departamentos financieros de las unidades de negocio. La función de auditoría interna audita y supervisa la eficacia del proceso de información y evalúa la fiabilidad de la información financiera. Las finanzas y la gestión de los riesgos financieros son responsabilidad de la unidad de finanzas, que depende del Director Financiero del Grupo. Gestión El establecimiento y el seguimiento de los objetivos financieros es una parte importante de la gestión de Fiskars. Los objetivos financieros a corto plazo se definen en el plan anual y la consecución de los objetivos se supervisa mensualmente. Cada mes, las unidades de negocio comunican sus datos financieros reales y una previsión de la evolución de la situación financiera durante el ejercicio . Los datos de las unidades de negocio son agregados y verificados por la dirección financiera del Grupo, y los datos se compilan en un informe de gestión mensual . El informe de gestión mensual incluye las cuentas de pérdidas y ganancias condensadas de los segmentos operativos y las áreas de negocio, los indicadores clave de rendimiento y una descripción de los acontecimientos más significativos que afectan al negocio. También incluye la cuenta de pérdidas y ganancias consolidada, los datos del balance, el flujo de caja y una previsión de la evolución de la situación financiera hasta el final del ejercicio . El Comité de Auditoría del Consejo de Administración del Grupo , el Consejo de Administración del Grupo , el Comité de Dirección y los Comités de Dirección de las Áreas de Negocio supervisarán la situación financiera y evaluarán la consecución de los objetivos mensualmente . Sistemas de información financiera Las unidades de negocio utilizan diferentes sistemas de información contable y financiera. La información financiera del Grupo se gestiona a través de un único sistema de información centralizado. Las unidades y áreas de negocio son responsables de proporcionar datos al sistema de información del Grupo. La función de Finanzas del Grupo es responsable de mantener el sistema de información del Grupo y de garantizar que se proporcionen datos adecuados y precisos al sistema. Como parte de un plan de desarrollo de cinco años, la empresa está implantando un sistema común de planificación de recursos empresariales (ERP) en EMEA para simplificar el proceso de información financiera y reducir los riesgos asociados a la gestión de múltiples sistemas paralelos. El nuevo sistema se implantará por fases. La primera fase se puso en marcha a finales de 2011 y los primeros países comenzaron a aplicar el sistema en 2012 . Los principales despliegues tendrán lugar en 2013 y 2014. Directrices La información financiera se gestionará según un conjunto de principios comunes. El grupo aplica las normas internacionales de contabilidad IFRS adoptadas en la UE y se utiliza un único plan contable consolidado. La administración financiera del grupo ha establecido directrices para las entidades sobre el contenido y la puntualidad de los informes financieros. Gestión de riesgos relacionados con el proceso de información financiera El objetivo de la gestión de riesgos es identificar las amenazas al proceso de información financiera que, de materializarse, podrían dar lugar a que la dirección no tuviera acceso a información oportuna, suficiente y materialmente precisa para gestionar la empresa y a que los informes financieros publicados por la empresa no ofrecieran información materialmente precisa sobre las finanzas de la empresa. Fiskars gestiona los riesgos asociados al proceso de información financiera mediante, entre otras cosas: una organización adecuada y una dotación de recursos suficiente de la función financiera, una gestión apropiada de las descripciones de los puestos de trabajo individuales y una gestión de riesgos adecuada.</w:t>
      </w:r>
    </w:p>
    <w:p>
      <w:r>
        <w:rPr>
          <w:b/>
          <w:color w:val="FF0000"/>
        </w:rPr>
        <w:t xml:space="preserve">id 40</w:t>
      </w:r>
    </w:p>
    <w:p>
      <w:r>
        <w:rPr>
          <w:b w:val="0"/>
        </w:rPr>
        <w:t xml:space="preserve">¡Señora Presidenta! Ayer y hoy hemos escuchado multitud de discursos y argumentos a favor y en contra de una mayor construcción nuclear . Sin embargo, ha sido bastante raro escuchar discursos en los que se hayan presentado estos mismos elementos en una sola intervención, pero partiré de la premisa de que, en mis propias deliberaciones, he llegado a la desafortunada conclusión de que hay algunos argumentos de peso para votar el viernes, y creo que entonces corresponde al responsable de la decisión sopesar qué argumentos pesan más en sus deliberaciones. En cualquier caso, el punto de partida de la cuestión energética debería ser que las necesidades energéticas de Finlandia están creciendo. Hay, por supuesto, desacuerdo sobre cuánto está creciendo, pero no hay desacuerdo significativo sobre la dirección en la que está creciendo. También estamos de acuerdo en que Finlandia debe cumplir sus obligaciones internacionales en materia de clima y debe esforzarse por construir su combinación energética de manera que se cumplan estas obligaciones. Sin embargo, debemos recordar que la propuesta climática del Gobierno contenía dos opciones diferentes. Creo que es especialmente importante tener esto en cuenta, ya que a veces se ha tenido la sensación en este debate en el Parlamento de que se trata en cierto modo de una situación en blanco y negro. No creo que sea así en absoluto. Hay muchos aspectos diferentes, y la construcción adicional de energía nuclear no salvará por sí misma la conservación de la sociedad del bienestar, ni la negativa a construir más energía erosionará y desterrará toda la base de nuestra industria. En cualquier caso, todos los responsables de la toma de decisiones han tenido que reflexionar detenidamente al respecto. También existen considerables incertidumbres sobre el impacto de esta solución. La capacidad de tolerar la incertidumbre es, sin duda, una de las cualidades más importantes de un responsable de la toma de decisiones, y ahí es donde hay que sopesar realmente qué argumentos determinarán la propia posición. El debate sobre la energía y todo el entorno en el que nos movemos han cambiado sin duda de forma sustancial desde la última vez que se debatió este asunto en el Parlamento. Desde entonces, la energía se ha convertido en un producto básico internacional y los consumidores de electricidad finlandeses compran electricidad en los mercados nórdicos y pronto posiblemente en los europeos. La electricidad se compra allí donde se puede obtener a bajo precio y, en condiciones de libre mercado, podemos poner pocas restricciones a las importaciones. La cuestión de los precios de la energía también ha demostrado ser bastante importante en este caso: por un lado, es obvio que es importante para la industria en particular, y por qué no también para los consumidores, disponer de energía barata, pero, por otro lado, siempre podemos preguntarnos, desde un punto de vista ético, si la electricidad o la energía en general tienen que ser baratas cuando siempre tienen que producirse de forma contraria a los principios del desarrollo sostenible. El argumento a favor de la energía nuclear es que, al menos en las condiciones finlandesas, ha sido razonablemente barata, al menos hasta ahora, y ha sido muy fiable. Las centrales nucleares también han sido seguras en su funcionamiento, libres de emisiones, al menos en lo que respecta a las emisiones de dióxido de carbono y, hasta cierto punto, una fuente de energía nacional, aunque, por supuesto, la materia prima se importa del extranjero. Estos son, pues, los puntos fuertes de la energía nuclear y, como también hemos visto hoy, en cierto modo todos los puntos fuertes de la energía nuclear pueden ponerse en duda. La energía nuclear también implica riesgos que no podemos, con la mejor voluntad del mundo, explicar. La energía nuclear implica un riesgo de catástrofe que no implica ninguna otra forma de producción de energía. La extracción de su combustible está asociada a ciertos peligros de emisiones radiactivas y otros inconvenientes por el estilo, y de hecho este uranio nos llega del extranjero. Es cierto que incluso los efectos negativos de la energía nuclear</w:t>
      </w:r>
    </w:p>
    <w:p>
      <w:r>
        <w:rPr>
          <w:b/>
          <w:color w:val="FF0000"/>
        </w:rPr>
        <w:t xml:space="preserve">id 41</w:t>
      </w:r>
    </w:p>
    <w:p>
      <w:r>
        <w:rPr>
          <w:b w:val="0"/>
        </w:rPr>
        <w:t xml:space="preserve">● Animal en guerra Mirkka Hietanen Pantalla y pantalla Reseña de la película de Steven Spielberg Caballo de guerra . Caballo de guerra trata de un caballo que un amo borracho compra a un precio demasiado alto porque ve algo único en el animal. El hombre fracasa completamente en su intento de domarlo, pero el hijo del amo encuentra en el caballo un verdadero compañero. Entonces comienza la Primera Guerra Mundial y el caballo acaba en las trincheras de franceses y alemanes, a través de muchos intermediarios y con su vida en sus manos. En el último segundo, el animal encuentra felizmente el camino hacia su dueño. La historia es mísera y totalmente previsible, por no hablar de la superficialidad de los personajes. Por otra parte, es comprensible, ya que el personaje principal es un animal. Sin embargo, la lucha del caballo en el campo de batalla alrededor de las bombas , los tanques y el alambre de púas es una escena impactantemente efectiva . La película no se puede recomendar a las amazonas sensibles .</w:t>
      </w:r>
    </w:p>
    <w:p>
      <w:r>
        <w:rPr>
          <w:b/>
          <w:color w:val="FF0000"/>
        </w:rPr>
        <w:t xml:space="preserve">id 42</w:t>
      </w:r>
    </w:p>
    <w:p>
      <w:r>
        <w:rPr>
          <w:b w:val="0"/>
        </w:rPr>
        <w:t xml:space="preserve">Referencia 42 : Esta referencia se refiere a una declaración del director de la SMF (Federación Misionera Sueca), que acoge con satisfacción la nueva ley sueca que penaliza los "insultos" y el "desprecio" a los homosexuales. Traducido a su idioma, dice (en parte) : El líder del SMF acoge la ley contra la incitación Krister Andersson , líder del SMF , acoge la nueva ley contra la incitación , que fue aprobada por el Parlamento esta semana en su primera lectura . La vida siempre va por delante de los argumentos hipotéticos", afirmó en su boletín electrónico. Habiendo sido sacerdote durante 35 años y habiendo escuchado sermones durante 50 años, nunca se ha encontrado con una situación en la que fuera necesario enseñar un pasaje de la Biblia sobre la homosexualidad. Andersson asume que otros cristianos han tenido la misma experiencia . omosexualidad han sido necesarios para enseñar . Andersson asume que otros cristianos han tenido la misma experiencia .</w:t>
      </w:r>
    </w:p>
    <w:p>
      <w:r>
        <w:rPr>
          <w:b/>
          <w:color w:val="FF0000"/>
        </w:rPr>
        <w:t xml:space="preserve">id 43</w:t>
      </w:r>
    </w:p>
    <w:p>
      <w:r>
        <w:rPr>
          <w:b w:val="0"/>
        </w:rPr>
        <w:t xml:space="preserve">Teemu Venäläinen marcó un inusual cuatro goles para un defensa en el partido del sábado. Sólo las últimas jornadas decidirán quién acompañará al Loviisa Tori en la clasificación de la liga y quién estará destinado a ocupar la segunda división la próxima temporada. Los partidos del pasado fin de semana no estuvieron exentos de sorpresas, ya que el M-Team perdió sorprendentemente ante el Kuopio por 4-2. ¿PSS, Kaneetti o M-Team? No hay que esperar mucho más, ya que después de los dos partidos del próximo viernes sabremos quién será el segundo clasificado de la División Este y pasará a las rondas de clasificación . Habrá mucha emoción cuando Porvoo y M-Team se enfrenten a partir de las 18:30 en Porvoo . Media hora más tarde, a las 19 horas, comenzará el partido entre Tor y Kaneetti en Kerava . Si Tor gana el partido de Kaneetti en su nivel, el ganador del partido será PSS-M-Team , el segundo clasificado de la liga . Al menos cuatro equipos siguen luchando por el descenso de la liga , ÅIF , Papas , KeLy y KSS , por lo que también habrá emoción en ese extremo de la tabla . Top Team , Leba y Barbaarit jugarán definitivamente en la segunda división la próxima temporada . Teemu marcó cuatro goles en el Kuopio Top team Tor tuvo una buena actuación en los partidos del sábado y el domingo . El partido del sábado contra el Kuopio Salibandyseuraa fue bastante ajustado al final, pero Tor marcó 8-9 . Al derrotar al Kuopio Salibandyseura en su campo, el Tor sumó dos puntos en la liga y se distanció de su compañero de clasificación en la liga, el FBT Pori, y se aseguró de que la clasificación de la liga, que se jugará a principios de marzo, comience en el pabellón de deportes de Loviisa . El partido contra el KSS no se decidió hasta el final del tercer periodo. Cuando Tor ya parecía perder el partido, tomando una ventaja de 5-9 a falta de seis minutos, el KSS estuvo a punto de remontar . Afortunadamente, el gol del 8-9 a los 57.21 fue el último del partido y la victoria fue para Tor . Teemu Venäläinen fue el más animado de los jugadores del Loviisa en cuanto a puntos , marcando unos inusuales cuatro goles para un defensa . Junto a Teemu, Jonas Hällfors marcó un triplete. Jonas también dio una asistencia al asistir el gol de Teemu en el powerplay (0-3) . Estos puntos consolidaron la posición de Jonas en la cima de la tabla de puntos de la División Este de la Primera División. El Savonlinnan Top Team, que ya ha asegurado su descenso de la serie, no fue capaz de ofrecer una resistencia más notable a Tori en el partido del domingo por la noche . El resultado final de 4-9 lo dice todo. Los tres goles marcados al principio del tercer periodo decidieron el partido de una vez por todas. Los goleadores del domingo fueron Kasper Sjöblom , que marcó un gol de victoria por primera vez en mucho tiempo, y Joni Nordström , que marcó su primer gol de la temporada.</w:t>
      </w:r>
    </w:p>
    <w:p>
      <w:r>
        <w:rPr>
          <w:b/>
          <w:color w:val="FF0000"/>
        </w:rPr>
        <w:t xml:space="preserve">id 44</w:t>
      </w:r>
    </w:p>
    <w:p>
      <w:r>
        <w:rPr>
          <w:b w:val="0"/>
        </w:rPr>
        <w:t xml:space="preserve">Olav Valen-Sendstad fue un sacerdote noruego que pasó de ser un pacifista acérrimo a un defensor de la teología de la guerra justa cuando los alemanes ocuparon su país. Matti Etelänsaari, que ejerció como ministro laico en la parroquia de Viinikka, leyó las reflexiones de Sendstad en su libro "¿Puede un cristiano ser un soldado? "Los artículos han sido publicados previamente en el blog de Masa Mutinat . 1.10.2013 10.10 Capítulo II : ¡Puro traidor! ¿Es la obediencia absoluta a la autoridad suprema una virtud cristiana? En mi anterior blog presenté al teólogo-filósofo noruego Olav Valen-Sendstad y su libro ¿Puede un cristiano ser soldado? En este cuaderno reflexiona sobre la vieja cuestión del cristianismo y el servicio militar, y en particular sobre la justificación bíblica -o la falta de ella- del pacifismo... ¡Continuaremos con el mismo tema esta vez, ahora que hemos empezado! En un principio, Valen-Sendstad era un pacifista convencido, pero después de que la Alemania nazi invadiera Noruega, abandonó sus ideas, convencido de que sus creencias no se basaban en la Biblia, sino que incluso eran contrarias a ella. Aquella mañana de abril de 1940, al escuchar la fatídica noticia en las ondas, Valen-Sendstad dice que tuvo que preguntarse si acataría el llamamiento a tomar las armas hecho por el gobierno legítimo de su patria, o si se convertiría en un traidor. En su obra escribe mucho sobre esta lealtad y traición a las autoridades legales, y considera que es uno de los temas más importantes en sus reflexiones sobre los ideales de la no protesta y la no violencia . ¿Puede un cristiano negarse a obedecer el mandato de las autoridades? No, dice Valen-Sendstad, siempre que la autoridad sea legítima y sus órdenes sean legales. La anarquía y la traición no son virtudes cristianas; por el contrario, los rebeldes y los traidores son condenados en las páginas del Antiguo Testamento, por ejemplo, en términos amplios y explícitos. El apóstol Pablo también pide respeto y obediencia al supervisor, que "no lleva la espada en vano". Al igual que Pablo , Valen-Sendstad suscribe la presunción fundamental de que la Prerrogativa gobierna por designación y con el consentimiento de Dios ; por lo tanto, es el deber de todo cristiano temeroso de Dios obedecer las órdenes de la Prerrogativa y vivir una vida respetuosa de la ley . Detengámonos aquí un momento: ¿es realmente cierto que toda la soberanía es ordenada en última instancia por Dios? Hay dos tipos de autoridad, tal y como yo lo veo: hay una autoridad que se eleva a su posición a través de la democracia y la libertad - en cuyo caso la autoridad viene del pueblo; o la autoridad puede reclamar su autoridad a través del nacimiento, la posición o la nobleza - en cuyo caso es un "styrang". Por lo tanto, la autoridad, o bien obtiene su legitimidad del pueblo, o bien la toma por la fuerza ; en cualquiera de los dos casos, Dios lo permite, porque nos ha dado el libre albedrío para elegir el bien o el mal ... aunque esa voluntad esté bastante corrompida y descorchada por nuestros defectos . ¿Qué enseñó Jesús sobre nuestra relación con la autoridad ? Otros juristas e intelectuales judíos también se lo preguntaron ; Judea vivía una situación explosiva e injusta, gobernada por invasores violentos . Ya no era una guerra abierta , pero seguiría siendo un error hablar de paz , porque la verdadera paz es algo más que la ausencia de violencia inmediata . Muchos rumiaban la rebelión y soñaban con un mesías que echara a los gaianos al Mediterráneo . La pregunta planteada a Jesús se refería al pago de impuestos: ¿es correcto pagar impuestos a la nobleza representada por el ocupante romano . Jesús , como es bien sabido , respondió : "Dad al César lo que es del César y a Dios lo que es de Dios" . El derecho a recaudar impuestos</w:t>
      </w:r>
    </w:p>
    <w:p>
      <w:r>
        <w:rPr>
          <w:b/>
          <w:color w:val="FF0000"/>
        </w:rPr>
        <w:t xml:space="preserve">id 45</w:t>
      </w:r>
    </w:p>
    <w:p>
      <w:r>
        <w:rPr>
          <w:b w:val="0"/>
        </w:rPr>
        <w:t xml:space="preserve">Consejos de peinados y tratamiento de las puntas abiertas Si usted es un usuario con las puntas abiertas , entonces sus problemas pueden ser algo para leer . Las puntas abiertas son algo que impide cualquier peinado . Esto puede ser el problema de alguien . Ahora un día mans tienen información, que se encarga de peinado y la investigación como los residuos. peinados son todos los dependientes de su pelo extremos y la forma del patrón de la cara. Hay diferentes tipos de servicios de peluquería y barbería, como el estilo de pelo humano súper corto, alto y apretado, desvanecimiento, pico, cortes de clipper y cortes de la tripulación que puede hacer una hermosa apariencia. Maneras de mostrar cómo se puede prevenir el pelo roto. Una cosa que usted puede hacer es mantener lejos de rizadores, secadores de pelo y secadores de pelo. Si tienes el pelo secado con secador, asegúrate de tenerlo frío y mantener el ajuste y el pelo de 15 centímetros. También puede pedir un acondicionador para dejar su estilo de pelo termina diariamente para mantener protegido de la división. Tan pronto como la declaración de las puntas abiertas luego se corta inmediatamente. El pelo se puede dividir justo en las raíces. Utiliza un peine de hoja ancha cuando el pelo esté mojado para evitar que se rompa. Cuando el pelo esté seco, cepíllalo, pero asegúrate de no cepillarlo, ya que se romperá. Además, cuando te pongas el sombrero para el sol, mantén la raya. Si es invierno y consigues un poco de hidratación para el pelo, evita que crezca seco, provocando que se rompa. También puedes utilizar un champú que esté compuesto principalmente por ingredientes con protección solar. Asegúrate de comprar un acondicionador para tus puntas cada seis semanas. Pero recuerda que debes cortarte el pelo cada seis semanas para mantener las puntas rotas inmediatamente. También puede encontrar consejos sobre estos daños en Internet y rutas de recogida a más recursos para la prevención de redes. La primera regla que hay que recordar es que hay que cortar los cabellos rotos tan pronto como se corten. Con estas directrices así , y se debe distribuir la cabeza libre y evitar que vuelvan nunca . Busca información sobre la foto de los peinados, las tendencias del cabello y la galería de peinados, incluyendo las ofertas de las secciones, los peinados bob y los peinados medios. Recent Posts Aunque puedas cruzar , no eres capaz de aceptar que tu novia es tu ex ahora y tu vida . Da la impresión de ser feliz sin ti y de no prestarte atención ... Continúa leyendo Los salpicaderos son plantas productoras de vidrio que actúan como capa aislante entre diferentes sustancias y otras partes de una estructura particular . Los salpicaderos son muy útiles en situaciones en las que se ... Continúe leyendo La comunidad de entrada a Texas Hill Country y Lake Travis Lake Pointe es un lugar ideal . A tan sólo 12 millas al oeste de todos los empleadores , el entretenimiento y las oportunidades culturales Down ... Continúe leyendo A partir de abril de 2008 todos los edificios comerciales de más de 1 000 metros cuadrados tendrán un Certificado de Eficiencia Energética ( EPC ) siempre que vayan a ser construidos , vendidos o alquilados . En este artículo, Richard Hegarty analiza ... Seguir leyendo Una colección de empresas que cantan el blues en estos tiempos difíciles . Cómo es posible que en estos tiempos de casi recesión . La respuesta es y cómo se les paga , las nuevas instrucciones de sus clientes , los bancos ... Continuar leyendo ¿Puede todo el mundo quiere Excel con un equipo de escritura y gestión de libros electrónicos para este campo de las ventas y la garantía de ingresos .</w:t>
      </w:r>
    </w:p>
    <w:p>
      <w:r>
        <w:rPr>
          <w:b/>
          <w:color w:val="FF0000"/>
        </w:rPr>
        <w:t xml:space="preserve">id 46</w:t>
      </w:r>
    </w:p>
    <w:p>
      <w:r>
        <w:rPr>
          <w:b w:val="0"/>
        </w:rPr>
        <w:t xml:space="preserve">No creo que las mujeres finlandesas puedan ser tan estúpidas y tontas de ojos azules y si tú lo eres entonces buena suerte . porque realmente la necesitas . piensa que si te viola y te quita el pasaporte entonces ¿qué harás ? No ayudarán a un blanco en la calle . ¿Qué pasa si te quedas embarazada a causa de una violación? No puedes dejar a tu hijo con la familia del hombre, así que eres una prisionera allí... esto le ha pasado a muchas mujeres finlandesas... [ quote author= " Visitor " time= "01.06.2006 at 22:32 " ] y si lo eres entonces buena suerte... porque realmente la necesitas... piensa que si te viola y te quita el pasaporte entonces ¿qué haces? No ayudan a un blanco en la calle . ¿Qué pasa si te quedas embarazada a causa de una violación? No puedes dejar a tu hijo con la familia del hombre, así que eres una prisionera allí... esto le ha pasado a muchas mujeres finlandesas. Conozco muy bien a mi marido. No tengo ninguna necesidad imperiosa de estar aquí en Finlandia en este momento. Siempre he soñado con vivir en el extranjero, por lo que también es interesante trasladarse a Argelia. La cultura islámica también me fascina desde hace mucho tiempo . ap [ quote author= " Visitor " time= "01.06.2006 at 22:32 " ] Conozco muy bien a mi marido . No tengo ninguna necesidad imperiosa de estar aquí en Finlandia en este momento. Siempre he soñado con vivir en el extranjero, por lo que también es interesante trasladarse a Argelia. La cultura islámica también me ha fascinado durante mucho tiempo . de la misma manera que se puede pensar que los hombres finlandeses son borrachos que beben cerveza y pegan a sus mujeres , en Helsinki no te atreves a salir por la noche cuando te violan etc . visitante apto : y si lo eres entonces buena suerte . porque realmente la necesitas . piensa si te viola y te quita el pasaporte entonces ¿qué vas a hacer ? No ayudarán a un blanco en la calle . ¿Qué pasa si te quedas embarazada a causa de una violación? No puedes dejar a tu hijo con la familia del hombre por lo que eres una prisionera allí ... esto le ha pasado a muchas mujeres finlandesas . [ quote author= " Visitor " time= "01.06.2006 at 22:33 " ] ap Visitor : [ quote ] y si lo eres entonces buena suerte . porque realmente la necesitas . piensa que si te viola y te quita el pasaporte entonces ¿qué haces ? No ayudarán a un blanco en la calle . ¿Qué pasa si te quedas embarazada a causa de una violación? No puedes dejar a tu hijo con la familia del hombre por lo que eres una prisionera allí ... esto le ha pasado a muchas mujeres finlandesas . por lo que no es prudente en absoluto dejarlo . no tienes idea de lo mentirosas que pueden ser las mujeres en línea . 70 horas en el teléfono no te dice lo bien que conoces a un hombre . cualquiera puede cotorrear en el teléfono sin cara . así que ten más cuidado , definitivamente !!! [ quote author= " Visitor " time= "01.06.2006 at 22:34 " ] por lo que no es nada prudente ir . no tienes idea de la clase de mentirosos que pueden ser las citas en línea . 70 horas en el teléfono no te dice lo bien que conoces a un hombre . cualquiera puede mentir en el teléfono sin cara y decir cualquier cosa . así que ten más cuidado , definitivamente !!! Lo he visto en la webcam y me ha dejado su foto , tengo un buen sentido de la naturaleza humana , puedo percibir si hay algo sospechoso ap Visitor : por lo que no es en absoluto sabio para dejar . usted no entiende en absoluto qué tipo de mentirosos citas en línea puede ser . 70 horas en el teléfono no le dice lo bien que conoce el hombre . cualquiera puede mentir sin rostro en el teléfono cualquier cosa . así que ten más cuidado , definitivamente !!! [ quote author= " Visitor " time= "01.06.2006 at 22:35 " ] ap Visitor : [ quote ] así que no es nada prudente ir . no tienes ni idea de la clase de mentirosos que pueden ser las citas online . 70 horas por teléfono no te dicen lo bien que conoces a un hombre . cualquiera puede mentir por teléfono cara a cara sobre cualquier cosa . así que ten más cuidado , definitivamente !!!</w:t>
      </w:r>
    </w:p>
    <w:p>
      <w:r>
        <w:rPr>
          <w:b/>
          <w:color w:val="FF0000"/>
        </w:rPr>
        <w:t xml:space="preserve">id 47</w:t>
      </w:r>
    </w:p>
    <w:p>
      <w:r>
        <w:rPr>
          <w:b w:val="0"/>
        </w:rPr>
        <w:t xml:space="preserve">Skype para Windows Phone pronto será probado internamente por Microsoft WP7Lab informa que los empleados de Microsoft han recibido un anuncio de que Skype para Windows Phone será probado internamente en las próximas semanas: "Skype para Windows Phone está a la vuelta de la esquina y nos hemos asociado con la gente de Skype para ayudar con las pruebas beta. Si usted está recibiendo este boletín directamente, busque una invitación en las próximas semanas y esté en la pista de lo que seguramente será una de las nuevas aplicaciones más calientes en el Marketplace! "Según el mensaje, Skype llegará a Windows Phone primero como una aplicación independiente descargable desde el Marketplace y probablemente se integrará como parte integral del sistema operativo más adelante. Si los empleados de Microsoft pueden probar la versión beta de Skype para Windows Phone en las próximas semanas, podemos esperar el lanzamiento oficial de la aplicación para su descarga desde Marketplace en los próximos meses. Supongo que de alguna manera es una gran noticia , pero Skype estaba en el Windows Mobile predecesor del Windows Phone hace años . Lo que ha supuesto sustituir a todo el equipo de kejhity , ahora tienen que reinventar todo . Yo mismo sigo utilizando un teléfono con Windows Mobile, no había ningún sustituto de Windows Phone. Quizás prefiera pasarme a Android , siempre y cuando salgan a la venta aquí terminales adecuados . 2.2.2012 a las 19.09 , Damsteri 2. De alguna manera ridícula despotricando de ese Windows Phone . Supongo que de alguna manera es una gran noticia , pero Skype estaba en el predecesor de Windows Phone , Windows Mobile , hace años . Lo que ha supuesto sustituir a todo el equipo de kejhity , ahora tienen que reinventar todo . Yo mismo sigo utilizando un teléfono con Windows Mobile, no había ningún sustituto de Windows Phone. Quizás me pase a Android más bien , siempre y cuando haya terminales adecuados a la venta . 2.2.2012 a las 19.09 , Damsteri 3. Por favor, recodifiquen ese botón , para que no se pueda hacer doble clic accidentalmente. 2.2.2012 a las 19.10 , Damsteri 4. ojalá funcione de la misma manera convenientemente como por ejemplo en iphone ( puedes llamar a cualquiera de tus contactos en skype sin que sea un contacto en tu cuenta de skype ) 2.2.2012 a las 20.08 , lrieska 5. Acabo de recibir un lumia novia , y es bastante impresionante wehje . 2.2.2012 a las 22.53 , Perttipertsa 6. relacionado con la noticia de alguna manera ? 2.2.2012 a las 23.17 , lrieska 7. @1 Bueno si te gusta analisond , también llamado Windows Mobile , entonces no hay problema ... Supongo que los años de edad Skype para windows mobile no es realmente bueno para Windows Phone . Sería una gran jugada poner a disposición de los usuarios alguna caca porcionada con un martillo y decir que tiene Skype , disfrutar . Y luego, sin embargo, para codificar toda la mierda luego de nuevo para conseguir que se integra bien en su sistema operativo . 3.2.2012 a las 08.26 , apinakapina 8. Creo que todo el mundo ya se ha dado cuenta de que el portar es un infierno, especialmente en los dispositivos móviles .</w:t>
      </w:r>
    </w:p>
    <w:p>
      <w:r>
        <w:rPr>
          <w:b/>
          <w:color w:val="FF0000"/>
        </w:rPr>
        <w:t xml:space="preserve">id 48</w:t>
      </w:r>
    </w:p>
    <w:p>
      <w:r>
        <w:rPr>
          <w:b w:val="0"/>
        </w:rPr>
        <w:t xml:space="preserve">Valtti Valtti ofrece apoyo a los jugadores problemáticos y a sus seres queridos. El foro se ha creado en colaboración con Peluur, una línea de ayuda para jugadores problemáticos. También hay grupos cerrados de compañeros con un empleado de Peluur. Lea más aquí . Reducimos ¿Quieres encontrar formas de reducir tu consumo de alcohol? We Reducers es una plataforma de debate con el apoyo de los compañeros para aquellos que quieren cambiar su consumo de alcohol. Busquemos juntos un nuevo cambio . ¡Ningún amigo se queda atrás! We Quitters ¿Es su objetivo o estilo de vida llegar a estar completamente sobrio? We Quitters es un foro de discusión para aquellos que ya navegan en aguas sobrias o tienen una vida sin alcohol en el horizonte . ¡Acompáñenos en una conversación para reafirmar la vida! Vilpola Vilpola es un foro para personas cercanas a los usuarios de drogas . La preocupación por un ser querido es grande cuando sale a la luz la sospecha o el conocimiento del consumo de drogas . Ven y comparte tus sentimientos con otras personas en la misma situación . En Vilpola todas las emociones están permitidas . El área es discutida por los consejeros de pares de Irti Huumeista ry . No dude en participar. Historias de vida Durante el verano de 2007 se organizó un concurso de escritura en Addiction Link , que dio como resultado un gran número de historias de vida y reflexiones sobre la adicción. Las entradas pueden leerse en esta columna. También puedes compartir tu propia historia o leer las de otros en la sección Historias del Enlace de Adicciones . Preguntas sobre el abuso de sustancias y la adicción Esta área es una colección de preguntas y respuestas sobre el abuso de sustancias y la adicción. El área está bloqueada y es de sólo lectura. Si no encuentras la respuesta a la pregunta que te planteas, puedes enviarla al servicio de asistencia en el enlace de Adicciones. Recibirás una respuesta personal en el plazo de una semana aproximadamente. Las preguntas del servicio de asistencia no se publicarán en este foro. Al editor En esta casilla puede dejar un mensaje para el editor del Drinking Link . Alabar, ladrar, sugerir y criticar. Todos los comentarios se tendrán en cuenta en el desarrollo del servicio. No es necesario registrarse para escribir. Asistentes Total 59 usuarios presentes :: 4 registrados , 3 ocultos y 52 visitantes ( Basado en usuarios activos en los últimos 5 minutos ) El mayor número de usuarios concurrentes es 602 , 12.5.2012 23:16:59</w:t>
      </w:r>
    </w:p>
    <w:p>
      <w:r>
        <w:rPr>
          <w:b/>
          <w:color w:val="FF0000"/>
        </w:rPr>
        <w:t xml:space="preserve">id 49</w:t>
      </w:r>
    </w:p>
    <w:p>
      <w:r>
        <w:rPr>
          <w:b w:val="0"/>
        </w:rPr>
        <w:t xml:space="preserve">Campaña promocional de Jokierä El patrocinador de mi blog, Jokierä.fi de Joensuu, ha querido ofrecerte una pequeña campaña promocional para los lectores. La tienda online de Jokierä tiene hasta el 30.6 . código de descuento válido " TAPIOLANTAKAMAILLA " , con el que se obtiene un -10% en todos los productos excepto armas , cartuchos , óptica y electrónica . Además, el código de descuento también se aplica a los precios reducidos. El código de descuento debe introducirse en la cesta de la compra de la tienda online . Yo mismo no me beneficio directamente de esta promoción de ninguna manera , pero para ustedes lectores esto es ...</w:t>
      </w:r>
    </w:p>
    <w:p>
      <w:r>
        <w:rPr>
          <w:b/>
          <w:color w:val="FF0000"/>
        </w:rPr>
        <w:t xml:space="preserve">id 50</w:t>
      </w:r>
    </w:p>
    <w:p>
      <w:r>
        <w:rPr>
          <w:b w:val="0"/>
        </w:rPr>
        <w:t xml:space="preserve">Metsähallitus, junto con Laplands Hotels Oy, organizó un concurso de arquitectura para el diseño y la planificación del uso del suelo y la construcción del nuevo pueblo turístico de Ylläs.La zona del concurso está situada en la ladera de Yllästunturi, en el lado de Äkäslompolo de la carretera de Maisematie. El objetivo era identificar nuevas soluciones ecológicamente sostenibles para la implantación de viviendas vacacionales y servicios turísticos de alta calidad en el paisaje natural de Yllästunturi. Cinco equipos fueron invitados a participar en el concurso: Eriksson Architects Ltd , Pöyry Architects Ltd , JKMM Architects y Harris-Kjisik Architects Ltd , Neva Architects Ltd y Archeus Ltd y Järvinen y Kuorelahti Architects Ltd. El jurado decidió por unanimidad conceder el primer premio a la propuesta "Kuura" . El concepto básico de la propuesta es que el nuevo pueblo turístico será una combinación de un paisaje natural y las necesidades funcionales de la industria turística. El jurado también ha concedido una mención de honor a la propuesta " Noitarumpu " . Los autores de la propuesta fueron el arquitecto Petteri Neva de Neva Architectural Office Ltd , el arquitecto SAFA Jari Mäkimartti y los arquitectos de construcción Jukka Salonen y Pasi Vierimaa , asistidos por el arquitecto de construcción Pertti Neva , el ingeniero de construcción Heikki Toivanen y la estudiante de arquitectura Ruusa Kääriäinen .</w:t>
      </w:r>
    </w:p>
    <w:p>
      <w:r>
        <w:rPr>
          <w:b/>
          <w:color w:val="FF0000"/>
        </w:rPr>
        <w:t xml:space="preserve">id 51</w:t>
      </w:r>
    </w:p>
    <w:p>
      <w:r>
        <w:rPr>
          <w:b w:val="0"/>
        </w:rPr>
        <w:t xml:space="preserve">Las carreras en el circuito urbano de Seinäjoki se han asado y el resultado de la MRL ha sido 3º y 2º. Lempinen ha conducido a su ritmo durante el fin de semana, pero en la clasificación el motor estaba un poco mal. Hotakainen también tuvo que abandonar el partido en la fase de clasificación debido a un fallo en el motor. La segunda carrera tuvo lugar poco más de dos horas después de la primera. En la primera curva hubo una ligera colisión con Hyrske e inmediatamente después Hartus realizó acrobacias de drifting en todo el ancho de la pista . La posición bajó un poco en estos , pero después de una corta conducción un par de posiciones se liberaron cuando Tunkkari y Hyrske chocaron . La segunda posición fue tomada en una buena etapa , pero Lempinen estaba en la delantera y condujo hasta el horizonte .</w:t>
      </w:r>
    </w:p>
    <w:p>
      <w:r>
        <w:rPr>
          <w:b/>
          <w:color w:val="FF0000"/>
        </w:rPr>
        <w:t xml:space="preserve">id 52</w:t>
      </w:r>
    </w:p>
    <w:p>
      <w:r>
        <w:rPr>
          <w:b w:val="0"/>
        </w:rPr>
        <w:t xml:space="preserve">Post by Zeralex on Oct 9 , 2013 20:04:58 GMT 2 Bueno me preguntaba si Questra se perdió en las montañas por trabajo y luego de alguna manera se perdió en la mazmorra de tu señor salmón donde está su alijo de tesoros. Questra entra y tu personaje podría aparecer de algún lado y molestarse un poco cuando la dama elfa se pierda ahí. : D Pero una vez que Questra se transforme en su forma adecuada entonces los dragones podrían empezar a discutir algo y entonces podrías desarrollar algo fuera de él : D Publicado por Himwath en Nov 6 , 2013 20:47:47 GMT 2 Así que después de mucha deliberación he decidido romper la pierna o el brazo de Galaien. Estará bien como lisiado . Eniveis, ¿quieres ser mi compañero de juegos? O bien el p. mate es la causa de la rotura de la extremidad o el p. mate ayudará a Lan a reaprender su vida. ¿O algo más? ¿Interesado? También me vendría bien un compañero de juegos para Rudi y Domino . Ambos están pasando por algunos cambios de carácter / molienda , por lo que sería bueno para tratar de jugar con ellos . A Iris también le gustaría tener un compañero de juegos. 8,D Tengo la imagen de la damisela rehecha así que ahora estoy entusiasmado con ella x ,D Post by Himwath on Feb 5 , 2014 21:06:25 GMT 2 Err , ayuda . Era una lista de preseleccionados x ,D ( no tanto un personaje de chicle ) . Shay probablemente podría ser intercambiado por información , pero probablemente sería un poco reacio a tomar Lenny ya que es un alquimista o el otro es un mago . Kaamos y Oliver probablemente vendrían directamente a hacer negocios . Para arreglar algo o para ordenar algo (Oliver podría en principio ser una cara conocida , podría ser que algunos de los Purificadores y asesinos estén en los mismos círculos ? ) Lani podría toparse con él en el mismo taller de soldadura , pero probablemente no en los carteles de trabajo ya que no tiene nada en contra de los hombres del saco o de cualquier arma más especial x ,D .La familia de Livian podrían ser viejos clientes ( reparan joyas heredadas en el taller x ,D ) o Lenoiren podría pasar por la mansión para reparar algún utensilio de metal . Domino y Berano son un poco más extremos ya que no se pasean mucho por ahí . ¿Quizás un oh-qué-pasó-cuando-nos-ponemos-en-el-lugar? xD ... ... ... ¿ha sido esto de alguna ayuda? x ,D ¿O es que te apetece un juego de aventuras? "Siendo su verdadero hermano podría sentir que vivo en sus sombras, pero nunca lo he hecho y no lo hago ahora. Vivo en su brillo". Publicado por Thagoras el Feb 5 , 2014 21:30:21 GMT 2 ... Era una lista podada. XD ¡Y eso fue útil! La aventura está bien si es lo que buscas. Un juego puede dar lugar a una aventura si sientes que es demasiado rancio? Hmm, ¡Oliver o Shay podrían ser buenos! Lenny podría tratar de intercambiar con Shay por información y no es tan fácil cuando ambos son espinosos y no se aprecian realmente... x ) Por otro lado podría estar bien si Lenny y Oliver ya se conocen de un viejo caso y Oliver ve a Lenny en la ciudad X ? Lenny puede obligar al jugador de polo a ir a un pozo de agua . ( Esto es difícil porque estoy de pésimo humor para jugar , pero la escuela me quitó toda la inspiración . xD Siento no ser de mucha ayuda para dar ideas . ) EDIT: También recordé durante la noche que Lenny está en algún lugar en el desierto / pueblo huyendo de los vampiros en un estilo "damisela en apuros", que accidentalmente se reveló y mientras se escapa se encuentra con Oliver, que también es perseguido por una manada de vampiros ... Pero tú tienes el poder de decisión ^^ Puedo empezar el juego cuando se acuerde la idea. Raven : Por cierto, me gusta el aspecto de este diseño, pero los nuevos mensajes no se distinguen o_o</w:t>
      </w:r>
    </w:p>
    <w:p>
      <w:r>
        <w:rPr>
          <w:b/>
          <w:color w:val="FF0000"/>
        </w:rPr>
        <w:t xml:space="preserve">id 53</w:t>
      </w:r>
    </w:p>
    <w:p>
      <w:r>
        <w:rPr>
          <w:b w:val="0"/>
        </w:rPr>
        <w:t xml:space="preserve">Nuestras fotos Martin Sundström Fotógrafos El fotógrafo Martin Sundström es un fotógrafo con una larga y extensa carrera. El nombre de Martin se asocia normalmente con imágenes de objetos, personas y comida tomadas en un estilo tradicional. Verduras con mantillo o incluso detalles hábilmente capturados de una cama de hierro en el jardín . Martin prefiere disparar con la luz predominante, pero también trabaja en el estudio, donde le gusta crear nuevas y excitantes formas ensamblando objetos en diferentes montones. Noticias Cuenta de valor añadido Una nueva forma más fácil de adquirir grandes cantidades de fotografías, con importantes descuentos. Deposite el capital inicial que desee en su cuenta como solución para sus futuras compras de fotos. Dependiendo del tamaño del paquete que elijas, añadiremos valor a tu cuenta, todo ello disponible por un periodo de tiempo ilimitado. Gorilla Gorilla forma ahora parte de una agencia de fotografía creativa sueca llamada Folio . Juntos formaremos un archivo de imágenes de alta calidad de los países nórdicos . La preservación de la imagen nórdica es importante tanto para Folio como para Gorilla . Para los clientes, esta nueva situación significa que, a partir de ahora, también podrán examinar y comprar imágenes de Folio en el servicio en línea de Gorilla.</w:t>
      </w:r>
    </w:p>
    <w:p>
      <w:r>
        <w:rPr>
          <w:b/>
          <w:color w:val="FF0000"/>
        </w:rPr>
        <w:t xml:space="preserve">id 54</w:t>
      </w:r>
    </w:p>
    <w:p>
      <w:r>
        <w:rPr>
          <w:b w:val="0"/>
        </w:rPr>
        <w:t xml:space="preserve">La Piedra del Anillo Apestoso y la Colina Rastrillada Una de las mayores rocas coloniales de Finlandia se encuentra en la frontera este-oeste trazada en 1721. Una piedra de tamaño impresionante que esconde muchas historias. Sin embargo, más de cien años después, estuvo a punto de ser volado. El cercano Canal de Saimaa fue el primer proyecto de cantera en Finlandia en el que se utilizó la pólvora y se necesitaron muchos cantos rodados. Sin embargo, la naturaleza sublime y sólida de la piedra anular debió de inspirar cierto respeto primitivo y, afortunadamente, se dejó para que la posteridad la admirara. De hecho, el lago inspiró a constructores y lugareños a construir una escalera de caracol en su parte superior plana, a la que subieron para hacer un picnic y admirar el paisaje del lago Nuijamaa y la desembocadura del canal. Una vez los aldeanos hicieron una apuesta con un Kötkö-Ermo local de que no conseguiría que su caballo subiera a la piedra . Pero Ermo, conocido como un hombre robusto, ¡subió su caballo a la escalera y lo hizo subir! La apuesta fue ganada y eso fue suficiente para hacer que uno se pregunte . La parte más difícil aún estaba por venir , ya que los alces son conocidos por ser reacios a las escaleras hacia abajo . La cabalgata estuvo a punto de ser sacrificada , hasta que se pensó en tratar de bajarla con cuerdas y arrecifes . La operación fue un éxito y la máquina se deslizó por las laderas con bastante seguridad. ¡Huh! Sin embargo, un policía llegó por casualidad y el resultado fue la explosión. Posteriormente se ordenó la demolición de las escaleras. ¿De dónde sacó este idiota un nombre tan bonito como la Piedra del Anillo? Según una historia, el pájaro habría llevado una mano humana hasta la cima de la piedra durante los años de hambruna. Lo único que quedaba del miembro era un esqueleto con un anillo en un dedo. El anillo también puede haber sido un final trágico para la relación entre los amantes de Oriente y Occidente. Después de que Nuijamaa se uniera a Lappeenranta, los únicos monumentos que quedan en Räihä son la Piedra del Anillo , la hermosa iglesia rural y el edificio de tapuli con su astuto manto. También merecen una visita. Detrás de la iglesia se encuentra el museo parroquial, que desgraciadamente sólo está abierto con cita previa. Si se continúa por la carretera unos veinte metros más, se puede ver la parte rusa a través de los árboles. La zona fronteriza está a sólo un par de cientos de metros en este punto. En el camino de vuelta a la Piedra del Anillo verá una antigua escuela de madera y un monumento a los que partieron a la guerra. Merece la pena tomarse un momento frente a esta piedra para recordar que es un gran honor ser finlandés.</w:t>
      </w:r>
    </w:p>
    <w:p>
      <w:r>
        <w:rPr>
          <w:b/>
          <w:color w:val="FF0000"/>
        </w:rPr>
        <w:t xml:space="preserve">id 55</w:t>
      </w:r>
    </w:p>
    <w:p>
      <w:r>
        <w:rPr>
          <w:b w:val="0"/>
        </w:rPr>
        <w:t xml:space="preserve">- Oh, esa novia tuya infiel, que primero te promete el cielo y la tierra y te da lo justo para que lo pruebes y luego rompe contigo, le espetó la abuela Piss a su novio en Semana Santa.Sí. Así es ella, elisa. No contesta al teléfono y no se le puede localizar en ninguna dirección, refunfuñó P. Buddy. No puedes confiar en estas putas modernas. La abuela se cabrea de todos modos, cuando el esquí en Vankkuuver está pulverizando y las medallas están cayendo toda la noche y los días de P.Kaveri se pasan viendo las reposiciones y la abuela no puede ver sus otros programas favoritos, ni en directo ni en diferido. La abuela olfatea, elisavehje las cintas, pero no puedes mirar. Es épico, nih. Orinar en la casa de la abuela debe ser una potencia. Me refiero a este elisahepo. Este anunció que ahora cavando cables y la adición de banda ancha. Lo que sea. Tumpeloivat cables a tal nudo que nada funcionaba, donde la red needisis. Las conexiones de la casa del novio estaban en la oscuridad. La abuela se cabreó mucho cuando ni siquiera pudo recibir el correo electrónico si no era con un módem móvil. P.El tipo había estado charlando con elisahepo lo mejor que podía por las mañanas e incluso un poco por las noches. Una mañana salió el sol. La abuela se despertó con la feliz noticia de que los nudos estaban abiertos y el hepo galopaba . Para el día de San Valentín, los correos electrónicos de la abuela Piss habían recogido algunas felicitaciones divertidas y el blog había estado nadando en el sueño de las rosas durante un tiempo . Así que fue una mañana ajetreada para la abuela . Puede que sea así: si uno mismo elige y justifica la reserva en línea, no es gran cosa . Pero cuando la decide otra persona, nunca llega a tiempo . La Cuaresma en la Iglesia Luterana comienza hoy, Miércoles de Ceniza, a siete semanas de la Pascua. Pero más importante que el ayuno, o el rechazo, es el arrepentimiento. Es algo en lo que hay que pensar. Mi ayuno en línea es un poco en la otra dirección. Espero que en mis escritos pueda tener en cuenta este periodo de Cuaresma en cada uno de mis escritos. Tal vez no sea tradicional, o no lo sea en absoluto, pero es nuevo para mí. Así que crees en el poder de la palabra, ¿eh? Ya he vivido muchos tipos de Cuaresma, a veces hasta el extremo, a veces con poca o ninguna preocupación. Todos ellos han tenido algún significado para mi propio bienestar (incluso el espiritual). A veces también he leído pensamientos de ayuno en el camino hacia la Pascua . Eso también puede ser significativo.</w:t>
      </w:r>
    </w:p>
    <w:p>
      <w:r>
        <w:rPr>
          <w:b/>
          <w:color w:val="FF0000"/>
        </w:rPr>
        <w:t xml:space="preserve">id 56</w:t>
      </w:r>
    </w:p>
    <w:p>
      <w:r>
        <w:rPr>
          <w:b w:val="0"/>
        </w:rPr>
        <w:t xml:space="preserve">Registre su casa en My House en Arabianranta para el 4.2. ! Mi casa en Arabianranta es un evento abierto que tendrá lugar entre agosto y septiembre de 2012, donde el arquitecto que diseñó la casa y el artista que diseñó la obra de arte serán invitados al salón de la azotea de cinco casas diferentes para hablar sobre el punto de partida, las limitaciones y los sueños del diseño . Al mismo tiempo, se espera que cada casa también ofrezca la oportunidad de visitar algunos apartamentos abiertos por los residentes . Durante los cinco días, visitaremos una casa cada día . ¡Inscribe tu casa ahora! La inscripción se cierra el 4 de febrero y pueden participar casas de todo tipo de viviendas. La inscripción nos permitirá saber si es posible tener un arquitecto y un artista en su casa durante este periodo. Además, si su casa es seleccionada, pediremos a uno o más residentes de su comunidad de propietarios que compartan su experiencia de la casa con el arquitecto y el artista. También enviaremos una invitación a los residentes de las asociaciones de viviendas seleccionadas para que abran sus casas . También esperamos que al menos una persona de cada una de las casas seleccionadas participe en el proyecto. Las asociaciones de vivienda seleccionadas serán notificadas de su participación durante el mes de febrero.</w:t>
      </w:r>
    </w:p>
    <w:p>
      <w:r>
        <w:rPr>
          <w:b/>
          <w:color w:val="FF0000"/>
        </w:rPr>
        <w:t xml:space="preserve">id 57</w:t>
      </w:r>
    </w:p>
    <w:p>
      <w:r>
        <w:rPr>
          <w:b w:val="0"/>
        </w:rPr>
        <w:t xml:space="preserve">El Ángel Mayor Los Ángeles Mayores ( Angelus Defendis ) son, junto con el Ángelus Nobilis, una de las especies más poderosas de ángeles. El diseño y la construcción de los Ángeles Mayores ha sido responsabilidad de Universum Majora de principio a fin, y se nota en el resultado final. Se cree que el diseño de los Ángeles Mayores se inspiró en los ángeles nobles que emigraron al Universo tras el último Big Bang. Al ver su estructura intrínseca y su modo de funcionamiento, quiso basarse en ello para crear un ángel que se ajustara a su concepto de ángel seguidor del orden capaz de operar en el Universo [ 1 ] El resultado final fue algo que se ajusta a la definición de ángel sólo porque puede utilizar la energía angélica (extraída para su uso de los ángeles de a pie) y que su carga del alma es positiva, como suelen ser los ángeles. Tabla de contenidos Se dice que Universum Majora comenzó su proceso de construcción sentando las bases de un cambiaformas, ya que consideraba que sus habilidades de transformación, manipulación de la energía y regeneración eran necesarias para los futuros ángeles majors. Cada vez que se le ocurría una nueva adición que le parecía buena, eficaz o simplemente genial, la pegaba al lado del elemento central de los cambiaformas que utilizaba como piezas de prueba. Sin embargo, esto causó considerables problemas. Dado que Universum Majora tiene, después de todo, una imaginación extremadamente amplia [ 2 ] cuando se trata de habilidades especiales rotas , los "complementos" comenzaron a acumularse en cantidades enormes . Esto provocó que la esencia del núcleo de los primeros ángeles de Majorana se ahogara y colapsara (en sentido figurado, eso sí) bajo las maravillosas habilidades añadidas por Universum Majora , porque sencillamente eran demasiadas [ 3 ] . Universum Majora estuvo paralizada durante un tiempo , porque pensó que todas las adiciones que había inventado eran realmente útiles para los futuros ángeles de Majorana . Una tarde, sin embargo, finalmente dio con la solución a su problema. Algunos lo han llamado "el mejor y único golpe de genio de Universum Majora". La idea era sencilla: el Universo se compone de varias realidades paralelas, y para cada ser -aparte de los seres omnipotentes como los Reyes Magos- existen innumerables "versiones" a lo largo de las ramas de la corriente temporal; todas estas versiones son el resultado de diferentes acontecimientos en el continuo tiempo-realidad. La idea del universo era vincular las diferentes versiones co-reales de los Ángeles Mayores , y darles la capacidad de comunicarse con ellos mismos en otra realidad , y , lo que es más importante , intercambiar propiedades entre sí . Ya no era necesario atiborrar todas las habilidades necesarias para un Ángel Mayor en un solo ser , pero sus diferentes versiones de la realidad podría compartir habilidades e intercambiarlas según sea necesario , lo que permite un ser para utilizar un amplio y variado conjunto de habilidades . El plan se puso en práctica de inmediato, y el resultado fueron los primeros ángeles Majora. Para obtener más ángeles, Universum Majora recurrió a la táctica de "tomar copias de los originales y mezclar sus propiedades". Repitiendo este proceso varias veces, fue capaz de crear una gran guardia de ángeles de Majorana. Además de su naturaleza multidimensional, a los Ángeles Mayores se les dio la capacidad de adoptar, mediante la mera observación externa, prácticamente cualquier habilidad dentro del ámbito de sus propias habilidades de combate. Por ejemplo, si un Ángel Mayor ve a alguien utilizando un ataque energético concreto, el Ángel Mayor puede observar cómo se hace y adoptarlo rápidamente para su propio uso. Sin embargo, tienen la capacidad, gracias a su núcleo de cambio de forma, de deslizar su esencia sin problemas a lo largo del eje energía-materia, lo que plantea un tercer gran problema para la persona desafortunada que lucha contra ellos. Sin embargo, el gran problema de la forma de energía completa es el gran despilfarro de energía que provoca , y por tanto el mayor</w:t>
      </w:r>
    </w:p>
    <w:p>
      <w:r>
        <w:rPr>
          <w:b/>
          <w:color w:val="FF0000"/>
        </w:rPr>
        <w:t xml:space="preserve">id 58</w:t>
      </w:r>
    </w:p>
    <w:p>
      <w:r>
        <w:rPr>
          <w:b w:val="0"/>
        </w:rPr>
        <w:t xml:space="preserve">Archivos de categoría : Viajes Todos quedamos impresionados por el increíble paisaje y el mar cristalino cuando, hace diez años, pasé una semana con mi familia en esta hermosa reserva natural. Las boscosas laderas de las montañas, besadas por el cálido azul del agua, alcanzan hasta dos kilómetros de altura y constituyen un impresionante escenario para unas vacaciones. Un recuerdo bellamente conservado me atrajo de nuevo a este lugar en mayo de 2014. Fue fantástico comprobar que el lugar sigue siendo una reserva natural y que poco ha cambiado, ni en las playas ni en los pequeños complejos ecológicos. El centro de turismo de masas más cercano está a 30 km, en Kemeri. Espero que siga estando lejos . Compartir : Mezquitas grises , edificios históricos ... esta era mi imagen de Estambul . Había oído que la ciudad tenía buen rollo y que la comida era celestial , pero en cuanto aterrizamos en el aeropuerto de Estambul el cielo se llenó de una exuberante ciudad salpicada de tejados rojos . Durante los tres días que pasamos en la ciudad en nuestro viaje de negocios , surgió un lugar completamente diferente a lo que yo esperaba . La primera noche pasamos directamente por delante de la Torre de Gálata. Me gusta ser el primero en una nueva ciudad en visitar un lugar alto, como la torre de una iglesia u otro mirador. Te da una nueva perspectiva del lugar y te da una idea de dónde estás. Así que subimos a la torre por primera vez. Tuvimos tiempo de ver la puesta de sol y de sentir el espíritu de una ciudad construida en mitad de los continentes europeo y asiático. Estambul me cautivó de inmediato. Se sentía como Berlín, mucha gente joven, espíritu al aire libre, ambiente relajado. Pero, por otro lado, las numerosas mezquitas y minaretes añaden un condimento exótico a una ciudad internacional. Share : Siendo fotógrafa y una individualista sin remedio, me resultaba difícil viajar con un programa apretado que no podía controlar. El hecho de viajar con un gran grupo de personas tampoco ayudaba. Así que, para acercarme a la India que la mayoría de las veces sólo veía a través de la ventanilla del autobús, intentaba salir y aprovechar cada momento libre que tenía. Como los paseos matutinos por las calles del centro, o cuando nuestro autobús se detenía para hacer un breve descanso a mitad de camino, me encontraba al otro lado de la autopista uniéndome a grupos de buscadores de té de madrugada. Las "tiendas de té" son probablemente las primeras en abrir por la mañana en cualquier lugar de la India. Suelo comprarme una taza de Chai fuerte, dulce y graso, y casi inmediatamente me uno al grupo. La falta de un idioma común no fue un problema. Tras un calentamiento de pequeñas charlas y algunas tomas de objetos, a menudo podía empezar a retratar a la gente. Muchas veces estas breves sesiones terminaban con ellos pidiéndome que posara también para una foto. Como fotógrafo y como individualista sin remedio, me cuesta adaptarme a un itinerario apretado sobre el que no tengo ningún control. Esta vez también viajé en un grupo numeroso, lo que por supuesto no facilitó las cosas. Para acercarme un poco más a la India que sólo podía ver durante gran parte del tiempo a través de la ventanilla del autobús, intentaba escaparme por mi cuenta siempre que era posible, por ejemplo, dando paseos muy temprano por la mañana o haciendo las breves paradas que nuestro autobús hacía por el camino. Me alegré de unirme a los primeros bebedores de té sentados en los bordes del camino. Supongo que los vendedores de té de toda la India son los primeros en abrir su "negocio" por la mañana. Comprar una taza de Chai fuerte, dulce y graso era una forma fácil de participar . Y la falta de un idioma común tampoco era un problema . Después de una pequeña charla y de fotografiar algunos objetos, normalmente era fácil conseguir el permiso para fotografiar también a las personas . A menudo estas sesiones fotográficas terminaban con los sujetos pidiéndome que me hiciera una foto con ellos . Estos breves y espontáneos encuentros fueron lo más destacado de mi viaje en esta ocasión. Ah, y ese maravilloso Chai indio, se hace así: Ingredientes: - té negro - jengibre fresco - semillas de cardamomo</w:t>
      </w:r>
    </w:p>
    <w:p>
      <w:r>
        <w:rPr>
          <w:b/>
          <w:color w:val="FF0000"/>
        </w:rPr>
        <w:t xml:space="preserve">id 59</w:t>
      </w:r>
    </w:p>
    <w:p>
      <w:r>
        <w:rPr>
          <w:b w:val="0"/>
        </w:rPr>
        <w:t xml:space="preserve">Rosácea o rosácea La rosácea o rosácea presenta síntomas de enrojecimiento, manchas rojas o incluso azuladas y pústulas, pero la piel está seca al mismo tiempo. La rosácea no debe confundirse con el acné y no se trata como el acné. La causa de la rosácea no se conoce, pero se relaciona con el estrés, la salud intestinal y la inmunidad. Por lo tanto, el tratamiento de la rosácea debe centrarse principalmente en mejorar la salud intestinal a través de la dieta . El sol, el frío, la comida picante, el alcohol y el tabaco agravan los síntomas de la rosácea. La rosácea no puede tratarse externamente, pero es importante apoyar la función y la resistencia de la piel con los cuidados adecuados. Los productos deben ser suaves y delicados, la piel no debe ser exfoliada mecánicamente y la piel húmeda no debe ser pellizcada. El limpiador debe ser suave con la propia película hidrolipídica de la piel, es decir, no debe ser demasiado lavante ni alcalino. Es bueno evitar el aclarado con agua del grifo cuando se limpia y, en su lugar, utilizar una toalla facial humedecida con agua o esponjas suaves. El lavado de cara debe ser sin alcohol y la crema hidratante debe ser rica en hidratación y no grasa. Utilizar productos calmantes, antiinflamatorios y equilibrantes. Como el sol agrava la rosácea, es importante utilizar un protector solar físico en la cara.</w:t>
      </w:r>
    </w:p>
    <w:p>
      <w:r>
        <w:rPr>
          <w:b/>
          <w:color w:val="FF0000"/>
        </w:rPr>
        <w:t xml:space="preserve">id 60</w:t>
      </w:r>
    </w:p>
    <w:p>
      <w:r>
        <w:rPr>
          <w:b w:val="0"/>
        </w:rPr>
        <w:t xml:space="preserve">Galería de fotos : Anthony Acostan Los Ángeles Por redbull.fi el 2 de julio de 2014 Clima perfecto, spots perfectos y tráfico imposible . Los Ángeles es una gran ciudad de skateboarding . Los Ángeles tiene un clima perfecto casi el 90 por ciento del año . También tiene los spots de skate más perfectos del mundo y la mejor comida mexicana del país . Creciendo en Norwalk, a 15 millas al sur del centro de Los Ángeles, Anthony Acosta es el perfecto skater de Los Ángeles de corazón. Sus primeros recuerdos son los viajes de verano en monopatín al centro de la ciudad y su sorpresa por la cantidad de buenos lugares para patinar que hay. Al final, los sessarios siempre terminaban con un delicioso taco o burrito. En la actualidad, Anthony es fotógrafo, y uno de los más brillantes. Los Ángeles ha sido el telón de fondo de la mayoría de sus fotografías. Es su ciudad favorita para fotografiar. Hay algo en la forma en que la luz se refracta y se refleja a cierta hora del día, en cómo el cielo se vuelve naranja brillante al atardecer y en cómo todos los lugares son a la vez austeros pero también frescos y hermosos, que dan a la ciudad una gran calidad fotográfica. Acosta no podría imaginar vivir en otro lugar. Le encanta Los Ángeles. Patrick Ryan - Backside 180 Los Ángeles es quizás la mejor ciudad del mundo para practicar el skate. Claro que hay muchos coches y tráfico, pero por otro lado hay muchos parques de skate estupendos. Nos encontramos con esta chatarra mientras revisábamos otro lugar en el mismo estacionamiento . Ray Barbee - Frontside ollie A veces esperar el momento adecuado para hacer una foto es gratificante . Ray también es fotógrafo y sabe que una buena exposición es la clave para una foto exitosa . Ray quería esperar la hora de oro para este ollie frontal. Por suerte hemos esperado, nos encanta esta foto. Oscar Meza - Switch kickflip Este switch kickflip de 15 pasos hacia abajo casi no funcionó. Después de casi una hora de intentarlo Oscar ya estaba todo hinchado y roto. Dijo que podía hacerlo y caminó hasta el final de la acera una vez más. Lo dio todo en el último intento y lo hizo perfectamente. ¡Bien hecho! Louie Lopez - Kickflip Louie Lopez es ahora un hombre adulto. Lo conocimos cuando era un chico pequeño con pelo largo y negro y una gran bolsa de trucos. Ahora mide 1,80 metros, su pelo es un poco más corto y su bolsa de trucos no tiene fondo. Jason Dill - Backside kickflip Esta foto fue tomada en el río de Los Ángeles en una obra de construcción de un puente en una tarde de verano muy calurosa. Después de un gran montaje, Dill pudo apilar algunos materiales de construcción para conseguir un buen lugar y alegró a la cámara con este backside kickflip. Donovan Piscopo - Backside smith grind Hay un sinfín de patios de colegio en Los Ángeles que son perfectos para hacer skateboarding, perfecto para un fin de semana en el que no hay profesores ni alumnos a la vista. Donovan aprovecha el patio de colegio aislado y hace backside smith grinds de clase en clase con el aire acondicionado encendido. David Serrano - Kickflip El kickflip en Tasama es uno de los mejores para fotografiar. Hay una elegancia simple en el truco. David tiene un kickflip muy agradable y ciertamente no se ve peor cuando se hace a petición del fotógrafo en un lugar más inusual. Daniel Lutheran - Switch frontside 180 Trabajar como skywriter debe ser un trabajo doloroso. El resultado de su trabajo sólo es visible en el cielo por un momento muy corto antes de que se borre . Casi tan doloroso es tratar de capturar un truco de skate con un poco de escritura en el cielo en el fondo . Chima Ferguson - Frontside half cab kickflip El equipo de rodaje fue expulsado de la zona justo antes de que Chima realizara este truco. El oficial dijo que su turno estaba a punto de terminar y que ya no le importaba lo que ocurriera en la zona. Así que volvimos una hora más tarde y Chima hizo este half cab flip maravillosamente. Chad Tim Tim - Nollie 180 heelflip Descripción</w:t>
      </w:r>
    </w:p>
    <w:p>
      <w:r>
        <w:rPr>
          <w:b/>
          <w:color w:val="FF0000"/>
        </w:rPr>
        <w:t xml:space="preserve">id 61</w:t>
      </w:r>
    </w:p>
    <w:p>
      <w:r>
        <w:rPr>
          <w:b w:val="0"/>
        </w:rPr>
        <w:t xml:space="preserve">Opinión sobre el SAUTER MO1N Sus usuarios a encontrar el SAUTER MO1N muy fácil de usar.En promedio, les resulta más fiable que sus competidores.Existe un consenso sobre este punto Si usted tiene un problema, o necesita ayuda en el foro Diplofix, el foro Diplofix puede ayudar a elegir entre la SAUTER MO1N y otro producto.Sus usuarios dan una puntuación muy buena para la facilidad de uso. Muy barato Compruebe la compatibilidad del SAUTER MO1N con su manual de usuario antes de comprar Fácil de usar Los usuarios hicieron las siguientes preguntas : ¿Es el MO1N fácil de usar ? 4 usuarios han valorado el producto en una escala de 0 a 10.La puntuación es 10/10 si el SAUTER MO1N es muy fácil de usar.La puntuación media es 8,75 y la desviación estándar es 1,3 Alto rendimiento Los usuarios se preguntaron : ¿Es el MO1N muy bueno en términos de rendimiento? 4 usuarios respondieron a preguntas y valoraron el producto en una escala de 0 a 10. La puntuación es 10/10 si el SAUTER MO1N es, en su opinión, el mejor en el plano técnico, el que ofrece la mejor calidad o el que ofrece la mayor variedad de opciones.</w:t>
      </w:r>
    </w:p>
    <w:p>
      <w:r>
        <w:rPr>
          <w:b/>
          <w:color w:val="FF0000"/>
        </w:rPr>
        <w:t xml:space="preserve">id 62</w:t>
      </w:r>
    </w:p>
    <w:p>
      <w:r>
        <w:rPr>
          <w:b w:val="0"/>
        </w:rPr>
        <w:t xml:space="preserve">La banda ancha se impulsará con una enmienda legislativa La enmienda aumentaría los poderes de la Agencia de Comunicaciones . 12.3.2004 17:46 La ministra de Transportes y Comunicaciones, Leena Luhtanen, decidió el viernes que las enmiendas propuestas a la Ley del Mercado de las Comunicaciones sobre el precio de la banda ancha se enviarán a consulta. El proyecto legislativo pretende acelerar el despliegue de la banda ancha y la competencia en el mercado de la banda ancha. El Ministerio de Transportes y Comunicaciones ha tomado esta semana medidas para desplegar la banda ancha de alta velocidad a toda velocidad. Cuando los titulares de la última milla no prestaron oídos a las exigencias del ministerio en materia de reducción de precios, éste respondió finalmente con una rápida serie de acciones que van desde comentarios y peticiones de aclaración hasta un grupo de estudio, una reprimenda pública a los operadores y una propuesta de cambio de ley. Según la propuesta de Luhtanen, la Agencia de Comunicaciones tendría la facultad de fijar los precios máximos para el alquiler de determinados elementos de la red necesarios para ofrecer la banda ancha. No se pretende interferir en los precios de los clientes para las conexiones de banda ancha.</w:t>
      </w:r>
    </w:p>
    <w:p>
      <w:r>
        <w:rPr>
          <w:b/>
          <w:color w:val="FF0000"/>
        </w:rPr>
        <w:t xml:space="preserve">id 63</w:t>
      </w:r>
    </w:p>
    <w:p>
      <w:r>
        <w:rPr>
          <w:b w:val="0"/>
        </w:rPr>
        <w:t xml:space="preserve">Lunes 23 de junio de 2014 Esta mañana me he levantado a las 07.00 porque no podía dormir , pero me he acurrucado en el sofá a las 09.00 y he dormido hasta las 10.00 ... no pasa nada , porque la hora ultra era solo las 12.45 así que la mañana se me ha pasado rápido ;) pero estaba tan nerviosa que no duermo nunca ! Estuvimos en el hospital a las 12.25, y vimos la televisión en la sala de espera. Llegamos a las 12.50, así que fue un buen momento, y tuvimos una comadrona muy agradable y algo más joven que se puso a trabajar directamente, es decir, la ecografía. Apareció una pequeña belleza en la pantalla y, antes de que pudiera preguntar, la comadrona dijo inmediatamente que había un parto con latidos. Fue como si me hubieran quitado un peso de encima... nuestro pequeño está vivo. Luego, cuando la comadrona pulsó el latido del corazón, me sentí tan aliviada y feliz que incluso derramé unas pequeñas lágrimas. La comadrona me presentó todos los puntos con detalle, pero sólo pude toser y asentir con la cabeza en varios momentos, de lo contrario me habría echado a llorar. :D.... El bebé era tan lindo cuando agitaba los brazos y pateaba las piernas . :) :) :) Fue difícil medir el dolor de cuello porque el pequeño siempre estaba de cara a la "cámara" y se negaba a darse la vuelta . Tuve que tartamudear y tartamudear yo misma y la matrona se sacudía mucho la barriga pero no ... también me hicieron una ecografía interna pero no dio mejores resultados . Estuve bastante tiempo en la ecografía por este motivo . Al final sacaron una medida y era de 1,4mm y dijeron que era normal . Se grabó en el ordenador , y ahora sólo estamos esperando que alguien llame a continuación, el cribado de los resultados de los análisis de sangre en relación con esta hinchazón . Por lo demás, el speks del bebé era de 58mm , y correspondía a las semanas 12+2 , es decir, 4 días menos de lo que yo misma había calculado . ( La guardería había calculado que ahora ya sería 13+1 , es decir, aproximadamente . una semana menos en sus cálculos . ) Por suerte ya no es más pequeño de todos modos :) Nueva LA sería 3.1.2015 . Tenemos un montón de fotos para llevar a casa &amp;lt;3 Después de la ecografía nos fuimos al cine , luego a comer y luego a la tienda de comestibles ... ¡Estoy tan agotada! Días como este no me convienen en absoluto . Me alegro de haber tenido la energía para escribir esto más :D... Ahora el resto de la tarde en el sofá Domingo 22 de junio de 2014 El solsticio de verano se ha sentido como un día largo récord aquí , y he tratado de mi mejor esfuerzo para encontrar un montón de cosas que hacer para hacer que los días pasen aún un poco más rápido y no pensar en el nt-ultra del lunes todo el tiempo , pero ha sido difícil . He limpiado casi todos los armarios de la cocina , ordenado las cosas / cosas que van a la basura , y reordenado los armarios . También he limpiado la habitación de invitados ( a veces una futura habitación del bebé ) y he puesto a la venta un montón de cosas de la habitación para despejarla poco a poco .. He estado lavando como un loco , reorganizando el armario , aspirando , quitando el polvo .... Sin embargo, aunque hubiera algo que hacer las 24 horas del día, no tengo energía... tarde o temprano mi espalda empieza a gritar, o me canso. Luego hay que sentarse a dormir la siesta, y siempre , el ultra sólo viene a la mente . Me da mucho miedo. De alguna manera, la primera vez que la ecografía dejó terribles traumas cuando el bebé no se encontró ... He repasado todas las opciones en mi mente y he pensado en cómo se sentirían y qué haría... pero no puedes prepararte para la realidad. No sé cómo me las arreglaría si se "repitiera" la mala noticia... Luego fui al vestíbulo a esperar al médico ... Bueno, eso es lo que tenía que hacer . Cuando por fin llegué al médico , fue la misma repetición , repasaron mi historial desde el principio , detallando la enfermedad renal , los años .. todo lo mismo que en la primera visita a la clínica . Realmente frustrante. El médico hizo un examen interno básico, que en mi opinión fue</w:t>
      </w:r>
    </w:p>
    <w:p>
      <w:r>
        <w:rPr>
          <w:b/>
          <w:color w:val="FF0000"/>
        </w:rPr>
        <w:t xml:space="preserve">id 64</w:t>
      </w:r>
    </w:p>
    <w:p>
      <w:r>
        <w:rPr>
          <w:b w:val="0"/>
        </w:rPr>
        <w:t xml:space="preserve">Como un papel ardiente , lloviendo una historia ... en la que fuimos escritos . Me enferma la ansiedad cuando no puedo hacer nada . Llegué a JKL ayer , estoy en la reunión general de la reforma del programa durante el fin de semana , domingo a Kuopio , miércoles/jueves a Jyväskylä , Semana Santa , miércoles a ALEMANIA ! ¡¡¡No tengo tiempo para hacer nada en el medio!!! Todavía quedan veinte páginas por escribir. He hecho planes para ponerlos en práctica, pero, como siempre, nunca llegan a buen puerto. Estoy muy mal, estoy deprimido. Incluso el examen sobre métodos estadísticos es el lunes. Me importa un bledo toda la reforma del programa, sólo me molesta y es una carga estúpida que provoca trabajo extra ¡Plaah! Hoy he salido a comprarme una póliza de seguro . He contratado un paquete de seguro Easy continuo en Pohjola . Ahora también tengo un seguro de viaje para cinco meses. Easy incluye un seguro de viaje para un máximo de 3 meses , por lo que tuve que coger los otros 2 meses como meses extra . ( Mis días de vuelo superarán los 4 meses por 4 días , por lo que los 4 meses de seguro no serían suficientes . ) Pohjola también te da puntos Plus , ou yay :D La señora del seguro era una chica de nuestro instituto . Se sorprendió un poco cuando no tenía seguro de hogar (ni ningún otro) . Pero bueno, ¿la mayoría de mi edad tiene un seguro en regla? De alguna manera dudo... Nosotros / nosotros al menos no tenemos ningún seguro . No creo que tenga suficiente dinero para uno, al menos no todavía. Y cuando vivimos en un apartamento alquilado . Oon aunque he oído que en el sur de Finlandia requieren un seguro para los apartamentos de alquiler :o cierto sentarse cuando / si / con suerte conseguir su propia casa a veces por lo que el seguro es una necesidad :) Hui ! ¡¡¡Pronto estarás en Alemania!!! El paquete Easy cuesta 134e al año, así que no fue tan caro como me había imaginado... De alguna manera he utilizado la razón de que "no tengo dinero y el seguro es caro", pero ahora es sólo alrededor de 11e / mes. No está mal :) ( Sin seguro de viaje costaría 82e / año o alrededor de 7e /mes ) Entonces esos 2 años extra de seguro de viaje costarían 99e y eso ya es un 40% de descuento que se produjo por tomar Easy . Consigue tu seguro ordenado AHORA . Me di cuenta hace poco que cuando me mudé de casa tuve tiempo de estar sin seguro durante casi dos meses , oh mierda , en ese tiempo los vecinos podrían haber quemado toda la casa y todas nuestras propiedades , o podría haber rayado el coche de papá o quedar atrapado bajo una tormenta eléctrica o romperme la pierna o perder incluso una cámara o en Londres el equipaje o el pasaporte o al menos tener problemas con los electrodomésticos rotos o algo más grande y entonces habría tenido que pagar todo por mi cuenta maravilla . Necesito realmente tener un seguro en todo momento . Algunas de ellas (las mejores, las mejor elegidas) cubren tantos posibles daños que uno se imagina cuando realmente tiene un daño por agua y un incendio y un daño eléctrico y todo se rompe a la vez. Sip. ¡Desde ahora estoy asegurado! Siempre he tenido un seguro de viaje cuando he estado en el extranjero, pero de alguna manera no he sido capaz de pensar que tendría más pérdidas en mi país de origen sólo si la casa se quemaba, etc. ¡Mejor ahora antes de que haya pasado nada! He vivido bajo la impresión de estar bajo el seguro de hogar de los padres hasta los 25 años . ¿Por qué ocurre esto? O.o Supongo que no existe tal cosa, hmm. Pero sí, a menudo me he preguntado por esas cosas del seguro. No tenemos que tener un seguro de hogar , el propietario tiene que pagar si pasa algo ( por ejemplo, tuvimos un pequeño [ ¡grande! ] daño por agua cuando los desagües se bloquearon temporalmente y me estaba duchando ... pero dicen que no nos importaría ...).</w:t>
      </w:r>
    </w:p>
    <w:p>
      <w:r>
        <w:rPr>
          <w:b/>
          <w:color w:val="FF0000"/>
        </w:rPr>
        <w:t xml:space="preserve">id 65</w:t>
      </w:r>
    </w:p>
    <w:p>
      <w:r>
        <w:rPr>
          <w:b w:val="0"/>
        </w:rPr>
        <w:t xml:space="preserve">Lunes 23 de agosto de 2010 La ranchera Mis trajes tienen muchos nombres . A veces soy un escritor francés, a veces un reportero (sobre todo cuando llevo una bolsa con la cámara) y a veces un profesor de primaria. También tengo una chaqueta de artista y un sombrero hippie. ¿Es difícil adivinar quién me dio estos nombres? ;) El sombrero de paja con el coro en la cabeza lo encontré en Nueva York en Flying A ( 169 Springstreet , Soho ) . La tienda es una divertida mezcla de productos nuevos y antiguos . También vi bolsos y paraguas de Marimekko, y zapatos de madera de Hasbeens. Se lo pregunté a la dependienta y me dijo que la dueña era sueca. Bueno, tal vez desde un punto de vista contemporáneo es todo lo mismo :) Eniveis , el sombrero era y es agradable . Sombrero : Flying A Falda , cinturón y zapatos : Zara Camisa : Serious Sally , Rut m. fl . Bolso : Longchamp ¿Sabes lo que son ? ? ? Sí. Limpié nuestro ático el fin de semana y lo vacié + arrastré cosas al ático de nuestra nueva casa . Con la edad, me he vuelto mucho más "flojo" en esto, pero todavía podría ordenar la ropa en los armarios por código de colores. Kieh. Ha sido muy bonito revisar las cajas de ropa del ático. En mi armario actual caben unas 2/5 partes de mi ropa... Encontré algunos vestidos y chaquetas de verano muy bonitos que ni siquiera recordaba que tenía . El próximo verano volveré a tener ropa "nueva" . La mayor parte de mi ropa de invierno puede seguir en el desván a la espera del armario . Estoy deseando que llegue el armario y la cocina casi tanto . :) ¿Llevas la ropa de temporada, de verano y de invierno al desván para guardarla ? Nuestro "ático" , el almacén de la planta baja del edificio, huele tan mal que estropea los bienes y la ropa . Hay que meter TODAS las cosas en los armarios, así que hay que olvidar la estética, el código de colores y otras lindezas :( ¡Oh, qué bonito! Aquí es donde comienza el cambio. Poco a poco. Tengo un armario tan grande que todas mis cosas caben en él . Pero en nuestra antigua casa sí que hacía esto del armario de temporada . Y fue divertido. P.D. Yo tampoco sé usar sombreros. La gorra es lo único que llevo y sólo en el mar. Su sombrero es precioso. Tenemos un armario separado para nuestra ropa exterior de temporada y un cálido almacén exterior para la ropa de segunda temporada, en este caso la de invierno. Me parece bien que se muevan siempre porque yo misma reviso los abrigos al mismo tiempo; uso un quitapelusas, los llevo a la lavandería si es necesario, etc. Lo que me recuerda que mi abrigo de plumón debería lavarse en la lavandería... Esa falda tuya de Zara da mucha rabia porque aquí no hay Zara. Tengo una situación terrible en este momento .. toda la ropa más reciente está fuera de mi armario .. y un armario lleno de ropa que no me pongo .. ¡Argh ! Bueno, tal vez me ponga a revisarlas pronto :) Ooh, precioso el nuevo bolso que tienes :) Precioso el sombrero de paja :) El verano pasado tuve que pedir prestado un sombrero de paja, de lo contrario no habría sobrevivido en los climas cálidos en los que pasé y desde entonces he estado tratando de encontrar el mío! Y sí , también tengo la ropa de invierno y la de verano por separado , en sus propios cajones fuera de la vista . Entonces es maravilloso abrir los cajones y decir "¡oh, tenía esto! "En mi apartamento la ropa está doblada en bolsas de papel.</w:t>
      </w:r>
    </w:p>
    <w:p>
      <w:r>
        <w:rPr>
          <w:b/>
          <w:color w:val="FF0000"/>
        </w:rPr>
        <w:t xml:space="preserve">id 66</w:t>
      </w:r>
    </w:p>
    <w:p>
      <w:r>
        <w:rPr>
          <w:b w:val="0"/>
        </w:rPr>
        <w:t xml:space="preserve">Por favor, ¿le gustan los mensajes de error? En realidad, es una forma muy eficaz y casi sin complicaciones de solucionar el error de aertsrv.exe , incluso si sólo tiene un funcionamiento interno poco dinámico de su ordenador. Se ha vuelto mucho más rápido y eficiente, pero también se vuelven inesperados en lo que respecta a la estabilidad y la fiabilidad. Tómate unos minutos y lee los siguientes pasos si quieres saber cómo acabar con los problemas de Windows y recuperar la confianza en tu ordenador. Arregle el error de aertsrv.exe haciendo clic aquí. Desafortunadamente , el problema generalizado es que usted comienza a encontrar errores de Windows de la nada . No es responsable de todos los problemas de la computadora , pero puede detectar , el registro se puede rastrear a numerosos problemas con el sistema operativo de Windows . La parte de la clave del registro del sistema está diseñada para las diferentes partes sw y hw de su ordenador ; para facilitar el control Si tiene un registro defectuoso , Windows puede no ser capaz de ejecutar estas partes , por ejemplo . Si bien es cierto que el registro es una tarea complicada que suele estar en manos de los técnicos , pero otra solución es utilizar una herramienta de corrección de errores que puede hacerse cargo del problema igual de bien . Estas herramientas no son todas exactamente iguales a la cuestión, así que asegúrese de que le permite mirar a una revisión exhaustiva de los procesos de comprobación del módulo de verificación por el final . El registro se configura igual que las carpetas normales de windows y nos referimos a cada carpeta como una llave y en ella se alojarán diferentes claves o datos. La gran ventaja de estas aplicaciones es que no tienes que pagar a un técnico demasiado dinero por un conflicto que no puedes resolver sin ayuda externa. Tenga cuidado con los archivos desconocidos o sospechosos - además de su introducción de código malicioso, siendo un común estos archivos maliciosos pueden socavar el registro de Windows del usuario db también. Estas herramientas están creciendo en popularidad - me he enterado de que más y más usuarios están empleando una solución fácil, como las correcciones fiables para aertsrv.exe medios de error, así como un surtido de teatro relacionados con otros problemas. El escaneo y la fijación de un número casi ilimitado de archivos de registro realmente corruptos de forma rápida y sin esfuerzo es sólo una de las grandes cualidades proporcionadas por estos programas de fijación. Puede haber problemas de ordenador para arrancar para asegurarse de que hay suficiente espacio libre en el disco, ya que esto conduce a problemas de ordenador de diversos tipos. Hoy en día , hay una comprensión de cómo funcionan los ordenadores para que se puedan arreglar con la columna ocasional que sin depender de otras personas emergentes . El conocimiento básico de la mecánica del sistema Windows debería ser una información necesaria, ya que le ayudará a evitar muchos problemas, como muestra este informe. Últimos posts NOTA DEL LÍDER Reubicación de Pukama El 72 por ciento de las mujeres que informan a los servicios sociales de la reubicación de su casa tras el nacimiento de su bebé y el 66 por ciento* han ... Continúa leyendo Cuando las personas no tienen las cosas memorizadas, pueden producirse algunas consecuencias graves . Las personas pierden tiempo de productividad, desperdician activos y crean estrés para ellos mismos y para todos los que les rodean en el entorno. .. seguir leyendo Hay un método muy simple que le permite corregir un error de ejecución 1834 incluso si usted tiene un pobre funcionamiento interno de la computadora más dinámico . Algo que la mayoría de los entrenadores personales ... Continúa leyendo Sam O'Sullivan un entrenador personal de Cardiff con mucha experiencia y propietario de un negocio de entrenamiento personal de gran prestigio comparte tres errores que la mayoría de los entrenadores personales ... Continúa leyendo Hay varias razones por las que usted está mirando a tener sus puertas de garaje porche , especialmente las puertas de garaje eléctrico , instalado . Tener una puerta de garaje eléctrica instalada en casa puede ser muy beneficioso para su m.. Continúe leyendo El matrimonio representa una nueva vida , una que se espera esté llena de felicidad Inicio . Desgraciadamente, muchas parejas comienzan su vida en común cargando con los enormes gastos de una ceremonia de boda y ... Continúa leyendo Dietas de peso irracionales Hay consejos sobre cómo perder peso rápidamente cargas . Puedes encontrar revistas de trapo en la televisión y ciertamente</w:t>
      </w:r>
    </w:p>
    <w:p>
      <w:r>
        <w:rPr>
          <w:b/>
          <w:color w:val="FF0000"/>
        </w:rPr>
        <w:t xml:space="preserve">id 67</w:t>
      </w:r>
    </w:p>
    <w:p>
      <w:r>
        <w:rPr>
          <w:b w:val="0"/>
        </w:rPr>
        <w:t xml:space="preserve">En [ [ 1589] ], el duque Juan había planeado construir una iglesia de piedra, pero no se construyó, pero la iglesia de madera, con una piedra rojiza sobre la puerta principal y la fecha [ [ 1558] ], estaba equipada con una "serrería" o campana de torre. En aquella época, sólo las sociedades más ricas podían permitirse lujos como una campana en el campanario y un órgano. La iglesia estaba situada en un patio de la iglesia rodeado por una valla de troncos y estaba construida en madera, entablada y pintada de rojo. La campana de la iglesia se había roto en [ 1660] durante las exequias del rey Carlos X Gustavo el Grande y la ciudad no tenía fondos para volver a fundirla o comprar una nueva. El interior de la iglesia era sencillo y digno. Sobre el altar, cubierto por un velo de alfombra de plata donado por el comandante [ [ Hirscheit] ] en [ 1686] , había dos grandes candelabros de cobre forjado donados por la viuda del alcalde [ [ Gustav Henrikinpojan] ] . También había una cal y un candelabro , donados por un acaudalado escudero [ [ Matti Pietarinpoika] ] , y una jarra de vino con el escudo de Grothusen , con las iniciales O.G., que significa [ [ Otto Grothusen] ] y la fecha [ [ 1643] ] Del techo colgaban dos candelabros de ocho brazos, uno donado por los hermanos Otto y Henrik Grothusen en [ [ 1652] ] y el otro por la viuda del alcalde Kustaa Henrikinpojan en [ [ 1671] ] . En el armario de la sacristía se guardaban algunos ornamentos preciosos, uno de los cuales, hecho de terciopelo marrón florecido, había sido donado en [ [ 1631] ] por la condesa Sofía de la Gardie . También se guardaba una bandera de la iglesia donada por [ [ Pietniemi] ] Sr. [ [ Hannu Rami] ] en [ [ 1665] ] , hecha de atlas rojo y con campanas de plata .</w:t>
      </w:r>
    </w:p>
    <w:p>
      <w:r>
        <w:rPr>
          <w:b/>
          <w:color w:val="FF0000"/>
        </w:rPr>
        <w:t xml:space="preserve">id 68</w:t>
      </w:r>
    </w:p>
    <w:p>
      <w:r>
        <w:rPr>
          <w:b w:val="0"/>
        </w:rPr>
        <w:t xml:space="preserve">Seminario Ortodoxo ( Joensuu ) El Seminario Ortodoxo de Joensuu continúa la tradición del Seminario de Sacerdotes Grecocatólicos de Finlandia, fundado en Sortavala en 1918. Antes de Joensuu, el seminario se encontraba en Kuopio. El seminario ortodoxo tiene su propia iglesia dedicada a San Juan el Teólogo y a los Iluminadores de Carelia , un dormitorio para unos 30 estudiantes , una cantina en el dormitorio y una pequeña biblioteca y clases de música en el seminario . Los Iluminadores de Carelia fueron añadidos a la iglesia como santos en la Fiesta de la Entrada del Señor en el Templo el 2.2.2013 . El seminario ortodoxo organiza ejercicios aplicados para los estudiantes de teología ortodoxa que estudian en la Universidad de Joensuu , da orientación espiritual y la formación en la vida parroquial . El profesor y sacerdote del seminario es temporal Padre Mikko Sidoroff y el profesor es Cantor Anneli Pietarinen mientras que en licencia TT María Takala-Roszczenko ( estado 21.5.2014 ) Contenido Historia El seminario ha estado activo en cinco lugares diferentes durante su funcionamiento . Sortavala La decisión de crear un seminario greco-católico de lengua finlandesa gestionado por el Estado fue tomada en agosto de 1918 por el Senado finlandés con el apoyo del reverendo Sergei Solntsev y el senador E.N. Setälä . El seminario se estableció en Sortavala, el centro de la población ortodoxa de habla finlandesa de Carelia en aquella época. El seminario era un internado en el que 10 alumnos estudiaban como estudiantes libres, es decir, recibían educación gratuita, comida, alojamiento, ropa de dormir y sanidad. El seminario estaba supervisado por el Comité de Iglesia y Educación, dependiente del Ministerio de Educación, y el Gobierno de la Iglesia Católica Griega supervisaba la educación teológica , que estaba a cargo de un consejo de administración y profesores bajo la dirección del rector. El primer presidente del Patronato fue Mikael Kasanski, y por recomendación del Patronato el Ministerio de Educación nombró al redactor jefe del Comité Finlandés, el reverendo Sergei Okulov, como primer rector del seminario el 24 de agosto de 1918, y a Konstantin Kononoff, M.D., como profesor. Desde el principio, el seminario contó con un patrón celestial, el Santo Apóstol Juan el Teólogo , cuyo día de conmemoración, el 26 de septiembre, es también el aniversario del seminario . El seminario fue concebido originalmente como una institución temporal y, por el momento, sólo de dos clases , de modo que los alumnos elegidos para estudiar en él ya estaban formados, como maestros de escuela primaria o oficinistas, cuya lengua de enseñanza era, por supuesto, el finlandés y cuyas asignaturas eran: a partir de 1922 se impartieron cuatro clases . En 1926, el 13 de febrero, se promulgó un decreto que designaba al seminario de Sortavala como escuela estatal permanente y lo convertía en un centro de enseñanza secundaria de seis años . Durante los años de guerra 1939-45, hubo interrupciones ocasionales, pero el seminario siguió funcionando a pesar de la guerra, incluso durante un corto periodo del año . Los estudiantes tuvieron que servir en las fuerzas armadas y algunos de ellos perdieron la vida en la guerra . Inicialmente, el seminario iba a funcionar en Sortavala, en una antigua escuela rusa situada en la esquina de la calle San Pedro y San Pablo con Nikolainkatu . Sin embargo, esto no se llevó a cabo hasta 1931 y el seminario tuvo que empezar en la residencia privada del reverendo Sergei Okulov en la calle San Juan y luego en el apartamento adjunto a la residencia del MF Konstantin Kononoff en la esquina de Sariolankatu y Tehtaankatu. En 1922 el seminario se trasladó a un apartamento más espacioso en el Instituto de Diaconisas y en 1926 a la llamada Casa Arama en la esquina de Kirkokatu y Syrjäkatu , donde funcionó hasta 1931, ya mencionado. En 1933 se terminó de construir un nuevo edificio principal para la iglesia junto a la escuela y las condiciones del seminario mejoraron. Sin embargo, estos buenos años sólo se disfrutaron durante seis años, antes de que estallara la guerra en 1939 y el edificio del seminario fuera incendiado en 1940 en los bombardeos aéreos. Helsinki En 1940, el seminario se trasladó de Helsinki a Sortavala y el nombre del seminario greco-católico de Sortavala se cambió por el de seminario greco-católico finlandés . Comenzó sus actividades en una casa propiedad de Merilinna Oy en Neitsytpolku y funcionó allí durante los siguientes ocho años hasta el final del curso académico 1948-49.</w:t>
      </w:r>
    </w:p>
    <w:p>
      <w:r>
        <w:rPr>
          <w:b/>
          <w:color w:val="FF0000"/>
        </w:rPr>
        <w:t xml:space="preserve">id 69</w:t>
      </w:r>
    </w:p>
    <w:p>
      <w:r>
        <w:rPr>
          <w:b w:val="0"/>
        </w:rPr>
        <w:t xml:space="preserve">Llenar Breville-Juicer JE95XL , que se ha actualizado sólo JE98XL producto . Para este propósito es tener que continuar la actualización , los tipos de problemas buenos se crean fuera de sus preocupaciones . De esta manera usted no tiene que sentirse preocupado por hacer significativamente los métodos de jugo con su hijo cerca de usted . Incluso puede hacer su propia jugabilidad para utilizar un minuto de tipo de condensación con ellos. Produciendo una diferencia en los métodos de formato con la edición JE98XL está aún más equipada con nuevas características. Estos incluyen la seguridad de sobrecarga LED que protege los vehículos de motor de la sobrecapacidad. Hace simplemente absolutamente seguro de que su unidad se mantiene libre de desgaste con los tiempos de carga dura por exceso de carga significativa. Sin embargo, otra de las cosas nuevas es una jarra de jugo de uva mejorada que también incluye un separador conectado rendimiento no menos de extractos de jugo puro. Estas dos y muchas más son las novedades de la última actualización del exprimidor Breville JE95XL. Usted sabe los beneficios de consumir jugo fresco, pero no los beneficios de la supuesta hecho uso de exprimidor en casa, puede adquirir el hacer uso de afectar también ser muy libre de problemas? Prepárate y teme a las frutas y verduras y con respecto a la eliminación de hasta-que el trabajo duro es un calvario , ¿verdad? Breville , los diseñadores llegan con esta excelente opción de exprimidor Breville je95 con . Todavía como el procesamiento y no sólo estoy diciendo no sólo por qué hay estos vendedor muy caliente , pero también si usted puede ahorrar hasta un 25 por ciento en la lista de precios de venta . ¿Por qué es el exprimidor Breville JE95 un vendedor tan caliente ? Este elegante y anodino aparato no sólo libera años de su banco, sino que desarrolla un zumo puro de forma bastante rápida y sencilla. Los diseñadores de Breville saben que el tiempo es lo más importante, así que lo único que hay que hacer es preparar la cola de la fruta o las verduras y hacer que el canal de combustible se dirija a la zona, seleccionar la velocidad deseada y listo, tendrá 8 onzas de zumo fresco en cinco segundos. Imagínate. No es un brebaje mucho más hilarante. El gran tamaño de la malla del tamiz hace que hacer zumo sea mucho más fácil. La limpieza también es un juego de niños. La Breville-Juicer JE95 tiene muy pocas piezas y es de su propio cepillo que no limpiaremos por ti. Todos los elementos son brillantes para una limpieza sin esfuerzo y pueden colocarse incluso en el estante principal del lavavajillas. Exactamente donde el 25 por ciento de la compra del exprimidor Breville JE95 por un bajo costo! Como usted sabe, las tiendas de ladrillo y mortero más beneficiosos se dirigen a la entrada de marketing-juicer más eficaz que es cierto en stock. Sin embargo, puede estar seguro de que está buscando el precio de venta más eficaz? Esto será significativamente mejor que usted firme fuera de las tiendas en línea también . Los minoristas en línea tienen una mayor oferta y mercado que los comerciantes de ladrillo y mortero, lo que sugiere que pueden mantener sus cantidades reducidas. A menudo dan descuentos especiales o cupones y algunos incluso ofrecen el envío gratuito, lo que mantiene el precio fijado considerablemente también! Buscar comerciantes en línea y comparar tarifas puede llevar mucho tiempo, así que . Un gigante amigo de la red que se encuentra para dar una oferta maravillosa en cualquier artículo es Amazon . Publicado por Alexandre Maillet | Leer : 5 | Últimos Posts Ir de compras es siempre el mejor amigo de una mujer . Es el mejor tratamiento de la depresión y el tratamiento más eficaz tanto para el estrés no deseado . No hay sensación de euforia cuando se permite que algo sea lo que le gusta ; da una sensación de plenitud ... Continúa leyendo Hay muchos problemas con los cálculos renales y la condición afecta a las personas con diferentes grados de severidad . Las grandes y dolorosas requieren atención médica, mientras que las más pequeñas suelen pasar inofensivamente terminadas por ... Continúa leyendo En estados enormes como California se aconseja a los residentes que comprueben los antecedentes de una persona en particular . Esta es una forma de garantizar su seguridad y la de sus seres queridos. Todos los que</w:t>
      </w:r>
    </w:p>
    <w:p>
      <w:r>
        <w:rPr>
          <w:b/>
          <w:color w:val="FF0000"/>
        </w:rPr>
        <w:t xml:space="preserve">id 70</w:t>
      </w:r>
    </w:p>
    <w:p>
      <w:r>
        <w:rPr>
          <w:b w:val="0"/>
        </w:rPr>
        <w:t xml:space="preserve">Post by Dreamer on Sept 6 , 2009 19:52:58 GMT 2 Crashin Sugared paces my steps , I let the music clear everything else from my mind , I just listen to the singer's voice and words . La grisura del día se adapta bien a mi estado de ánimo y los ocasionales latigazos de mis pestañas no me hacen acelerar mis pasos , camino lentamente hacia la corona , apenas me molesto en mirar al frente , esquivo los charcos de sangre cuando alguno se cruza en mi camino y saludo despreocupadamente a unos cuantos conocidos , incluso intento esbozar una sonrisa en mi rostro . Me siento aliviada y nerviosa al mismo tiempo mientras la silueta de la corona de flores se adentra en el horizonte , es cierto que la lluvia intermitente me ha empapado la ropa y tiemblo de frío , pero al mismo tiempo conocer gente me pone nerviosa . Para evitar las preguntas, hay que intentar sonreír y fingir que todo va bien. Amor , me das contenido y forma Oh , me alimentas y me mantienes fuerte , fuerte estaré bien Y no me importa que me endulcen Pongo de nuevo la canción y respiro profundamente , el pasillo es un hervidero de actividad , la gente que va a clase tiene prisa y nadie me presta atención cuando me asomo al puesto de un mestizo negro , que resulta estar vacío . Evidentemente, Blade no tiene clase, pues la silla de montar está colocada, cojo un cabestro y una cuerda, y me dirijo a los establos. El aire es fresco, un viento frío muerde mi ropa mojada y me pone la piel de gallina. Me detengo en la puerta del recinto y admiro el paisaje por un momento , la voz de Teemu Brunila encaja perfectamente en el momento , dejando atrás todo el ruido de fondo y mis pensamientos . Silbo y llamo a una yegua negra por su nombre , la pechugona cabeza de estrella levanta la cabeza de la hierba que ya ha amarilleado un poco y levanta un cuervo alto . Salvajemente, las otras yeguas se unen por un momento , pero Myntti y sus compañeras no cometen el error de acercarse a la puerta , ya han aprendido que Blade es negro . Sobre todo si se me ocurre oler un poco a zanahorias u otros manjares . Con una pequeña sonrisa le rasco la frente a la mestiza , esta vez no tengo golosinas conmigo y se lo digo a la yegua , mientras le toco una rima en la cabeza con forma de hielo . Compruebo el portón y con un giro de ojos nos dirigimos hacia el edificio de la cuadra , mientras un grupo de hourlies se precipitan hacia el campo , pobrecitos . La canción cambia , ahora mi mundo se llena de Lauren me llama la atención , todavía con las melodías de Crash y la canción de Brunila . Dejo a Blade en la caseta un momento , para que se seque , mientras voy a cambiarme de ropa seca y más apropiada para el tiempo . Un agradable escalofrío sigue al calor, pongo mi ropa húmeda a secar. Luego regreso al puesto negro con sus cosas . Cepillo el pelo oscuro de la yegua largo y tendido. No estoy satisfecho hasta que el pelo brille como el oro oscuro. Me reconforta el quehacer cotidiano, incluso puedo olvidar que mi móvil siempre está vibrando en mi bolsillo, la música entierra el más mínimo sonido vibratorio. Finalmente pongo la silla de montar en el lomo de la estrella , y encima un ligero velo para que la yegua no pierda el calor , me pongo el casco y salgo caminando con Blade , mientras ella chilla alegremente , evidentemente no ha tenido tiempo de descargar su energía , porque tardo un momento en subirme al lomo de la negra , mientras ella se queda quieta . Porque tú y yo Sí, somos un latido vudú en estéreo. ¡Estéreo! Oh, estamos en serie. ¡Serie! ¡O-o-oh! Tú y yo yo era el niño salvaje Tú eras el furioso. ¡Furioso! Nosotros: un milagro. ¡Milagro! ¡O-o-oh! La canción se ha convertido poco a poco en Still Alie, sus ritmos te obligan a animarte y</w:t>
      </w:r>
    </w:p>
    <w:p>
      <w:r>
        <w:rPr>
          <w:b/>
          <w:color w:val="FF0000"/>
        </w:rPr>
        <w:t xml:space="preserve">id 71</w:t>
      </w:r>
    </w:p>
    <w:p>
      <w:r>
        <w:rPr>
          <w:b w:val="0"/>
        </w:rPr>
        <w:t xml:space="preserve">Mujer enfadada hijo mío , mujer enfadada , este es el día que mencioné . Este es el día en que Dios, el Dios del Cielo, el Dios del Mundo la golpeará con fuerza en el corazón. Este es el día. Lo has marcado en tu calendario, porque ha llegado el día del que te hablé antes. El que se enoja, el que se irrita, el que está enfermo, caerá. Ella caerá y sus labios golpearán el suelo con el poder del diablo. Sus labios golpearán el suelo. Él (ella) es terco y no escucha a su Dios . Por lo tanto, su Dios la dejará ir y el diablo la golpeará con fuerza. Sus labios golpearán el suelo. El diablo la arrastrará por el suelo hasta que grite con todo su corazón, porque será herida, en su mente y en su corazón por no haber hecho lo que Dios le dijo que hiciera, ¡porque tiene el descaro de decirle no a su Dios! Por eso su Dios, el Dios del Cielo y el Dios del Mundo, lo dejará ir y caerá por el poder del diablo, pues cuando yo diga algo se hará exactamente y a la manera de Dios. Va a caer justo hoy a las 6:00 p.m. Caerá y sufrirá, porque no tendrá a nadie que le ayude. El diablo lo va a derribar con fuerza. Con lágrimas , con lágrimas de Dios , te llamará , con lágrimas de Dios , porque su corazón está roto por el poder del diablo y sufrirá . Este es Dios , el Dios del Cielo , el Dios del Mundo , todo lo que es junto con mi Hijo Jesús y el Espíritu Santo . El día del que te hablé está aquí y no voy a mentir y voy a decir la verdad. A las seis de la tarde se echará a llorar. Porque no hizo lo que Dios, el Dios del Mundo, el Dios del Cielo, de todo lo que es y de todo lo que será, le dijo que hiciera. Hoy el diablo lo golpeará. Qué pena. Qué pena. Qué pena.</w:t>
      </w:r>
    </w:p>
    <w:p>
      <w:r>
        <w:rPr>
          <w:b/>
          <w:color w:val="FF0000"/>
        </w:rPr>
        <w:t xml:space="preserve">id 72</w:t>
      </w:r>
    </w:p>
    <w:p>
      <w:r>
        <w:rPr>
          <w:b w:val="0"/>
        </w:rPr>
        <w:t xml:space="preserve">Ambientada en una Norteamérica post-apocalíptica del año 2500, Gunnm comienza su historia en la Ciudad de Hierro , un asentamiento amontonado de escombros por la ciudad flotante de Salem. La curación cibernética de los cuerpos es más la norma que la excepción, y la gente es tan desaliñada y encogida como la propia ciudad. El doctor en cibernética Daisuke Ido descubre una vieja cabeza de cíborg aún viva y consigue devolverla a la vida. La chica no recuerda su pasado, así que Ido la nombra Gally en honor a su gatúbela y le construye un nuevo cuerpo. Sin embargo, la vida en Iron City no está exenta de peligros. La aplicación de la ley corre a cargo de los cazadores-guerreros, los cazarrecompensas, que es en lo que decide convertirse Gally. A medida que se suceden las coincidencias , que el resto de los personajes se unen y que la trama se desarrolla lentamente , Gally crece y madura con cada nuevo cuerpo , y finalmente se revelan los secretos de Salem y del pasado de Gally , por no hablar de todo lo demás . Gunnm es la primera serie de manga de Red Giant , y una cabeza de serie de gran calidad en la dirección japonesa . No es el primer seinensarja de Finlandia ( ese honor le corresponde a Akira ) , pero en cambio se lleva el honor de ser el primer manga infantil de acción publicado en Finlandia en muchos años que no se basa en el humor y/o el manga descerebrado . La serie tampoco desarrolla en ningún momento nada parecido a un statu quo , sino que la trama avanza como un tren a lo largo de las nueve partes . El propio Kishiro ha dicho que quería retratar tanto el lado oscuro de la vida como la bondad de la naturaleza humana en sus cómics, y el entorno ciberpunk encantadoramente brutal y ultraviolento de la serie es, sin duda, la construcción del mundo ficticio más fuerte que se ha visto en las adaptaciones del manga. Gunnm también ha sido objeto de una adaptación animada , pero desgraciadamente la OVA producida en 1993 no sólo es de baja calidad para los estándares de su época, sino que además sólo consta de dos partes, por lo que sólo contiene los acontecimientos de los dos primeros libros de bolsillo . Sin embargo, James Cameron está trabajando intensamente en una película de Hollywood basada en las tres primeras partes de la obra , que, según las últimas informaciones, se espera que esté terminada en 2009. Queda por ver si será capaz de convencer a Arnold Schwarzenegger para que se convierta en el Ido (sobre todo porque hay candidatos claramente mejores). La silueta de Kishiro es clara y expresiva, y no cambia mucho de calidad a medida que avanza la historia, ya que sus primeras obras se publicaron a principios de los 80. Sin embargo, a medida que avanza la serie, uno también se pregunta si Kishiro era lo suficientemente maduro para una historia tan larga cuando la hizo; la trama tiene sus altibajos. Además, Kishiro se aburrió con la historia y tuvo que llevarla a una conclusión que no le gustó nada (al menos no tuvo que recurrir a una carnicería a lo Les Bijoux). ) Regresó a Gunnm en el año 2000 con Gunnm: Last Order, que comienza la historia con un final alternativo ( y en el proceso reescribió algunos elementos esenciales de la trama ) . Last Order se encuentra en su octavo volumen y sigue en marcha , pero aún no se sabe si se traducirá al inglés . Por otro lado, esto puede ser un desliz para ser demasiado crítico con Gunnm, que es, con diferencia, la serie de manga para el público mayor más fuerte que se ha publicado en finés hasta el momento . Gally y berserkkikeho . Por eso es un acierto que Gunnm haya sido producida en finés por la Red Giant . Los libros de bolsillo son un poco más anchos que los libros de manga de quiosco , aunque no están en el rango de tamaño A5 de K2 y Les Bijoux . La calidad de la publicación es, como siempre, de primera clase;</w:t>
      </w:r>
    </w:p>
    <w:p>
      <w:r>
        <w:rPr>
          <w:b/>
          <w:color w:val="FF0000"/>
        </w:rPr>
        <w:t xml:space="preserve">id 73</w:t>
      </w:r>
    </w:p>
    <w:p>
      <w:r>
        <w:rPr>
          <w:b w:val="0"/>
        </w:rPr>
        <w:t xml:space="preserve">Traje de nieve muy cálido con forro polar extraíble. Gracias a la capa de forro polar extraíble, el traje también funciona como una capa superior ligera con otros accesorios. Nieve nórdica - patrón de gamuza *Guantes extremadamente finos con elementos de calentamiento en los dedos *Absorción de calor en todos los lados de los dedos *Material de tejido de poliéster, refuerzo de cuero artificial en la palma *Muy adecuados para su uso como guantes de base, por ejemplo, para esquiadores, practicantes de snowboard, etc. *Baterías de iones de litio recargables *Control de la temperatura en 3 pasos *Tiempo de funcionamiento de 2 a 8 horas *El paquete incluye guantes, baterías, cargador de red e instrucciones en finlandés *El elemento calefactor grande en la parte superior de la espalda, el pequeño calentador cruzado y dos pequeños elementos calefactores en el pecho *Batería de iones de litio recargable *Dimensiones: 70x48x22mm *Control de temperatura en 3 pasos *Botón de control de temperatura separado en el pecho *Tiempo de funcionamiento de 2 a 5 horas *El paquete incluye el chaleco, la batería, el cargador de red y las instrucciones en finlandés *Color: negro</w:t>
      </w:r>
    </w:p>
    <w:p>
      <w:r>
        <w:rPr>
          <w:b/>
          <w:color w:val="FF0000"/>
        </w:rPr>
        <w:t xml:space="preserve">id 74</w:t>
      </w:r>
    </w:p>
    <w:p>
      <w:r>
        <w:rPr>
          <w:b w:val="0"/>
        </w:rPr>
        <w:t xml:space="preserve">Llegué al campamento y suspiré de alivio. El guardia fronterizo no se dio cuenta de mi presencia ( ? ) , pero estaba al tanto . # La próxima vez tendré más cuidado, pensé, y empecé a caminar hacia mi nido. Intenté caminar lo más silenciosamente posible para no despertar a nadie... Hacía mucho frío y el aguanieve del día se había congelado en finas estatuas. Llegué a una pequeña cabaña bajo la cual había hecho una pequeña cabaña de nieve . Subí con precaución , era muy delicado , porque era primavera y la nieve se derretía más y más cada día . Paseé un rato y me acurruqué en una bonita kippura . Bostezo, pero luego agacho la cabeza. Parecía una bolita de pelo ... Nombre : Pammee 13.04.2013 23:25 Tuikku - Kajo Me encontré con la mirada de Kuha por un momento . Mi cara estaba caliente, y esperaba no haberme sonrojado demasiado. Kuha me contó un poco lo que le había pasado a A.J. ¿Había mordido a Kuha? ¿Por qué? No me atreví a preguntar, no era asunto mío. Por un momento se hizo el silencio porque no se me ocurrió nada sensato que decir. Me encerraron cerca de Kuha. Mi mirada se posó de nuevo en el pelaje blanco y marrón del conejo. Ni siquiera pude oír al águila ( ? ), así que empecé a sentirme un poco nervioso . Seikin se había ido y ahora Joikahai . ¿Creían que no me iba a dar cuenta? Me levanté y empecé a caminar hacia el olor del joikahai - o al menos supuse que era el olor de alfa . Nombre : Nomineizon 13.04.2013 23:13 Nadja - Voiny " ¿No has conocido a alfa? "No podía creer lo que oía. Miré alrededor del campamento, pero en la oscuridad no vi a nadie. Volví a mirar a Dusha. "Bueno, yo tampoco lo conozco muy bien. Desde luego es simpático y no hay que tenerle miedo. Aunque su aspecto diga lo contrario", le dije. Al mismo tiempo, busqué un lugar donde quedarme. No quería dejar al lobo solo por miedo a que se hiciera daño o algo así. Nombre : Pammee 13.04.2013 23:10 Joikahas - Kajo Mis pasos se ralentizaron hasta convertirse en un paseo . Ya había caminado cierta distancia hacia la parte más oriental del territorio . Llegué a un pequeño claro bordeado de álamos sin hojas ( álamo, ¿es así como se dobla? :D ) y abedules , con sólo algunos abetos y otros álamos . La nieve en el claro estaba intacta . Los rayos del sol brillaban en la ladera como diamantes . El cielo azul estaba casi despejado . En medio del claro se alzaba un pequeño montículo de nieve . Caminé hacia él en silencio , con la cabeza y la cola bajas , surcando el camino hacia el grifo . Un poco de nieve suelta se pegó a los pelos de mis patas y se apelmazó entre mis cuernos. Me senté frente a la colina y me quedé mirando un momento en silencio. # Katerine ... # Mi amada dormía en algún lugar bajo la nieve de primavera y la tierra negra . # ¿Qué debo hacer? # Pregunté en mis pensamientos . Sabía que Katerine no respondería. No pudo. No lloré, pero me sentí triste. Me acosté junto a la colina. Tras la muerte de Katerine, había pasado las primeras y dolorosas noches durmiendo aquí. Durante el día, le había contado lo que había oído. Había creído que Katerine podía oírme, que todavía podía. Mis seres queridos permanecieron en mi corazón... Y así fue... Miré al cielo e imaginé el rostro de mi amada, su sonrisa, su aroma. Sonreí con incertidumbre ante los felices recuerdos . Pasé por todo lo que tenía que ver con Katerine. # Cuida del rebaño, cuida de ti mismo. Joikahas, te quiero... # Las últimas palabras de Katerine, débiles y febriles, cerré los ojos y no las pronuncié.</w:t>
      </w:r>
    </w:p>
    <w:p>
      <w:r>
        <w:rPr>
          <w:b/>
          <w:color w:val="FF0000"/>
        </w:rPr>
        <w:t xml:space="preserve">id 75</w:t>
      </w:r>
    </w:p>
    <w:p>
      <w:r>
        <w:rPr>
          <w:b w:val="0"/>
        </w:rPr>
        <w:t xml:space="preserve">Economist : La migración a los mundos virtuales también afectará al resto de la economía y la política Piense en las mejores películas que haya visto: los paisajes más impresionantes se hicieron probablemente en un ordenador . Si una película se hizo en 2002, su tipo de gráficos estaban en su ordenador en 2005. ¿Y la última película de animación que has visto? Dentro de un par de años tendrás unos efectos visuales igual de buenos en tu ordenador. En cuanto a la narración y la actuación: con el tiempo, los videojuegos tendrán giros argumentales tan impresionantes como las mejores películas que se conocen ahora . Si estiras la línea de tiempo lo suficiente, las criaturas de la IA serán grandes actores de contrapartida. Esa es la economía de los mundos virtuales, tal y como la pinta Edward Castronova en su reciente libro Exodus to the Virtual World - How Online Fun Is Changing Reality ( Palgrave Macmillan , diciembre de 2007 ) . Castronova utiliza una economía sólida para argumentar por qué, dentro de una generación, una gran variedad de mundos virtuales acapararán una gran parte de nuestra atención. El investigador advierte que, a menos que este mundo carnal comience a ser más divertido, empezará a perder a sus ciudadanos. Tal vez no físicamente, pero sí de forma económica y socialmente significativa, ya que cada vez más gente empieza a preocuparse sólo por lo que ocurre en el mundo virtual que ha elegido. Castronova saltó a la fama a principios del milenio tras publicar la primera revisión científica de la economía del mundo del juego multijugador EverQuest . Demostró que el mundo virtual es un lugar donde el comercio y la política se llevan a cabo de forma similar a la economía del mundo real, que está creciendo en volumen e importancia . Castronova comparó a los creadores de juegos con los gobiernos: los que están en el poder tienen un gran interés en garantizar que el juego sea una experiencia agradable para sus participantes . Pronto los líderes de los estados de este mundo tendrán que hacer lo mismo . La migración a los mundos virtuales es una migración de tiempo, de atención, no un movimiento físico hacia el espacio de bits. Para los que dudan de esto, Castronova ofrece algo de comprensión: los éxitos mediáticos y empresariales con formación académica, que disfrutan de su trabajo y leen su libro, pueden no ser capaces de ponerse en la piel de personas a las que no les han tocado tan buenas cartas en la vida y no entienden por qué demonios alguien querría pasar todo su tiempo móvil en un entorno virtual multijugador. Si una nación gasta una gran parte de su poder adquisitivo en mundos de juego produciendo y comprando bienes virtuales , queda fuera del PIB , a no ser que las transacciones monetarias de los mundos virtuales se incluyan en el flujo de la economía estatal como el resto del comercio . En su anterior libro Mundos sintéticos ( 2005 ), Castronova escribió que midió que el volumen total de comercio dentro de los mundos virtuales es 20 veces el volumen de dinero que entra y sale de los mundos de juego cuando se traduce en monedas reales . Probablemente sea más fácil cambiar un juego que el país y la sociedad en la que uno nace . Por eso los desarrolladores de juegos tienen una fuerte motivación para hacer de los juegos una experiencia gratificante en un entorno competitivo . De este modo, las reglas se configurarán de forma que sean percibidas como justas y motivadoras por el mayor número posible de jugadores. Hasta ahora, los líderes de las sociedades de este mundo cotidiano no han tenido el tipo de competencia que los mundos virtuales les aportan ahora. La historia ha visto movimientos migratorios , escribe Castronova , que siempre tienen un impacto tanto en el país al que te mueves como en el país del que te mueves. Sin embargo, no se conoce en la historia de la humanidad nada parecido a la migración masiva a la que nos enfrentamos ahora y sus efectos deben preverse en muchos sectores diferentes . Independientemente de lo que se piense de las predicciones de Castronova, el uso de Internet será cada vez más virtual. Por ejemplo, según una reciente previsión de la empresa de investigación Forrester, la web en 3D desempeñará dentro de cinco años un papel tan importante en la vida laboral como lo hace ahora Internet ( Getting Real Work Done In Virtual Worlds ). De estas nuevas dimensiones de los medios de comunicación hablaremos con Yoe en la serie Melting Surface, cuya segunda temporada acaba de comenzar. Suscríbase al feed .</w:t>
      </w:r>
    </w:p>
    <w:p>
      <w:r>
        <w:rPr>
          <w:b/>
          <w:color w:val="FF0000"/>
        </w:rPr>
        <w:t xml:space="preserve">id 76</w:t>
      </w:r>
    </w:p>
    <w:p>
      <w:r>
        <w:rPr>
          <w:b w:val="0"/>
        </w:rPr>
        <w:t xml:space="preserve">Una novela histórica del autor polaco Henryk Sienkiewicz describe cómo Pedro, huyendo de Roma, se encuentra con Cristo, que se dirige a Roma para ser crucificado de nuevo en nombre de Pedro, que trata de evitar su destino. ¿Qué tiene que ver esta historia, originalmente contada en el Evangelio apócrifo de los Hechos de Pedro, con la Iniciativa Ciudadana 1:12 de Finlandia? ... Finlandia sigue teniendo una buena media. Incluso las enfermedades del estilo de vida están floreciendo - por decirlo de una manera tan horrible . En el otro lado de la valla, las cosas ya están peor: el desempleo de larga duración , el desempleo juvenil y el vagabundeo , y la creciente preocupación por los puestos de trabajo y las oportunidades de subsistencia del mañana . Los poderes del Presidente de la República . Después del Presidente Urho Kekkonen , las prerrogativas del Presidente comenzaron a ser desmanteladas , con el argumento de la necesidad de un mayor parlamentarismo , para que los ciudadanos pudieran tener una influencia más efectiva en la legislación que rige nuestras vidas - hoy en día, sin embargo, en gran medida con la aprobación de Bruselas o ... Los poderes y la influencia del Presidente de la República . Después del presidente Urho Kekkonen, comenzó el desmantelamiento de los poderes del presidente , con la justificación de que era necesario un mayor parlamentarismo , para que los ciudadanos pudieran influir más eficazmente en la legislación que rige nuestras vidas - hoy en día, sin embargo, en gran medida "con las aprobaciones de Bruselas o las directivas de la UE" ... Sin tomar ninguna posición sobre la cuestión de la lengua, aquí está una cita de la página 17 de Suomen Kuvalehti 16.8.2013 , Los opositores del sueco forzado han estado despotricando en los festivales de verano, entre otras cosas . Deben de ser buenos lugares para recoger firmas para la iniciativa ... Los invitados al festival suelen estar en tal estado que ni siquiera saben hablar finlandés ... La iniciativa ciudadana ha recogido algo más de 50.000 firmas, por lo que irá al Parlamento o al menos a una comisión . Es significativo que algo más de 50.000 represente una proporción muy pequeña de todos los que tienen derecho a voto , que son más de cuatro millones . Debe celebrarse un referéndum sobre el estatus de la lengua sueca , que obligará al Parlamento ... a aprobar una constitución si es necesario . Los medios de comunicación finlandeses-suecos han empezado a escribir mucho sobre la iniciativa "Suecia como estado voluntario" , aunque la iniciativa aún no ha conseguido suficientes partidarios. Hufvudstadsbladet ya ha ido a acosar a los líderes de los grupos parlamentarios y ha recibido la promesa de que la lengua sueca obligatoria se mantendrá . Los sitios web son muy similares , pero una petición es muy diferente de una iniciativa ciudadana . Algunas de las firmas , aparentemente para la iniciativa ciudadana *Sueco como asignatura optativa* , han ido a parar al sitio adressi .com *Vaciar la cuota obligatoria*.adress y a la dirección *Sueco como asignatura optativa* ... La primera iniciativa ciudadana está en los debates parlamentarios . La Iniciativa Ciudadana se añadió a la Constitución finlandesa por la razón correcta: queremos empoderar a los ciudadanos . Los finlandeses tienen ahora una nueva y excelente forma de participar en la toma de decisiones democrática". "Se calcula que en Finlandia hay unos 300.000 cuidadores, de los cuales unos 30.000 reciben distintos niveles de remuneración por los cuidados que prestan. Se calcula que los cuidadores ahorran al Estado 2.000 millones de euros al año en plazas de asistencia institucional. [ ... la opinión pública y su estudio interesan poco a los políticos tradicionales , que tienen pocos incentivos para llevar a los ciudadanos a las urnas , como lo demuestra el hecho de que el mayor "partido" de Finlandia, Dormir , ya cuenta con cerca del 40% del número total de votantes - las convocatorias no son la democracia ... ] ... Hoy hemos empezado a recoger apoyos para una ley de matrimonio igualitario . Si estás a favor de cambiar la ley de matrimonio , te animo encarecidamente a firmar esta iniciativa . Aunque se reciban los 50.000 votos necesarios, es importante que se reciba el mayor número posible de votos. Esto aumentará el peso de la iniciativa y dejará claro cuántos partidarios hay realmente. El apoyo silencioso no servirá de nada. Por favor, no empiecen con ese viejo lloriqueo en los comentarios... Supongamos que cada diputado tiene una media de 5.000 votos detrás de él en las elecciones. Si un representante toma una iniciativa y obtiene 100 firmas de sus compañeros del Parlamento ,</w:t>
      </w:r>
    </w:p>
    <w:p>
      <w:r>
        <w:rPr>
          <w:b/>
          <w:color w:val="FF0000"/>
        </w:rPr>
        <w:t xml:space="preserve">id 77</w:t>
      </w:r>
    </w:p>
    <w:p>
      <w:r>
        <w:rPr>
          <w:b w:val="0"/>
        </w:rPr>
        <w:t xml:space="preserve">Sub18: Suiza se lleva la primera sorpresa La primera jornada de la Sub18MM está en marcha y hubo drama y sorpresas . Se disputaron cuatro partidos, tres de los cuales terminaron en tiempo reglamentario. Suiza-Estados Unidos Todo Mundial debe tener al menos un partido sorpresa y éste fue el primero. Los centroeuropeos ganaron a Estados Unidos por 4-2. El héroe del partido fue Denis Malgin , que marcó dos goles y dio una asistencia, y Kevin Fiala y Damien Riat marcaron los otros dos. Jack Dougherty y Kyle Connor marcaron para los estadounidenses . Estados Unidos lideró desde el primer periodo hasta el primer minuto del último periodo . El portero suizo Gauthier Descloux realizó hasta 48 paradas. Alexander Nedeljkovic realizó 19 paradas en el otro extremo. Eslovaquia-Rusia Los dos países de Europa del Este disputaron el partido más igualado de la jornada , que terminó a favor de Rusia en la prórroga con el resultado de 3-2 . El ruso Kirill Pilipenko fue el jugador más efectivo del partido con dos goles . El primer gol lo marcó Jevgeni Svechnikov y el partido lo ganó Pilipenko en una jugada de poder . Los goles eslovacos los marcaron Patrik Maier y Kristian Pospisil . El eslovaco Adam Huska realizó 33 paradas y el ruso Alexander Thruskov sólo 15. Suecia-Canadá Este podría ser el partido más caliente y esperado del día para los cazatalentos . Los Maple Leafs se llevaron una victoria segura sobre los Junior Kronors con un resultado de 3-1 . Jake Virtanen se puso la capa de héroe con dos goles . El tercer gol lo marcó Matt Barzal . El único gol de Suecia en la jaula canadiense lo marcó Gustav Forsling . En el área, el canadiense Mason McDonald realizó 24 capturas y el sueco Linus Söderström llegó al disco 15 veces .</w:t>
      </w:r>
    </w:p>
    <w:p>
      <w:r>
        <w:rPr>
          <w:b/>
          <w:color w:val="FF0000"/>
        </w:rPr>
        <w:t xml:space="preserve">id 78</w:t>
      </w:r>
    </w:p>
    <w:p>
      <w:r>
        <w:rPr>
          <w:b w:val="0"/>
        </w:rPr>
        <w:t xml:space="preserve">24. 10.10 Aparte de la fiesta de los saltos, he avanzado en mis planes de cossi. He empezado con Angela coss , que debería ser completada en Bubbles en un futuro próximo. El equipo para el vídeo Oh! del espectáculo Kitaco III está de nuevo en la fase final. 15.10.10 El pensamiento del viernes se resume en el siguiente proverbio: "Siempre vale la pena luchar por la perfección. Hay espacio para todos, pero todavía no para nadie". Esta frase encierra lo que quizás ha sido lo más difícil de aceptar para mí en la afición del cosplay, es decir, el hecho de que el hecho de que el atrezzo esté limado y liso, que las costuras estén cosidas de forma recta y que la peluca sea de la mejor calidad, no significa necesariamente que puedas lucir como la imagen fuente arrancada del anime. Sólo porque tu cuerpo es de este mundo y el cuerpo del anime es del mundo del anime... El cuerpo del anime requiere un aplastamiento de costillas y vísceras, así que ¡manos a la obra! El personaje femenino X quiere cruzarse con un hombre musculoso de la serie X , pero se da cuenta de que es pequeña y quisquillosa . Se propone llegar a ser como el chico de la foto de la fuente, sudar en el gimnasio, tomar batidos de proteínas y el siguiente paso hacia la perfección es la cirugía plástica para extender las piernas. Siente que el cosplay le arde en el pecho y hará lo que sea para conseguirlo. ¿Tiene esto sentido ahora? ¿Merece la pena llegar al borde de la locura por una afición? Que cada uno decida por sí mismo, pero para mí, demasiado es demasiado. Un ser humano tiene órganos internos, un personaje de anime no. En muchos casos, el torbellino se dibuja tan estrecho que los órganos internos del personaje tendrían que estar comprimidos en la vida real. Y los pechos se agrandan hasta tal punto que cualquier animatrónico seguramente sufriría de dolor de cuello y hombros. La relación entre la parte superior e inferior del cuerpo... no diré nada al respecto. Tan cerca, pero tan lejos. Yo mismo he llegado a aceptar lentamente que la perfección no siempre se puede alcanzar en esta afición. Pero para acercarme mínimamente a él he recurrido a todo tipo de técnicas "tramposas" como el slim &amp; lifts, los tacones de cuña, la ampliación de siluetas, (y la peor de las trampas) el photoshop. Cuando conoces tu propio cuerpo, puedes resaltar los puntos buenos y ocultar los malos. Aunque estoy decidida a conseguir el cuerpo adecuado y 300e para la tarjeta de un año de gimnasio, entiendo que los límites de mi propio físico entrarán en juego en algún momento . Dentro de los límites del sentido común, perder peso, hacer ejercicio y automodelarse está bien . Pero cuando se empieza a hablar de extensiones de piernas y siliconas , una persona tendría que hacer cosplay como profesión para que tenga sentido . Al menos en mi opinión. También es lamentable que, por ejemplo, un asiático se adapte mejor a ciertos personajes/interpretaciones por su cuerpo y rasgos faciales . Pero de la misma manera, un culo ancho puede ser una ventaja en ciertas coses y puede batir las tablas . Por supuesto , cada cossatto lo que le gusta , pero en algunos , algo simplemente se ve mejor que en otros . En resumen, mi punto era que en el cosplay es extremadamente importante entender tus propios límites físicos . No debes ni debes deprimirte porque no puedas volar en el cielo, caber en una pokeball o tener ese cuerpo perfecto de reloj de arena. Hoy me he iluminado y me acepto tal y como soy, ya habrá tiempo mañana de volver a sentir autodesprecio y alcanzar el cielo :D</w:t>
      </w:r>
    </w:p>
    <w:p>
      <w:r>
        <w:rPr>
          <w:b/>
          <w:color w:val="FF0000"/>
        </w:rPr>
        <w:t xml:space="preserve">id 79</w:t>
      </w:r>
    </w:p>
    <w:p>
      <w:r>
        <w:rPr>
          <w:b w:val="0"/>
        </w:rPr>
        <w:t xml:space="preserve">    "Tsunami en el mercado de la vivienda" Lehtikuva Risto Kyhälä, director general del Grupo Realia, cree que los precios de la vivienda caerán en la primera parte del año, pero esto es sólo la primera etapa de un "tsunami en el mercado de la vivienda". En cuanto pasemos el verano, los precios empezarán a subir con fuerza, afirma. Risto Kyhälä, director general de Realia Group, grupo inmobiliario de viviendas y oficinas, prevé que los precios de la vivienda bajen en todo el país en la primera mitad del año. Se trata de una continuación de la tendencia de finales de año, en la que los precios de los adosados y bloques de pisos antiguos cayeron un 1,3% en el país y un 2,6% en el Gran Helsinki . - Si alguien se pregunta si la vivienda es demasiado cara en Finlandia, es en relación con el índice de los niveles salariales , dijo Kyhälä en una conferencia sobre vivienda del Nordea Bank esta mañana. - Los precios de la vivienda están bajando ahora. Personalmente creo que seguirán bajando hasta el próximo verano , dijo Kyhälä. Espera que el valor de la riqueza de la vivienda caiga entre un uno y un dos por ciento a nivel nacional . Primero una fuerte caída , luego una fuerte subida Kyhälä no cree que los precios de la vivienda se mantengan en niveles bajos . Por el contrario, se espera una fuerte subida de los precios a partir del primer semestre, si hay que creer al director general del Grupo Realia. Kyhälä afirma que la caída de los precios de la vivienda es la primera etapa del tsunami del mercado inmobiliario: "La ola se está adentrando en el mar, pero cuando llegue la próxima, los precios de la vivienda despegarán con fuerza", predice Kyhälä. La razón, dice, es clara: se construyen muy pocas viviendas de alquiler. Los precios de las viviendas de alquiler han empezado a subir mucho porque hay muy pocas", explica Kyhälä. Cuando no se construyen suficientes viviendas de alquiler, la presión al alza sobre los precios es intensa, afirma. ∇ Publicidad , el artículo continúa abajo ∇ ∇ El artículo continúa ∇ - Esto se puede romper con voluntad política . " Los precios de la vivienda suben y bajan " Kyhälä señala que no se pueden sacar conclusiones para todo el mercado a partir de la evolución de los precios de los distintos tipos de vivienda . La caída de los precios de la vivienda a principios de año se explica, en particular, por la caída de los precios de las viviendas grandes -los precios de las viviendas pequeñas no pueden bajar de ninguna manera porque la oferta es muy débil-. Al mismo tiempo, aunque hay diferencias en la evolución de los precios entre los distintos tipos de vivienda, también hay grandes diferencias locales. Kyhälä pone el ejemplo de Kuopio , donde los precios de la vivienda subieron una media de más del nueve por ciento el año pasado en comparación con 2010. Sólo en el último trimestre, los precios subieron un 5%. A modo de comparación, Jyväskylä , donde los precios de la vivienda cayeron un 5% en octubre-diciembre, invirtiendo toda la tendencia de precios del año pasado. Según Kyhälä , esto demuestra que mientras los precios bajan en un lugar, la tendencia puede ser la contraria en otro. Comentarios ( 166 ) Se explota a los contribuyentes para imprimir dinero con intereses . Cuando el contribuyente se queda sin trabajo , la inflación sube en consecuencia , lo que devuelve el valor del dinero a 0 . Es esto lo responsable , entonces sólo habría gente libre de deudas en los EE.UU. si la inflación se encargara de la deuda . Tsunami también en las elecciones de la prensa . La victoria llegó con los votos de los intolerantes . Y los principales políticos incluso saltaron de alegría en la televisión, algunos incluso con la cabeza en una maceta. ¿De dónde viene esta aceptación de la intolerancia? Yo diría que es bastante alarmante . Hay que vivir en algún sitio y los alquileres son aparentemente tan caros como las hipotecas , las amortizaciones y los intereses juntos . Si estás lo suficientemente "seguro" de que hay suficiente trabajo para todos, vale la pena vivir en una vivienda ocupada por el propietario . Es aburrido. El cassette de un amigo probablemente se ha vuelto un poco loco al pagar esos reembolsos , tanta tontería ? Traslado a Hämeenlinna . Por ejemplo, la vida rintamamiesthaloja cerca del centro y la estación de tren con buenos servicios a menudo muy por debajo de 200.000 . Las parcelas son de buen tamaño manzanos , marja</w:t>
      </w:r>
    </w:p>
    <w:p>
      <w:r>
        <w:rPr>
          <w:b/>
          <w:color w:val="FF0000"/>
        </w:rPr>
        <w:t xml:space="preserve">id 80</w:t>
      </w:r>
    </w:p>
    <w:p>
      <w:r>
        <w:rPr>
          <w:b w:val="0"/>
        </w:rPr>
        <w:t xml:space="preserve">Asesora en materia de deudas : Hablar de préstamos y deudas facilita las cosas Kirsti Lattunen está horrorizada por la frecuencia con la que se encuentra con parejas en el trabajo que no hablan entre sí de sus finanzas. Uno de los cónyuges puede sufrir sin que el otro se entere de las deudas y los préstamos, incluso de los impagos graves y los latigazos. En una situación de asesoramiento sobre deudas, empezamos por mirar los papeles . El cliente nota cómo la sensación se alivia gradualmente cuando el asunto sale a la luz , dice Lattunen en una entrevista con Helsingin Sanomat . Según Lattunen, hay que enseñar a los jóvenes en particular a utilizar el dinero: qué cuesta qué en la vida, cuánto se necesita para la comida y la vivienda, cuánto cuesta el alquiler de un apartamento... Sería bueno advertir a los jóvenes en la escuela sobre los peligros del ciclo de préstamos rápidos: un joven dijo una vez que tomaba préstamos rápidos porque sus amigos se lo recomendaban. Según Lattunen, los jóvenes viven demasiado a menudo a crédito: se imaginan que pueden comprar todo lo que quieren inmediatamente, siempre que su historial crediticio esté en orden. Incluso de niño, el propio Lattunen era cuidadoso con su dinero. De adolescente, aprendió a ser un cuidadoso usuario del dinero, ya que recibía prestaciones por hijos en su propia cuenta, con la que se hacía cargo de todos sus gastos: "Si un joven no puede aún sobrevivir en el mundo por sí mismo, entra en una espiral de deudas o se endeuda de alguna manera, sería una buena idea llevarlo de vuelta a casa para que viva uno o dos años. Una vez pagadas las deudas y aprendido el dinero, se puede empezar de nuevo a probar las propias alas desde cero.</w:t>
      </w:r>
    </w:p>
    <w:p>
      <w:r>
        <w:rPr>
          <w:b/>
          <w:color w:val="FF0000"/>
        </w:rPr>
        <w:t xml:space="preserve">id 81</w:t>
      </w:r>
    </w:p>
    <w:p>
      <w:r>
        <w:rPr>
          <w:b w:val="0"/>
        </w:rPr>
        <w:t xml:space="preserve">La evaluación inicial de su caso es siempre gratuita y puede ponerse en contacto con el bufete de abogados por teléfono, correo electrónico o el formulario en línea de la página web. Para los particulares, se ofrece asistencia jurídica en ámbitos como los conflictos de vivienda , los conflictos contractuales , la custodia de los hijos y el régimen de visitas , los asuntos penales , los acuerdos prenupciales y los testamentos , los testamentos y la liquidación de deudas .</w:t>
      </w:r>
    </w:p>
    <w:p>
      <w:r>
        <w:rPr>
          <w:b/>
          <w:color w:val="FF0000"/>
        </w:rPr>
        <w:t xml:space="preserve">id 82</w:t>
      </w:r>
    </w:p>
    <w:p>
      <w:r>
        <w:rPr>
          <w:b w:val="0"/>
        </w:rPr>
        <w:t xml:space="preserve">Muchas guías de ahorro americanas recomiendan que, una vez que haya puesto en orden sus finanzas, empiece a donar parte de su dinero a la caridad. La caridad puede estar justificada por muchas razones diferentes. Como cualquiera que haya hecho caridad sabe, dar dinero a la caridad se siente bien. Por lo general, el dinero y el voluntariado se dirigen a una causa cercana a su corazón. Algunos investigadores han descubierto incluso que la caridad ayuda al apareamiento. Sin embargo, algunos gurús del ahorro van un poco más allá en sus argumentos. Por ejemplo, en su libro Padre rico, padre pobre, Robert Kiyosaki escribe: "Mi padre rico no sólo me dio dinero, sino también educación. Creía firmemente en el diezmo. "Cuando no tenía dinero, se limitaba a darlo a su iglesia o a su organización benéfica favorita [ ... ] Si pudiera dejarles con un solo pensamiento, sería éste: Siempre que se sientan necesitados, den primero lo que quieren y lo recuperarán muchas veces. Esto es cierto tanto si se trata de dinero como de una sonrisa, amor o amistad. Sé que esto suele ser lo último que una persona querría hacer, pero a mí siempre me ha funcionado. Simplemente confío en que el principio de reciprocidad es cierto y doy lo que quiero. Quiero dinero, así que doy dinero y lo recupero muchas veces. Ideas similares fueron expresadas por Napoleón Hill, por ejemplo, en su libro Piense y hágase rico , que reseñé a principios de esta semana . Al igual que las numerosas opiniones de Napoleón Hill, los libros de Robert Kiyosaki nunca han despertado mi interés . Sin embargo, la idea misma del diezmo me ha fascinado durante mucho tiempo . En mi opinión, los mejores argumentos a favor de la caridad y el diezmo han sido expuestos por Dave Ramsey más que por Kiyosaki y Hill . Basándome en mi propia experiencia, suscribo en gran medida la idea de Ramsey, por ejemplo, de que siempre es bueno que la gente renuncie a su dinero de vez en cuando. Pero me adelantaré... Como ya he dicho aquí antes, uno de los modelos del sitio Tarkkamarkka es el Money Saving Expert del británico Martin Lewis . Cuando estuve mirando ese sitio en su momento, me di cuenta de que Martin Lewis había donado un año un porcentaje de los ingresos publicitarios de su sitio a la caridad. No sé por qué me atrajo esa idea, pero en ese momento decidí que algún día haría algo parecido. Ya había olvidado en parte la idea hasta que una entrada del blog que leí antes de las pasadas Navidades me la devolvió a la mente . Sin embargo, a medida que se acercaba la Navidad, empecé a evadirme mentalmente. En verano decidí que empezaría a ahorrar para comprar un piso en efectivo. En esta empresa, cualquier dinero sería más que necesario. También me enteré, cuando investigaba los aspectos fiscales de las donaciones, de que no podía deducir las donaciones que había hecho a efectos del impuesto de sociedades. En la práctica, esto significaría que la proporción de mis ingresos brutos que decidiera donar sería una proporción bastante alta de mis ingresos netos totales. En este contexto, donar a la caridad el dinero que había ahorrado con tanto esfuerzo me parecía un poco tonto y contrario a mis objetivos. Por otro lado, me resultaba bastante fácil justificar el hecho de regalarme el dinero a mí mismo... Durante los dos meses anteriores me di cuenta de que la idea de ahorrar dinero estaba constantemente en mi mente. Incluso empecé a temer que me volviera ( o ya lo soy) algo obsesionado con la idea de comprar todo lo más barato posible y ahorrar todo el dinero posible . La gota que colmó el vaso en este sentido fue cuando me di cuenta de que había estado deprimido durante dos horas en un viaje a Polonia con mis amigos porque el camarero estaba</w:t>
      </w:r>
    </w:p>
    <w:p>
      <w:r>
        <w:rPr>
          <w:b/>
          <w:color w:val="FF0000"/>
        </w:rPr>
        <w:t xml:space="preserve">id 83</w:t>
      </w:r>
    </w:p>
    <w:p>
      <w:r>
        <w:rPr>
          <w:b w:val="0"/>
        </w:rPr>
        <w:t xml:space="preserve">  Crítica de Being Julia Los intolerables caprichos de la existencia Julia Lambert ( Annette Bening ) es la diva más glamurosa de la escena teatral londinense, que vive en "unión libre" con su marido, el discreto productor teatral Michael Gosselyn ( Jeremy Irons ). Pero una carrera de éxito pasa factura y la vida se siente estancada . Un joven admirador, el norteamericano Tom Fennel ( Shaun Evans ), entra en escena como si nada y cautiva a la actriz . Julia experimenta un breve frenesí que pronto se desvanece cuando la verdad sobre las intenciones del magnate yanqui comienza a salir a la luz . Pero la adorada actriz se niega a ser humillada y el drama finalmente le da a Julia la última risa . La película, dirigida por el húngaro István Szabó, está basada en la novela del prolífico autor W. Somerset Maugham , que ya ha sido adaptada al cine y a la televisión. Ambientada en los últimos años de la década de 1930, Being Julia es, en muchos sentidos, una película muy atemporal para adultos, en la que se exploran las mismas emociones que hoy en día, mientras que las obras de jazz. Being Julia atraerá sin duda al público que no suele ser aficionado a los dramas de disfraces, ya que la ambientación de la película en el pasado no es en absoluto interesada. El glamour decadente de principios del siglo pasado también atraerá al esteta romántico. Bening recibió una nominación al Oscar por su papel de la reina del drama Julia Lambert . Sin duda, hace lo que muchas actrices de mediana edad sueñan: interpretar a una actriz de mediana edad . Bening da vida a Julia con una habilidad asombrosa . La teatralidad y el narcisismo que dominan el personaje de Julia se manifiestan en sus expresiones y movimientos más sutiles. Bening consigue que el rostro de Julia anime de forma creíble tanto un resplandor de felicidad como una amarga decepción y, finalmente, una sonrisa de disgusto. Being Julia es, en muchos sentidos, una película bien interpretada. El guión, la puesta en escena y la fotografía funcionan de forma brillante. Sin embargo, a la película le falta "ese algo" que la convertiría en un clásico inolvidable . A veces, la película se retrasa y la trama en su conjunto se siente demasiado simple, incluso infantil en algunas partes . Por otro lado, esta claridad permite que los personajes se vuelvan cercanos y familiares . Lo bueno de la película es que, aunque la vida de Julia se retrata a través de los hombres importantes para ella -un marido, un hijo, un amante y un profesor-, Julia como persona no se construye a partir de estos hombres . Aunque necesita el afecto del joven Tom para volver a sentirse viva, Julia es en última instancia responsable de su propia felicidad. La independencia de Julia y el control de su cuerpo están simbolizados por la libertad tan cotidiana de beber cerveza . Incluso las mujeres finas pueden saborear la cerveza y en la secuela de una dulce venganza sabe más dulce que nunca. Julia es el epítome de una mujer fuerte que ha madurado como mujer. Sorprendentemente, la heroína no es castigada por salirse de su papel conciliador, sino que es recompensada por ello. O más bien, Julia se recompensa a sí misma.</w:t>
      </w:r>
    </w:p>
    <w:p>
      <w:r>
        <w:rPr>
          <w:b/>
          <w:color w:val="FF0000"/>
        </w:rPr>
        <w:t xml:space="preserve">id 84</w:t>
      </w:r>
    </w:p>
    <w:p>
      <w:r>
        <w:rPr>
          <w:b w:val="0"/>
        </w:rPr>
        <w:t xml:space="preserve">La Veikkausliiga comienza el próximo domingo ( 6.4. ) con los partidos HJK-Jaro , MyPa-Honka y RoPS-VPS . En verano sigo activamente los deportes de equipo béisbol y fútbol . Los equipos de la ciudad juegan en ligas de barro . Así que voy a ver a Hyvinkää Tahko y al FC La More</w:t>
      </w:r>
    </w:p>
    <w:p>
      <w:r>
        <w:rPr>
          <w:b/>
          <w:color w:val="FF0000"/>
        </w:rPr>
        <w:t xml:space="preserve">id 85</w:t>
      </w:r>
    </w:p>
    <w:p>
      <w:r>
        <w:rPr>
          <w:b w:val="0"/>
        </w:rPr>
        <w:t xml:space="preserve">El nuevo sistema de registro en Drive requiere el registro para comprobar el estado de las reservas de los grupos. Las inscripciones desaparecerán automáticamente después de un corto período de tiempo si no te inscribes en ningún grupo. Si quieres inscribirte a ti mismo o a tu hijo en un grupo, sigue estos pasos: cuando te inscribas a ti o a tu hijo en un grupo, utiliza sólo tu propio correo electrónico, uno que sigas activamente. Este correo electrónico no se utilizará para ningún tipo de publicidad , sólo se utilizará para la comunicación entre usted y el club . Por favor, rellene su fecha de nacimiento o la de su junior correctamente tan pronto como sea posible , ya que un adulto no puede inscribirse en un grupo junior , y viceversa . Por favor, rellene los datos de su dirección antes de intentar inscribir a su hijo en un grupo, ya que son necesarios como parte obligatoria del pago de los grupos. Si no ha rellenado su dirección antes de intentar pagar la inscripción de su grupo , el pago no será posible . Recuerde volver SIEMPRE a la página del vendedor una vez que haya confirmado el pago con sus datos bancarios , de lo contrario la información de pago no se transmitirá a nuestro club . Sin embargo, si accidentalmente cierras el navegador antes de tiempo, NO vuelvas a pagar la inscripción, sino que espera de 1 a 3 días, dentro de los cuales recibirás una confirmación de pago por correo electrónico de Suomen Verkkomaksu. Envía esta confirmación de pago a joona.manner@drive.fi. Utiliza siempre el mismo ID de inscripción. Si creas nuevas cuentas con el mismo nombre, el sistema siempre te cobrará de nuevo la cuota de socio. Registra a todos tus juniors con sus propios nombres y fechas de nacimiento, pero envíales un correo electrónico a todos con tu propio correo electrónico, el sistema no enviará el mismo mensaje más de una vez. Sin embargo, como cuidador es importante que nos comuniquemos con usted en primera instancia. Recuerde que debe rellenar los datos correctos de la dirección de todos los jóvenes que se inscriban en los grupos ( aunque sean todos iguales ) , de lo contrario el registro no funcionará . Si olvida su contraseña , siempre se le pedirá en la página de inicio de sesión del sistema en su propio correo electrónico . Si tienes varios juniors y utilizas un solo correo electrónico recibirás en un solo mensaje las contraseñas de todos ellos</w:t>
      </w:r>
    </w:p>
    <w:p>
      <w:r>
        <w:rPr>
          <w:b/>
          <w:color w:val="FF0000"/>
        </w:rPr>
        <w:t xml:space="preserve">id 86</w:t>
      </w:r>
    </w:p>
    <w:p>
      <w:r>
        <w:rPr>
          <w:b w:val="0"/>
        </w:rPr>
        <w:t xml:space="preserve">Fluxx Fluxx es un juego de cartas que se juega con cartas diseñadas para el juego. Hay varias versiones, como la normal, la de zombis y la de marcianos, y también se rumorea que hay versiones de desarrollo propio, por ejemplo, se puede ver el "steampunk fluxx" jugado en los pasillos de los colegios El juego es extremadamente sencillo, y aunque las reglas cambian constantemente, se pueden leer en el tablero. El juego se puede unir en el medio y se suele jugar durante el almuerzo: estas son las principales ventajas sobre el ajedrez , el goh u otros juegos más inteligentes .</w:t>
      </w:r>
    </w:p>
    <w:p>
      <w:r>
        <w:rPr>
          <w:b/>
          <w:color w:val="FF0000"/>
        </w:rPr>
        <w:t xml:space="preserve">id 87</w:t>
      </w:r>
    </w:p>
    <w:p>
      <w:r>
        <w:rPr>
          <w:b w:val="0"/>
        </w:rPr>
        <w:t xml:space="preserve">Genial, cerremos las puertas y perdamos la llave. Por cierto, ¿se le permitirá a Isko salir inmediatamente después de su aventura en Laponia, o es inútil preguntar? Nombre : Liz&amp;Moose 16.06.2014 18:31 La hermana de Isko responde , octubre es genial Nombre : Hekke 16.06.2014 07:43 Bueno, cambiemos octubre 3-5. ¿se ajustará eso a la agenda de todos? Nombre : ipu 13.06.2014 06:40 Bueno, que coincidencia , estoy en Laponia 19.9-28.9. Nombre : Hekke 11.06.2014 14:05 Algo de eso en su cabeza en su correo electrónico, la idea de la fecha de evo-viaje parece traer algunos pensamientos extraños y cambiar las frases a la forma de Dios no vive laIskoja , por lo que en este punto hay tal vez todavía , dicen que algún tipo de oportunidad para tratar de llegar a otro horario , así que vamos a tratar de conseguir las ideas traducidas . Pero no se pueden hacer promesas, porque si la mayoría de la gente está de acuerdo, entonces vamos. ¿Verdad, Isko? ¿Es así? ¿Qué piensa Isko? Bueno, en realidad no importa... pero la razón por la que vine a Internet esta vez fue para decirles a todos que los quiero. - Eso es todo. Descansen. Vamos. Nunca he estado en Evolla sin que el lago esté congelado. ¿Hay alguna otra forma de llegar a la sauna que no sea sobre el hielo? ahora que lo piensas , el lago está en realidad muy peligrosamente cerca . Justo debajo de tus pies. Nombre : Hekke 28.05.2014 06:42 Acabo de recordar que tenía que fijar la fecha del viaje al EVO. Entonces, ¿los peces comen mejor en septiembre o en octubre?</w:t>
      </w:r>
    </w:p>
    <w:p>
      <w:r>
        <w:rPr>
          <w:b/>
          <w:color w:val="FF0000"/>
        </w:rPr>
        <w:t xml:space="preserve">id 88</w:t>
      </w:r>
    </w:p>
    <w:p>
      <w:r>
        <w:rPr>
          <w:b w:val="0"/>
        </w:rPr>
        <w:t xml:space="preserve">Otros contenidos ¿Ayuda el corte? 15.6.2006 00:00 Pregunta de : Novato que ha empezado un proyecto importante , Lavia , Tenemos un montón de arbustos y árboles en nuestro patio que llevan 10 años sin ser atendidos . ¿Volverán a crecer los arbustos si los corto por la base? ¿O merece la pena sustituirlas todas por otras completamente nuevas? ¿Es posible cortar algunas plantas sólo parcialmente y así hacerlas bellas de nuevo? Respuesta : Algunas plantas se pueden renovar cortándolas a 10-15 cm . En general, los arbustos de hoja caduca se pueden entresacar si no se está seguro de que puedan soportar la tala . No es aconsejable cortar un arbusto por la mitad porque el crecimiento de los brotes puede no venir de la raíz sino de alrededor de las heridas del corte . Puedes cortar la anémona de Noruega y muchas otras anémonas arbustivas. Algunos rosales se pueden cortar de la misma manera. Si no está seguro de que un rosal tolere la poda, siempre puede ralearlo. Los arbustos de grosellas y grosellas espinosas pueden podarse dejando unos 25 de los brotes más jóvenes. Las coníferas son menos resistentes a la poda que los arbustos de hoja caduca. Sólo el tejo y la tuia pueden soportar una poda más severa. En el caso de los manzanos viejos, elimine primero todas las ramas muertas, luego una de las dos ramas abrasivas y las ramas que crecen directamente en la copa, lo que le dará una impresión bastante buena de un árbol sin tratar. La poda de los arbustos debe realizarse en primavera, antes de que empiecen a crecer, y los árboles pueden podarse al mismo tiempo o a mediados del verano.</w:t>
      </w:r>
    </w:p>
    <w:p>
      <w:r>
        <w:rPr>
          <w:b/>
          <w:color w:val="FF0000"/>
        </w:rPr>
        <w:t xml:space="preserve">id 89</w:t>
      </w:r>
    </w:p>
    <w:p>
      <w:r>
        <w:rPr>
          <w:b w:val="0"/>
        </w:rPr>
        <w:t xml:space="preserve">El álbum será publicado por el propio sello discográfico de Janne, Super Since Birth, en verano y estará disponible para su descarga el miércoles 19 de junio en Itunes , Spotify y otras tiendas online. El álbum también estará disponible para su descarga en Bandcampp para todos los usuarios de Pay Pal. Super Janne, también conocido como Janne Vakkilainen (nacido en 1980), es un compositor, letrista, productor musical y artista intérprete o ejecutante afincado en Helsinki, del que se espera que saque más música de calidad en 2013. Stupido Shop The Funkiest Además de mis propios proyectos discográficos, también estoy trabajando en un álbum de colaboración con el grupo Loost Koos Väiskin aka Pianomiehen , que saldrá este año. Eka singku ya está disponible para escuchar y comprar en nuestra página conjunta de Bandcamp en : La canción estará disponible dentro de dos semanas en todos los digikauppoihin . Itunes puede tomar pisimpään es decir, máximo 2 semanas , pero por otro lado puede estar disponible para su compra mañana . Spotify debe ser escuchable / disponible el viernes pasado . Bastante matskua vino prometido el año pasado , cuando el estudio estaba en el secado durante 5 meses después de los daños del agua , pero ahora el estudio está de vuelta en la casa y matskua viene listo para rodar . Así que vienen muchas cosas nuevas. El programa diurno de Super Janne se trasladará al muelle frente a los artistas y Bassoradio se renovará este año de otras maneras significativas . Gracias a todos los oyentes y diggailijoille e invitados en 2012 . Era kingi meno y el sonido radiofónico más aterciopelado y suave de Finlandia sigue al mando , así que Supermonni volverá con sus entrevistados y elecciones musicales a las ondas radiofónicas seguro en algún momento y por qué no por ejemplo a las teevees . El sistema de gestión de la calidad de los productos es un elemento clave en la gestión de la calidad de los productos, ya que permite a los usuarios de los servicios de gestión de la calidad de los productos, la gestión de la calidad de los productos, la gestión de la calidad de los productos y la gestión de la calidad de los productos. También el single más fresco de Super Janne saldrá a finales de este mes, esperemos que también en la radio . El álbum Stylettiä saldrá alrededor de abril y con él Super Janne seguramente se verá en los festivales de verano . El álbum de debut de la estrella también está en preparación. "Super Janne" estrenará el viernes 21.12.12, antes de Navidad, el vídeo musical "Viivy", una delicada canción de guitarra para la que el director Jussi Castellanos y el director de fotografía Heikki Nummi han creado un mundo visual de gran belleza. "</w:t>
      </w:r>
    </w:p>
    <w:p>
      <w:r>
        <w:rPr>
          <w:b/>
          <w:color w:val="FF0000"/>
        </w:rPr>
        <w:t xml:space="preserve">id 90</w:t>
      </w:r>
    </w:p>
    <w:p>
      <w:r>
        <w:rPr>
          <w:b w:val="0"/>
        </w:rPr>
        <w:t xml:space="preserve">Glosario El siguiente glosario explica los términos de póquer más utilizados. Puedes consultar el glosario para ver qué significan los diferentes términos del póker. El póker es un juego que utiliza mucha jerga, pero te acostumbrarás rápidamente al lenguaje. A Acción Significa que ha habido mucha acción en una mano o ronda de apuestas, como subidas y re-subidas. All-in Cuando un jugador está all-in , ha puesto todas sus fichas restantes en juego y por lo tanto ya no puede estar activo en futuras rondas de apuestas . Un ante En los juegos de póquer como el Stud , hay un ante , o apuesta inicial , que cada jugador debe pagar antes de cada ronda de apuestas . El ante también se utiliza en los últimos niveles de algunos torneos de Hold'em sin límite . B Badugi ( 1 ) El Badugi es un juego de póquer relativamente nuevo que se originó en Asia . A cada jugador se le reparten cuatro cartas , que se pueden cambiar tres veces . El jugador con la mano más baja gana el bote. ( 2 ) Cuatro cartas de diferentes palos que no forman pareja es una mano llamada Badugi. Barrel Una apuesta hecha en el flop aunque no se acierte. Big Stack Un jugador con muchas fichas. Bluff ( Farsa ) Cuando un jugador apuesta y/o sube sin una buena mano e intenta que su oponente se retire con una mano mejor. Bluff Catcher Una mano débil que sólo gana un farol pero que pierde con la mayoría de las manos cuando se muestran las cartas. Break-even Significa estar solo, es decir, el jugador no ha perdido ni ganado nada. Burncard Una carta que el crupier pone a un lado para evitar las trampas antes de que se repartan las cartas comunitarias. Busted/Bust-out Significa ser eliminado del torneo después de haber perdido todas sus fichas . Bring-in En Stud, una apuesta obligatoria realizada por el jugador con la carta expuesta más baja . Broadway ( 1 ) El nombre de la escalera más alta posible, por ejemplo Tc-Jc-Qh-Kd-As . ( 2 ) Una carta única ( T-x o superior ) también suele llamarse carta de banda o broadway . D Mano dominada Si dos jugadores tienen cartas del mismo rango , se dice que el jugador con el mejor kicker domina a su oponente . Por ejemplo, la mano del jugador A, Kc-As, domina la mano del jugador B, Kd-Qd . Carta de puerta La primera carta boca arriba que se reparte en las partidas de stud poker . Doble palo Una mano inicial propia que contiene dos veces dos cartas del mismo palo (por ejemplo, As-Kd-Jd-9s) . E F Mesa final La mesa final de un torneo, que suele jugarse a nueve o diez manos, donde se conceden los mayores premios en metálico . Floorman Un empleado del casino que es responsable de la gestión de las mesas y de resolver las disputas entre los jugadores o entre los jugadores y el crupier. Flop ( Flop ) ( 1 ) Las tres primeras cartas repartidas en Texas Hold'em y Omaha ( 2 ) La segunda ronda de apuestas en Texas Hold'em y Omaha Fold Equity La probabilidad de que uno o todos los jugadores después de usted se retiren. Free Play Una oportunidad de ver la siguiente carta comunitaria sin invertir dinero. Freeroll ( 1 ) Una oportunidad de ganar sin riesgo (por ejemplo, sin invertir dinero en el bote). ( 2 ) Un torneo gratuito sin cuota de entrada. J Dealer ( 1 ) En los juegos en vivo, la persona que reparte las cartas, separa los botes y dirige el juego. ( 2 ) En línea : el lugar del dealer nominal, indicado por un botón de dealer en el sentido de las agujas del reloj. Bote dividido Un bote que se divide entre dos o más jugadores que tienen cartas de igual rango. Apuesta de continuación Un bote que se sube en último lugar antes del flop.</w:t>
      </w:r>
    </w:p>
    <w:p>
      <w:r>
        <w:rPr>
          <w:b/>
          <w:color w:val="FF0000"/>
        </w:rPr>
        <w:t xml:space="preserve">id 91</w:t>
      </w:r>
    </w:p>
    <w:p>
      <w:r>
        <w:rPr>
          <w:b w:val="0"/>
        </w:rPr>
        <w:t xml:space="preserve">Como cliente de fidelidad, reservar y cancelar en línea es ahora realmente fácil. Puede reservar su plaza en una clase de ejercicios en grupo hasta 7 días antes del comienzo de la clase y la reserva puede hacerse al menos una hora antes del comienzo de la clase (si hay espacio en el cupo de reservas). No se aceptan reservas por teléfono. Las cancelaciones se pueden hacer en línea ( 1 ) hora antes del comienzo de la clase de ejercicios en grupo . A continuación, puede llamar a la recepción para cancelar su reserva . Si se olvida de cancelar su reserva y no puede asistir a la clase , se le prohibirá la reserva durante una semana . El 80% de las plazas se pueden pre-reservar en línea para nuestros clientes habituales y el 20% se asignará por orden de llegada . Si es un cliente habitual y aún no tiene los códigos de acceso necesarios, vaya directamente a Reserva de Horas y siga las instrucciones. Ya sea cliente habitual, titular de la tarjeta 10x o del pase de un día, puede asegurarse su plaza en los saltos sin reserva previa, llegando con suficiente antelación. Normalmente, quince minutos antes del comienzo de la clase son suficientes.</w:t>
      </w:r>
    </w:p>
    <w:p>
      <w:r>
        <w:rPr>
          <w:b/>
          <w:color w:val="FF0000"/>
        </w:rPr>
        <w:t xml:space="preserve">id 92</w:t>
      </w:r>
    </w:p>
    <w:p>
      <w:r>
        <w:rPr>
          <w:b w:val="0"/>
        </w:rPr>
        <w:t xml:space="preserve">Refinanciaciones de préstamos se introducen por lo general para pagar la disposición de préstamo primario y pasar a la 2 ª producto de préstamo que tiene un beneficio positivo . Refinanciación de préstamos hipotecarios de la casa constantemente reduce la menor de que la tasa de interés a los niveles de la tasa de interés establecida . Por lo general, también puede venir varias otras diversas solicitudes para mirar "hasta" el segundo préstamo o tal vez algún tipo de refinanciación . Motivos para recibir una hipoteca para refinanciar un propietario de la vivienda Quieres que podría cambiar la tenencia del préstamo hipotecario primario panahon . Usted puede incluso obtener un pago de refinanciación de la hipoteca para ser capaz de salario plazo de nuevo de forma rutinaria . Cualquier reembolso más rápido ayudará a aliviar los ajustes del prestamista de un comprador en particular. Unas formas más rápidas de duración del préstamo personal podrían mejorar ligeramente ese tipo de interés. Pero en el pago de su hipoteca particular fácilmente a menudo podría ahorrar un paquete . El pago de refinanciación de préstamos , que puede ser negociado muy difícil para obtener un pago atractivo , es sin duda el comprador es un factor importante . Algunos solicitantes de asilo de crédito por lo general tienen una oferta de refinanciación de la hipoteca que cambia los beneficios particulares de la tasa de interés variable de acuerdo con el invariable puede . El uso de las operaciones básicas de financiación de las hipotecas similares a una propiedad o casa es capaz de ser utilizado rápidamente los tipos de interés invariables . El nuevo tipo de interés permanente permanece constantemente sin cambios pertenecientes a la ayuda del gas de referencia de préstamos hipotecarios . Pero no más recibir que la empresa de productos insostenible mercado principios de mercado . Los procedimientos para obtener el más beneficioso Refinanciación de préstamos de la casa Cotización Web estos días poseen conseguido muy simple, además de que puede molestar a la búsqueda libre y solicitar la refinanciación de préstamos de la casa . Es posible buscar en la web para obtener más información sobre el mercado de préstamos personales en particular . El tipo puede ser examinado y evaluado para el paquete de productos de préstamo suministrado por varios proveedores de crédito , así como las instituciones financieras a través de la mejor . Aprenda más acerca de nuestra elegibilidad para alguien más acuerdo de préstamo tipo de solicitud de trabajo su información particular . El formulario requiere que la información monetaria del comprador . Puede tener términos y condiciones bancarias tradicionales , las reclamaciones de calificación crediticia , las pruebas de los ingresos , junto con otras puntuaciones personales contexto en la corte para el cliente para calificar . El formulario de entrada neto después de este deudor debe esperar que sus puntuaciones fico asociados con la evidencia integral . Cuando sus documentos de calificación crediticia es increíblemente pobre proveedores de préstamos o esta instituciones financieras también podría retener el software de préstamo . Isáng tiro puede en este caso las instituciones financieras alternativas pueden proteger su producto de préstamo particular . Mejor Inicio Estado miembro Propiedades Hipoteca , Refinanciación Cotización Si el préstamo de la propiedad disponible en la oferta de refinanciación es bastante baja , posteriormente, podría posiblemente mostrar a ser una gran cantidad de fondos para el envasado de residuos . Préstamos para la vivienda libre de cargo definitivamente negociado por el proveedor y el prestatario se crea aquí sólo alcanzable . La oferta mínima puede delinear relativamente muchas tasas de exceso de honorarios y ahorrar agrupado en el acto . Las primas de refinanciación de las hipotecas deben oponerse entre varias ofertas de seguros de entretenimiento para adultos , las primas de seguros, así como las condiciones . Una buena evaluación y excelente buena compra para ayudar con este problemas puntuación de crédito personal .</w:t>
      </w:r>
    </w:p>
    <w:p>
      <w:r>
        <w:rPr>
          <w:b/>
          <w:color w:val="FF0000"/>
        </w:rPr>
        <w:t xml:space="preserve">id 93</w:t>
      </w:r>
    </w:p>
    <w:p>
      <w:r>
        <w:rPr>
          <w:b w:val="0"/>
        </w:rPr>
        <w:t xml:space="preserve">El modelo de financiación debe prepararse en colaboración con las organizaciones que representan a los centros educativos. El VSY ha presentado su opinión al Ministerio de Educación sobre el informe final del grupo que elaboró el Programa para el Desarrollo de la Educación y la Formación Liberal ( KEHO ) para el periodo 2009-2012. Apoya las orientaciones del grupo de la directora Marita Savola. La reforma frenará la brecha de rendimiento El VSY afirma que el uso de la financiación de la calidad y el desarrollo frenará la brecha de rendimiento entre las instituciones educativas. Permitirá centrar más la atención en la calidad y las prioridades de la educación. El informe final no contiene una propuesta detallada para la aplicación de la reforma de la financiación . Antes de encontrar cualquier solución, es necesario realizar cálculos piloto y comparar las opciones para anticipar el impacto de la reforma en las instituciones. El VSY considera importante apoyar a las instituciones cuya financiación se verá afectada por la reforma durante el periodo de transición. Apoyo moderado a través de un programa estructural El CDR también da luz verde con cautela a las propuestas de desarrollo estructural de la educación liberal . No aborda directamente la necesidad de desarrollar la estructura de las instituciones educativas, sino que aboga por la cooperación y la creación de redes. La planificación de la oferta educativa a nivel de institución ya tiene en cuenta la oferta y el perfil de otras instituciones educativas de la región. - La propuesta del grupo de trabajo sobre cooperación da pie a modelos de cooperación selectivos a nivel regional o nacional, de los que hay muchos ejemplos, dice el VSY . Sin posición sobre la definición de los centros educativos El VSY no se pronuncia sobre las propuestas relativas a la definición de los distintos centros educativos en la legislación reformada. Estas opiniones se dejarán en manos de las organizaciones individuales de cada tipo de centro educativo . Cuando el Ministerio de Educación pidió comentarios sobre el informe provisional del Grupo Savola el pasado otoño, el VSY se abstuvo de tomar posición. La sorprendente decisión se justifica por el hecho de que las organizaciones miembros de VSY presentan las contribuciones sobre el terreno al Ministerio .</w:t>
      </w:r>
    </w:p>
    <w:p>
      <w:r>
        <w:rPr>
          <w:b/>
          <w:color w:val="FF0000"/>
        </w:rPr>
        <w:t xml:space="preserve">id 94</w:t>
      </w:r>
    </w:p>
    <w:p>
      <w:r>
        <w:rPr>
          <w:b w:val="0"/>
        </w:rPr>
        <w:t xml:space="preserve">Opinión sobre el HUSQVARNA RIDER 970 Sus usuarios dan la HUSQVARNA RIDER 970 una puntuación muy buena por su facilidad de uso.Les resulta muy fiable. Pero aquí todos tienen la misma opinión Puede buscar en el foro HUSQVARNA RIDER 970 los problemas que han surgido en las soluciones recomendadas La puntuación media de la distribución de opiniones es 7,91 y la desviación estándar es 2,41 Alto rendimiento Los usuarios hicieron las siguientes preguntas : ¿Es el RIDER 970 muy bueno en términos de rendimiento? 35 usuarios han respondido a sus preguntas y han valorado el producto en una escala de 0 a 10. La puntuación es de 10/10 si el HUSQVARNA RIDER 970 es, en su opinión, el mejor en el aspecto técnico, el que ofrece la mejor calidad o el que ofrece la mayor variedad de opciones.</w:t>
      </w:r>
    </w:p>
    <w:p>
      <w:r>
        <w:rPr>
          <w:b/>
          <w:color w:val="FF0000"/>
        </w:rPr>
        <w:t xml:space="preserve">id 95</w:t>
      </w:r>
    </w:p>
    <w:p>
      <w:r>
        <w:rPr>
          <w:b w:val="0"/>
        </w:rPr>
        <w:t xml:space="preserve">Opciones de visualización Ayuda Este es un diario de viaje de nuestro viaje a Noruega y la Laponia finlandesa . Hicimos un viaje del 7 al 17 de septiembre de 2007 a Lahti. Nuestro objetivo era visitar a nuestros amigos de Tromso (Noruega) y Nordkapp, el lugar más septentrional de Europa. Puede leer el diario de viaje original en el sitio web de los viajeros en: http://visgi .info/norja07/aloitus.php Día 1 , en dirección a Oulu Nuestro viaje comenzó desde Lahti alrededor de las 6 de la tarde . Decidimos ir directamente a Oulu para pasar la noche con nuestros amigos. El viaje fue largo, unos 500 km, pero finalmente llegamos a las once. Día 2, rumbo al norte ¡Es nuestro aniversario, 3 años y 9 meses! Lo celebramos saliendo a las 11:43 am en dirección al norte . Durante el viaje descubrimos que hay un parque eólico en Kemi . Definitivamente queríamos ir a ver y llevar una cámara de video para filmarlos . Llegamos a Kemi a las 13:11, a 111 km de Oulu. Condujimos alrededor de las turbinas eólicas y fuimos a ver el rompehielos Sampo . Decidimos parar en Rovaniemi en la Plaza del Señor , cuando atravesamos Rovaniemi . Fuimos a llenar el estómago y salimos rápidamente hacia Levi a las 15:50 . Levi era la siguiente etapa y era un largo camino hasta Levi . En el camino admiramos los grandes cambios de elevación . De repente empezamos a ver grandes peligros y se vieron cinco renos en el camino. Fueron amables y nos permitieron hacerles fotos a lo largo del camino. Hacia las seis de la tarde nos dirigimos a la cima de Levi y nos pusimos a fotografiar el magnífico paisaje. Salimos a las siete. En este momento, detrás de nosotros hay 415 km de Oulu y 915 km de Lahti . De camino a Muonio se nos ocurrió visitar Suecia. Cruzamos el río Tenojoki junto al centro de Muonio y atravesamos la aduana finlandesa . Recorrimos catorce kilómetros hasta Muodoslompolo . La carretera estaba en pésimas condiciones. Nos dirigimos de nuevo hacia Muonio y continuamos hacia el norte. Después de conducir una cierta distancia, encontramos un buen lugar para dormir. Mañana a Saana, son unos 170 km. Día 3 , Saana Nos levantamos a las siete de la mañana. Después de las actividades de la mañana salimos hacia Kilpisjärvi . En el camino empezamos a ver hermosos y altos paisajes . Mucho antes de llegar a Kilpisjärvi vimos en el horizonte las magníficas montañas nevadas de Noruega. De repente, en un pronunciado descenso, la propia montaña de Saana apareció en un recodo del horizonte. Nos detuvimos y nos apresuramos a atravesar los arbustos y la cantera hasta la orilla para fotografiar la magnífica vista . Tomamos el coche en dirección a Saana y cuando por fin llegamos era tan magnífico que es difícil de describir . Nos esperaba una subida de cuatro kilómetros hasta la cima de Saana, a 1.029 metros, y la misma distancia de vuelta por un terreno rocoso ligeramente complicado. La subida comenzó en un peñasco de aproximadamente medio kilómetro , que era un camino rocoso . Había algunos árboles largos en las partes más difíciles . Al llegar a la línea de los árboles, comenzó una empinada subida, con escaleras incorporadas. La empinada subida era de aproximadamente medio kilómetro y las escaleras eran probablemente unas ochocientas. Cuando llegamos a la cima, fue agradable tumbarse en el suelo y admirar el paisaje. Nos detuvimos para poner una gran piedra en un montón de rocas en la cima y escribimos nuestros nombres en el libro de visitas en la parte superior . Nos describimos y bajamos lentamente. El camino de vuelta fue mucho más fácil. Fue agradable sentarse en el coche . Tras un breve descanso, nos dirigimos al pueblo de Kilpisjärvi, en Finlandia, para repostar por última vez. El gasóleo costaba 1.080 por litro. Por fin estábamos de camino a Noruega. Sólo faltaban cinco kilómetros para llegar a la frontera y el paisaje cambió radicalmente. Justo delante de nosotros había un cañón salvaje. De repente, las montañas tenían 1300 metros de altura.</w:t>
      </w:r>
    </w:p>
    <w:p>
      <w:r>
        <w:rPr>
          <w:b/>
          <w:color w:val="FF0000"/>
        </w:rPr>
        <w:t xml:space="preserve">id 96</w:t>
      </w:r>
    </w:p>
    <w:p>
      <w:r>
        <w:rPr>
          <w:b w:val="0"/>
        </w:rPr>
        <w:t xml:space="preserve">The Creeping Tiger , Hidden Dragon dvd review El poder de los mitos Cuando vi The Creeping Tiger , Hidden Dragon en la pantalla grande quedé encantado. Me pareció una película casi perfecta en su género. Después de ver el vídeo no estoy tan seguro , pero en cualquier caso la película de aventuras de Ang Lee ( ? ) es una película con un ritmo impresionante , hermosa y apasionante . Como película de entretenimiento se destaca de la docena de otras y muestra cómo el cine asiático puede, en el mejor de los casos, superar a las películas americanas , incluso con su característica narrativa suave . El tigre rastrero, el dragón escondido es una película de misterio. En efecto, se trata de un cuento de hadas al igual que, por ejemplo, La guerra de las galaxias. Sus personajes son arquetipos, pero se sienten milagrosamente vivos. De hecho, el guión es fenomenal, ya que da profundidad e interés a los personajes en la historia de acción. Los personajes no son meras caricaturas , que podrían ser en una historia que sigue la lógica de un cuento de hadas , sino que cada personaje tiene sus propias contradicciones y su propia historia , que se pone de manifiesto en pequeños gestos . Aunque la película está formalmente ambientada en la dinastía Qing, la historia que aparece en ella no es, por supuesto, la historia real de las dinastías chinas, sino una mitificación de antiguas leyendas. Es una solución natural, ya que el público occidental está más familiarizado con la imagen de los guerreros que defienden su honor que con la historia china "real". El honor y el sacrificio son temas centrales en El tigre agazapado, el dragón escondido, un poco como Los siete samuráis de Kurosawa, si se me permite la comparación. Sin embargo, en lugar de la gloria masculina y de los que se rascan la cabeza, Ang Lee destaca a las fuertes mujeres guerreras , cuya lucha entre ellas acaba por salir a relucir en la película. El imaginario mítico incluye un objeto mágico, la espada, que es buscada por todos, pero que sólo aprenderán a usar aquellos que sepan humillarse. Este es el poder de la cultura popular en su máxima expresión: la película es divertida a carcajadas y lacrimógena, colorida, aireada e innovadora, pero es "sólo" una entretenida historia de espadachines en busca de su propia identidad, funcionalmente afinada. La calidad de cuento de hadas se ve reforzada por las escenas de lucha de aspecto trascendental -diseñadas por Yuen Wo-Ping, responsable también de las escenas de acción de Matrix- y las escenas de "vuelo" en las que la gente salta por el aire, ignorando la gravedad. Paradójicamente, el movimiento pajarero de los personajes no aporta nada a la película sino que, por el contrario, resta especificidad a las escenas de batalla . La ilusión del movimiento se rompe cuando se te mete en la cabeza que todo esto es otro truco de ordenador. Realmente no importa en qué formato veas las películas, El Tigre Agazapado, El Dragón Oculto debe disfrutarse en el cine, porque en la pantalla de televisión sus increíbles escenas de batalla se desvanecen en un espectáculo acrobático demasiado largo. El impulso y el movimiento se detienen, y la magia experimentada en la oscuridad de la sala de cine es sustituida por pensamientos escépticos sobre lo diferente que es la película de otras películas asiáticas de lucha con espadas y patadas. La decepción causada por la ruptura del hechizo me hizo perder una estrella de lo que había pensado anteriormente. Tal vez ver la película de nuevo en la pantalla grande podría cambiar su opinión de nuevo ... * La edición en dvd de El tigre rastrero, el dragón oculto es hermosa en imagen y sonido. Para una película tan visual, el nivel de calidad técnica es un factor importante para evitar que la película se desvanezca en una pequeña pantalla de televisión. El material extra del dvd no está a la altura de la calidad de la película.</w:t>
      </w:r>
    </w:p>
    <w:p>
      <w:r>
        <w:rPr>
          <w:b/>
          <w:color w:val="FF0000"/>
        </w:rPr>
        <w:t xml:space="preserve">id 97</w:t>
      </w:r>
    </w:p>
    <w:p>
      <w:r>
        <w:rPr>
          <w:b w:val="0"/>
        </w:rPr>
        <w:t xml:space="preserve">El planchado hace que los textiles sean lujosos 21.5.2014 Al planchar una prenda con cuidado cuando la cuelgas para que se seque, facilitas su cuidado posterior. La ropa planchada con cuidado puede ser fresca tal cual, por lo que no todos los textiles necesitan ser planchados. Sin embargo, los tejidos planchados son bonitos y tienen un buen tacto y no desprenden tanto polvo como los no planchados. Los textiles que pueden permanecer brillantes (como las fundas de cojines, etc.) pueden plancharse por el lado derecho. Los demás tejidos deben plancharse por el lado contrario. Cuidado con los botones, las lentejuelas y los estampados. Empiece a planchar los pequeños detalles y sólo después pase a las zonas más grandes. Planche las secciones dobles por ambos lados, empezando por el lado equivocado. Aleja siempre las partes planchadas de ti. Deje que la prenda se seque durante un tiempo después de plancharla.</w:t>
      </w:r>
    </w:p>
    <w:p>
      <w:r>
        <w:rPr>
          <w:b/>
          <w:color w:val="FF0000"/>
        </w:rPr>
        <w:t xml:space="preserve">id 98</w:t>
      </w:r>
    </w:p>
    <w:p>
      <w:r>
        <w:rPr>
          <w:b w:val="0"/>
        </w:rPr>
        <w:t xml:space="preserve">El espectador , en el curso de una deriva estancada , débilmente vencido por la fuerza de voluntad . Rodeado de todos esos cambios . Queriendo seguir adelante, gustando de las aristas y, sin embargo, negándose a sí mismo esto, aquello y los que... Muy solo y demasiado lento para entender todo lo que veía llegar , elegí una frase del caos para él , como un golpe en la pared rocosa del sol de la tarde que brilla , surgiendo de nuevo , de las aguas profundas de la noche , hacia la luz . Uno con las manos como dioses antiguos , y el otro con un buen ojo , hermanos en la frente , hermanos y hermanas frente a su propio odio , amor y orgullo . El Amiga es una afición muy querida y una excelente herramienta para muchas cosas. Aunque los ordenadores por fin están creciendo en diversidad ( eso espero ) , con todas las nuevas consolas de juegos y los procesadores FPGA que son mucho más rápidos que los antiguos ... Aun así, el tiempo de los clásicos de Amiga no ha terminado. Por no hablar del AmigaOne , o de los Pegasos , los más antiguos de los cuales ya tienen tres años en el vaso y quizás 2-5 años por delante , como mínimo . Aquí estoy ejecutando Audio Evolution 4 en µAmigaOne , la conexión a internet está abierta y el Wb tiene IBrowse , simultáneamente en tres sitios , también uso CED ( Cygnus Editor ) , con el que escribo y notas , y algunas canciones editables están abiertas . Situación normal : Recibo una llamada en la que el cliente pregunta por la disponibilidad del producto , abro la red e investigo durante la llamada , el cliente pide el producto , en ese momento inicio la tarjeta y compruebo/registro los datos de contacto , así como el pedido . Al mismo tiempo también tengo abiertos los correos electrónicos y mientras todavía en la llamada verifico el cliente , el remitente de la libreta de direcciones . También tengo abierta una edición de impresión de FinalWriter , y una sesión de Quake particularmente agradable en curso ( me gusta jugar el tiempo suficiente para morir la primera vez ) . Soy entonces un llamado usuario de energía , cuando prácticamente siempre tienen más de tres programas al mismo tiempo . En el A1200 siempre había un juego esperando el momento oportuno de inactividad . Mucha gente tiene la vergonzosa costumbre de infrautilizar el Amiga también -¡escucha! - tenemos profesores tan divertidos que siempre están encendidos . Herramienta según necesidad . Tengo la sombría sospecha de que el hombre moderno es un poco iluso en el uso del sentido común. No siempre se sabe cuál es la elección correcta entre las distintas posibilidades, o se ve uno obligado a cambiar de dirección o, en el peor de los casos, a sustituir todo el sistema. Podría tomar el ejemplo del C64 con MMC64 y Retro . Haga clic en la máquina , elija un juego y vaya . Se tarda menos de diez segundos, tiempos modernos para la gente que no tiene tiempo de esperar. Si quieres jugar al multijugador, puedes jugar al Leaderboard-X y pasar una buena noche de juegos (enorme TFT-TV). Si quieres cambiar de juego, pulsa el botón de reinicio de la Retro y elige otro juego, de nuevo en menos de diez segundos. Una máquina de juego del extremo más antiguo . Y una excelente monosincronización escondida en las mismas carcasas . Así que, de vecino a vecino, ¿está el equipo en su sitio? Con un destornillador malo y mal ajustado arruinas la posición del tornillo. Hmmm , los que han usado el C64 probablemente lo adivinen .</w:t>
      </w:r>
    </w:p>
    <w:p>
      <w:r>
        <w:rPr>
          <w:b/>
          <w:color w:val="FF0000"/>
        </w:rPr>
        <w:t xml:space="preserve">id 99</w:t>
      </w:r>
    </w:p>
    <w:p>
      <w:r>
        <w:rPr>
          <w:b w:val="0"/>
        </w:rPr>
        <w:t xml:space="preserve">Autere Olga, 1926, reunión anual de la Unión de Mártires de Finlandia (AN presidió esta reunión el 31 de marzo de 1926, por lo que es posible que haya más información en el acta de esa reunión, si es que todavía se conservan las actas de la misma). ) . 1926 , 5 , 130-132 . escritura de venta entre Lucina Hagman y Alli Nissinen del 5 de febrero de 1894 para la venta de la escuela preparatoria de Lucina Hagman . Maija Pulkkinen, mencionada en fuentes anteriores, dijo al Seminario de Aho que AN compró la escuela con el dinero de su herencia.</w:t>
      </w:r>
    </w:p>
    <w:p>
      <w:r>
        <w:rPr>
          <w:b/>
          <w:color w:val="FF0000"/>
        </w:rPr>
        <w:t xml:space="preserve">id 100</w:t>
      </w:r>
    </w:p>
    <w:p>
      <w:r>
        <w:rPr>
          <w:b w:val="0"/>
        </w:rPr>
        <w:t xml:space="preserve">  Este concepto se aplica a menudo a la misma como el término "baccarat en línea" significa que está disponible en Internet . Virtual significa que se trata de una imitación de un juego real en el que el jugador puede utilizar todos los sentidos posibles para recorrerlo. Si está jugando al bacará virtual, por ejemplo, puede ver una mesa y escuchar sonidos simulados. Sin embargo, el jugador puede tocar la cubierta lisa de la mesa, oler el aire que le rodea o saborear la bebida que le acaba de entregar el camarero. Por eso el bacará en línea se considera virtual. Pero no es necesario que todos los sentidos funcionen para disfrutar de la repetición a gusto. Algunos juegos virtuales ofrecen } un área de chat donde una persona puede conocer a otros jugadores que comparten una preferencia similar. A menudo se puede saber mucho sobre los demás y este mundo virtual no es una excepción. O si llevas unos años jugando y te has hecho experto en el juego, puedes echar una mano a una persona que está empezando. Esto refuerza el sentido de comunidad, a veces incluso más fuerte que en la vida real. El bacará online no tiene eso que tenía en el pasado. Es mucho más avanzado y los gráficos realistas también son más creíbles. Es fácil involucrarse en un juego en el que ni siquiera te das cuenta de que estás jugando en Internet. Esto es sólo una trampa que la industria actual tiene en nuestras mentes. Y lo disfrutamos, ¿no? ¡10 dólares sin bonificación! Zodiac Casino ofrece una amplia gama de opciones de pago con las que todos los jugadores han luchado, ya que los problemas son cada vez más evidentes a la hora de hacer compras en los casinos en línea. Jugar a través de la tasa de Zodiac Casino es sólo bono + depósito x 3. Esto es raro en estos días, y definitivamente debe tomar ventaja de ella. Baccarat Breve reseña El baccarat es el más antiguo de todos los juegos que se practican en los casinos modernos. Los registros sugieren que el juego puede remontarse al siglo XV en Francia, donde a veces se llama Punto Banco. Sólo se pueden hacer tres apuestas y el juego suele jugarse con cuotas muy altas. En los casinos tradicionales, las mesas de bacará suelen estar separadas del resto del casino, el "foso de bacará". La mesa de Baccarat es fácil de identificar. El bacará es un juego de cartas que se juega con una sola baraja. Si el valor de las cartas de la mano de la banca en las dos primeras cartas es de 0 a 7 inclusive, la mano del jugador se extrae según las reglas de la tercera carta. Cuando la mano del jugador se completa, se juega la mano de la banca. Cuando la mano de la banca se completa, la mano del jugador se compara con la mano de la banca y se determina la ganancia ( s ) , la pérdida ( es ) o el empate ( t ) y el saldo de la cuenta del casino se ajusta en consecuencia. Para volver a jugar se hace clic en el botón de las mismas apuestas y se pulsa el botón SÍ .</w:t>
      </w:r>
    </w:p>
    <w:p>
      <w:r>
        <w:rPr>
          <w:b/>
          <w:color w:val="FF0000"/>
        </w:rPr>
        <w:t xml:space="preserve">id 101</w:t>
      </w:r>
    </w:p>
    <w:p>
      <w:r>
        <w:rPr>
          <w:b w:val="0"/>
        </w:rPr>
        <w:t xml:space="preserve">Lord British se lleva 28 millones de NCsoft Richard "Lord British" Garriott, aún recordado como el creador de los juegos de aventura Ultima, demandó a su antiguo empleador - y regresó a su castillo natal 28 millones de dólares más rico. ¿Qué demonios? ¡Todo sobre ello en las noticias del almuerzo de eDome ! Garriott fue durante mucho tiempo empleado de NCsoft, una empresa de juegos de rol, pero su aventura de ciencia ficción Tabula Rasa nunca llegó a ser ni siquiera un éxito menor. Así que su convivencia con NCsoft terminó a finales de 2008 , y no se había llegado ni a la mitad de 2009 cuando NCsoft ya estaba siendo demandada . Richard Garriott ha presentado una demanda en el Distrito Oeste de Texas en la que solicita una indemnización considerable a sus antiguos jefes de NCSoft . La demanda de 24 millones de dólares del hombre se basa en las alegaciones de que los jefes de NCSoft engañaron a Garriott a sabiendas y con mala intención. ¿Cómo y de qué manera? La historia aún no lo dice. Parece que la disputa se desencadenó cuando Garriott se vio obligado a abandonar la empresa. El despido también afectó al precio de las acciones de NCsoft, lo que le hizo sufrir importantes pérdidas al verse obligado a vender sus acciones en la recesión económica. Garriott había pedido hasta 47 millones , pero está muy contento con los 28 millones que ha recibido. La serie de acontecimientos añade su propio elemento de humor a la noticia del momento del despido . Garriott acababa de regresar de un vuelo espacial a la Estación Espacial Internacional , disfrutando de un descanso en las dependencias de cuarentena de una base espacial rusa , cuando sonó el teléfono y un representante de NCsoft le comunicó que acababa de ser despedido . El contrato de trabajo de Garriott establecía que si era despedido contra su voluntad debía ser indemnizado . Garriot se fue de viaje espacial para impulsar la reputación de Tabula Rasa y mientras estaba allí NCsoft hizo un mensaje de despedida en su nombre y creó la impresión de que había dejado la empresa voluntariamente . Así que la culpa fue claramente de NCsoft .</w:t>
      </w:r>
    </w:p>
    <w:p>
      <w:r>
        <w:rPr>
          <w:b/>
          <w:color w:val="FF0000"/>
        </w:rPr>
        <w:t xml:space="preserve">id 102</w:t>
      </w:r>
    </w:p>
    <w:p>
      <w:r>
        <w:rPr>
          <w:b w:val="0"/>
        </w:rPr>
        <w:t xml:space="preserve">Apple se ha comprometido a hacer frente a los retos del cambio climático, a desarrollar materiales ecológicos para obtener productos más seguros y a utilizar los materiales de la forma más eficiente posible. En junio de 2013, el consejero delegado de Apple, Tim Cook, nombró a Lisa Jackson directora de Proyectos Medioambientales, que trabaja con los distintos equipos de Apple. Sus responsabilidades incluyen la creación de una estrategia, la participación de las partes interesadas y la comunicación de los progresos realizados. El Consejo de Administración de Apple apoya al Consejero Delegado y a otros directivos en las operaciones diarias de Apple, que son informadas y éticas, y garantiza la protección de los intereses de los accionistas a largo plazo. El Director de Medio Ambiente depende del Consejero Delegado. Nuestro enfoque integrado significa que las decisiones medioambientales se revisan en los niveles más altos de la empresa. Los miembros del equipo directivo revisan periódicamente el proceso de desarrollo de cada nuevo producto. Se centran en cuestiones como la elección de materiales y diseños, la cadena de suministro, los envases y la eficiencia energética. Apple realiza un análisis del ciclo de vida del producto en cinco pasos: la recopilación de datos comienza midiendo la energía consumida durante el uso del producto en un escenario de uso simulado. Se utilizan diferentes escenarios para diferentes líneas de productos. Por ejemplo, se supone que la vida útil de un ordenador Mac es de cuatro años de media. Para ser precisos, estimamos el uso de cada ordenador suministrado en condiciones de oficina y aplicamos este modelo de uso a 365 días de uso al año. En el caso de los dispositivos de mano como iPods, iPads e iPhones, estimamos un periodo de uso de tres años. Los modelos de cobro para estos productos se definen según el "uso intensivo". Un usuario intensivo utiliza un producto a diario durante tres años. Para obtener más información sobre el uso de energía de nuestros productos, consulte los informes medioambientales de los productos. A continuación, se mide todo el producto pieza por pieza. Esto nos permite medir con precisión el tamaño y el peso de las piezas y los materiales del producto. Dado que un solo producto puede contener varios cientos de piezas, este paso se verifica cotejando los detalles de cada pieza con la lista de materiales del producto. Este proceso también incluye los materiales y piezas sobrantes durante la producción. También tenemos en cuenta el transporte de materiales entre las instalaciones de producción. Las emisiones procedentes de la producción y el embalaje de accesorios externos, como teclados y ratones, también se incluyen en esta fase. En la tercera etapa, se estiman las emisiones del transporte de los productos acabados hasta el punto de venta. Se recogerán datos sobre el transporte de unidades individuales o múltiples de productos por tierra, mar o aire . La mayor parte de las emisiones del transporte de productos están relacionadas con el transporte de productos desde Asia a los centros de distribución para su venta en Europa, Asia y América. La etapa final desde el centro de distribución regional hasta los clientes individuales se estima utilizando una media global . La cuarta etapa de la medición del ciclo de vida del producto implica la recogida y el reciclaje del producto al final de su vida útil. Este cálculo tiene en cuenta el transporte entre el cliente y el centro de reciclaje y los pasos de procesamiento realizados por el reciclador para separar los materiales de metal, plástico y vidrio . Una vez recopilada toda la información, el modelo de información del producto se ejecuta finalmente a través de la herramienta de análisis del ciclo de vida y se compilan los resultados detallados de las emisiones de gases de efecto invernadero asociadas al producto. La calidad y precisión de los datos utilizados en la herramienta y el modelo de ciclo de vida son verificados por el Instituto Fraunhofer de Alemania. Los datos de impacto ambiental , que abarcan el consumo de energía y agua, las emisiones de gases de efecto invernadero y la generación de residuos, están disponibles en un documento llamado Informe de Instalaciones 2012 ( PDF ). Actualmente estamos preparando un informe para 2013. La primera planta de fabricación de Apple recibió en 1996 la certificación ISO 14001, una norma internacional voluntaria que define los requisitos del sistema de gestión medioambiental (EMS) de una organización. ISO 14001</w:t>
      </w:r>
    </w:p>
    <w:p>
      <w:r>
        <w:rPr>
          <w:b/>
          <w:color w:val="FF0000"/>
        </w:rPr>
        <w:t xml:space="preserve">id 103</w:t>
      </w:r>
    </w:p>
    <w:p>
      <w:r>
        <w:rPr>
          <w:b w:val="0"/>
        </w:rPr>
        <w:t xml:space="preserve">Teostory ¿Vale la pena el streaming para alguien? La rentabilidad de los servicios de streaming ha sido el tema más candente de la industria musical en los últimos años, tanto aquí como en el extranjero. El argumento más frecuente en el debate ha sido que la compensación pagada a los titulares de derechos es obscenamente baja. Gran parte de este debate ha sido infructuoso, ya que creo que las premisas han sido erróneas y los argumentos se han anclado en su mayoría -a sabiendas o no- en las formas tradicionales de uso de la música y en las estructuras y niveles de precios. Es fácil pasar por alto el hecho de que la economía de Internet funciona de acuerdo con reglas diferentes, nos guste o no. Más importante que el escándalo del bajo nivel de remuneración sería considerar cómo deben ser proporcionados los niveles de remuneración. En el negocio de las licencias musicales, la remuneración que reciben los titulares de los derechos se basa en gran medida en el volumen de uso de las obras. Si, por ejemplo, en el caso de las cuentas online, la diferencia entre la remuneración de las descargas individuales y la de los streams es clara, pero si se comparan las descargas con los streams en cuanto al número de veces que se espera que se escuchen, la diferencia ya es mucho menor. Además, cuando se tienen en cuenta los ingresos acumulados por los flujos de una misma obra a lo largo del tiempo, la diferencia se reduce aún más, si no se evita la descarga . Además de estas consideraciones, la cuestión clave para el crecimiento de los ingresos por streaming es el aumento de los servicios. Para que los titulares de los derechos reciban unos ingresos significativamente superiores a los actuales, los servicios tendrán que aumentar su número de usuarios de forma significativa en comparación con la actualidad. Desde el punto de vista de los servicios de streaming , la aplicación a los mismos de los niveles de precios tradicionales ( mínimos ) para la música llevaría a una situación en la que los servicios se encontrarían con la imposibilidad de operar de forma económicamente viable . Necesitarían un equilibrio adecuado entre los usuarios de los servicios premium que pagan una cuota y los oyentes que utilizan los servicios con publicidad . En medio de las disputas, es fácil que las partes pasen por alto la cuestión más importante, a saber, los consumidores de música . En última instancia, tanto los proveedores de servicios como los titulares de derechos tendrán que adaptarse a lo que los oyentes de música están dispuestos a pagar por los servicios . No les importa lo que cuesta prestar los servicios ni la remuneración que querrían los titulares de derechos . Por tanto, en lugar de pelearse por el dinero, los litigantes deberían concentrarse en cooperar para conseguir un número mucho mayor de usuarios para sus servicios. Hasta ahora, sólo existían en el mercado servicios premium para consumidores activos de música, ya que una cuota mensual de unos 10 euros es demasiado elevada para el consumidor medio. Un aumento significativo del número de usuarios de pago requerirá la introducción de una serie de servicios más baratos, más limitados y más específicos . Sin embargo, una parte importante de los consumidores no está dispuesta a pagar por los servicios de contenidos por sí mismos y, por tanto, continuará utilizando servicios con publicidad o proporcionando información sobre sí mismos a cambio de publicidad . La aparición de servicios más baratos puede, en principio, reducir aún más la compensación que se paga a los titulares de derechos por los flujos individuales . Sin embargo, si no se amplía la escala para aumentar el pastel global, en el peor de los casos habrá poco o nada que distribuir en el futuro. Por lo tanto, tanto los titulares de derechos como los proveedores de servicios tendrán que asumir su parte de riesgo. La industria musical no se va a ir a ninguna parte, pero es muy probable que su tamaño sea menor en el futuro. Los actores más inteligentes basarán sus estrategias en este hecho. Por ejemplo, la empresa nacional de bases de datos MySQL compitió en su día con éxito contra gigantes del software como Oracle. La idea central de su estrategia era que el tamaño de su mercado de software es mucho más pequeño de lo que generalmente se percibe. ¿Podría haber un nuevo MySQL para la industria musical en Finlandia? Texto: Jari Muikku El autor es consultor de Digital Media Finland . Teostory Thomas Kirjonen se aburrió del rock y de las bandas después de tres álbumes para grandes sellos y se centró en escribir canciones para otros artistas . El deseo de hacer su propio proyecto se redescubrió en la música electrónica, dando como resultado Kasmir , cuyo primer single " Vadelmavene " ha sido transmitido más de dos millones de veces sólo en Spotify . ¿Cómo terminó esto?</w:t>
      </w:r>
    </w:p>
    <w:p>
      <w:r>
        <w:rPr>
          <w:b/>
          <w:color w:val="FF0000"/>
        </w:rPr>
        <w:t xml:space="preserve">id 104</w:t>
      </w:r>
    </w:p>
    <w:p>
      <w:r>
        <w:rPr>
          <w:b w:val="0"/>
        </w:rPr>
        <w:t xml:space="preserve">Rinkeby es un lugar peligroso para los periodistas Una de las noticias más explosivas del final del verano fue el robo de un equipo de cámaras que trabajaba en un reportaje de la televisión sueca, por parte de unos jóvenes en Rinkeby, en Estocolmo, a plena luz del día. En el lado de la radio, los retos son aparentemente más conocidos, ya que se enviaron instrucciones por correo electrónico a todos los empleados de la redacción de Estocolmo de la Radio Sueca sobre qué hacer en caso de incidente en el mayor centro somalí del norte de Europa. Antes de ir a Rinkeby a hacer un reportaje, debe informar a su jefe. Las instrucciones causaron un gran revuelo entre los periodistas de la Radio Sueca y la preocupación del empresario por sus salarios se manifestó en las redes sociales , donde los talentos periodísticos actuales ya trabajan sin descanso. Muchos periodistas radiofónicos -más de la mitad de los cuales apoyan la causa verde- afirman que la realidad de la patronal está desdibujada y que los suburbios se exotizan innecesariamente. Sin duda, el programa que informó sobre el asunto envió a su reportera Caroline Jägerfelt a Rinkeby sin guardias de seguridad como demostración ... ? ¿Caroline se pasea con una cámara cara filmando a los "jóvenes" locales? ¿O Caroline hizo una parada rápida en la tienda local? Si Caroline no fue robada ni violada durante esta visita, ¿podemos concluir que Rinkeby es realmente un lugar muy agradable y seguro? Si alguien escucha la radio y luego comete el error de seguirla, ¿tiene la radio sueca responsabilidad moral si esa persona es robada, violada, agredida y/o asesinada? Sólo es una pregunta retórica, no espero obtener una respuesta a esto. titulares de la pocilga hace un año ¿Qué demonios es una pocilga? Sikolätti es un sitio web de noticias y de opinión independiente, centrado en los acontecimientos de otros países nórdicos, que pretende complementar y comentar la imagen de la sociedad, a menudo distorsionada, sesgada y a veces incluso engañosa, que transmiten los principales medios de comunicación. Los artículos tratan principalmente de los efectos negativos de la política de inmigración que se está llevando a cabo en la sociedad, pero Sikolätti no rehúye otros ámbitos en los que la libertad de expresión se ha visto comprometida por la corrección política y el extremismo.</w:t>
      </w:r>
    </w:p>
    <w:p>
      <w:r>
        <w:rPr>
          <w:b/>
          <w:color w:val="FF0000"/>
        </w:rPr>
        <w:t xml:space="preserve">id 105</w:t>
      </w:r>
    </w:p>
    <w:p>
      <w:r>
        <w:rPr>
          <w:b w:val="0"/>
        </w:rPr>
        <w:t xml:space="preserve">Finlandia es el segundo país más feliz del mundo 03.04.2012 21:15 Los finlandeses son los segundos más felices del mundo, según un nuevo informe . Sólo los daneses están mejor que nosotros. Finlandia encabeza la clasificación del último Informe Mundial sobre la Felicidad. El informe internacional analizó la felicidad en una serie de comparaciones . Finlandia quedó en segundo lugar en la primera comparación del informe, que medía la felicidad por países en una escala de 11 puntos de cero a diez . Dinamarca fue primera, Noruega tercera y Suecia séptima.</w:t>
      </w:r>
    </w:p>
    <w:p>
      <w:r>
        <w:rPr>
          <w:b/>
          <w:color w:val="FF0000"/>
        </w:rPr>
        <w:t xml:space="preserve">id 106</w:t>
      </w:r>
    </w:p>
    <w:p>
      <w:r>
        <w:rPr>
          <w:b w:val="0"/>
        </w:rPr>
        <w:t xml:space="preserve">3 comentarios : Eh ... Casi lo he entendido, pero luego he tenido que usar google translate ;D ¿Crees que puedes hablar o escribir mejor el holandés? Lo pregunto por curiosidad, porque me parece que hablar y escribir en noruego no está siempre (dependiendo del tema) al mismo nivel. En un momento dado hablar era más fácil , pero cuando aprendí a escribir holandés relativamente bien , entonces la escritura se convirtió en la que es más fácil . Para mí, escribir siempre ha sido más fácil que hablar en todos los idiomas, incluido el finlandés :) Y esto del colegio seguía siendo fácil, cuando había que escribir en presente, así que no tenía que pensar demasiado en ello :D ( o no lo hacía, pero me daba cuenta de que todos los demás padres también lo habían hecho ) . Pero sin embargo no tengo tanta confianza en mi propia escritura como para dársela a la profesora de Viola tal cual, sino que pasó primero por Emile, que la revisó en busca de errores ( que afortunadamente no había demasiados, ¡pero siempre hay alguno! ) :D Para mí también, hablar era más fácil al principio, pero como he empezado a escribir más mientras trabajo, siento que me expreso con más claridad así. Y a la hora de escribir es, por supuesto, más fácil comprobar las palabras, etc. Aunque también escribo mejor que hablo en casi todos los idiomas .</w:t>
      </w:r>
    </w:p>
    <w:p>
      <w:r>
        <w:rPr>
          <w:b/>
          <w:color w:val="FF0000"/>
        </w:rPr>
        <w:t xml:space="preserve">id 107</w:t>
      </w:r>
    </w:p>
    <w:p>
      <w:r>
        <w:rPr>
          <w:b w:val="0"/>
        </w:rPr>
        <w:t xml:space="preserve">Suave desplazamiento de la banca a las bragas 4.10.2011 0:00 Jari Järnström 2011 . Enchantment . acrílico , óleo y alkyd . Pinturas, instalaciones, esculturas y dibujos. Tiiu Anttinen , Jari Järnström y Maarit Malin-Pötry . Galería Uusikuva hasta el 25.9 . Los cincuenta años solían ser un precioso momento de celebración en el viaje humano antes de la curva final del atardecer de la vida. Hoy en día, a menudo es sólo un alegre paseo a medio camino . Estos tres artistas cincuentones también están en un buen momento creativo. La edad y la experiencia les liberan de la necesidad de tomarse a sí mismos y a su trabajo demasiado en serio y les liberan de la necesidad de demostrar que pueden hacerlo todo técnicamente. Pueden concentrarse en lo esencial, por ejemplo en el contenido intelectual y el proceso de elaboración. Es cierto que mientras un joven trata de romper su capelo a medida que crece, una persona de mediana edad mantiene sus pantalones y trata de lograr la cohesión antes de romper finalmente. Y como Anttinen demuestra con su trabajo , incluso en sus pantalones siempre se puede encontrar una perspectiva completamente nueva y fresca . Probablemente no haya nada tan mundano, tan sagrado o tan oculto que no pueda ser tratado y ennoblecido por medio del arte.</w:t>
      </w:r>
    </w:p>
    <w:p>
      <w:r>
        <w:rPr>
          <w:b/>
          <w:color w:val="FF0000"/>
        </w:rPr>
        <w:t xml:space="preserve">id 108</w:t>
      </w:r>
    </w:p>
    <w:p>
      <w:r>
        <w:rPr>
          <w:b w:val="0"/>
        </w:rPr>
        <w:t xml:space="preserve">Hace unas semanas serví una serie de fotos del maxi vestido de Maureen . El mini vestido Marillon es una versión encantadora del maxi vestido largo ; el mini vestido es definitivamente mi prenda favorita de la próxima colección de otoño e invierno 2014 de Ivana Helsinki ; es sensual , fresco y urbano. Marillon , en mi opinión , también habría sido adecuado para la colección de verano , ya que es corto y sus mangas de encaje transparente son igualmente adecuados para las condiciones de la temporada de verano . Leena alabó durante toda la sesión lo cómodo que le resultaba el vestido: "Es tan bonito, que es como no llevar nada. "A Sakari siempre le han gustado las cámaras de cine clásicas y las tomas en película. Durante esta sesión capturó algunas tomas en película con su cámara Mamiya 645. Sakari está convencida de que las imágenes captadas con película son más auténticas que las digitales. ¿Notas algún matiz? Las imágenes captadas en película parecen tener unos tonos especialmente profundos y un bello grano . En cualquier caso, me encantan las dos dimensiones de la fotografía, tanto la última tecnología como la nostalgia de la vieja escuela. Todavía no es primavera aquí en el norte, pero os ofrezco un seductor adelanto de la colección de otoño e invierno 2014-2015 de Ivana Helsinki. Esta colección es, por cierto, una de mis colecciones favoritas de Ivana Helsinki desde la colección Velvet Lake. Para Leena, elegí una verdadera pieza de declaración llamada Maureen. Esta impresionante obra maestra negra representa el inspirador tema del encaje en la colección. De hecho, fueron las elegantes mangas de encaje del vestido Maureen las que despertaron mi apetito por esta colección en primer lugar. La primavera aún no ha llegado a las latitudes del norte, pero permítanme que les ofrezca ahora un vistazo a la próxima colección de Ivana Helsinki de otoño 2014 e invierno 2015, que es definitivamente una de mis verdaderas colecciones favoritas desde la colección Velvet Lake. Elegí el impresionante maxi vestido Maureen para Leena, una obra maestra que representa el tema del encaje de la colección, de hecho fueron las elegantes mangas de encaje del vestido Maureen las que despertaron mi interés por la colección. El vestido Maureen refleja las tendencias folclóricas y de cuento de hadas de la temporada A/W 2014-15. Como podéis deducir de los otros posts de mi blog , sigo siendo una gran fan de las piezas negras. Sin embargo, en este caso se ha incluido un tipo de tendencia totalmente diferente. El estilo urbano-urbano con destellos tribales y salpicaduras de colores primarios también se ha visto en varias piezas de la colección de Ivana Helsinki, ¡pero esa es una historia totalmente diferente! Si no sigues a Ivana Helsinki en Instagram , hazte un favor y echa un vistazo a las impresionantes fotos de la Colección A/W 2014-15 tomadas en el impactante escenario del desierto . Y como se puede deducir de mis posts , mi amor por la ropa negra está vivo y bien . En cualquier caso, la colección de otoño e invierno de Ivana Helsinki también presenta tendencias exactamente opuestas al diseño de encaje negro: el descaro de una tribu urbana de la ciudad y el jolgorio de los colores primarios... Pero esa es otra historia... En el Instagram de Ivana Helsinki se pueden ver algunas magníficas instantáneas de las creaciones de la colección tomadas en el desierto; merece la pena echar un vistazo a esas fotos... Varios diseñadores de moda se han inspirado en la arquitectura del siglo XX para sus colecciones de esta primavera. Fíjate en los detalles de cuero del impresionante vestido de UNEINS. Los zapatos de Minna Parika son un complemento ideal para la paleta de colores y el estampado del vestido. Los zapatos son realmente importantes; en realidad definen todo el look. El par de zapatos de Parika añade un toque súper femenino al conjunto. Si prefieres los conjuntos de cuero: ten en cuenta que esta primavera los conjuntos de cuero pueden ser relajados y sueltos. Cada uno de nosotros ha perdido a alguien cercano. En 2011, mi amiga Anne perdió una dura batalla contra el cáncer que duró casi un año. Ese período fue uno de los más oscuros de mi vida. Sobreviví con amigos, familia y muchas oraciones y apoyo.</w:t>
      </w:r>
    </w:p>
    <w:p>
      <w:r>
        <w:rPr>
          <w:b/>
          <w:color w:val="FF0000"/>
        </w:rPr>
        <w:t xml:space="preserve">id 109</w:t>
      </w:r>
    </w:p>
    <w:p>
      <w:r>
        <w:rPr>
          <w:b w:val="0"/>
        </w:rPr>
        <w:t xml:space="preserve">CONVERSACIÓN ATÉTICA EN LA UNIVERSIDAD ( 11.9.2006 ) El 11.9.2006 se celebró la inauguración de la Universidad de Helsinki. Incluyeron un servicio en la Catedral de Helsinki . Esta manifestación para criticar el vínculo entre la Iglesia y la Universidad fue organizada por la asociación de librepensadores Prometheus ry de la Universidad de Helsinki. Un folleto distribuido a los transeúntes por los participantes afirma que el acto es una manifestación "contra la magia académica". La asociación considera que la universidad no debe formar a nadie para "trabajos" religiosos. La formación sacerdotal debe dejarse en manos de las comunidades religiosas. Los manifestantes eran ateos legalistas, con la excepción de Teuvo Kantola, de Tampere. La manifestación atea en el corazón de Helsinki no interesó a los miembros de la Junta de la Unión de Librepensadores ni a los Librepensadores de Helsinki. Los manifestantes llevaban una pancarta azul en la que se leía "¡La Iglesia fuera del Estado! "También llevaban tres pancartas en las que se podía leer "El Estado fuera de la Iglesia", "La Iglesia fuera de la Universidad" y "¡La ciencia, no el dinero mágico! "La manifestación también fue observada y fotografiada por un gran número de turistas . La procesión que salía de la puerta principal del lado antiguo del edificio principal de la universidad caminó en el hermoso clima, con un ánimo reacio, unos 150 metros hasta la iglesia, entrando por la puerta del ala oeste de la iglesia . A la cabeza de la procesión iban dos acompañantes de azul, seguidos inmediatamente por el rector de la Universidad, Kari Raivio, y el rector de la Universidad, Ilkka Niiniluoto, con su capa roja. Les seguían los profesores de negro, otros miembros del personal universitario y, por último, algunos estudiantes. La policía había cortado el tráfico en Unioninkatu mientras duraba la procesión hacia la iglesia. Parece que la policía también se ha convertido en atea, porque se comportó con mucha profesionalidad y seriedad al proteger el derecho de los ateos a manifestarse. Cuando los estudiantes, al final de la procesión, llegaron a la parroquia de la Catedral, la policía normalizó el tráfico en Unioninkatu . Kimmo Sundström El clero de la Universidad de camino a la Catedral. En la capa roja está el rector Ilkka Niiniluoto y a su lado el canciller Kari Raivio .</w:t>
      </w:r>
    </w:p>
    <w:p>
      <w:r>
        <w:rPr>
          <w:b/>
          <w:color w:val="FF0000"/>
        </w:rPr>
        <w:t xml:space="preserve">id 110</w:t>
      </w:r>
    </w:p>
    <w:p>
      <w:r>
        <w:rPr>
          <w:b w:val="0"/>
        </w:rPr>
        <w:t xml:space="preserve">Yo mismo he realizado trabajos de limpieza pesados durante más de veinte años con un sueldo escaso. Sueldo neto mensual de unos 1100- 1200 euros al mes para pagar el alquiler y todas las facturas .No queda nada en la mano pero cada céntimo tiene que contar .Cuatro niñas que he criado hasta la edad adulta al margen del padre de las niñas . Así que no ha sido fácil , cada miembro de la familia tiene que hacer reparaciones , a veces me duelen las piernas , a veces los brazos o el cuello , es cuestión de tirar de burana para pasar el día siguiente . Es fácil para los que no han hecho un día de trabajo. Y cuando sus pensiones están garantizadas, cuando un ministro se jubila, recibe seis veces mi salario en al menos un mes. Ese es el valor de la igualdad en este país. Cagar a los ricos sólo para perseguir sus propios intereses, y los pobres poner más y más en un crouchet.Supongo que todos los pobres pronto puede ser llevado detrás del granero y disparó cuando ya no tenemos ninguna oficina. Vamos a hacer los gastos allí la atención social y de salud . Adressit.com Ofrecemos un espacio de la página libre para las direcciones web . Las direcciones creadas por nuestros usuarios se mencionan a diario en los medios de comunicación, por lo que una dirección en línea es una poderosa herramienta cuando se quiere llamar la atención del público y de los responsables de la toma de decisiones.</w:t>
      </w:r>
    </w:p>
    <w:p>
      <w:r>
        <w:rPr>
          <w:b/>
          <w:color w:val="FF0000"/>
        </w:rPr>
        <w:t xml:space="preserve">id 111</w:t>
      </w:r>
    </w:p>
    <w:p>
      <w:r>
        <w:rPr>
          <w:b w:val="0"/>
        </w:rPr>
        <w:t xml:space="preserve">HE BUSCADO, PERO NO LO ENCUENTRO. El lunes , 16 de mayo de 2011 a las 13:39 Giant duckling escribió : Hola Novato aquí . ¿Es realmente el caso de que si un producto no está en la lista de búsqueda , entonces usted no puede realmente comer ? Quiero decir, ¿sólo para marcar las calorías y los nutrientes? Se trata de una crema de fresa sin grasa Pirkan . Una diferencia de 6 kcal en el contenido calórico de 100 g no supone ninguna diferencia en el conjunto de la dieta, y por lo demás es un producto muy similar. Como ha contestado Aatteri , no se pueden añadir productos por su cuenta. Sólo el equipo de alimentación puede hacer adiciones y por eso el foro tiene una sección de Deseos para el equipo de alimentación con cadenas para cada categoría de producto . Allí se pueden expresar los deseos de nuevos productos. Esto se pregunta con bastante frecuencia. La razón por la que no puedes añadir nada tú mismo es que los globos de calidad en los que se basa el programa del Kiloklub requieren mucha más información de la que da la etiqueta del producto. Por ejemplo, no puedes averiguar el número de gramos que entran en un globo de verdura a partir de la etiqueta de ningún producto. Además, cada alimento afecta a varios globos de calidad . Si la salsa no tiene grasa (suele tener aceite o similar), entonces puede etiquetarse como Salsa de miel y mostaza , Subway . Si la salsa es similar a un aderezo aceitoso para ensaladas, entonces puede etiquetarse como Aderezo para ensaladas , mostaza . Cualquiera que sea su elección, calcule o mida la cantidad de gambas y etiquételas por separado . Hay una combinación de ambos en la base de datos , pero el pescado es mucho más graso que esos camarones . Zirdelin el Viernes , 20 de Mayo de 2011 a las 00:05 ¡Hola ! Hoy he ido al cine y he tomado el combo para niños ( reducción de raciones habilitada ) con aros de pimienta . Sin embargo no puedo encontrar tal búsqueda de alimentos , he intentado *hotrod* o *peras picantes* etc ... Ahora he marcado algo como patatas fritas para pasar el tiempo , pero no es lo mismo de todos modos ? ? Ayúdame, por favor. ¡Son mis favoritos! Pape el viernes , 20 de mayo de 2011 a las 13:43 el viernes , 20 de mayo de 2011 a las 00:05 Zirdeliinia escribió: ¡Hola! Hoy he ido al cine y he comido un combo para niños ( reducción de raciones habilitada ) con aros de pimienta . Sin embargo no puedo encontrar tal búsqueda de alimentos , he intentado *hotrod* o *pepper rings* etc .. Ahora he marcado algo como patatas fritas para pasar el tiempo , pero no es exactamente lo mismo de todos modos ? ? Sí, es lo suficientemente igual. En productos como éste, por ejemplo, la diferencia de unas decenas de kilocalorías por cada cien gramos no significa nada, porque no es un producto para usar todos los días. Bien, lo haré entonces. Todavía tendría que ser capaz de estimar correctamente cuántos gramos hay realmente en esa pequeña cosa, mientras que los decilitros serían más fáciles de estimar ... Puse cuatro cucharadas de patatas fritas saladas minerales ( mi marido se comió la mitad ) y aunque las bolas tienen un color terrible ( amarillo y rojo ), las calorías no fueron suficientes , ¡yay! ¿Sería posible incluir en la lista los purés islandeses Skyr-rahka (de reciente aparición en el mercado finlandés; muchas opciones diferentes) y Piltti de frutas y bayas? Gracias de antemano. Pape on Tuesday , 24 May 2011 at 19:53 on Tuesday , 24 May 2011 at 19:12 knappe wrote : ¡Hola Foodies! ¿Sería posible conseguir el Skyr-rahka islandés (recientemente introducido en el mercado finlandés; muchas opciones diferentes) y los purés de frutas y bayas Piltti? Gracias de antemano. Los productos de Skyr ya han sido solicitados para ser añadidos , sólo podemos esperar su incorporación . Las instrucciones para etiquetarlas por el momento se pueden encontrar en el mismo hilo aquí . Encontrará algunas salsas con la palabra clave *bona* .</w:t>
      </w:r>
    </w:p>
    <w:p>
      <w:r>
        <w:rPr>
          <w:b/>
          <w:color w:val="FF0000"/>
        </w:rPr>
        <w:t xml:space="preserve">id 112</w:t>
      </w:r>
    </w:p>
    <w:p>
      <w:r>
        <w:rPr>
          <w:b w:val="0"/>
        </w:rPr>
        <w:t xml:space="preserve">El objetivo es empezar con 2-3 equipos masculinos y el mismo número de equipos femeninos y juveniles. Viaje en Viking, salida de Helsinki el 3.5. y regreso por Turku el lunes 7.5. También es posible venir directamente al lugar de celebración con su propio transporte. Las plazas del barco también están reservadas para dos coches de servicio. Por favor, indíquenos en la información adicional si tiene la posibilidad de llevar su coche y trabajar durante la carrera. Por favor, indique también si va a reservar comidas tipo buffet a bordo . Los desayunos en Estocolmo se reservarán para todos . Por favor, indique también su deseo de participación e información si viaja con su propio transporte .</w:t>
      </w:r>
    </w:p>
    <w:p>
      <w:r>
        <w:rPr>
          <w:b/>
          <w:color w:val="FF0000"/>
        </w:rPr>
        <w:t xml:space="preserve">id 113</w:t>
      </w:r>
    </w:p>
    <w:p>
      <w:r>
        <w:rPr>
          <w:b w:val="0"/>
        </w:rPr>
        <w:t xml:space="preserve">Autor Tema : Hunter x Hunter ( Remake ) ( Leído 2985 veces ) En su momento una de las primeras series de anime que vi fue Hunter x Hunter . A día de hoy sigo teniendo en alta estima esa serie y la sitúo en lo alto de la lista de buenas series . Así que probablemente no sea una gran sorpresa que me emocioné mucho cuando me enteré de que la serie ha empezado a rehacerse. Por supuesto, tenía un poco de miedo de que esta nueva serie no fuera tan buena como la anterior. Ahora hay 13 episodios y, basándome en ellos, puedo decir que es al menos tan buena como la anterior. Sin embargo, no puedo decir directamente si estos difieren mucho entre sí , porque la serie más antigua es un largo tiempo desde que vi . Todavía no he cogido el manga ( es el siguiente en la lista ) así que tampoco puedo decir más sobre la consistencia de este . ¿Hay algún otro fan de HxH aquí? ¿Algún personaje favorito? Hisoka y Killua son mis favoritos . Ambos personajes originales y misteriosos a su manera . Lo bueno para mí es que realmente no recuerdo mucho de la antigua así que hay mucho en que pensar y emocionarse . Sin embargo, para mi decepción tengo que decir que el último episodio 13 fue una recapitulación de los viejos eventos . Es un relleno sin sentido como ese . Preferiría que se tomaran una semana de descanso antes de hacer eso . Sí. Estoy muy contento con la serie . La animación es preciosa y se han dejado de lado todas las cosas superfluas. Me he llevado la misma sorpresa positiva que con FMA Brotherhood. Que la serie puede cambiar mucho cuando se deja fuera el relleno extra, también conocido como fillers, de la serie. Si hay una crítica que debo encontrar, es la actuación de voz, especialmente de Go y Killua. A veces me duelen los oídos... Es comprensible que una nueva serie, nuevos actores ... Pero aún así sería mucho más agradable verlo con las voces a las que estás acostumbrado, y no con otras nuevas, que apenas conoces... El actor de Killua es mucho más adecuado para papeles como el de Yarizui Sen de Ben-To ... Kurapica y Leorio por otro lado son hermosos de escuchar . Sigo sin opinar sobre Hisoka , porque sabe lo que hace , pero es una diferencia tan grande a la voz aguda y chillona del anterior... Creo que uno se acostumbra tarde o temprano... Me pregunto hasta dónde van a llevar este re-make... Sais ny llevarlo más allá cuando HxH una vez que comenzaron a hacer - ^^- De hecho, creo que ahora van a hacer esto más allá y que la idea original de esto ha sido tener el material para hacerlo espero al menos mucho . Yo mismo no se han molestado por los actores de voz de la ley, aunque también puede ser muy afectado por el hecho de que el original de ver es hace tanto tiempo que ni siquiera recuerdo esas voces más . Ahora, sin embargo, cuando se menciona, por lo que un poco de memoria de la misma sería que Hisoka sólo tenía una voz bastante extraño antes de que empezara a seguir este remake cuando leí este hilo = ) 16 episodios fueron ayer durante el fácil . La trama parece avanzar a un ritmo mucho más rápido que en el original , muchas cosas se quedan fuera ( el tipo del oso de la cadena ! ) . Así que esto es algo bueno . Leorio está dibujado de alguna manera mucho más expresiva que en el original , al menos así lo recuerdo... ? Tiene muy buena pinta , pero recuerdo demasiado de la serie original , así que no hay sorpresas como tal y realmente debería continuar más allá de la original ... No es que se curara tan rápido en el anime original , primero se envenena en la tierra y luego simplemente aparece , ¿cómo puede ser esto en el manga ? = ) Con un amigo acerca de este acaba de hablar . ( haga clic para mostrar / ocultar ) En el manga va exactamente como lo fue en el nuevo anime , es decir, se puso de pie de inmediato sólo porque es tan maldito mocoso duro El chico acaba de explicar que en el antiguo anime se explicó más largo y más "realista" que . Lo veo de manera que mejor cuando era</w:t>
      </w:r>
    </w:p>
    <w:p>
      <w:r>
        <w:rPr>
          <w:b/>
          <w:color w:val="FF0000"/>
        </w:rPr>
        <w:t xml:space="preserve">id 114</w:t>
      </w:r>
    </w:p>
    <w:p>
      <w:r>
        <w:rPr>
          <w:b w:val="0"/>
        </w:rPr>
        <w:t xml:space="preserve">You are here Hardcore Superstar llega a Finlandia en febrero Hardcore Superstar, la banda sueca de hard rock melódico, llegará a Finlandia en febrero como parte de su gira mundial Metally Damaged. La banda de rock, que publicará su nuevo álbum en noviembre, actuará durante su visita a Finlandia de la siguiente manera: Wed 13.02 . Klubi - Turku jue 14.02 . Klubi - Tampere vie 15.02 . Tavastia - Helsinki sáb 16.02 . Rytmikorjaamo - Seinäjoki El esperado nuevo álbum de estudio de Hardcore Superstar, Dreamin' a Casket, saldrá a la venta el 7.11. El álbum se adelanta con el single Bastards , que se publicó en verano y ya ha sido disco de oro y ha alcanzado el número uno en Suecia. En noticias relacionadas, el festival de metal al aire libre Sauna, que se celebrará en Ratinaniemi (Tampere) los días 8 y 9 de junio, ha contratado a la superestrella sueca del hardcore . Otros fichajes son Volbeat , Sabaton , Hatebreed , Crashdïet , Opeth , Nightwish , Children Of Bodom , Bloodred Hourglass , Finntroll , Lost Society , Stam1na , Omnium Gatherum y Egokills.Jurassic Rock , que ha fichado a System Of A Down , Devin Townsend Project y De La Soul , entre otros, ha anunciado el fichaje del cantante británico Frank Turner . Entre los nuevos nombres nacionales se encuentran PMMP , Stam1na , Kotiteollisuus , Raappana &amp; DJ Leimasin y JVG. La gira mundial Born To Die de Lana Del Rey, que se ha convertido rápidamente en una estrella internacional, llegará a Finlandia cuando la artista actúe en el Hartwall Arena de Helsinki el domingo 16 de junio. Las entradas para el concierto salen a la venta en Lippupistee y Ticket el jueves 21. El tema que da título al álbum de debut de Del Rey puede escucharse a continuación : El músico-productor Todd Rundgren, que publicará nuevo material esta primavera, actuará en el Tavastia de Helsinki el 28 de mayo. El multiinstrumentista estadounidense será recordado, entre otras cosas, por este :Ruisrock ha firmado nuevos actos en Espoo los días 7 y 8 de febrero . Entre los actos locales se encuentran Kerkko Koskinen Kollektiivi , PMMP y Disco Ensemble.Un paquete bastante considerable se ofrecerá en el Nosturi de Helsinki cuando se celebre el Bonecrusher Fest el lunes 25 de marzo.Stratovarius, que iniciará su gira en febrero desde el crucero de Radio Rock, publicará su álbum Nemesis el 22 de febrero.La lista de canciones es la siguiente : 1. Abandon2 . Unbreakable3 . Stand My Ground4 . Halcyon Days5 . Fantasía6 . Fuera de la niebla7 . castillos en el aire8 . dragones9 . One Must Fall10. If The Story Is Over11. NemesisEl álbum también saldrá a la venta en una edición especial de trece temas. El single de larga duración Unbreakable , que saldrá a la venta el 25 de enero, precederá al lanzamiento del disco largo. - Llevo cuatro meses viviendo en el estudio, puliendo cada detalle.</w:t>
      </w:r>
    </w:p>
    <w:p>
      <w:r>
        <w:rPr>
          <w:b/>
          <w:color w:val="FF0000"/>
        </w:rPr>
        <w:t xml:space="preserve">id 115</w:t>
      </w:r>
    </w:p>
    <w:p>
      <w:r>
        <w:rPr>
          <w:b w:val="0"/>
        </w:rPr>
        <w:t xml:space="preserve">¡Hola! Tus lirios parecen estar muy bien contigo. Si tienes césped alrededor, asegúrate de cortar lo suficientemente cerca y con la suficiente frecuencia para que los brotes no tengan tiempo de crecer, de lo contrario no puedo darte ningún consejo más que usar las tijeras para setos y cortar lo suficiente en verano para que los brotes no tengan tiempo de crecer en grosor (he probado las nuevas tijeras para setos de Fiskars y me han parecido muy buenas, no hace falta agacharse y cortan bien). ¡He cortado grandes arbustos de mora silvestre con ellos con buenos resultados! ) Responder a la discusión : Debe estar conectado para participar en las discusiones . Inicie sesión en la parte superior de la página o regístrese como usuario "</w:t>
      </w:r>
    </w:p>
    <w:p>
      <w:r>
        <w:rPr>
          <w:b/>
          <w:color w:val="FF0000"/>
        </w:rPr>
        <w:t xml:space="preserve">id 116</w:t>
      </w:r>
    </w:p>
    <w:p>
      <w:r>
        <w:rPr>
          <w:b w:val="0"/>
        </w:rPr>
        <w:t xml:space="preserve">Nuevas oportunidades para que los inversores en pensiones de jubilación inviertan en vivienda Tela participa activamente en la preparación de la legislación tanto del Ministerio de Asuntos Sociales y Sanidad como del Ministerio de Medio Ambiente para reforzar la producción de viviendas finlandesas y desarrollarlas. En la actualidad, las aseguradoras de pensiones profesionales no pueden utilizar la deuda externa para la vivienda u otras inversiones. El Ministerio de Asuntos Sociales y Sanidad ha puesto en marcha la preparación legislativa de una iniciativa incluida en el programa de medidas del Gobierno de otoño de 2012 para que los fondos de pensiones de empleo puedan invertir en viviendas con un apalancamiento de deuda. La enmienda permitiría a las aseguradoras de pensiones de jubilación prestar a las empresas de vivienda con deuda externa durante un periodo de tiempo limitado, con el fin de aumentar la rentabilidad de sus fondos propios. La importancia de mejorar el sistema de ayudas a la vivienda El Ministerio de Medio Ambiente ha lanzado una consulta paralela sobre la mejora de las condiciones de producción de viviendas . Ha recabado la opinión de los principales interesados en el sector de la vivienda . La consulta examinará la eficacia del sistema de ayuda a la vivienda y los puntos débiles y fuertes de los instrumentos existentes . El aumento de la oferta de viviendas de alquiler se considera un medio para eliminar los obstáculos a la movilidad laboral , que es un objetivo importante para impulsar el crecimiento económico . Los rendimientos de las inversiones inmobiliarias de los fondos de pensiones de empleo se han mantenido estables. La inversión residencial puede incluso convertirse en una parte creciente de la inversión inmobiliaria en el futuro, si se crean incentivos significativos a través de la regulación . Cualquier inversión de una compañía de pensiones no sólo debe ser rentable y segura, sino también convertible en el efectivo necesario para pagar las pensiones.</w:t>
      </w:r>
    </w:p>
    <w:p>
      <w:r>
        <w:rPr>
          <w:b/>
          <w:color w:val="FF0000"/>
        </w:rPr>
        <w:t xml:space="preserve">id 117</w:t>
      </w:r>
    </w:p>
    <w:p>
      <w:r>
        <w:rPr>
          <w:b w:val="0"/>
        </w:rPr>
        <w:t xml:space="preserve">Hoy en día las baterías tecnológicas han proporcionado a mucha gente beneficios de una manera u otra. Con Internet y su ritmo de rápida creación en evolución, muchas cosas se pueden hacer en modo online. Al igual que los programas de lengua francesa, descargables en Internet o no, están disponibles en cualquier momento y en cualquier lugar, cualquier usuario puede aprovechar el apoyo con el que puede aprender cosas nuevas y sus actividades cotidianas ayuda. Internet está disponible y muchas personas lo utilizan para el uso diario. Esta aplicación ha hecho que las cosas sean posibles incluso cuando se está en casa. Las empresas tienen que ser capaces de hacer frente a sólo un escritorio y una conexión a Internet. Eso hace que el aprendizaje sea mucho más accesible y que no necesites las opciones en línea al principio para asistir a las clases, ya que puedes aprender algo en tu lugar y a tu propio tiempo y ritmo. El costo es también una gran diferencia entre el aprendizaje Gustó kong magpuntá sa tipos de libros de texto, las tasas de transporte y las tasas de formación que vienen con él en comparación con la forma tradicional los gastos que puedan surgir. Con el software Read French , sólo tiene que comprar el software y aprenderá su trabajo como una guía para leer a medida que avanza en las clases sobre los mismos temas . En general , este software está diseñado para enseñar al usuario acerca de cómo leer y escribir los programas de la lengua francesa . Sin embargo, el peaje del sistema de retroalimentación es que no hay una interacción individual relacionada con el trabajo que pueda ocurrir durante el proceso de aprendizaje. Lo bueno, sin embargo, es que el alumno puede marcar el ritmo de su aprendizaje a nuestro antojo. Sin embargo, algunas versiones más recientes pueden incorporar menús interactivos que podrían ayudar significativamente al usuario. Los resultados son exactamente los mismos con el aprendizaje de la forma tradicional. El usuario puede leer, escribir y conversar con éxito en francés. Algunos pueden decir que realmente se han vuelto más rápidos al utilizar el software porque no se sienten presionados, mientras que otros demuestran exactamente lo contrario. Por lo tanto, el principio de aprendizaje depende del alumno, se obtiene la determinación y la cantidad de tiempo de compromiso de la misma. El software funciona, pero el usuario tiene que hacer su trabajo.</w:t>
      </w:r>
    </w:p>
    <w:p>
      <w:r>
        <w:rPr>
          <w:b/>
          <w:color w:val="FF0000"/>
        </w:rPr>
        <w:t xml:space="preserve">id 118</w:t>
      </w:r>
    </w:p>
    <w:p>
      <w:r>
        <w:rPr>
          <w:b w:val="0"/>
        </w:rPr>
        <w:t xml:space="preserve">¡Voy a dejar de tratarte , porque creo que no aceptas mis relatos , no hay nada malo en ello pero me siento angustiado , porque como has notado soy bastante malo en esas ortografías ! Ciertamente, sería bueno que pudiera deletrear: "¡Adiós y hasta la vista a todos! Responder : Ok , yo siempre estaba tratando de dar algún comentario constructivo . ¡Buena suerte y buena suerte para el futuro, Jani Lahti! Hola ahora para empezar , he pensado que podrías poner VRL-13515 después de mi nombre en la sección de propietario de Arthan , ya que voy a registrar a Arthan con VRL :) y podrías añadir la palabra caballo virtual a su página web :) Me pondrás de vacaciones , porque este mes está muy ocupado y tengo un cumpleaños a la vuelta de la esquina :) Así que vendré a cuidar de Arthan ya sea a finales de este mes o un poco antes :) Rápidamente debo mencionar que al parecer había mezclado accidentalmente sementales y yeguas ( en las exposiciones ) en mi registro . Lo mencioné , para que no se pregunten por qué los sementales están bajo el rubro de sementales, etc. : D Luego pensé que me tomaría mi tiempo para decir algunos pluses sobre su sitio web . El diseño en sí es muy agradable y los esquemas de color son apropiados en todas las páginas . Los enlaces son claros y no hay que hacer ninguna búsqueda innecesaria . Personalmente me gusta mucho el sitio web de su cuadra y espero que podamos participar más a menudo con nuestros caballos en las actividades de tan gran cuadra . Pst . esperemos que todavía podamos llegar a los espectáculos :D Respuesta : ¡Bienvenido y buena suerte en la carrera! Y me alegro de oír un comentario tan positivo. Enhorabuena a todos = )</w:t>
      </w:r>
    </w:p>
    <w:p>
      <w:r>
        <w:rPr>
          <w:b/>
          <w:color w:val="FF0000"/>
        </w:rPr>
        <w:t xml:space="preserve">id 119</w:t>
      </w:r>
    </w:p>
    <w:p>
      <w:r>
        <w:rPr>
          <w:b w:val="0"/>
        </w:rPr>
        <w:t xml:space="preserve">Acción tomada En el viejo camino 08.09.2011 Un mundo pluralista fue un desafío para los primeros cristianos . Así es para los de hoy, dice el sacerdote ortodoxo Mikael Sundkvist . El padre Mikael Sundkvist comenzó su trabajo en Vantaa la pasada primavera. La Iglesia ortodoxa se enfrenta a los mismos retos de secularización y desintegración de la cultura única que la Iglesia luterana, afirma el padre Mikael Sundkvist , que es sacerdote en Vantaa. Sundkvist afirma que sólo un pequeño número de ortodoxos son activos en la Iglesia y que la pertenencia no es evidente para todos: por ejemplo, el programa de televisión Homoilta también se consideró una fuente de división en las parroquias ortodoxas . Vantaa no tiene su propia parroquia ortodoxa, pero los ortodoxos de Vantaa son miembros de la parroquia de Helsinki. La iglesia lleva 25 años de actividad en Vantaa y lo celebró el pasado domingo. Al principio, los ortodoxos se reunían en un centro de actividades renovado a partir de una casa privada. En 1997 se terminó la iglesia de la Ascensión de Cristo en Tikkurila . Vantaa tiene su propio sacerdote y canciller , lo que significa que en Tikkurila hay una liturgia o servicio de comunión todos los domingos por la mañana y una vigilia los sábados por la noche . Los jueves por la noche hay un servicio de comunión en la iglesia. Además, se celebran otros servicios para festejar el año eclesiástico. Una vez al mes, los sábados por la mañana se celebra un servicio en la capilla de San Martín, en los locales de la iglesia luterana de Myyrmäki. En Vantaa hay unos 2.600 cristianos ortodoxos. La parroquia ortodoxa de Helsinki, que abarca toda Uusimaa, cuenta con unos 20.000 miembros. El número total de miembros de la Iglesia Ortodoxa finlandesa es de unos 60.000, y ha ido creciendo en los últimos veinte años. - El crecimiento se debe al número de miembros adultos y de inmigrantes. Sin ellos, el número de miembros disminuiría, ya que la mayoría de los matrimonios ortodoxos son mixtos, y no es en absoluto un hecho que los hijos nacidos en estos matrimonios sean bautizados como ortodoxos , dice Sundkvist. Uno de los mayores retos de la Iglesia Ortodoxa, según Mikael Sundkvist, es cómo mantenerse fiel a su propia tradición sin aislarse del resto de la sociedad. Según Sundkvist, los ortodoxos finlandeses tienen una identidad muy finlandesa y quieren formar parte de la sociedad finlandesa, lo que a veces ha llevado a recibir influencias de forma acrítica. Se descuidaron costumbres que formaban parte de nuestra tradición, como el respeto a los santos, a la Madre de Dios o a las reliquias, o, por ejemplo, los bautismos. Hoy, gracias al movimiento ecuménico, entre otras cosas, la situación ha cambiado, ya que se ha reconocido que otros valoran nuestra tradición. - Formamos parte de la Iglesia Ortodoxa mundial, para la que la tradición común es primordial y vinculante. Si se piensa en los diferentes modelos de familia, por ejemplo, es difícil conciliar la evolución actual y los valores cambiantes con la tradición ortodoxa, añade Sundkvist. Mikael Sundkvist no sólo es un sacerdote ortodoxo de Vantaa, sino también un doctor en teología cuya tesis doctoral versó sobre la teología del apóstol Pablo. Me vendría bien", suspira Sundkvist. Ha encontrado cierto consuelo escribiendo un libro general sobre los primeros cristianos, encargado por una editorial, y dando clases en un colegio católico jesuita de Suecia. A pesar del paso de casi 2000 años, Sundkvist encontró algo familiar en la situación de los primeros cristianos, que también vivían en una cultura global. El Imperio Romano abarcaba una gran parte del mundo conocido de la época, donde prevalecía la cultura helenística y la lengua griega podía hablarse en casi cualquier lugar, al igual que el inglés en la actualidad. - Hoy en día, la gente es individualista y elige su propio cóctel religioso. No es nuevo. Los primeros siglos fueron también una época religiosamente heterogénea. Había muchas religiones diferentes y nuevas denominaciones religiosas.</w:t>
      </w:r>
    </w:p>
    <w:p>
      <w:r>
        <w:rPr>
          <w:b/>
          <w:color w:val="FF0000"/>
        </w:rPr>
        <w:t xml:space="preserve">id 120</w:t>
      </w:r>
    </w:p>
    <w:p>
      <w:r>
        <w:rPr>
          <w:b w:val="0"/>
        </w:rPr>
        <w:t xml:space="preserve">1 ) Decisión del Decano de la Facultad de Medicina de la Universidad de Helsinki 30.12.2003 , derecho a estudiar para obtener un título de especialista ( geriatría ) 2 ) Decisión del Decano de la Facultad de Medicina de la Universidad de Helsinki 11.10.2005 , derecho a estudiar para obtener una formación adicional en atención sanitaria básica 3 ) Decisión del Decano y Jefe de Educación de la Facultad de Medicina de la Universidad de Helsinki 20.12.2005 , certificado de finalización de la formación adicional en asistencia sanitaria básica Decisiones relativas al derecho de A a ejercer como médico El Centro de Seguridad Jurídica de la Asistencia Sanitaria (ahora la Autoridad Finlandesa de Licencias y Control de la Asistencia Social y Sanitaria, Valvira) fue 17.El 17 de diciembre de 2003 ( ref. 6042/45/120/03 ), el Consejo de Autoridades Sanitarias y Asistenciales (actualmente Consejo de Salud y Bienestar) había concedido al Sr. A el derecho a ejercer la medicina como profesional cualificado en una unidad de asistencia sanitaria en el sentido del artículo 2, apartado 4, de la Ley sobre el Estatuto y los Derechos de los Pacientes ( 785/1992 ) o en una unidad de asistencia social en el sentido del artículo 24 de la Ley de Asistencia Social ( 710/1982 ) bajo la dirección y supervisión de un profesional cualificado autorizado a ejercer la medicina de forma independiente. Según la decisión, el 17 de junio de 1994 el Sr. A había obtenido un título de médico en Rusia, en la Universidad de Medicina de San Petersburgo, y había aprobado un examen en la Universidad de Tampere el 12 de junio de 2003. El 29 de diciembre de 2005 ( dnro 6332/45/130/05 ), el Centro de Seguridad Jurídica de la Asistencia Sanitaria concedió al Sr. A. el derecho a ejercer la medicina general de forma independiente como profesional colegiado. Según la decisión, el Sr. A. había completado una formación adicional en asistencia sanitaria básica en la Universidad de Helsinki el 20 de diciembre de 2005. La Facultad de Medicina de la Universidad de Helsinki ha solicitado la anulación de las decisiones impugnadas. La Facultad de Medicina de la Universidad de Helsinki ha basado su solicitud, entre otras cosas, en los siguientes motivos: La Autoridad de Seguridad Jurídica de la Asistencia Sanitaria (actualmente la Autoridad Social y Sanitaria finlandesa, Valvira), en su decisión de 17.12.Sobre la base de esta decisión, el 29 de diciembre de 2003, el Sr. A solicitó a la Facultad de Medicina de la Universidad de Helsinki el derecho a obtener el título de médico especialista en geriatría. El 30 de diciembre de 2003, el decano de la Facultad de Medicina de la Universidad de Helsinki le concedió el derecho a obtener el título de especialista. El 4 de octubre de 2005, la Sra. A solicitó a la Facultad de Medicina de la Universidad de Helsinki el derecho a estudiar en el programa de formación complementaria en atención sanitaria básica sobre la base de una decisión del Centro de Seguridad Jurídica de la Salud de la Universidad de Helsinki de 17 de diciembre de 2003. El 11 de octubre de 2005, el decano de la Facultad de Medicina de la Universidad de Helsinki concedió a A el derecho a estudiar un curso de formación adicional en atención sanitaria básica.2005, solicitó a la Facultad de Medicina de la Universidad de Helsinki un certificado de finalización de la formación complementaria en atención sanitaria básica y el 20 de diciembre de 2005 el Decano de la Facultad y el Director de Educación le concedieron un certificado de finalización de la formación complementaria en atención sanitaria básica. La formación complementaria en atención sanitaria básica era una formación que, al finalizarla, otorgaba al médico plenos derechos para ejercer la medicina. Antes de completar dicha formación, el médico estaba autorizado a ejercer la medicina como médico colegiado bajo la dirección y supervisión de un médico colegiado autorizado a ejercer de forma independiente. Tras completar dicha formación, la Autoridad del Seguro de Enfermedad y Pensiones de Jubilación, mediante decisión de 29 de diciembre de 2005, concedió al Sr. A el derecho a ejercer la medicina general como médico colegiado independiente. La Autoridad ha solicitado al Tribunal Administrativo Supremo que anule las decisiones relativas al derecho del Sr. A. a ejercer como médico ( dnrot 3085/459/95 , 6042/45/120/03 y 6332/45/130/05 ). En los fundamentos de su recurso de anulación, la Autoridad declaró que, sobre la base de la información de que disponía, la copia del certificado médico no 233789 (Universidad Estatal de Medicina Pavlov de San Petersburgo) presentada por el Sr. A. La Autoridad había adoptado sus decisiones relativas al derecho del Sr. A. a ejercer una actividad profesional sobre la base de información incorrecta. El error, que afectó materialmente al resultado sustantivo de las decisiones, fue</w:t>
      </w:r>
    </w:p>
    <w:p>
      <w:r>
        <w:rPr>
          <w:b/>
          <w:color w:val="FF0000"/>
        </w:rPr>
        <w:t xml:space="preserve">id 121</w:t>
      </w:r>
    </w:p>
    <w:p>
      <w:r>
        <w:rPr>
          <w:b w:val="0"/>
        </w:rPr>
        <w:t xml:space="preserve">El Árbol de Navidad de los Ángeles es una colecta navideña que hace sentir bien a los niños En San Petersburgo y otras ciudades rusas, el proyecto Árbol de Navidad de los Ángeles cumple su décimo año en las cárceles. Key Media ha apoyado este proyecto cada año porque, como organización de distribución de la Biblia, vemos la gran importancia de compartir la Biblia y la literatura espiritual. Los fondos que se canalizan a través de Key Media se destinan casi siempre a la impresión de las Biblias para niños. Los niños reciben un juguete de su madre o padre encarcelado, pero el coste se cubre con donaciones de los creyentes que viven en Rusia. Cuando los voluntarios de la iglesia han visitado orfanatos, casas de abuelos o niños que viven en otros lugares para entregar regalos, han comprobado que una tarjeta escrita de puño y letra de la madre o el padre a menudo ha provocado lágrimas de alegría en los ojos del niño. No ha sido olvidada. ¡Es importante para la madre! Un juguete (coche, muñeca, etc.) aporta naturalmente alegría a un niño que, debido a la situación familiar, puede no tener muchos juguetes . Y menos aún en esas familias u hogares de niños es el conocimiento de un Padre Celestial amoroso . Por eso queremos concentrar nuestros donativos en la impresión de la Palabra de Dios. Por favor, ayuda a miles de niños en Rusia que no tienen el calor de un hogar seguro para oír hablar de un Padre Celestial amoroso. Con la guía de Dios, los voluntarios del proyecto Árbol de Navidad de los Ángeles van distribuyendo regalos a los niños en nombre de las madres y los padres que cumplen condena en la cárcel . El propio director del proyecto, Jan Volkov, participa en este trabajo práctico para poder ver la alegría que las visitas aportan a los niños. Ver la portada del número de noviembre de la revista Avainmedia le trajo recuerdos a Jan, que estaba con su hermano Grigori, venido de Finlandia, para entregar un regalo a este niño en el distrito de Lomonosov, cerca de San Petersburgo. Jan recuerda: "Encontramos la calle correcta, pero no pudimos encontrar la casa. Ya estábamos cansados y hambrientos. Sentimos que ahora nunca encontraríamos al niño.</w:t>
      </w:r>
    </w:p>
    <w:p>
      <w:r>
        <w:rPr>
          <w:b/>
          <w:color w:val="FF0000"/>
        </w:rPr>
        <w:t xml:space="preserve">id 122</w:t>
      </w:r>
    </w:p>
    <w:p>
      <w:r>
        <w:rPr>
          <w:b w:val="0"/>
        </w:rPr>
        <w:t xml:space="preserve">Entregar las fotos a mis clientes en memorias usb 21 de julio , 2014 Cuando empecé mi carrera como fotógrafo, siempre entregaba las fotos a mis clientes en un disco cd o dvd con carátulas originales. Sin embargo, había algunos problemas con esos discos. Por alguna razón la grabación del disco no siempre funcionaba o el ordenador del cliente no podía leer el disco , que mi propio ordenador sí podía leer . Empecé a pensar en una forma alternativa y más segura de entregar las imágenes y acabé con los lápices de memoria usb. Los lápices de memoria que utilicé al principio eran lápices de memoria ordinarios comprados en tiendas, del tipo que habría comprado para mi propio uso. Ahora había un cambio .</w:t>
      </w:r>
    </w:p>
    <w:p>
      <w:r>
        <w:rPr>
          <w:b/>
          <w:color w:val="FF0000"/>
        </w:rPr>
        <w:t xml:space="preserve">id 123</w:t>
      </w:r>
    </w:p>
    <w:p>
      <w:r>
        <w:rPr>
          <w:b w:val="0"/>
        </w:rPr>
        <w:t xml:space="preserve">    Director inmobiliario Kittilä es una vibrante comunidad de más de 6 000 habitantes en la montañosa Laponia. Los empleadores más importantes del municipio son la zona turística de Levi y la mina de oro. Las funciones del Property Manager incluyen tareas de supervisión en la propiedad activa de bienes inmuebles, así como tareas de planificación y construcción. El Property Manager trabaja bajo la dirección del Director Técnico. El Gestor Inmobiliario tendrá una licenciatura en construcción de edificios o una cualificación previa equivalente. Esperamos que el candidato tenga experiencia en la gestión o ejecución de proyectos de construcción y en la contabilidad de costes. También se valoran las buenas habilidades interpersonales y de TI. La remuneración se determina de acuerdo con el convenio colectivo del personal técnico municipal. Los candidatos también pueden presentar sus propias solicitudes de salario. Antes de ser nombrados para el puesto, los candidatos deben presentar un certificado médico que certifique que se encuentran en buen estado de salud. El puesto estará sujeto a un periodo de prueba de 6 meses. Las solicitudes dirigidas a Tilapalveluliikelaitoks del municipio de Kittilä con el currículum vitae ( CV ) deberán presentarse antes del 07.03.2012 a las 16.00 horas en :</w:t>
      </w:r>
    </w:p>
    <w:p>
      <w:r>
        <w:rPr>
          <w:b/>
          <w:color w:val="FF0000"/>
        </w:rPr>
        <w:t xml:space="preserve">id 124</w:t>
      </w:r>
    </w:p>
    <w:p>
      <w:r>
        <w:rPr>
          <w:b w:val="0"/>
        </w:rPr>
        <w:t xml:space="preserve">El miércoles pasado, el Real marcó lo que debería haber hecho a través de algunos contraataques de primera clase: el gol de la victoria. El Bayern mantuvo el balón en abundancia, creó algunas ocasiones de calidad, pero se quedó sin nada. Cuando se miran los resúmenes del partido y se miran las estadísticas , la sorpresa podría ser bastante grande . El Real Madrid tuvo más ocasiones de gol que el Bayern , que según las estadísticas dominó claramente el partido . Pero aquí es donde se demuestra que no son las estadísticas las que deciden los partidos, sino los jugadores. El martes, el abarrotado Allianz Arena de Múnich espera otra actuación magistral de su propio equipo. El Bayern sigue siendo el mayor favorito para ganar toda la competición, pero el partido de ida dejó mucho que desear. La persecución de un gol no es en absoluto enorme ni abrumadora, pero el Madrid perdió lo más importante: un valioso gol fuera de casa . El marcador a cero significa que el Bayern no debería encajar un gol fuera de casa el martes bajo ninguna circunstancia . Eso es más fácil de decir que de hacer, porque el Real Madrid nunca concede realmente. Esto ha sucedido una vez en la Liga y otra en la Liga de Campeones esta temporada , aunque en los cuartos de final , cuando el Dortmund estuvo a punto de eliminar al Real de la competición . La plantilla de contraatacantes del equipo es tan fuerte que es capaz de crear numerosas ocasiones de calidad contra cualquier equipo, incluso si está bajo presión . Ronaldo y Balet, apoyados por el centro del campo, crearán ocasiones para ellos mismos o para Benzema, que actualmente está en excelente forma en el área. Creo que es más probable que el Real Madrid marque que no . Pep Guardiola lo sabe y el Bayern debe partir de la base de que marcará al menos tres goles en el partido del martes . Además, está en consonancia con la filosofía de juego del equipo, ya que el Bayern nunca aceptará que tenga que jugar únicamente con la cabeza limpia. Quieren dominar y, por tanto, estoy seguro de que en Múnich pensarán en cómo marcar el mayor número de goles posible y el equipo sabrá cómo hacerlo . Es tan raro que el Bayern se quede a cero como que lo haga el Real , pero cuando eso ocurre , la solución tiene que pasar por el poder . Götze y Müller sólo fueron suplentes la semana pasada y no me extrañaría que al menos uno de ellos fuera titular el martes. Sin embargo, la defensa del Real no es fácil de romper, ya que el centro de la defensa y Xabi Alonso en el fondo del mediocampo están acostumbrados a jugar contra los mejores del mundo. El departamento de porteros tampoco defraudará , ya que Iker Casillas ha visto y jugado bastantes partidos decisivos . Apuesto a que habrá tantos goles el martes que es poco probable que haya prórroga . De cómo se repartan los goles dependerá cuál de los equipos viaja a Lisboa . Los equipos de la final de la Copa del Mundo de 2010 se volverán a encontrar con Poker Betsson, que ofrecerá grandes oportunidades de póker en Internet en forma de torneos y promociones. Desde el enormemente popular Texas Hold'em hasta los queridos Omaha y Omaha Hi/Lo, las oportunidades de jugar y desafiarse en Betsson son enormes. Betsson Apuestas le ofrece más de 4.000 canales de apuestas con interesantes cuotas. Betsson le ofrece apuestas en directo durante el partido, con muchas opciones como qué equipo marcará el siguiente, los goles globales, los empates y quién será el siguiente expulsado.</w:t>
      </w:r>
    </w:p>
    <w:p>
      <w:r>
        <w:rPr>
          <w:b/>
          <w:color w:val="FF0000"/>
        </w:rPr>
        <w:t xml:space="preserve">id 125</w:t>
      </w:r>
    </w:p>
    <w:p>
      <w:r>
        <w:rPr>
          <w:b w:val="0"/>
        </w:rPr>
        <w:t xml:space="preserve">Información financiera El Consejo de Administración supervisa y evalúa la situación financiera de la empresa y aprueba todos los informes financieros publicados por la empresa. El Presidente del Consejo de Administración se asegura de que cada miembro del Consejo de Administración tenga acceso a la información relativa a la empresa y de que el Director General proporcione periódicamente al Consejo de Administración la información necesaria para evaluar la actividad, la rentabilidad, el flujo de caja y la situación financiera de la empresa.</w:t>
      </w:r>
    </w:p>
    <w:p>
      <w:r>
        <w:rPr>
          <w:b/>
          <w:color w:val="FF0000"/>
        </w:rPr>
        <w:t xml:space="preserve">id 126</w:t>
      </w:r>
    </w:p>
    <w:p>
      <w:r>
        <w:rPr>
          <w:b w:val="0"/>
        </w:rPr>
        <w:t xml:space="preserve"> Una chica llamada Kaede vive con sus padres adoptivos en el campo y está aprendiendo ninjutsu . Sin embargo, está a punto de trasladarse a Edo ( ahora Tokio ) para seguir estudiando. Mientras tanto, se ve envuelta en una guerra que sacude al imperio y recibe su primera misión como ninja. Pero en las oscuras sombras se esconde algo que una espada no puede ... Después de leer el álbum tuve que buscar en los anteriores álbumes de Huitula , así de nuevas parecían las ilustraciones . De hecho, Huitula admite que se vio influenciado por Hokusai ( 1760-1849 ) y otros maestros del ukiyo-e ( grabado en madera ) que pueden considerarse como los mayores maestros del manga japonés. Por supuesto, el estilo es claramente propio de Huitula, pero la diferencia con sus obras anteriores es evidente. El diseño de la pantalla es salvaje en el mejor de los casos, a veces con hasta 12 imágenes en una página. El tamaño y la forma de los marcos varían, por no hablar de los ángulos, pero todo sirve para contar historias. La historia se inspira en los míticos cuentos kwaidan, pero los fantasmas y los poderosos magos son un tema conocido en todo el mundo y el conocimiento de las fuentes no es obligatorio. La combinación de la ilustración europea y japonesa en su mejor momento y la narración controlada y dirigida por el lector crean una atmósfera excelente. Sólo se rompe por un momento hacia el final por un par de escenas que parecen desconectadas , como la introducción de nuevos personajes , pero en la última página " final del libro uno " explica que también , para continuar . El primer manga finlandés-japonés es una experiencia de lectura convincente . Es un buen comienzo para una historia de la que uno esperaría ver una secuela pronto . Después de la versión en cómic de la mitología del Kalevala , es lógico crear su propia mitología , y comenzar a describir las aventuras de sus mayores héroes . Es raro leer un manga en un álbum adecuado . Incluso el idioma inglés probablemente no molestará a la mayoría de los lectores finlandeses. Huitula ha podido finalmente utilizar sus conocimientos de Japón en sus cómics. Huitula vivió por primera vez en Tokio en 1999, cuando estudió animación en Production I.G., más conocida por Ghost in the Shell, y también ha practicado ninjutsu en el dojo Bujinkan de Tampere durante muchos años. Huitula creó el dibujo animado Oni Kudaki junto con su esposa japonesa Kanako Matsui , que ha sido una experta cultural en el álbum. El título del álbum significa técnica ninjutsu, que se traduce directamente como "aplastar al diablo". "Cabe señalar que el artista también ha ejercido la libertad artística en la filmación de las técnicas ninja , y no es aconsejable experimentar con las técnicas en casa. "Los derechos de autor de las imágenes, marcas y personajes del texto pertenecen a sus respectivos propietarios. Los derechos de autor y la responsabilidad del texto en sí pertenecen al autor. Cuando cite un texto , indique al menos el nombre del autor y el nombre del servicio , y en el caso de las citas en línea , un enlace al servicio o directamente a este texto .</w:t>
      </w:r>
    </w:p>
    <w:p>
      <w:r>
        <w:rPr>
          <w:b/>
          <w:color w:val="FF0000"/>
        </w:rPr>
        <w:t xml:space="preserve">id 127</w:t>
      </w:r>
    </w:p>
    <w:p>
      <w:r>
        <w:rPr>
          <w:b w:val="0"/>
        </w:rPr>
        <w:t xml:space="preserve">Jueves 10 de octubre de 2013 Mateo publicano - un hombre pecador llamado apóstol El sábado pasado enseñé en la Escuela Bíblica de Helsinki sobre el Evangelio de Mateo, comenzando con la obra de arte de Caravaggio "La conversión de Mateo". Según una tradición razonablemente temprana, el publicano Mateo escribió el Evangelio en cuestión. El obispo Eusebio ( 260-340 ) menciona al obispo hieroapolitano Papías , influyente en los años 120 y 140, que cuenta, entre otras cosas, el origen del Evangelio de Mateo ( Historia de la Iglesia de Eusebio ) : " Mateo compuso una presentación ordenada de los dichos de [ Jesús ] en hebreo , y cada uno los tradujo [ al griego ] como pudo . "El historiador de la Iglesia Eusebio cita al obispo Ireneo de esta manera: "Mateo publicó el Evangelio escrito entre los hebreos..." ( Historia de la Iglesia de Eusebio V , 8:2-4 , Ireneo , Contra los herejes III:1:1 ) . El mismo punto de vista sobre el autor del Evangelio de Mateo fue sostenido por el padre de la iglesia Orígenes ( Eusebio , Historia de la Iglesia , VI , 25:3-6 ) : " Como he aprendido de la tradición de los cuatro Evangelios , que son los únicos que no se han opuesto en la Iglesia de Dios en todo el mundo , que el que lleva el nombre del antiguo publicano , el apóstol de Jesucristo , Mateo , que lo publicó para los que habían llegado a la fe desde el judaísmo , fue escrito primero , y lo escribió en hebreo .. " Sé que la cuestión de quién o quiénes escribieron realmente el Evangelio de Mateo es una cuestión muy difícil - no tenemos una respuesta clara o segura. Esta opinión de los eclesiásticos es sólo una tradición primitiva. Si es cierta, no lo sé. En cualquier caso, el publicano Mateo era un hombre público de profesión - recaudaba impuestos para los romanos. En el cuadro de Caravaggio, el publicano Mateo y sus sirvientes están sentados en su puesto de aduana. Están elegantemente vestidos. Tienen un aspecto muy rico. En el cuadro, Jesús y sus tropas ofrecen un marcado contraste con los publicanos. Se visten con modestia. Son visiblemente pobres. El famoso cuadro de la creación de Leonardo Da Vinci representa cómo Dios fija su mirada amorosa en Adán, cómo tiende la mano a un Adán pasivo y adormecido. En ese momento de encuentro e invitación, Adán es creado como ser vivo e imagen de Dios. En el cuadro de Caravaggio, Jesús señala con el dedo a Mateo de la misma manera. Elige a Mateo, ese hombre pecador y materialista. Mateo está completamente sorprendido en el cuadro. Se señala con el dedo a sí mismo, como preguntando: "¿Te refieres a mí? " . El Evangelio de Mateo nos relata este encuentro ( Mateo 9:9-13 ): "Cuando Jesús salía de la ciudad, pasando por la aduana, vio a un hombre llamado Mateo que estaba sentado allí. Jesús le dijo: "Sígueme", y él se levantó y se fue a seguir a Jesús. Jesús estaba entonces en una comida en su casa. También vinieron varios recaudadores de impuestos y otros pecadores y comieron con Jesús y sus discípulos. Al ver esto, los fariseos dijeron a los discípulos de Jesús: "¡Cómo come vuestro maestro con los publicanos y otros pecadores! "Al oír esto, Jesús dijo: "No son los sanos los que necesitan un sanador, sino los enfermos. Ve a ver lo que significa: 'Misericordia quiero, no sacrificio'; no he venido a llamar a los justos, sino a los pecadores. "En el siguiente capítulo, Jesús invita a sus 12 discípulos más cercanos a ser su</w:t>
      </w:r>
    </w:p>
    <w:p>
      <w:r>
        <w:rPr>
          <w:b/>
          <w:color w:val="FF0000"/>
        </w:rPr>
        <w:t xml:space="preserve">id 128</w:t>
      </w:r>
    </w:p>
    <w:p>
      <w:r>
        <w:rPr>
          <w:b w:val="0"/>
        </w:rPr>
        <w:t xml:space="preserve">Viaje de Heinola y contra Lahden Namika y Heinola NMKY. Nos fuimos de viaje con seis jugadores , algunos de ellos enfermos y Miika y Oskari se quedaron en casa para descansar para la Final Four del día siguiente. El primer partido contra Namika comenzó un poco a tientas y a trompicones . El primer periodo terminó con un 7-6 para nosotros. En el segundo periodo, conseguimos canastas... El pasado sábado ( 5.4 ) los C-Boys se dirigieron a Kuopio para disputar la fase final de la región oriental. Junto con el Katjaja, participaron en la final los equipos de Kuopio , Mikkeli y Savonlinna . El primer partido del torneo fue la semifinal , donde los ganadores pasarían a la final mientras que los perdedores competirían por las medallas de bronce . Contra el Katjaja en ese primer partido ... En la Final Four de la Región Este tuvimos dos equipos . Uno ( Azul ) estaba formado por niños de 03 años y el otro ( Blanco ) estaba formado por niños de 02 años y algunos noughters y micro-boys . Primero el Juniper White se enfrentó a HeiHy en la semifinal . La diferencia de nivel en este partido fue tan grande que no hubo mucha lucha . Lo mejor fue la gran actuación de los micro-boys Lenni y Kalle ... Nuestros rivales fueron Veikot de Karhula y Kouvola de Kouvot . La primera partida contra KaVe comenzó bastante bien para nosotros . Las conducciones a canasta nos producían canastas y en el otro extremo el rebote funcionaba razonablemente bien . En el descanso íbamos ganando 30-16 . El tercer periodo fue nuestra peor defensa del día y luego el ataque tampoco funcionó y Kave ya llevaba 8 puntos de ventaja . Para el último período ... El sábado 22.3 los chicos mini se dirigieron a Savonlinna con algunos refuerzos de los chicos micro . En el primer partido jugamos contra Hyrske . Quizás los chicos no habían pensado todavía en el viaje en coche , porque el rival enseguida sacó su juego adelante mejor que nosotros . En el descanso, sin embargo, los chicos prometieron empezar a jugar y nos llevamos la segunda parte con los grandes pases y cortes de Oiva y Markus ....</w:t>
      </w:r>
    </w:p>
    <w:p>
      <w:r>
        <w:rPr>
          <w:b/>
          <w:color w:val="FF0000"/>
        </w:rPr>
        <w:t xml:space="preserve">id 129</w:t>
      </w:r>
    </w:p>
    <w:p>
      <w:r>
        <w:rPr>
          <w:b w:val="0"/>
        </w:rPr>
        <w:t xml:space="preserve">Juego en equipo El fundador y fundamento de la Iglesia es Jesucristo . Según la Biblia, todo está construido sobre Él. "Todas las cosas fueron creadas por medio de Él y para Él. "( Colosenses 1:16 ) La vida se despliega , se conserva y se salva en el contexto en el que fue pensada por el dador de la vida : por la obra redentora , la gracia y el amor de Jesucristo . Vivir como cristiano es sobre todo vivir sobre la roca de Cristo , confiar en la gracia y el perdón cada día . Vivir como cristiano es también pedir a Cristo que camine con nosotros en nuestra vida cotidiana . Él ha prometido estar con nosotros cada día; es seguro vivir bajo su guía y su liderazgo. La iglesia doméstica existe para que la roca de Cristo se extienda hasta el fundamento de la vida de cada persona. La tarea más importante de la Iglesia es presentar el Evangelio en todos los aspectos de la vida: en la vida cotidiana y en la celebración, en la alegría y en el dolor, en la escuela y en el hogar, en el trabajo y en el descanso. Los principales eventos de la iglesia , nuestras principales actividades y nuestros datos de contacto se pueden encontrar en este folleto . Publicamos semanalmente información sobre nuestras actividades en el periódico de Kokkola , Kälviä seudun sanomis y en nuestra página web . Esperamos que cada feligrés pueda encontrar un lugar y una oportunidad para participar en nuestra iglesia doméstica . También le animamos a ponerse en contacto con nosotros . Uno de los propósitos y tareas de la congregación es crear un sentimiento familiar y seguro de comunidad. Esto se produce cuando lo construimos a partir del mensaje de la iglesia . La gracia y el amor de Dios conducen a una comunidad que perdona, acepta, cuida y anima.</w:t>
      </w:r>
    </w:p>
    <w:p>
      <w:r>
        <w:rPr>
          <w:b/>
          <w:color w:val="FF0000"/>
        </w:rPr>
        <w:t xml:space="preserve">id 130</w:t>
      </w:r>
    </w:p>
    <w:p>
      <w:r>
        <w:rPr>
          <w:b w:val="0"/>
        </w:rPr>
        <w:t xml:space="preserve">Día del Señor El primer día de la semana, el domingo, celebramos la comunión ( vert . Hechos 20:7 ) ; ¿qué significa para ti la comunión y por qué necesitamos la misa de comunión y los servicios de la palabra? El primer día de cada semana, cada uno de vosotros depositará algo en su casa, ahorrando según su éxito, para que no se hagan colectas hasta mi venida ( 1 Corintios 16:2 ) ; la colecta ; ¿por qué es importante sacrificar para la obra del reino de Dios? ¿Por qué el primer día de la semana es el día del Señor y no el sábado? ¿Qué cree que son unas vacaciones exitosas y qué implica? Cuando el tiempo se cumpla , es el día del Señor ( vert . 1 Tes . 5:1-11 ) , cuando Jesús venga de nuevo con gran poder y gloria ; ven Señor Jesús ; ¿qué esperanza tienes ? 153 comentarios sobre la respuesta de Joun , gracias , desgraciadamente no soy capaz de responder a explicaciones tan largas , se pierde la esencia . Ahora se pierde este punto esencial : la ley no puede traer la libertad ni hacer el bien . La ley exige , manda , condena etc . El Espíritu Santo abre los oídos y la conciencia para escuchar lo que dice la ley . Es cierto que uno puede escuchar la palabra de Dios durante 80 años sin entender su propia necesidad de conversión . Es Cristo quien abre y luego nadie cierra. Si el hombre pudiera curarse a sí mismo, ¿dónde está la necesidad de Cristo? Tomé a Pablo como ejemplo de que el hombre no puede hacer nada por sí mismo , como Pablo reconoce allí . Si hay poderes malignos en Pablo cuando llega a la fe , ¡cuánto más en uno que no vive en la comunión de Dios! Es maravilloso que el hombre pueda atribuirse el mérito de la obra que Dios ha comenzado, es toda una paradoja. Por mucho que la Iglesia Adventista haya denostado a la Iglesia Romana , su doctrina de la justificación y su relación con la ley es exactamente la misma ." Pero esto no significa que Pablo no pudiera arrepentirse de, por ejemplo, robar cuando le quedó claro que robar estaba mal, o de andar con extraños..." Paul casi nunca robaba ni se escapaba. Su pecado como fariseo respetuoso de la ley fue probablemente precisamente su confianza en la ley y en la capacidad del hombre para cumplirla. Pablo era respetuoso de la ley, pero de ninguna manera santo y sin pecado , por lo que no vale la pena que lo absolvamos de cualquier pecado . No estoy diciendo que corrió en el Reeperbahn , pero como una cuestión de principio la idea es inapropiada . En mi opinión al menos ... La ley no da poder a la obediencia . El poder viene del amor, después de haber recibido la fe y el Espíritu Santo. En mi opinión : a lo sumo, es la justicia propia y la autoglorificación lo que provoca la evitación de los pecados ; un hombre se convierte en un pecador limpio , pero en su corazón es engañoso hacia Dios y lo odia . Así los pecados se esconden bajo la cubierta exterior de la aleta , por esto Jesús reprochó a los fariseos , diciendo que eran sepulcros blanqueados ... No sé donde se contradice Lutero . Merece la pena llevar esto también a la "mesa de la fase" . Ellen G. White, ¿cuál es su posición? La explicación de Gálatas merece ser leída por Joun , a pesar de sus prejuicios . Se abriría una visión impresionante de la diferencia entre la ley y el evangelio . Según Lutero, la distinción entre ambos es "el arte más importante del cristianismo". Cuando se confunden , surgen peleas y divisiones en la cristiandad , como nos cuenta la historia . Como el hombre no tiene parte , Dios condenará a unos al tormento eterno y a otros a la salvación . JK no creo que merezca la pena hablar de la naturaleza de Dios más allá de que es justo y amoroso , no confundo las cosas , aunque Juan lo diga , hemos hablado de los que han muerto por los pecados y transgresiones , no de los que ya han muerto por los pecados y transgresiones .</w:t>
      </w:r>
    </w:p>
    <w:p>
      <w:r>
        <w:rPr>
          <w:b/>
          <w:color w:val="FF0000"/>
        </w:rPr>
        <w:t xml:space="preserve">id 131</w:t>
      </w:r>
    </w:p>
    <w:p>
      <w:r>
        <w:rPr>
          <w:b w:val="0"/>
        </w:rPr>
        <w:t xml:space="preserve">     Koskigospel es un coro que canta música espiritual rítmica, "gospel". Entre los compositores se encuentran Simojoki , Löytty , Laaksonen y Heikkilä . El coro es alegre y colorido y los nuevos cantantes y músicos son bienvenidos. El coro se reúne los miércoles, de 18.30 a 20.00 horas, en la Sala Esperanza de la iglesia de Langinkoski (Langinkoskentie 1). El Coro del Sol es un coro para personas con discapacidad intelectual. Cuenta con casi treinta cantantes. Además de cantar, el coro toca varios instrumentos rítmicos. Los cantantes son auto-motivados y vienen de toda la zona de Kotka. El coro ensaya todos los segundos jueves a las 17-18 en la sala Hope de la iglesia de Langinkoski. Información: diácono Leila Vanhala p . 041 462 6204 . Singerit es el coro de la Asociación de Pensionistas Cristianos de la Región de Kotka. El coro está formado por unos veinte cantantes. Los ensayos se celebran el primer jueves de la primera semana par de cada mes en la iglesia de Langinkoski a las 13:00 , con una actuación en el evento de Krell . Además, el coro tiene días de ensayo separados y otras actuaciones . El coro está dirigido por Tarja Silvennoinen .</w:t>
      </w:r>
    </w:p>
    <w:p>
      <w:r>
        <w:rPr>
          <w:b/>
          <w:color w:val="FF0000"/>
        </w:rPr>
        <w:t xml:space="preserve">id 132</w:t>
      </w:r>
    </w:p>
    <w:p>
      <w:r>
        <w:rPr>
          <w:b w:val="0"/>
        </w:rPr>
        <w:t xml:space="preserve">Silkki Sampo Oy es una empresa de regalos de empresa que opera a nivel internacional y está especializada en la fabricación e importación de regalos de empresa y productos promocionales. Queremos ofrecer a las empresas y comunidades ideas nuevas y funcionales de marketing y regalos. Nuestro punto fuerte es la diversidad y la alta calidad de nuestra gama de productos, la rapidez y la flexibilidad de nuestro servicio y el personal cualificado que quiere triunfar junto con nuestros clientes. La mejor prueba de ello son las numerosas relaciones a largo plazo con los clientes. Somos un socio fiable y con experiencia, que representa a las principales empresas internacionales del sector en Finlandia. Pertenecemos al mejor grupo de calificación crediticia posible según Suomen Asiakastieto Oy . Estamos entre los mejores de nuestro sector . Silkki Sampo Oy ha sido seleccionada como una de las empresas de éxito . La empresa fue fundada en 1985 . ACCIÓN RÁPIDA PARA LA FINANCIACIÓN DE EMPRESAS Nuestros clientes empresariales siempre han apreciado nuestro servicio rápido y profesional . Nuestra eficaz organización garantiza soluciones individuales para cada uno de nuestros clientes en el plazo acordado. Nuestra amplia gama de stock de regalos de empresa le ayudará rápidamente con sus compras de regalos de empresa. Nuestro stock es variado y se renueva cada año.</w:t>
      </w:r>
    </w:p>
    <w:p>
      <w:r>
        <w:rPr>
          <w:b/>
          <w:color w:val="FF0000"/>
        </w:rPr>
        <w:t xml:space="preserve">id 133</w:t>
      </w:r>
    </w:p>
    <w:p>
      <w:r>
        <w:rPr>
          <w:b w:val="0"/>
        </w:rPr>
        <w:t xml:space="preserve">      El emblema de la Sociedad de la Familia Ovaska fue diseñado por Juha E. Tetri en 2003. El campo del escudo del emblema está dividido en un campo rojo y otro negro. La parte superior del campo es un anillo, que es negro en el campo rojo y rojo en el campo negro. El anillo ( O=Ovaska ) representa un grupo cerrado y, por tanto, también representa a la familia. Los colores de Carelia, el rojo y el negro, representan la alegría y la tristeza. El anillo en el campo del escudo subraya la alternancia de la alegría y la tristeza. El negro sobre el fondo rojo de la parte superior del anillo puede verse como la tristeza por la Carelia perdida y el rojo sobre el fondo negro de la parte inferior como la alegría. El lema del emblema es "la alegría en la superficie, aunque esté profundamente mojada". El anillo representa el círculo familiar, que es un círculo cerrado. La parte superior de los aleros principales de las casas antiguas se ha decorado con diversas xilografías. En las casas de Ovaska, en Kirvunkylä, las secciones finales se han curvado. Así, el anillo puede relacionarse con las antiguas marcas decorativas de la familia. El anillo también puede relacionarse con las antiguas marcas de madera ancestrales, que solían basarse en la letra O, a menudo con la primera letra del apellido superpuesta o dentro de ella.</w:t>
      </w:r>
    </w:p>
    <w:p>
      <w:r>
        <w:rPr>
          <w:b/>
          <w:color w:val="FF0000"/>
        </w:rPr>
        <w:t xml:space="preserve">id 134</w:t>
      </w:r>
    </w:p>
    <w:p>
      <w:r>
        <w:rPr>
          <w:b w:val="0"/>
        </w:rPr>
        <w:t xml:space="preserve">- Confieso que me he retirado. El viernes volveremos a ser intrépidos y nos dirigiremos ( ! ) directamente a los pueblos a primera hora de la mañana. Tengo que hacerlo , porque odio los atascos y apuntar a una hora en la que las abuelitas y los bichos raros se hayan ido y la situación esté razonablemente tranquila. Por suerte, no debería haber al menos nada raro en la tienda, es decir, negocios normales y compras habituales. Probablemente no hay necesidad de apresurarse en cualquier lugar o cola , porque se come una mujer y las piernas de una mujer y la espalda . Por lo general, hay tiempo de espera , porque he pedido los taxis con antelación a través de Internet . No desperdicio dinero llamando a HMPK , solo come dinero . Me di cuenta de que una factura de teléfono que sólo dos o tres llamadas al mes a HMPK ya añade mucho a la factura ... un número gratuito ... La cola es libre de peaje durante 32 segundos, que es exactamente el tiempo que se tarda en leer esa información Sí, estos son prle torcido , en hora punta todavía tiene que esperar un tiempo realmente largo para una respuesta . Ayer fue al infierno, así que nada extraordinario . La mayoría de las veces descansando y reposando , curioseando y leyendo y con una ducha forzada . Al menos conseguí una cosa , y eso solo por la tarde cuando me animé un poco . Hoy en día todavía en oferta después de la lavandería de viaje y otras cosas agradables , la planificación de la comida para Bélgica . Si mañana hace frío , creo que voy a hacer unos filetes de remolacha de soja y remolacha para un rato largo , podría hacer una salsa de setas para ellos . Tengo una gran pila de tatties secos , que son ideales para hacer algún tipo de salsa o para añadir a los piffles . Bueno , tendré que preguntarle a mi hijo que ha comido esta semana , todo depende , el verano ha sido más de fisu o salteado , así que estaría bien hacer algo diferente de vez en cuando . La ensalada se ha comido , ya que los dos la comemos de todos modos durante la semana . El dolor en las caderas y la espalda no remite realmente , el sueño sigue faltando y ayer no fui consciente de ninguna siesta . Lo intenté , pero Vinski exigió servicios varias veces justo en ese momento y nada funcionó . Así que me quedé despierto más allá de mi sueño . De verdad que necesito dormir un par de noches mejor, si no la semana que viene va a estar hecha unos zorros . Leer : Kuisma-Finnilä-Keskisarja-Sarantola-Weiss - Días locos , años locos . Stockmann 1962 - 2012 . La historia de Stockmann desde sus inicios , en parte interesante al menos para los que se interesan por la historia de Helsinki y, por supuesto, para los clientes . Taavi Vartia - Un hombre llevado por el viento . Ahora las aletas están un poco dispersas y falta la trama , los únicos pluses son las fotos de diferentes países africanos . Por lo demás no encaja mucho . Los Defensores de la Justicia de David Baldacci . Este es como los anteriores , el comienzo es un poco apagado , pero empieza a funcionar . Un hombre que sabe demasiado sobre el funcionamiento de una organización federal secreta y especialmente sobre una persona . Como thriller es bastante decente, para una noche de lectura al menos. William Poundstone - ¿Eres lo suficientemente inteligente G? ?glelle? Un catálogo de preguntas , acertijos extraños , giros , técnicas de entrevista y más que necesitas saber para conseguir un trabajo en la nueva economía . A veces es divertido y las preguntas son a veces extrañamente extrañas - recomiendo , para algunos esto puede ser incluso útil y divertido , al menos Belga le gustó este ( " ¿Cuál es la ecuación más bella ? " ) . Reidar Palmgren - El Wolfberry . Tuula trabaja en el departamento de parques de la ciudad , allí en el bloque norte . Vive en y de la naturaleza , una mujer extraordinaria que hace todo lo posible por mantener el parque natural . Un libro estupendo, extraño y conmovedor, que me ha gustado y que recomiendo a los demás. Leif GW Person - Beneficiarios . Un opus de investigación sobre el asesinato de una prostituta ,</w:t>
      </w:r>
    </w:p>
    <w:p>
      <w:r>
        <w:rPr>
          <w:b/>
          <w:color w:val="FF0000"/>
        </w:rPr>
        <w:t xml:space="preserve">id 135</w:t>
      </w:r>
    </w:p>
    <w:p>
      <w:r>
        <w:rPr>
          <w:b w:val="0"/>
        </w:rPr>
        <w:t xml:space="preserve">Finlandia quiere aumentar su ayuda al desarrollo hasta el 0,7% , a pesar de que gran parte de las pequeñas sumas se han desperdiciado, escribe el profesor Juhani Koponen, catedrático de estudios de desarrollo. SEGUIMIENTO Hay que tener en cuenta la ayuda al desarrollo oculta El profesor Juhani Koponen, catedrático de Estudios del Desarrollo, tiene razón en que el dinero no salvará a los países en desarrollo . La ayuda al desarrollo es la asignación presupuestaria para la cooperación al desarrollo, que alcanzó un máximo del 0,8% de la renta nacional en 1991, ya que la asignación se mantuvo sin cambios pero la renta nacional se desplomó. Entonces, y a menudo más tarde, el Estado tenía que pedir prestada la ayuda al desarrollo en el extranjero. Desde la recesión, el mundo ha cambiado. Ahora una gran parte de la ayuda al desarrollo de Finlandia procede de fuera del presupuesto estatal. Los finlandeses la pagan a través de las empresas. Gracias a la globalización, las empresas finlandesas invierten cada año más dinero en los países en desarrollo". No existe información precisa sobre la magnitud de la "ayuda oculta al desarrollo", pero es probable que ésta y al menos sus resultados superen la cuantía de la ayuda directa al desarrollo. Sería útil conocer los resultados de la ayuda oculta al desarrollo para que los finlandeses tengan una imagen real de los asuntos mundiales. La contradicción consiste en que Finlandia considera moralmente justificada la distribución de dinero a los países en desarrollo, pero se acusa de inmoralidad y falta de responsabilidad a las empresas que transfieren y crean puestos de trabajo en los países en desarrollo. Por supuesto, es una mala situación que los trabajadores finlandeses se queden sin trabajo y participen así, sin saberlo, en el pago de la ayuda al desarrollo. La responsabilidad de las consecuencias de la ayuda oculta al desarrollo recae principalmente en los responsables políticos. La globalización avanza a favor de los países en desarrollo y con ella la ayuda oculta al desarrollo de Finlandia tiende a aumentar. Finlandia debe asegurarse de que haya suficientes nuevos puestos de trabajo y nuevos conocimientos y habilidades para evitar que la ayuda al desarrollo oculta cause dificultades.</w:t>
      </w:r>
    </w:p>
    <w:p>
      <w:r>
        <w:rPr>
          <w:b/>
          <w:color w:val="FF0000"/>
        </w:rPr>
        <w:t xml:space="preserve">id 136</w:t>
      </w:r>
    </w:p>
    <w:p>
      <w:r>
        <w:rPr>
          <w:b w:val="0"/>
        </w:rPr>
        <w:t xml:space="preserve">¡Dos cruces! 31.3.2012 | valma luukka " La palabra de la cruz es una tontería para los que se pierden , pero para nosotros que creemos es poder y sabiduría de Dios " Mis cruces Parece que cada persona tiene una cruz sobre la que tiene derecho a hablar y que los demás deben escuchar sin condescendencia . Normalmente, alguna enfermedad asusta y angustia nuestra mente. Parece que incluso las personas santas de la Biblia tuvieron cruces. Se cree que Pablo también tuvo alguna enfermedad en su cuerpo, porque se le dijo "descansa en mi gracia, porque mi fuerza se fortalece en la debilidad". También parece que no le gusta ser creyente, porque Jesús tuvo que decir: "Te cuesta dar patadas contra el radar" . Digo esto porque, para muchos sabios, incluso tener fe es tomar la cruz, pues el mundo exterior no lo soporta. La aceptación de la cruz es necesaria, pues Jesús dijo: "Si alguien no toma su cruz cada día y me sigue, no es apto para mí" . A veces siento que los demás tienen menos cruces que yo, por lo que mi mente puede deprimirse. La vieja historia de ir a la tienda de cruces sería apropiada en este caso. Al final, mi propia cruz, dejada junto a la puerta, fue la más adecuada, ya que se me permitió elegir la más adecuada de todas las cruces. Nuestro Padre sabe mejor que nadie qué clase de cruz podemos y queremos soportar, pues "Él no nos sobrecarga". El Apóstol también nos exhorta a "llevar las cargas de los demás, porque así cumplimos la ley de Cristo" . Hemos aprendido que los abuelos, los padres y los padrinos llevan a sus seres queridos ante Jesús en la oración y al mismo tiempo les facilitan llevar su propia cruz. La cruz de Jesús Cuando éramos jóvenes, cantábamos en los campamentos de los scouts y en otros campamentos en el saludo a la bandera " La cruz es nuestra bandera de la victoria y Jesús es nuestro Rey. Él conduce a sus tropas a la victoria y de Él recibimos la corona " . La cruz de Jesús es necesaria para nuestra salvación, pero también es un signo contra el que estamos en guerra. Estuvimos en la consagración de la iglesia de Roihuvuori. Mi hijo tenía poco menos de dos años. Entramos por la puerta y le dije: "Esta es nuestra nueva iglesia", a lo que respondió tajantemente: "No, no lo es. La iglesia está en el cuello de la momia". En la iglesia de R, no había ninguna cruz en el altar. El niño tenía razón en que la cruz estaba en el cuello de la madre, así como en el corazón. El más preciado de los tesoros. En la escuela dominical, el profesor le dijo que Dios lo ve todo. El dominguero argumentó que "Dios no puede ver lo que se esconde detrás de la cruz". La obra expiatoria de Jesús en la cruz cubre nuestra culpa y nuestros pecados. Cuando recibimos con fe la gracia de la sangre expiatoria de Jesús, podemos confiar en que nuestros pecados están sumergidos en un mar de gracia del que nadie puede levantarlos. "Llevó la cruz, sin importar la vergüenza". Por lo tanto, podemos ir cada día "ante el trono de la gracia" y dejar las cargas que pesan sobre nuestros hombros y también dejar nuestra cruz en Aquel que nos ama hasta que nuestra cruz sea cambiada por una corona y nuestra esperanza se cumpla en el reino de Dios . Lo siento por estos niños de la escuela dominical, tienen la verdadera fe de un niño, es decir, creen en lo que se les enseña, aunque en este caso sólo sea parcialmente correcto. Así que cuando una persona escucha la Palabra y se arrepiente y cree en el Evangelio, Dios no se acuerda de los pecados cometidos anteriormente. ¡¡¡Otra cosa es cuando una persona después de aprender la Verdad puede pecar para que Dios no vea , no puede y no vive en el pecado sin perder su salvación !!! Nadie fue a la cruz voluntariamente . Todos fueron arrastrados por la fuerza . Una de las ejecuciones más crueles de la historia del mundo, esa crucifixión. Se ajusta a la historia de sufrimiento de una figura de culto de esta religión. Lo más probable es que este Jesús de las historias haya sido efectivamente ejecutado.</w:t>
      </w:r>
    </w:p>
    <w:p>
      <w:r>
        <w:rPr>
          <w:b/>
          <w:color w:val="FF0000"/>
        </w:rPr>
        <w:t xml:space="preserve">id 137</w:t>
      </w:r>
    </w:p>
    <w:p>
      <w:r>
        <w:rPr>
          <w:b w:val="0"/>
        </w:rPr>
        <w:t xml:space="preserve">Calendario de la base de propiedad de VASEK más claro 20.12.2007 ( Comunicado de prensa 20.12.2007 ) Vaasanseudun Kehitys Oy será propiedad de nueve municipios de la región de Vaasa. La Junta General Extraordinaria decidió el 20.12.2007 adquirir las acciones propiedad del municipio de Jurva para la empresa . La decisión de vender las acciones había sido tomada por el Consejo Municipal de Jura en noviembre de 2007. El cambio aclara la base de la propiedad de la empresa: ahora todos los municipios contribuyen a la financiación de la empresa en proporción a su población. La decisión también significa que Jurva quedará excluida del programa de centros regionales de la región de Vaasa". En definitiva, una evolución positiva y clarificadora . Esto no impedirá la cooperación con Jurva en materia de negocios y vale la pena cooperar con los vecinos" , dice Pekka Haapanen, director general de VASEK . La retirada de Jurva de la empresa no afectará a las operaciones y métodos de trabajo de VASEK, ni a la continuación del programa del Centro Regional de la Región de Vaasa .</w:t>
      </w:r>
    </w:p>
    <w:p>
      <w:r>
        <w:rPr>
          <w:b/>
          <w:color w:val="FF0000"/>
        </w:rPr>
        <w:t xml:space="preserve">id 138</w:t>
      </w:r>
    </w:p>
    <w:p>
      <w:r>
        <w:rPr>
          <w:b w:val="0"/>
        </w:rPr>
        <w:t xml:space="preserve">Reseña de Rayman Legends Concebido originalmente como un exclusivo de Wii U, Rayman Legends ha tenido su cuota de drama. El juego de plataformas, pensado para ser lanzado en consolas, se retrasó primero de su fecha prevista , luego se convirtió en un multiplataforma y se retrasó una segunda vez para ser lanzado simultáneamente en todas las plataformas . Sin embargo, ahora que el polvo se ha asentado, es agradable ver que lo bueno valió la pena esperar . Rayman Legends es una continuación de Rayman Origins de hace un par de años, aunque el argumento en sí no es muy bueno. El despiadado Rayman y sus otros héroes han estado cómodamente apoltronados durante un siglo, tiempo durante el cual el mal ha vuelto a extenderse por el torreón y ha capturado a las pequeñas adolescentes. Despertados de su dichoso descanso, la vida del grupo se ve obligada a saltar a los mundos ocultos en las pinturas para rescatar a sus amigos y derrotar la maldad que les acecha. La anterior adaptación en alta definición de Michel Ancel fue aclamada sobre todo por su colorido visual y sus ingeniosos efectos y composiciones , y la propia jugabilidad no estuvo exenta de elogios. Rayman Legends continúa en la línea de su consolidada secuela, pero lo hace todo de una manera más grande y bonita . Más de 120 niveles divididos en seis mundos visualmente distintos. Con un máximo de tres amigos, la tarea del jugador consiste simplemente en llegar a las líneas de tiza de cada campo y, mientras salta, liberar a los adolescentes cautivos para abrir el camino al siguiente tablero. A excepción del último mundo, ni siquiera tienes que cazar a las hadas narigonas para avanzar, aunque los obstáculos y problemas que se plantean en torno a su rescate suelen ser los regalos más significativos de los niveles que hay que resolver. En cuanto a la jugabilidad, la acción se ha actualizado para ser un poco más variada . El repertorio familiar del juego anterior permanece intacto, y los jugadores siguen pudiendo correr por las paredes, flotar en el aire y golpear a los enemigos. El vuelo de Shmuppi con las arañas se ha lanzado a la chatarra , y los cofres problemáticos ahora forman la entrada a las batallas contra los jefes . Para variar un poco, hay zonas submarinas en las que la progresión consiste más bien en escabullirse mientras se evitan las criaturas que sondean las profundidades.</w:t>
      </w:r>
    </w:p>
    <w:p>
      <w:r>
        <w:rPr>
          <w:b/>
          <w:color w:val="FF0000"/>
        </w:rPr>
        <w:t xml:space="preserve">id 139</w:t>
      </w:r>
    </w:p>
    <w:p>
      <w:r>
        <w:rPr>
          <w:b w:val="0"/>
        </w:rPr>
        <w:t xml:space="preserve">grandes recuerdos de la música Riverside Hace años, un amigo polaco me dijo que había un grupo de allí que sonaba como Pink Floyd. Estaba intrigado, pero decepcionado - la producción de Riverside en ese momento no me convenció realmente ni se elevó por encima de Porcupine Tree para convertirse en la banda número uno de Floyd. Se ha escuchado el nuevo disco de Shrine of New Generation Slaves y había que comprar una entrada para el concierto de Lutako lo antes posible . Tal vez unas 3/4 partes de un público de Lutako lleno se habían acercado al local con un cauteloso interés por diggailema . Las ocurrencias autocrítica del cantante y bajista Mariusz Duda no siempre fueron asimiladas por el público, al igual que no siempre supimos cuándo aplaudir a rabiar. No todo el material era conocido por la gente, y en un par de momentos de aclamación del público la banda fue recibida con un profundo silencio. Una banda que lleva tanto tiempo tocando junta está obligada a sonar bastante bien, pero ¿tendrán el entusiasmo de exprimir un poco más en cada concierto? Los sonidos fueron realmente buenos , y especialmente la Stratocaster del guitarrista Piotr Grudziński con su sonido ligeramente vintage fue muy agradable . El espectáculo duró menos de dos horas y fue un bonito progepop metal , pero le faltó algo de pasión . Valió la pena ir de todos modos , Riverside tiene algunas buenas canciones para tocar , y la banda se las arregla para combinar hermosas y pegadizas melodías con algunas secciones más alegres y pesadas .</w:t>
      </w:r>
    </w:p>
    <w:p>
      <w:r>
        <w:rPr>
          <w:b/>
          <w:color w:val="FF0000"/>
        </w:rPr>
        <w:t xml:space="preserve">id 140</w:t>
      </w:r>
    </w:p>
    <w:p>
      <w:r>
        <w:rPr>
          <w:b w:val="0"/>
        </w:rPr>
        <w:t xml:space="preserve">Contra un adicto a lo básico como ese, creo que el abridor funciona bien. Un callejero normal se ve fácilmente desbordado cuando tiras con una porra y el rastro no es tan malo ( al menos tu propia mano no se rompe y no hay consecuencias legales tan fácilmente ) . Por ejemplo, si en el trabajo la situación se ha puesto muy fea y hay que recurrir a los golpes yo tiraré con una porra a la cara al menos al principio ( afortunadamente, esas situaciones no se dan de día de todas formas ) . Yo respondo por mi parte . Hacemos hincapié en la técnica correcta y tratamos de enseñar la técnica de golpeo correctamente. Sin embargo, no creo que sea la intención estar corrigiendo constantemente la posición del puño al milímetro si el bateador golpea bien y de cualquier manera . Aun así, en la mayoría de las situaciones de calle el disparo no sale completamente al pie de la letra , en cuyo caso creo que lo más importante es que el disparo salga lo suficientemente rápido y potente . Cuando se golpea a una persona en la cabeza con un puño desnudo siempre hay un alto riesgo de que el brazo se rompa , incluso si la técnica es perfecta .También se puede fallar cuando el tipo se mueve un poco hacia el lado o hacia atrás para que su propio golpe no golpee de manera óptima a pesar de una técnica perfecta . Así que si hay que elegir, prefiero la mano abierta o la palma de la mano . La potencia es la misma, pero no rompe la mano tan fácilmente.Parece menos brutal : ) Sin embargo, al principio es más fácil enseñar a golpear con un puño, porque la gente suele tirar de sus manos en un puño en una situación de estrés y si usted comienza a enseñar golpes abiertos de inmediato, se puede olvidar la mecánica general del golpe cuando se piensa en la dificultad de golpear con un golpe abierto . Así que sí, creo que la mayoría de los clubes de PI intentan enseñar la forma correcta y más técnica de golpear y corregir los errores . Pero también es posible que no sea sólo culpa de los instructores. Muchas personas no aprenden a golpear correctamente aunque se les instruya . Y aunque el golpeo es una técnica importante , no se puede invertir todo el tiempo en enseñar a todos los golpeadores de nivel de libro de texto . Me atrevo a decir que tenemos gente que golpea bien y fuerte , aunque quizás no sea tan buena técnicamente como un boxeador o similar . ¿Qué nivel de entrenadores has visto ? ¿Quizá los alumnos de los cursos básicos? ¿O alguien que ha estado entrenando durante un año? Y ahora obviamente estamos hablando de un solo club . Creo que sigues generalizando mal . La gran mayoría de los instructores de defensa finlandeses, por ejemplo, tienen una sólida formación en artes marciales. Creo que esto también ocurre en el manga, al menos para el nivel experto. Así que no creo que de repente se pase por alto la técnica de golpeo, etc. Si el instructor no está interesado en intervenir, bien. ¿Es relevante para el ejercicio en cuestión archivar una coma si el conjunto funciona? Además, ¿es siempre sensato para el desarrollo de la persona dar un feedback negativo durante toda la lección o darlo un par de veces y ver si hay progreso? Y cuánto tiempo tiene un solo instructor en un grupo más grande para guiar a cada persona durante minutos y minutos, tomados de la mano . Es importante aconsejar y guiar a las técnicas correctas , pero todo lleva su propio tiempo . Al menos si la vara de medir es una persona que pega bien a nivel general .En cambio, esta persona puede pegar muy bien después del curso básico si lo comparamos con cómo pegaba en los primeros entrenamientos ;) No2Mad escribió : Yo mismo no practico krav maga o similar . La gente de IP simplemente tiene prácticas antes o después de mis propias prácticas... Así que como Rojola mencionó allí , por lo que el énfasis en la enseñanza de los golpes también depende mucho del instructor , pero al menos en Krav Maga el énfasis está en los golpes en general . Yo mismo muy a menudo siguen nuestro curso básico de formación antes del inicio de mi propia formación y sí los estudiantes del curso básico se les enseñará cómo utilizar el cuerpo / girar las piernas , el puño y la posición de la muñeca , así como la forma de utilizar el cuerpo / girar las piernas .</w:t>
      </w:r>
    </w:p>
    <w:p>
      <w:r>
        <w:rPr>
          <w:b/>
          <w:color w:val="FF0000"/>
        </w:rPr>
        <w:t xml:space="preserve">id 141</w:t>
      </w:r>
    </w:p>
    <w:p>
      <w:r>
        <w:rPr>
          <w:b w:val="0"/>
        </w:rPr>
        <w:t xml:space="preserve">Derechos de autor en el sitio web shadowsbook.com Uso parcial de material protegido contra copia Tipo : Se permite la copia parcial del texto Puede copiar partes del contenido del artículo Desventajas de las hierbas - El tesoro rocoso que ha seleccionado. Esto significa que no se puede copiar todo el texto, pero sí partes de 1 a 4 frases siempre que la cita de la fuente y el enlace estén en el sitio web de ShadowsBook.com. No podrá modificar los textos que haya copiado. Sin embargo, no podrá copiar ni utilizar el material si no tiene intención de poner un enlace a nuestro sitio web. El derecho a utilizar el material requiere estrictamente un enlace de vuelta al artículo del que ha copiado el contenido o a la dirección principal www. shadow-book.com. La copia de imágenes o gráficos del sitio está siempre estrictamente prohibida. Sin excepciones.</w:t>
      </w:r>
    </w:p>
    <w:p>
      <w:r>
        <w:rPr>
          <w:b/>
          <w:color w:val="FF0000"/>
        </w:rPr>
        <w:t xml:space="preserve">id 142</w:t>
      </w:r>
    </w:p>
    <w:p>
      <w:r>
        <w:rPr>
          <w:b w:val="0"/>
        </w:rPr>
        <w:t xml:space="preserve">    Tras un largo otoño, las raíces son ahora excepcionalmente dulces y jugosas. En este plato, los sabores de los ingredientes están en su estado más puro. La remolacha, la zanahoria y las espinacas realzan el delicado sabor del salmón asado, que se complementa con una sencilla salsa de cava. Salmón al horno, purés de zanahoria, remolacha y espinacas y salsa de cava ( para 4 personas ) 400 g de filete de salmón ½ l de buen caldo de pescado ( por ejemplo, Puljonki ) 4 dl de cava seco [... ]</w:t>
      </w:r>
    </w:p>
    <w:p>
      <w:r>
        <w:rPr>
          <w:b/>
          <w:color w:val="FF0000"/>
        </w:rPr>
        <w:t xml:space="preserve">id 143</w:t>
      </w:r>
    </w:p>
    <w:p>
      <w:r>
        <w:rPr>
          <w:b w:val="0"/>
        </w:rPr>
        <w:t xml:space="preserve">Viernes 7 de agosto de 2009 Samettia De vuelta de un viaje de trabajo y tengo que admitir que ni siquiera tienes tiempo para planificar tus manualidades. Cómo demonios encuentras el tiempo cuando trabajas al 100% . Bueno , los niños van creciendo , van haciendo sus propias aficiones ( por suerte estos más pequeños no juegan al hockey ;) La niña cumplió 8 años el lunes y el grupo de andamios lleva entrenando 5x a la semana desde que empezó el colegio . De 14.30 a 16.45. En los días de descanso el transporte será proporcionado y esta animada joven inmediatamente anunció que tomaré el autobús cuando esté en el trabajo . Me aterra el tráfico en el centro de Tampere... Sí, y luego cuando los niños crecen me doy cuenta de un pequeño problema. ¿Qué coser para los niños con estos terciopelos? ? A mi hijo de 9 años no le interesan, pero para una chica... media manga supongo. Me gustaría hacer una falda chaleco , la niña ya no es tan aficionada a llevarlas. tipo túnica de terciopelo ? ? ? ? La nieta va a pasar el próximo invierno en Texas, no tiene sentido coser una falda de terciopelo... ¿Un buen rojo para mí? :) El terciopelo azul oscuro de cordón ancho y el terciopelo especial "multicolor" son compras de una tienda en Nokia hace un par de años Terciopelos de cordón de bebé de un solo color , estos son los mejores para la ropa . El rojo brillante es en realidad tan divertido y llamativo que incluso los pantalones se verían bien con ellos. Terciopelo maravillosamente fino con un delicado estampado de princesa ... Creo que encontré esto hace un par de años en Eurokanka . Mi hija tiene una túnica verde de algodón de la misma tela de 3pommes . Creo que tiene un precio , porque la compré muy grande .... y no la he dejado , porque creo que la tela es tan bonita ... El terciopelo más grueso y los estampados ( el "tirabuzón" es terciopelo liso ) también son de Nokia , el terciopelo rosa grande de Ottobreshop . Sí, sí, hay unos terciopelos nuevos estupendos para IINU , me encantaría comprar algo nuevo de allí también , al menos su monocromo por supuesto .... que podría combinarse con estos .. Debería poner un pequeño trozo de tela a Iinu como muestra y entonces ella vería buenas adiciones a estos :) Probablemente el maridito ahora diría que coser algo de estos primero ... Sí estoy cosiendo , la casa de muñecas ha avanzado un poco últimamente , pero noto que hay de nuevo una quemadura en este lado también . 2 comentarios : O terciopelo ... Una falda con solapa podría ser incluso adecuada para un niño de primaria. Y, por supuesto, una chaqueta ligera para ti o, por qué no, para una chica. ¿Todavía tienes caracoles? Siempre se ven en el camino del bosque, pero no se han extendido hasta nuestro patio. He oído que se pueden matar echándoles agua hirviendo (en un tarro). Gracias por la invitación, podría pasarme algún día. Yo también tengo muchos colores y patrones, pero hasta ahora sólo los entierro en mi armario ;) Realmente debería empezar a coser algo en lugar de guardarlos en el armario. Así podría comprar nuevas telas preciosas :D</w:t>
      </w:r>
    </w:p>
    <w:p>
      <w:r>
        <w:rPr>
          <w:b/>
          <w:color w:val="FF0000"/>
        </w:rPr>
        <w:t xml:space="preserve">id 144</w:t>
      </w:r>
    </w:p>
    <w:p>
      <w:r>
        <w:rPr>
          <w:b w:val="0"/>
        </w:rPr>
        <w:t xml:space="preserve">fi por el que se establece un régimen comunitario de control de las exportaciones, la transferencia, el corretaje y el tránsito de productos de doble uso por el que se establece un régimen comunitario de control de las exportaciones, la transferencia, el corretaje y el tránsito de productos de doble uso (refundición) EL CONSEJO DE LA UNIÓN EUROPEA EL CONSEJO DE LA UNIÓN EUROPEA Visto el Tratado constitutivo de la Comunidad Europea, y en particular su artículo 133 Considerando que: ( 1 ) El Reglamento (CE) nº 1334/2000 del Consejo, de 22 de junio de 2000, por el que se establece un régimen comunitario de control de las exportaciones de productos y tecnología de doble uso [ 1 ] ha sido modificado sustancialmente en varias ocasiones . Dado que se van a realizar nuevas modificaciones, conviene refundirlo en aras de la claridad. ( 1 ) El Reglamento (CE) nº 1334/2000 del Consejo, de 22 de junio de 2000, por el que se establece un régimen comunitario de control de las exportaciones de productos y tecnología de doble uso [ 1 ] ha sido modificado sustancialmente en varias ocasiones. Dado que se van a introducir nuevas modificaciones, conviene refundirlo en aras de la claridad. ( 2 ) Los productos de doble uso (incluidos los programas informáticos y la tecnología) deben estar sujetos a un control efectivo cuando se exporten desde la Comunidad Europea. ( 3 ) Es necesario un sistema común eficaz de control de las exportaciones de productos de doble uso para garantizar el cumplimiento de los compromisos y responsabilidades internacionales de los Estados miembros, en particular en el ámbito de la no proliferación, y de la Unión Europea. ( 3 ) Es necesario un sistema común eficaz de control de las exportaciones de productos de doble uso para garantizar el cumplimiento de los compromisos y responsabilidades internacionales de los Estados miembros, en particular en el ámbito de la no proliferación, y de la Unión Europea. ( 4 ) Un sistema de control común y unas políticas de aplicación y seguimiento armonizadas en todos los Estados miembros son un requisito previo para la libre circulación de productos de doble uso dentro de la Comunidad . ( 5 ) Las autoridades nacionales son responsables de decidir sobre las autorizaciones individuales de exportación, las autorizaciones globales de exportación o las autorizaciones generales de exportación nacionales, las licencias de corretaje, las autorizaciones de tránsito de productos de doble uso no comunitarios o las autorizaciones de transferencia dentro de la Comunidad de los productos de doble uso enumerados en el anexo IV. Las disposiciones nacionales que afecten a la exportación de productos de doble uso se adoptarán y las decisiones se tomarán en el marco de la política comercial común y, en particular, del Reglamento (CEE) nº 2603/69 del Consejo, de 20 de diciembre de 1969, por el que se establece un procedimiento común de exportación [ 2 ] . (Las autoridades nacionales serán responsables de decidir sobre las autorizaciones individuales de exportación, las autorizaciones generales de exportación globales o nacionales, las autorizaciones de servicios de corretaje, las autorizaciones de tránsito de productos de doble uso no comunitarios o las autorizaciones de transferencia dentro de la Comunidad de productos de doble uso enumerados en el Anexo IV. Las disposiciones nacionales que afecten a la exportación de productos de doble uso se adoptarán y las decisiones se tomarán en el marco del Reglamento (CEE) nº 2603/69 del Consejo, de 20 de diciembre de 1969, por el que se establece una política comercial común y, en particular, un procedimiento común de exportación [ 2 ]. ( 6 ) Las decisiones de actualizar la lista común de productos de doble uso sujetos a controles de exportación deben ser coherentes con las obligaciones y los compromisos aceptados por los Estados miembros como partes en los regímenes internacionales pertinentes de no proliferación y control de las exportaciones o mediante la ratificación de los acuerdos internacionales pertinentes . ( 6 ) Las decisiones de actualizar la lista común de productos de doble uso sujetos a controles de exportación serán coherentes con las obligaciones y los compromisos que los Estados miembros han aceptado como partes en los regímenes internacionales pertinentes de no proliferación y control de las exportaciones o mediante la ratificación de los tratados o acuerdos internacionales correspondientes.</w:t>
      </w:r>
    </w:p>
    <w:p>
      <w:r>
        <w:rPr>
          <w:b/>
          <w:color w:val="FF0000"/>
        </w:rPr>
        <w:t xml:space="preserve">id 145</w:t>
      </w:r>
    </w:p>
    <w:p>
      <w:r>
        <w:rPr>
          <w:b w:val="0"/>
        </w:rPr>
        <w:t xml:space="preserve">El "Blackjack" también se llama "21". El blackjack es uno de los juegos de casino más populares del mundo. Los que juegan a varios juegos de casino pasan la mayor parte de su tiempo jugando al Blackjack. El blackjack ofrece a un jugador experto una ventaja ganadora constante en la casa. Cada jugador y la banca tienen dos cartas cada uno. La mano de cada jugador se enfrenta a la mano de la banca. Si consigues una mano más cercana a veintiuno sin pasarte que la banca, tu mano gana. El objetivo del blackjack es conseguir que el valor de su mano se acerque lo más posible a veintiuno sin pasarse. El objetivo del Blackjack es ganarle a la banca. La mano más efectiva posible es una mano que no valga más de veintiuno a uno en sus dos primeras cartas. Cuando obtienes un blackjack, el crupier te paga tres fichas por cada segundo que tengas apostado. Si tanto tú como el crupier estáis pillados, tu apuesta es simplemente para mantenerte. En este caso no pierdes ni ganas. El jugador decide por sí mismo si pedir o plantarse, lo que supone una gran ventaja para la banca. Hay reglas fijas para jugar con la banca. La regla principal para la banca es pedir hasta que su total sea 17. Si el jugador consigue un valor de mano inferior a 21 o igual a 21 y superior al valor de la mano de la banca, entonces el jugador gana el importe de su apuesta. El empuje es la salida cuando los totales de las manos de la banca y del jugador son iguales. En el caso de un empujón nadie gana y nadie pierde. Si el total es superior a 21 se pierde la apuesta, y se llama "pasarse". Si tanto su mano como la del crupier son pasadas, usted pierde su apuesta porque el crupier siempre juega su mano en último lugar. La mayor ventaja del crupier sobre el jugador es que el crupier siempre es el último en jugar su mano. Los jugadores tienen cuatro opciones. El jugador debe decidir qué hacer después de recibir las primeras cartas: puede plantarse, pedir o dividir. El juego original del Blackjack sigue siendo objeto de debate. Algunas personas creen que el Blackjack está basado en algunos juegos de cartas europeos. El Blackjack forma parte de los juegos franceses " Vingt-Un " ( 21 ) , " Trente et Quarente " ( 20 y 30 ) , " Chemin de fer " ( Ferrocarril ) , el español " One and Thirty " y el italiano " Baccara " y " Seven , and Half " . El francés " Vingt-Un " ( 21 ) , " Trente et Quarente " ( 20 y 30 ) , " Chemin de fer " ( Ferrocarril ) , el español " uno y treinta " y el italiano " Baccara " y " siete y medio " proceden de Estados Unidos en el siglo XIX y fueron muy populares. Durante algún tiempo los casinos y las casas de juego estuvieron prohibidos. En el oeste de Estados Unidos el juego fue ilegal desde la década de 1850 hasta 1910. En Nevada el juego fue ilegal desde 1910 hasta 1931. En 1931 el juego fue legalizado en Nevada. Tras la legalización del juego en los casinos, el Blackjack se convirtió en uno de los juegos más populares. El blackjack se jugaba en casi todos los casinos y casas de juego. En 1956 se publicó el primer artículo sobre el Blackjack. El título del artículo era "Estrategia óptima para el Blackjack". En "Estrategia óptima para el Blackjack" Roger Baldwin escribió sobre algunas estrategias. El siguiente paso fue el libro "Beat the Dealer", escrito por Edward O. Thorp en 1962, en el que se introdujo el primer conteo de cartas. "Beat the Dealer" se hizo muy popular entre los jugadores. Mucha gente lee libros sobre casinos, juegos de casino y apuestas. Después de que se publicara "Beat the Dealer", mucha gente empezó a jugar en los casinos. La gente quería poner en práctica la estrategia de Thorp. Algunos casinos cambiaron las reglas del blackjack y la estrategia de Thorpin realmente funcionó. Cuando se cambiaron las reglas del Blackjack en algunos casinos, la mayoría de la gente dejó de jugar al Blackjack</w:t>
      </w:r>
    </w:p>
    <w:p>
      <w:r>
        <w:rPr>
          <w:b/>
          <w:color w:val="FF0000"/>
        </w:rPr>
        <w:t xml:space="preserve">id 146</w:t>
      </w:r>
    </w:p>
    <w:p>
      <w:r>
        <w:rPr>
          <w:b w:val="0"/>
        </w:rPr>
        <w:t xml:space="preserve">     Opinión sobre el RICOH FT 4622 Sus usuarios a encontrar la práctica RICOH FT 4622 y fácil de usar.Ellos piensan que es muy fiable . , en su mayoría se encuentran con que si usted tiene un problema, o necesita ayuda en este tema, el foro Diplofix puede ayudar a elegir entre la RICOH FT 4622 y otro producto.En promedio, sus usuarios están contentos con su rendimiento. , Pero las opiniones difieren No es muy buena relación calidad-precio Asegúrese de que el RICOH FT 4622 es compatible con su #guía de usuario antes de comprar Fácil de usar Los usuarios hicieron las siguientes preguntas : ¿Es el FT 4622 fácil de usar? 28 usuarios han respondido a las preguntas y han valorado el producto en una escala de 0 a 10.La puntuación es 10/10 si el RICOH FT 4622 es muy fácil de usar.La puntuación media es 7.25 y la desviación estándar es 2.61.Alto rendimiento Los usuarios han hecho la pregunta : ¿Es el FT 4622 muy bueno en términos de rendimiento ? 28 usuarios han respondido a las preguntas y han valorado el producto en una escala de 0 a 10. La puntuación es 10/10 si el RICOH FT 4622 es, en su opinión, el mejor en el aspecto técnico, el que ofrece la mejor calidad o el que ofrece la mayor cantidad de opciones.</w:t>
      </w:r>
    </w:p>
    <w:p>
      <w:r>
        <w:rPr>
          <w:b/>
          <w:color w:val="FF0000"/>
        </w:rPr>
        <w:t xml:space="preserve">id 147</w:t>
      </w:r>
    </w:p>
    <w:p>
      <w:r>
        <w:rPr>
          <w:b w:val="0"/>
        </w:rPr>
        <w:t xml:space="preserve">Recuérdelo al solicitar un visado y un permiso de residencia La Embajada de Finlandia en Pristina tramita más de 1000 solicitudes de visado al año. Las solicitudes se tramitan en un plazo de unas dos semanas, pero es conveniente reservar una entrevista con tiempo para el proceso de solicitud. Las entrevistas son sólo con cita previa y el tiempo de espera suele ser de más de un mes. Actualmente, el próximo hueco disponible para entrevistas es sólo en marzo. Por lo tanto, ¡muévete pronto! Por lo tanto, también es importante que llegue a la hora reservada para usted. Si por alguna razón no puede llegar, tendrá que cancelar su cita. La cancelación debe hacerse antes de las 12.00 horas del día anterior. Las cancelaciones pueden hacerse por correo electrónico a la dirección de visa .pri@formin.fi . Una vez presentada la solicitud, hay que concertar una cita en la embajada . La solicitud debe rellenarse cuidadosamente y firmarse. Los documentos justificativos necesarios deben obtenerse previamente antes de presentar la solicitud . Los idiomas de la aplicación son el finlandés, el sueco y el inglés. Todos los anexos deben traducirse a una de estas lenguas. Se le tomarán las huellas dactilares en la entrevista. No puede presentar su solicitud a través de un agente o por correo. Puede presentar casi todas las solicitudes de permiso de residencia a través del servicio en línea del Servicio de Inmigración finlandés. Para los vínculos familiares y la migración de retorno, debe solicitarlo en formularios de papel. Estos formularios pueden imprimirse en el sitio web del Servicio de Inmigración finlandés.</w:t>
      </w:r>
    </w:p>
    <w:p>
      <w:r>
        <w:rPr>
          <w:b/>
          <w:color w:val="FF0000"/>
        </w:rPr>
        <w:t xml:space="preserve">id 148</w:t>
      </w:r>
    </w:p>
    <w:p>
      <w:r>
        <w:rPr>
          <w:b w:val="0"/>
        </w:rPr>
        <w:t xml:space="preserve">PROVENTIA EMISSION CONTROL OY Proventia es un grupo internacional de tecnología medioambiental. Proventia trabaja por un aire limpio desarrollando soluciones de limpieza de gases de escape para maquinaria y vehículos, tanto para los fabricantes de equipos originales como para el mercado de posventa. Las competencias clave de Proventia son las tecnologías que reducen las partículas finas y los óxidos de nitrógeno, combinadas con el diseño propio, el desarrollo de productos y las pruebas. La competitividad de Proventia se basa en los casi 20 años de experiencia de Finnkatalyt Oy en materia de emisiones y gestión de maquinaria no de carretera . El éxito de Proventia se basa en soluciones innovadoras y a medida, así como en un servicio integral . Numerosas empresas líderes en sus respectivos sectores confían en la versátil competitividad y la amplia experiencia de Proventia . Head Invest Ltd quiere convertir a Proventia en una empresa de tecnología medioambiental de importancia internacional.</w:t>
      </w:r>
    </w:p>
    <w:p>
      <w:r>
        <w:rPr>
          <w:b/>
          <w:color w:val="FF0000"/>
        </w:rPr>
        <w:t xml:space="preserve">id 149</w:t>
      </w:r>
    </w:p>
    <w:p>
      <w:r>
        <w:rPr>
          <w:b w:val="0"/>
        </w:rPr>
        <w:t xml:space="preserve">Los Verdaderos Finlandeses critican al gobierno por utilizar la reforma de los servicios sociales como palanca para las fusiones de municipios. Según ellos, no se puede conseguir un sistema de asistencia social y sanitaria que funcione sin tener en cuenta el panorama general. Se han ignorado por completo cuestiones clave: - se han dejado fuera de la reforma cuestiones esenciales para la asistencia social y sanitaria, como la revisión de la base de financiación y la coordinación de los servicios de salud laboral con otros servicios sanitarios; - también se ha ignorado la política de empleo, a pesar de que el sector de la asistencia social y sanitaria es un importante empleador en toda Finlandia. La organización de los servicios también afecta a la localización de los puestos de trabajo. Fragmentación de la asistencia sanitaria especializada Los miembros del Partido Verde de la Comisión de Asuntos Sociales y Sanidad subrayan la opinión de los expertos de que la asistencia sanitaria especializada corre el riesgo de fragmentarse en 40-45 distritos, a pesar de que algunos de los 20 distritos actuales se han considerado demasiado pequeños. Los Verdaderos Finlandeses no aceptarán la supresión de la asistencia sanitaria especializada eficaz . Los servicios locales deben estar garantizados por ley Los Verdaderos Finlandeses piden que los servicios locales estén garantizados por ley para asegurar que los ciudadanos sigan teniendo acceso a los servicios lo suficientemente cerca de su casa . Dicen que la reforma no debe llevar a que los servicios locales se conviertan en servicios remotos . La reforma debe centrarse en la accesibilidad, la calidad y la puntualidad de los servicios - A medida que avanza el debate de la propuesta del Gobierno, se hace cada vez más evidente que la reforma será un grave error en términos de sostenibilidad de los servicios sociales y sanitarios y del sistema. Hay muchas preguntas sin respuesta y sin resolver -la reforma no resolverá los retos del futuro en términos de acceso, calidad o financiación de los servicios- y el resultado final será un sistema de cuatro niveles aún más complejo. La única solución correcta es detener la reforma y devolverla a la preparación parlamentaria. Muchos expertos están profundamente preocupados por el impacto de la reforma y nosotros también", afirma Mäntylä. Tagit Perussuomalainen Online Media quiere servir de plataforma para un debate político de calidad. Por eso se espera que cada participante en el debate respete a los demás y se mantenga dentro del tema. Las reglas del debate en línea : - Escribir de forma concisa y breve . Compórtese de forma educada con los demás participantes y recuerde seguir los buenos modales y la legislación finlandesa cuando escriba... - No ataque a las personas... Si alguien no está de acuerdo con usted, tiene derecho a su opinión... - Respete el anonimato de los demás... Nunca adivines quién está detrás de un nickname y si lo sabes, no reveles tus datos - La administración borrará los mensajes inapropiados y no hay derecho a apelar la decisión. Un escritor que infrinja las normas puede ser expulsado de la discusión. ¿Por qué un comentario es inapropiado? 16 comentarios Escribir un comentario Merja Hellsten 7 de junio , 2013 18:31 Pero qué se puede hacer para detener esto . Con esta información el gobierno de los medios mixtos está forzando esto . El ciudadano de a pie ya no tiene nada que decir ni derecho a hacer nada . sólo a votar , pero incluso eso es demasiado tarde si y cuando esto se aprieta para empezar desde principios de julio . Qué están haciendo ... Con las encuestas obligatorias de la fusión municipal no deben apresurarse cuando las cuestiones están ocultas 9 de junio , 2013 15:30 Las finanzas de los municipios se ven afectadas por las tareas que quedan a los municipios y la financiación de bienestar social regional de canal único . En Finlandia, se considera evidente que los municipios tienen demasiadas tareas en euros en una comparación internacional. Sin embargo, no se quita ninguna tarea a los municipios. ¿Por qué? El gobierno de Katainen es único en la UE y en los países nórdicos en el sentido de que, en la reforma global, los MUNICIPIOS financiarán los servicios sanitarios locales obligatorios y la asistencia sanitaria especializada a nivel de condado . El gobierno de seis partidos de Katainen está jugueteando y trasteando con la Ley de Estructura Municipal , la Ley de Municipios , con el fin de poner en marcha los estudios de fusión municipal obligatoria en todos los municipios finlandeses , antes de que los hechos reales de la reforma global que afectan a las finanzas de los municipios se hagan públicos mucho más tarde . Esta es la diferencia de tiempo</w:t>
      </w:r>
    </w:p>
    <w:p>
      <w:r>
        <w:rPr>
          <w:b/>
          <w:color w:val="FF0000"/>
        </w:rPr>
        <w:t xml:space="preserve">id 150</w:t>
      </w:r>
    </w:p>
    <w:p>
      <w:r>
        <w:rPr>
          <w:b w:val="0"/>
        </w:rPr>
        <w:t xml:space="preserve">TEMA: La geología de Fennoscandia la payasada ha durado lo suficiente como para hacer una pregunta candente . la morena es el tipo de suelo más común en Finlandia - la morena cubre más del 50% de la superficie de Finlandia - nada nuevo allí ? pero toda la morrena también es dejada por la edad de hielo . cuando el apodado "jukkis" trata de refutar la existencia de una edad de hielo, la próxima vez sería bueno que nos dijera que si no ha habido edad de hielo, qué formó la morrena . es mucho más inteligente pensar en ello que discutir con un tipo que ofrece una foto de una montaña ordinaria y afirma que es un glaciar con morrena en la parte superior . "Fotografía aérea oblicua de agosto de 1997 de la superficie cubierta de morrena de parte de la terminación estancada del glaciar Malaspina , Parque Nacional Wrangell-Saint Elias , Montañas Saint Elias , Alaska . El espesor máximo de sedimentos supera los 3 pies . " Aquí hay una foto de la Antártida: ¿Cambiamos el tema a los tsunamis y las crestas? Este solía ser un apodo abierto para los alborotadores , pero ya no lo es. El vídeo mostraba un experimento para detectar empíricamente el movimiento de un glaciar incluso en su interior. La parte inferior se mueve más lentamente que la parte de la superficie , pero se mueve no obstante . El vídeo se grabó en la costa, en una pendiente descendente. En esas condiciones, incluso el suelo se hunde hacia abajo bajo el apodo de "Pispala". Sin embargo, esto no tiene nada de milagroso. Aquí hay una foto de la Antártida: Sí, parece que es así . Una imagen de roca invernal . Crees que deberías aprender a distinguir entre los glaciares y el lecho de roca . para una pista que uno consiste en la nieve y el hielo y el otro en el lecho de roca . en la próxima lección se puede aprender a distinguir entre una montaña y un iceberg pero sin duda estoy fascinado por su afirmación de que el material de la morrena cae en el glaciar . Ya he desarrollado una teoría al respecto. Ha habido monjes tibetanos cogidos de la mano y cantando OM . De hecho, hubo un hombre que desarrolló un motor que funcionaba con agua, una historia en los años 80, murió repentinamente después de la publicación de la historia, por lo que el agua es la energía? Que , como se puede obtener energía del agua , el principal elemento de supervivencia del hombre después de la luz / sol , Así que esos tipos de Tesla desaparecieron de repente una o dos veces después de su muerte ..bueno apenas Jukkis todavía se atreve a decir que la iglesia " Hansa " de Houtskar ..o como se esquiva la pregunta .. ? ? ? Debes referirte a Stanley Meyer. Meyer recorrió un largo camino con su dispositivo , el último fue un pulverizador de agua/hidrógeno desarrollado para una bujía y en ese momento el viejo fue, según se dice, robado de su nirri . La idea tiene sentido en cuanto al uso de un tubo de hospital como catalizador y la niebla de agua o vapor , una chispa de alta tensión para obtener un fuego de plasma en el cilindro . Otra interesante es la célula de Joe australiano . Un dispositivo milagroso donde el voltaje de una célula que no se ha utilizado durante años se restablece simplemente vertiendo agua en ella . La célula se puede utilizar para arrancar el motor , sólo la ignición tiene que ser extremadamente temprano , recuerdo 75 grados antes de la parte superior muerto . El motor funciona con el vacío creado por el pistón, con implosión. Una vez construí algo así... Lo malo es que los oídos empiezan a cosquillear y los equipos eléctricos crepitan. Debes referirte a Stanley Meyer. Meyer recorrió un largo camino con su dispositivo , el último fue un pulverizador de agua / hidrógeno desarrollado para una bujía y en ese momento el viejo fue, según se dice, robado de su nirri . La idea tiene sentido en cuanto al uso de un tubo de hospital como catalizador y la niebla de agua o vapor , una chispa de alta tensión para obtener un fuego de plasma en el cilindro . Pero tenía la impresión de que era más o menos una leyenda urbana.</w:t>
      </w:r>
    </w:p>
    <w:p>
      <w:r>
        <w:rPr>
          <w:b/>
          <w:color w:val="FF0000"/>
        </w:rPr>
        <w:t xml:space="preserve">id 151</w:t>
      </w:r>
    </w:p>
    <w:p>
      <w:r>
        <w:rPr>
          <w:b w:val="0"/>
        </w:rPr>
        <w:t xml:space="preserve">Todavía no hay ley de matrimonio igualitario en Finlandia En la sesión del miércoles de la Comisión de Asuntos Jurídicos del Parlamento, se decidió por 8-9 votos que no se debatirá en el Parlamento ninguna ley de matrimonio igualitario. Este fue el segundo intento de hacer aprobar la ley. Mikael Jungner (S&amp;D) y Ville Niinistö (VR) acusaron a Anne Holmlund, presidenta de la Comisión de Asuntos Jurídicos, de bloquear el debate. A petición de Holmlund, el Consejo de Presidentes examinó sus acciones y no encontró nada que criticar. Aunque el proyecto de ley tampoco fue aprobado esta vez, parece que se intentará una y otra vez en el futuro hasta que lo haga.</w:t>
      </w:r>
    </w:p>
    <w:p>
      <w:r>
        <w:rPr>
          <w:b/>
          <w:color w:val="FF0000"/>
        </w:rPr>
        <w:t xml:space="preserve">id 152</w:t>
      </w:r>
    </w:p>
    <w:p>
      <w:r>
        <w:rPr>
          <w:b w:val="0"/>
        </w:rPr>
        <w:t xml:space="preserve">You are here El destructor de la tienda de Liam Gallagher es condenado a 8 meses Los destructores de tiendas afectadas por los disturbios en el Reino Unido están siendo llevados a la justicia a un ritmo rápido. Con los tribunales trabajando "las veinticuatro horas del día", las cárceles británicas pronto estarán abarrotadas. A su vez, se ha creado un fondo para apoyar a los sellos independientes que perdieron muchos productos en el incendio explosivo de un almacén de Londres, con la esperanza de que puedan volver a ponerse en pie sin sufrir demasiado. Beady Eye, con Liam Gallagher a la cabeza, publicará su segundo álbum este año , pero la fecha exacta de lanzamiento aún no está clara.La emisora de radio estadounidense KCRW ya ha reproducido el primer corte del álbum y Flick Of The Finger está disponible en Soundcloud . Beady Eye ha enlatado su próximo larga duración con el maestro de TV On The Radio Dave Sitek . Gallagher ha descrito el álbum como "Odio la palabra experimentar, pero definitivamente estamos experimentando. En cinco palabras, es 'majestuoso', 'imperial', 'allá afuera' y, er, ¿cuál era la otra? En otoño de 2008, Tero Alanko viajó a Londres para entrevistar a Liam Gallagher. Por una u otra razón, Liam no se presentó a la entrevista, por lo que Tero entrevistó en su lugar a los miembros de la primera línea de Oasis Andy Bell y Gem Archer. Volvemos a publicar esa historia de archivo hoy 21.9.2012 , para celebrar el 40 cumpleaños de Liam Gallagher . Enhorabuena, William John Paul Gallagher. Liam Gallagher, que ha pasado de ser el líder de Oasis a serlo de Beady Eye, no ha escuchado el clásico de Radiohead OK Computer en su totalidad . Todo el mundo habla de que Radiohead es progresista, pero luego su canción más famosa es Creep. ¿No hay algo extraño en eso, se pregunta Gallagher.</w:t>
      </w:r>
    </w:p>
    <w:p>
      <w:r>
        <w:rPr>
          <w:b/>
          <w:color w:val="FF0000"/>
        </w:rPr>
        <w:t xml:space="preserve">id 153</w:t>
      </w:r>
    </w:p>
    <w:p>
      <w:r>
        <w:rPr>
          <w:b w:val="0"/>
        </w:rPr>
        <w:t xml:space="preserve">Tuomas Tervo aspira a un diez en la Jukola Foto : Simo Kiviruusu Para un orientador finlandés, la Jukola es la prueba en la que más le gustaría hacerlo bien - Me gustaría conseguir un diez en la Jukola , dice Tuomas Tervo (Rajamäen Rykmentti), miembro del grupo Vuokatti del equipo nacional, cuando se le pregunta por sus objetivos para la próxima Jämsä Jukola . Esto requeriría un aumento de un par de puntos , ya que el mejor resultado de Tuomas en la Jukola es el 12º puesto . Llegué a Tuomas en un viaje de carreras de la Copa del Mundo de Noruega y Suecia . En la Copa del Mundo la carrera ha sido constante y los acabados han sido alrededor de 30 . Antes de la Jukola aún quedan las carreras de velocidad y persecución de la Copa del Mundo en Turku . La temporada de Tuomas ha comenzado razonablemente bien , a pesar de que se torció la rodilla en una carrera de la liga superior hace unas semanas . Está en buena forma y tiene grandes expectativas para la temporada. El objetivo principal son los Campeonatos del Mundo de julio, donde aspira a mejorar su mejor puesto (13º) y terminar entre los seis primeros para conseguir los trofeos. El relevo de la Jukola también tiene su propio significado: "Para un orientador finlandés, la Jukola es el relevo en el que más le gustaría hacerlo bien", afirma. Según Tuomas, la Jukola es un evento bien organizado y con un ambiente especial: "Siempre te encuentras con caras conocidas de otros años". Él y muchos otros miembros del regimiento conocieron el terreno de Finlandia Central hace una semana en el campamento Himos y en la competición nacional de orientación organizada por los Scouts de la región de Mänttä . Tuomas se familiarizó con Jämsä y especialmente con la zona de Hall durante el otoño y el invierno, ya que completó el período de formación final de su curso de controlador aéreo en el aeropuerto de Hall. La formación, que completó en febrero, le lleva actualmente a trabajar en Noruega.</w:t>
      </w:r>
    </w:p>
    <w:p>
      <w:r>
        <w:rPr>
          <w:b/>
          <w:color w:val="FF0000"/>
        </w:rPr>
        <w:t xml:space="preserve">id 154</w:t>
      </w:r>
    </w:p>
    <w:p>
      <w:r>
        <w:rPr>
          <w:b w:val="0"/>
        </w:rPr>
        <w:t xml:space="preserve">El casino en línea Lucky Emperor le da la bienvenida. Este casino en línea le ofrece el mejor blackjack en línea, la ruleta, el video póker, las tragamonedas de casino, los progresivos y el bacará. Tiene hasta 75 dólares de regalo. El servicio de atención al cliente también es rápido de responder, y puede ser contactado por correo electrónico, teléfono o chat en vivo que puede encontrar en el sitio web de Lucky Emperor Casino - para que pueda obtener respuestas a sus preguntas de inmediato. Apueste en Lucky Emperor Casino y gane o juegue a juegos de casino gratis y entretenimiento de casino en línea. Knights tiene una colección especial de tesoros que sólo se pueden ganar jugando a enormes tragaperras progresivas como CashSplash , LotsaLoot y el exótico Treasure Nile, que Knights ha traído como objetos de colección para los desafíos más exigentes. El primer casino en línea establecido en 1995, Gaming Club sigue ofreciendo descargas gratuitas y rápidas, y pagos frecuentes, lo que lo convierte en un sitio galardonado. Gaming Club Casino forma parte del grupo Belle Rock Gaming de casinos y salas de póquer en línea de Microgaming. Pruebe su mano contra jugadores reales y en vivo de todo el mundo en la sala de póquer multijugador de Gaming Club y obtenga hasta 300 dólares gratis con su primer depósito de 20 dólares, sólo tiene que rastrillar su mano. De este modo, Gaming Club se asegura de poder ofrecer una experiencia de juego fresca y emocionante a sus jugadores cada mes. Si no es un jugador real de Gaming Club, le recomendamos que se una a uno de los casinos en línea mejor establecidos y con mejor reputación. Gaming Club ofrece más de 70 juegos, incluyendo Blackjack, Ruleta, Dados, Baccarat, Tarjetas de Rascar, Keno, Pai Gow Poker, Video Poker, Tragamonedas y muchos más. Gaming Club no sólo promete una experiencia de juego entretenida, sino que ha hecho todo lo posible para garantizar que su experiencia bancaria siga siendo segura y sin preocupaciones. Gaming Club, que ejecuta el software de Microgaming, merece, en nuestra opinión, un vistazo. Utilizando funciones como el Historial de Partidas , que muestra un historial completo de su historial de apuestas. Todos los jugadores se benefician de uno de los mejores clubes de fidelidad del sector, y si tiene algún problema, el servicio de atención al cliente está disponible las 24 horas del día, los siete días de la semana. Si no tienes un PC o tienes prisa, puedes probar a hacer clic y jugar a juegos flash instantáneos. Si realmente tienes problemas con la descarga, llegan a enviarte un CD ROM donde el software es gratuito.</w:t>
      </w:r>
    </w:p>
    <w:p>
      <w:r>
        <w:rPr>
          <w:b/>
          <w:color w:val="FF0000"/>
        </w:rPr>
        <w:t xml:space="preserve">id 155</w:t>
      </w:r>
    </w:p>
    <w:p>
      <w:r>
        <w:rPr>
          <w:b w:val="0"/>
        </w:rPr>
        <w:t xml:space="preserve">Afortunadamente, el año de aniversario de SP también ha incluido la alegría de recitar junto con el estrés de los estudios y el trabajo . Después del gran paquete de conciertos de este año, ya estamos esperando los nuevos patrones del próximo año con material completamente nuevo . Qué mejor manera de preparar la Navidad y el Año Nuevo que sentarse con un libro y una taza de vino caliente. Si busca una buena recomendación de libros, consulte las recomendaciones de este mes.</w:t>
      </w:r>
    </w:p>
    <w:p>
      <w:r>
        <w:rPr>
          <w:b/>
          <w:color w:val="FF0000"/>
        </w:rPr>
        <w:t xml:space="preserve">id 156</w:t>
      </w:r>
    </w:p>
    <w:p>
      <w:r>
        <w:rPr>
          <w:b w:val="0"/>
        </w:rPr>
        <w:t xml:space="preserve">El tratamiento ambulatorio Peliklinikka está abierto a los residentes de Helsinki, Vantaa y Kauniainen mayores de 18 años. El tratamiento ambulatorio es confidencial y gratuito. El tratamiento suele ser individual, de pareja, familiar o de grupo. También se ofrece asesoramiento y orientación. Los objetivos del tratamiento se planifican junto con el cliente. Punto de Información y Apoyo Tiltti Tiltti es una clínica de juego para cualquier persona interesada en los problemas de juego . Tiltti ofrece apoyo e información sobre cómo gestionar el juego. Tiltti está abierto los lunes y miércoles de 15:00 a 18:00. www.tiltti .fi Grupos de pares Los grupos de pares para jugadores y sus seres queridos se reúnen en la Peliklinika . Puedes preguntar por los horarios y actividades en Tilt o llamando a la Peliklinika .</w:t>
      </w:r>
    </w:p>
    <w:p>
      <w:r>
        <w:rPr>
          <w:b/>
          <w:color w:val="FF0000"/>
        </w:rPr>
        <w:t xml:space="preserve">id 157</w:t>
      </w:r>
    </w:p>
    <w:p>
      <w:r>
        <w:rPr>
          <w:b w:val="0"/>
        </w:rPr>
        <w:t xml:space="preserve">Principios de conducta empresarial Los principios de conducta empresarial de Tikkurila establecen los requisitos básicos de la conducta empresarial de la compañía, es decir, cómo nos comportamos en las relaciones comerciales profesionales, los conflictos de intereses, los activos de la compañía, la competencia leal, los derechos humanos y la igualdad, la seguridad, la confianza y la privacidad. Se espera que todos los tikkurianos actúen de acuerdo con los principios de conducta empresarial. La dirección y los supervisores de Tikkurila tienen la responsabilidad especial de comunicar y supervisar los principios de conducta empresarial dentro de sus organizaciones y de actuar de acuerdo con ellos. También esperamos que nuestros socios comerciales actúen de acuerdo con los mismos principios. El Código de Conducta se ha integrado en las operaciones diarias de Tikkurila. En 2011, el Grupo lanzó un material de aprendizaje electrónico sobre los principios de conducta empresarial. El material ofrece al personal ejemplos concretos para ayudarles a entender mejor cómo aplicar los principios de conducta empresarial en situaciones cotidianas. El objetivo es que todos los tikurianos repasen periódicamente el material del Código de Conducta. La primera formación a nivel de grupo se organizó en 2011 y la segunda ronda en 2013. Se estima que más del 90% de los residentes de Tikkur completaron la formación online en 2013. El material también forma parte de los procesos de inducción a nivel local. Denuncia de conductas indebidas Tikkurila cuenta con un sistema de denuncia a través de la web que permite tanto a los empleados como a otras partes interesadas denunciar de forma anónima conductas indebidas, prácticas que supongan un riesgo para la empresa, violaciones de la conducta empresarial u otras prácticas ilegales o poco éticas. El objetivo del sistema es garantizar que las operaciones cotidianas de Tikkurila se realicen de acuerdo con el buen gobierno y el Código de Conducta y que se comunique cualquier infracción u otra ilegalidad. Principios de conducta empresarial Los principios de conducta empresarial de Tikkurila establecen los requisitos básicos de nuestra conducta empresarial. Es una cuestión de derecho y de ética. Es el deber de todo empleado de Tikkurila actuar de acuerdo con el Código de Conducta adoptado por el Consejo de Administración de Tikkurila. Código de conducta empresarial de Tikkurila</w:t>
      </w:r>
    </w:p>
    <w:p>
      <w:r>
        <w:rPr>
          <w:b/>
          <w:color w:val="FF0000"/>
        </w:rPr>
        <w:t xml:space="preserve">id 158</w:t>
      </w:r>
    </w:p>
    <w:p>
      <w:r>
        <w:rPr>
          <w:b w:val="0"/>
        </w:rPr>
        <w:t xml:space="preserve">Al principio cada jugador recibe una carta que mira . Los comodines son mafia , las otras cartas son resistencia . El resto de la baraja debe organizarse en planos de manera que una de cada dos cartas sea roja. El número de planos a repartir aumenta a medida que avanzan las rondas. La Resistencia y el Imperio tienen tres vidas cada uno. Por la noche, uno de los jugadores cuenta lentamente hasta veinte, entre 5 y 15 los espías se despiertan y se ven. Antes de la partida, se acuerda quién será el primer líder, que podrá sugerir a quién se le entregarán los planos. Si más de la mitad de los jugadores están de acuerdo, la propuesta es aceptada, de lo contrario el liderazgo se mueve en el sentido de las agujas del reloj. Los que reciben el plan reciben dos cartas del mazo, roja y negra. Los jugadores colocan la carta de su elección en una bolsa, por ejemplo, y se barajan las cartas. Si una de las cartas es negra, el plan es saboteado y la Resistencia pierde vida. En caso contrario, el Imperio pierde vida. La Resistencia también pierde si todas las propuestas de los jugadores son rechazadas por turno. Por supuesto, en el juego se puede y se debe discutir , al igual que en mafioso . Hasta ahora, sólo se ha informado de que los maunuliini juegan al juego. Un anillo de oposición contencioso puede encontrarse tanto en el lúpulo como en el tren. También se juega a la resistencia en las noches mafiosas cuando el número de jugadores es muy reducido.</w:t>
      </w:r>
    </w:p>
    <w:p>
      <w:r>
        <w:rPr>
          <w:b/>
          <w:color w:val="FF0000"/>
        </w:rPr>
        <w:t xml:space="preserve">id 159</w:t>
      </w:r>
    </w:p>
    <w:p>
      <w:r>
        <w:rPr>
          <w:b w:val="0"/>
        </w:rPr>
        <w:t xml:space="preserve">El partido de cuartos de final entre Kärppi y Pelicans se disputó el miércoles en Raksila . Los equipos jugaron lo mejor posible y el público disfrutó de un buen juego con el disco. Con una tercera victoria, el equipo de Oulu tiene la oportunidad de cerrar la serie el viernes en Lahti. El anfitrión de la noche fue Juha-Pekka Haataja , que marcó tres goles para el Lahti . La imagen muestra el segundo de la noche de Haatajan . Los otros fotogramas del partido, tomados desde fuera del juego, se pueden encontrar en la recopilación de fotos hecha para Jatkoääja . El sexto encuentro de la serie de semifinales fue como un sueño para Kärpti durante los dos primeros periodos . Al comienzo del tercer periodo Raksila se tranquilizó . Una ventaja de 2-0 cambió a una pérdida de 2-3 en pocos minutos . Oulu todavía vino incluso en el tiro ...</w:t>
      </w:r>
    </w:p>
    <w:p>
      <w:r>
        <w:rPr>
          <w:b/>
          <w:color w:val="FF0000"/>
        </w:rPr>
        <w:t xml:space="preserve">id 160</w:t>
      </w:r>
    </w:p>
    <w:p>
      <w:r>
        <w:rPr>
          <w:b w:val="0"/>
        </w:rPr>
        <w:t xml:space="preserve">Correas de distribución en Sääksmäe Correa de distribución del motor . La correa de distribución es la correa del motor que hace que las diferentes partes del motor se muevan a la velocidad adecuada . A través de la correa de distribución, el cigüeñal del motor hace girar el árbol de levas. La correa de distribución también puede hacer girar otros equipos del motor, como las bombas de aceite y de agua. La correa está hecha de caucho reforzado con materiales como Kevlar o fibras de vidrio. Algunos fabricantes de automóviles utilizan una cadena de distribución metálica en lugar de una correa de distribución en sus motores. Para que la correa de distribución funcione correctamente, hay que tener cuidado de que esté bien colocada en el tren de engranajes, ya que una correa mal colocada puede causar problemas como la pérdida de potencia y el calado del motor. Algunos motores están diseñados para soportar la rotura de la correa de distribución, conocidos como motores de funcionamiento libre. ¿Por qué es importante cambiar la correa de distribución? La correa de distribución se desgasta, se estira y se vuelve frágil con el paso del tiempo y debe ser sustituida según las instrucciones del fabricante del coche. El intervalo de sustitución recomendado varía en función de la marca y el modelo del coche y del número de kilómetros recorridos. La avería más común es el deslizamiento de los dientes de la correa debido a un desgaste excesivo. La correa de distribución también debe ser reemplazada si está agrietada, cortada o si ha entrado aceite en su superficie. Es muy inusual que una correa de distribución se rompa, pero una vez que la correa se ha roto el motor ya no funcionará. Una correa de distribución rota hará que el árbol de levas del motor deje de girar y que los pistones y las válvulas choquen entre sí, provocando daños en las piezas del motor, como los pistones.</w:t>
      </w:r>
    </w:p>
    <w:p>
      <w:r>
        <w:rPr>
          <w:b/>
          <w:color w:val="FF0000"/>
        </w:rPr>
        <w:t xml:space="preserve">id 161</w:t>
      </w:r>
    </w:p>
    <w:p>
      <w:r>
        <w:rPr>
          <w:b w:val="0"/>
        </w:rPr>
        <w:t xml:space="preserve">● Douppii shittii Jari Tamminen Álbumes Reseñados por Tuomai Nurmio Dumari y Spuget , Todos los proyectos de argot son snazzy work in progress . En su desesperación, los autores meten palabras de argot donde no caben, e incluso inventan palabras de argot para que suenen como verdaderos douppii . Quizá el ejemplo más terrible de este fenómeno sea el de Sami Garam, que también estuvo en la televisión, cuyo discurso no se parecía a ninguna lengua jamás hablada y que era incluso más gracioso que Himas . El juez Nurmio ha sido un soplo de aire fresco en medio de estas sintonías, y no defrauda con su nuevo álbum. No importa que el argot actual difiera bastante del lenguaje utilizado por Nurmio, algo que el artista admite libremente. Dumari también funciona bien cuando se disfruta con SMC Suburban Rats. La sección rítmica Spuget también resulta ser de primera clase y consigue insuflar nueva vida a las viejas canciones de Nurmio , de las que hay unas cuantas en el álbum. Se trata de una buena escucha en la redacción de Voima en Sörka , donde tienen lugar casi todas las historias del álbum.</w:t>
      </w:r>
    </w:p>
    <w:p>
      <w:r>
        <w:rPr>
          <w:b/>
          <w:color w:val="FF0000"/>
        </w:rPr>
        <w:t xml:space="preserve">id 162</w:t>
      </w:r>
    </w:p>
    <w:p>
      <w:r>
        <w:rPr>
          <w:b w:val="0"/>
        </w:rPr>
        <w:t xml:space="preserve">14 comentarios Las colecciones de pintura de SPV eran productos de calidad en el pasado . Ahora bien, era realmente molesto perderse algunas de las situaciones cuando la publicidad en el centro de la pantalla seguía parpadeando delante de tus ojos . Los pulpos son realmente repugnantes de todos modos, yikes . Yo tampoco pitaría la situación antes del gol de la victoria , aunque los árbitros estuvieron torpes durante todo el partido . Yo habría sustituido al portero de SPV en algún momento del partido , aunque los goles no fueron del todo culpa de Miracle . Tengo que admirar al trío Raikamo, Hänninen, Kaartinen, ¡son jugadores realmente duros! ¡Y esto visto con gafas rojas! Hasta ahora ambos equipos han sido capaces de arruinar los partidos con sus propios errores. Ninguno de los dos equipos ha demostrado aún ser el claro ganador. Un partido muy reñido el que se avecina si la cinta se mantiene ..p.d. El anuncio del pulpo es inquietante ..si hay que ponerlo entonces por favor editen bien los videos para que no se pierda nada ..el anuncio definitivamente debe ser cortado más inteligentemente . No se puede tener un logo cubriendo toda la pantalla en medio de un gol 4-2. De todas formas, en un par de ralentizaciones en un punto crítico oscurece el campo de visión. Si hay un logo, debería ser más rápido y claro antes de la ralentización. No para que te quedes mirando el pulpo y de repente el balón esté en la red. Por lo demás, es un material de primera clase y tengo que quitarme el sombrero ante él. Precisamente por eso el logotipo distraía tanto. Espero que el juego del snooker pase a la producción colaborativa de vídeos y contenidos lo antes posible. Es una cosa muy amateur cuando hay que desenterrar las composiciones de los goles de la calavera y los huesos cruzados , algunos vídeos están aparentemente grabados con un teléfono móvil a través de una red de mosquitos , algunos vídeos tienen un pulpo girando en el centro de la pantalla durante los goles ... Además, hay muchísimos partidos para los que no hay ningún resumen disponible . Todo el crédito a greatplay , hirvitv y otros que producen el contenido , pero es el momento de moverse en una dirección más profesional . Principalmente me refiero a que un mismo grupo filmaría todos los partidos de localización y las recopilaciones, etc. se encontrarían en un solo lugar . Y con la misma calidad de imagen independientemente de si se juega en Joensuu o Hesa . El pulpo tiene el tamaño justo y está bien programado .. cuando se pretende Comprar un código de visualización y mostrar que se quiere ver una emisión bien ejecutada en el futuro . Un anuncio mal ejecutado se vuelve contra el anunciante, como en este caso, en el que el logotipo de la empresa se coloca en el centro de la pantalla en un cuadro para ocultar la vista del campo. El logotipo podría haberse colocado fácilmente en una esquina y un poco más pequeño, pero colocarlo en el centro de la pantalla molesta a la mayoría de los espectadores del cuadro y, como resultado, la molestia se dirige al anunciante. El resultado final fue una chapuza amateur , como resultado de la cual no utilizaré los servicios de medición o construcción de Mérida por accidente ... A la discusión anterior , no hay necesidad de ver el pulpo de nuevo ... .... en la próxima temporada ... Por lo demás , las compilaciones de speven , acompañadas de buenos y competentes comentarios y el comentario de Helanen son de primera calidad .. a pesar de todo , espero que continúe de nuevo la próxima temporada cuando el choque haya pasado .. fuerza ...</w:t>
      </w:r>
    </w:p>
    <w:p>
      <w:r>
        <w:rPr>
          <w:b/>
          <w:color w:val="FF0000"/>
        </w:rPr>
        <w:t xml:space="preserve">id 163</w:t>
      </w:r>
    </w:p>
    <w:p>
      <w:r>
        <w:rPr>
          <w:b w:val="0"/>
        </w:rPr>
        <w:t xml:space="preserve">Los medicamentos y los suministros para llevar a casa no están incluidos en el precio. Los precios no incluyen una tasa de tramitación de 3,70 € /medicina . Estaremos encantados de darle una estimación del coste del tratamiento de su animal . Si no puede acudir a la cita , por favor, póngase en contacto con nuestra oficina de reservas en el 0201 750 260 o en el correo electrónico kiiminki@animagi.fi , para que el tiempo quede libre para otro cliente . Para las cancelaciones no canceladas o en el mismo día, cobramos una tasa de cancelación de 30€.</w:t>
      </w:r>
    </w:p>
    <w:p>
      <w:r>
        <w:rPr>
          <w:b/>
          <w:color w:val="FF0000"/>
        </w:rPr>
        <w:t xml:space="preserve">id 164</w:t>
      </w:r>
    </w:p>
    <w:p>
      <w:r>
        <w:rPr>
          <w:b w:val="0"/>
        </w:rPr>
        <w:t xml:space="preserve">Fotos de materiales Bienvenido a ver fotos relacionadas con las actividades de la Casa de la Buena Mente . Por favor, seleccione el tema deseado en los menús de abajo. Nota: Algunos álbumes de fotos tienen varias páginas - ¡compruebe el número de páginas en la parte inferior de la página de fotos, por favor!</w:t>
      </w:r>
    </w:p>
    <w:p>
      <w:r>
        <w:rPr>
          <w:b/>
          <w:color w:val="FF0000"/>
        </w:rPr>
        <w:t xml:space="preserve">id 165</w:t>
      </w:r>
    </w:p>
    <w:p>
      <w:r>
        <w:rPr>
          <w:b w:val="0"/>
        </w:rPr>
        <w:t xml:space="preserve">Enlaces Programa Arkeen Voimaa Contenido de la página ¿Qué es el programa Arkeen Voimaa? Arkeen Voimaa es un modelo completamente nuevo de actividades en grupo. Está diseñado para apoyar a las personas con una enfermedad de larga duración. El objetivo del grupo es ayudar a los participantes a realizar cambios positivos en sus vidas y mantenerlos en la vida cotidiana. En el grupo recibirás ánimos e ideas de otros miembros del grupo que se encuentran en situaciones vitales similares. Las actividades se basan en la interacción confidencial y el intercambio de experiencias entre los miembros del grupo. La participación en el grupo es gratuita.</w:t>
      </w:r>
    </w:p>
    <w:p>
      <w:r>
        <w:rPr>
          <w:b/>
          <w:color w:val="FF0000"/>
        </w:rPr>
        <w:t xml:space="preserve">id 166</w:t>
      </w:r>
    </w:p>
    <w:p>
      <w:r>
        <w:rPr>
          <w:b w:val="0"/>
        </w:rPr>
        <w:t xml:space="preserve">MBA Latin American Trade USA California , CA - Estudiar MBA Latin American Trade California , CA La Maestría en Administración de Empresas ( MBA ) es un programa de postgrado en gestión , en una liga propia . El MBA es una oferta académica tradicional para la formación de directivos. Las universidades responden a las preguntas sobre los negocios con calificaciones precisas y profundas para los futuros y modernos gerentes sobre la base de un título estandarizado . A menudo se acorta a MBA o MBA y en oposición a Master of Science ( MSc ) o Master of Arts ( MA ) es sin duda puntos para un solo programa . Construir una carrera en el mercado latinoamericano requiere conocimientos especializados y habilidades en el estudio de las operaciones latinoamericanas. Este programa implica el estudio de los principios empresariales fundamentales, la cultura y la ética del funcionamiento de los mercados latinoamericanos en el mercado global. Las universidades de Estados Unidos dominan las clasificaciones mundiales y el país también ofrece una amplia gama de interesantes lugares de estudio. Los sistemas universitarios estatales están parcialmente financiados por los gobiernos de los estados, y pueden tener muchos campus repartidos por todo el estado, con cientos de miles de estudiantes. California tiene la mayor población de todos los estados de Estados Unidos, con una economía que rivaliza con la de todo el país. Es la sede del mayor sistema universitario de Estados Unidos. MBA Latin American Trade California , CA - Completa tu grado de MBA en California , CA USA . Ahorre tiempo y póngase en contacto con la escuela directamente aquí. La última década ha sido una hegemonía de cambios estructurales en diversos sectores industriales . A lo largo de un siglo, los protagonistas de las distintas industrias proceden de tres grandes bloques económicos: Europa, Estados Unidos y Japón. Este escenario ha cambiado drásticamente. Los flujos Sur-Norte han crecido más rápido que los Norte-Sur. En la industria del cemento y los materiales de construcción, los europeos han dejado paso a las multinacionales con sede en México. En equipamiento , ya no lideran los Estados Unidos , sino China , con cervezas importadas , y no holandesas , sino de marca mexicana , liderando el mercado del salmón y noruego , pero no el chileno . Y diseña y fabrica aviones Un nuevo actor encabeza las ventas de aviones regionales en todo el mundo: Brasil. Y motivadas por el lento crecimiento, las empresas de las economías desarrolladas intentan hacerse un hueco en la economía más dinámica. ... [ - ]</w:t>
      </w:r>
    </w:p>
    <w:p>
      <w:r>
        <w:rPr>
          <w:b/>
          <w:color w:val="FF0000"/>
        </w:rPr>
        <w:t xml:space="preserve">id 167</w:t>
      </w:r>
    </w:p>
    <w:p>
      <w:r>
        <w:rPr>
          <w:b w:val="0"/>
        </w:rPr>
        <w:t xml:space="preserve">Darren Duncan El tercer yanqui de Vilppa 24.7.2014 Varsinais-Suomi Koripallo Korisliiga El salón Vilppa para la alineación de la Korisliiga que comienza a principios de octubre ha recibido un toque final cuando el club ha firmado un contrato con el lateral de 182 centímetros Darren Duncan . el estadounidense de 25 años ha jugado las dos últimas temporadas en la liga canadiense NBL y el jugador llevó al Windsor al campeonato canadiense la temporada pasada . La solicitud de empleo de los Wild se ha centrado principalmente en la parte de la gestión del juego , y Duncan, que procede de Nueva York, tiene esa experiencia. Jugó cuatro temporadas en la universidad, en la NCAA2 Merrimack, con promedios de más de siete asistencias, y siguió haciéndolo en Canadá. En su primera temporada con los Saint John Mill Rats, Duncan anotó 18,2 puntos y repartió 7,5 asistencias por partido. Comenzó la temporada pasada en Halifax , pero se trasladó a Windsor en noviembre, donde llevó al equipo al campeonato de Canadá. En la séptima final, los Island Storm fueron derrotados 121-106 y Duncan consiguió un triple doble. En 53 partidos de esta temporada, Duncan ha promediado 16,1 puntos y 8,9 asistencias. Aunque Duncan tiene la capacidad de anotar, el criterio de fichaje más importante para el seleccionador Mikko Tupamäki era su capacidad de gestión del juego. Hemos examinado a un par de cientos de candidatos y nuestros jugadores estadounidenses Walker y Constantine también han participado en el trabajo de fondo . También recibimos buenos comentarios sobre Duncan de Chris Commons (ex-Lapua) y Quinell Brown (ex-Kataja) que jugaron en el mismo equipo . Creo que Darren hace mejores a los jugadores que le rodean y esa es una cualidad importante para un líder , dice Tupamäki sobre su nuevo hombre de confianza . Los jugadores contratados por Vilppa para la temporada 2014-2015 : Darren Duncan ( USA ) , William Walker ( USA ) , Adam Constantine ( USA ) , Jukka Kataja , Samu Kaaresvirta , Ilmari Kalllio , Sakari Salminen , Sami Ikävalko , Ville Hänninen , Vesa-Pekka Laine y Jesse Virtanen . El equipo se completará con algunos jugadores más de su propiedad.</w:t>
      </w:r>
    </w:p>
    <w:p>
      <w:r>
        <w:rPr>
          <w:b/>
          <w:color w:val="FF0000"/>
        </w:rPr>
        <w:t xml:space="preserve">id 168</w:t>
      </w:r>
    </w:p>
    <w:p>
      <w:r>
        <w:rPr>
          <w:b w:val="0"/>
        </w:rPr>
        <w:t xml:space="preserve">Apoyar nuestras actividades La misión de la Asociación de Hogares de Acogida y Primeros de Laponia es salvaguardar el derecho del niño a unas condiciones de crecimiento favorables , contribuir a mejorar las condiciones de vida y la situación de las mujeres embarazadas y las madres que han dado a luz y de sus hijos que viven en circunstancias de riesgo , apoyar la crianza de los hijos y la interacción creativa entre los miembros de la familia , prevenir la violencia doméstica y ayudar a las familias y a los miembros de la familia que sufren violencia y en situaciones de crisis. ¡Usted puede ayudar donando! Los fondos donados se utilizarán para: organizar eventos abiertos a las familias con niños organizar actividades recreativas (por ejemplo, entradas para la piscina, películas y eventos culturales) para las familias y los voluntarios Para más información sobre el uso de los fondos de las donaciones y cuestiones prácticas relacionadas con las mismas, póngase en contacto con el Director Ejecutivo de Lapin ensi- ja turvakoti , tel. 040 550 8381 o pirjo. kairakari ( at )lapinensijaturvakoti .fi</w:t>
      </w:r>
    </w:p>
    <w:p>
      <w:r>
        <w:rPr>
          <w:b/>
          <w:color w:val="FF0000"/>
        </w:rPr>
        <w:t xml:space="preserve">id 169</w:t>
      </w:r>
    </w:p>
    <w:p>
      <w:r>
        <w:rPr>
          <w:b w:val="0"/>
        </w:rPr>
        <w:t xml:space="preserve">Como un usuario tradicional verá si un artículo de auriculares de palo , no es un buen timbre ( esperar de unos pocos productos raros ) .Contrariamente a algunos productos , que se ve un poco feo puede tener un mejor sonido .Realmente no tenemos este producto , que puede consistir en el diseño y la calidad ? Tal vez MONSTER Solo HD HF nuevo producto puede responder a ella . No sólo tiene un color rojo brillante , es una madera fantástica , basado en el nuevo attune , viejo SOLO . El típico sonido americano HF monstruo SOLO HD auriculares ha captado la atención de un montón de yongestling . Cuando hablamos de MONSTER , el hombre caliente y fanshion tipo debe ser un familiar . Famoso fabricante de cables Hifi .MONSTER producto tiene un gran número de usuarios y obtuvo un reconocimiento constante en la industria . Como fabricante de productos de audio, los auriculares de la empresa MONSTER tienen un alto timbre y un símbolo de moda. El jugador de baloncesto americano Kobe utiliza los auriculares de MONSTER. Durante la Copa del Mundo, estos famosos jugadores de fútbol se pusieron de pie usando auriculares de MONSTER, lo que fue la mejor publicidad de la línea de productos de monster. Para el usuario común, si el objetivo de la función de reducción de ruido de estudio de MONSTER o la cantidad de ingenieros de sonido de estudio de MONSTER es alta, ¿por qué no prestar atención a los auriculares MONSTER SOLO? En 2010 , la corporación monstruo producido SOLO llamado SOLO HD , bajo la seguridad de su actualización de traducción simple , es la edición de alta clara del auricular SOLO HD , donde el viejo SOLO que era demasiado problema desapareció dinginess . La capacidad de precisión ha evolucionado en el ínterin . Actualmente, hemos recibido estos auriculares SOLO HD , con un aspecto rojo brillante para atraer la atención de los compañeros de los artículos . Estamos haciendo ahora, especialmente evaluar este MONSTER SOLO HD. Si usted está interesado, ¿cómo llegar a nosotros? MONSTER SOLO HD BREVE INTRODUCCIÓN ? S EXTERIOR: El MONSTER SOLO HD es un despliegue de diferencias en comparación con el aspecto del antiguo SOLO. Espere , MONSTER SOLO HD hace el pulido de la antigua MONSTER en las empresas de artesanía de molienda y no en las empresas de artesanía de plástico.Hay un refrigerador completamente . Sin embargo, aunque es fácil que el MONSTER SOLO HD deje huellas dactilares en la parte superior, los usuarios deben tener cuidado con la limpieza. MONSTER SOLO HD física puede ser replicado .Aunque la unidad todavía no es pequeño después de replicado , se puede tomar en una bolsa de mano que se presentó con el producto libremente .En esta sección , que es perfecto como MONSTER ingeniero de sonido estadísticas básicas . Conector Bnc enchufes punto de alineación MONGSTER SOLO HD auricular es de 3,5 mm de inserción de la flexión de oro .Diffently , es un inserto de tercera clase que soporta el micrófono .MONSTER SOLO HD cableado de inserción y intercepción.Hay una opción de impresión de profundidad de actualización del cableado y avanzar SOLO HD HEADSET's timbre.Aparte de esto , MONSTER SOLO HD también integrar un órgano de control de cable que puede controlar a distancia la última estación de la etiqueta de APPLE y el apoyo sin ascensor para hablar con IPhone .We'll referirse a ella como tache de organizar grupos en parejas . Se informa que la mayor ventaja de MONSTER SOLO HD es que su producto de la línea de objetos de control puede cargar los últimos dispositivos de APPLE como TOUCH , 3GS , clásico 120 G también incluye i Pad . DESCRIPCION SUBJETIVA DEL MONSTER SOOLO HD ASEMAN: Solo he oído hablar del producto de HF portátil MONSTE , acoustics'exhibition , CAL license , pero recuerdo que el producto de MONSTER es una completa ligereza.La sensación de escucha es convulsa.Reslly me pregunto cual es la sensación del nuevo MONSTER SOLO HD . Como era de esperar , uno de los más continuos en la línea que viene de su</w:t>
      </w:r>
    </w:p>
    <w:p>
      <w:r>
        <w:rPr>
          <w:b/>
          <w:color w:val="FF0000"/>
        </w:rPr>
        <w:t xml:space="preserve">id 170</w:t>
      </w:r>
    </w:p>
    <w:p>
      <w:r>
        <w:rPr>
          <w:b w:val="0"/>
        </w:rPr>
        <w:t xml:space="preserve">El conocimiento del medio ambiente fue de interés en las Jornadas de Medio Ambiente de la Iglesia 27.8.2014 SYKLI volvió a participar en las Jornadas de Medio Ambiente de la Iglesia , que este año tuvieron lugar en Laajavore de Jyväskylä los días 20 y 21 de agosto de 2014. Fue especialmente reconfortante escuchar a los anteriores alumnos de SYKLI hablar de los beneficios que les ha reportado a sus congregaciones una cualificación profesional en gestión medioambiental adaptada a sus necesidades. En general, los costes de gestión de residuos se han reducido considerablemente gracias a la cartografía y planificación de la gestión de residuos realizada por los alumnos durante su formación. Así que la formación se amortiza antes de lo que se piensa. La importancia de la concienciación medioambiental y el papel de la formación en la sensibilización del personal de las iglesias se puso de manifiesto en numerosas ocasiones en los debates y presentaciones de las Jornadas de Medio Ambiente. El ecologista de los fondos marinos, el pescador Pentti Linkola, dio un empujón a la concienciación, con su conmovedor discurso sobre el miserable estado de nuestra biosfera, que seguramente dejará impresionados a todos los oyentes. Además de la cualificación profesional, los participantes se mostraron especialmente interesados en la oferta de Sykl, que incluye formación profesional especializada para educadores medioambientales, diversos cursos cortos, el servicio environmental-participant.fi y, desde la gestión del agua hasta la formación para el mantenimiento de pequeñas estaciones de bombeo. También recibimos elogios por el manual del Campamento Verde.</w:t>
      </w:r>
    </w:p>
    <w:p>
      <w:r>
        <w:rPr>
          <w:b/>
          <w:color w:val="FF0000"/>
        </w:rPr>
        <w:t xml:space="preserve">id 171</w:t>
      </w:r>
    </w:p>
    <w:p>
      <w:r>
        <w:rPr>
          <w:b w:val="0"/>
        </w:rPr>
        <w:t xml:space="preserve">Lista de deseos de PersunMall PersunMall se puso en contacto conmigo hace unos días para hablarme de su tienda online . Tiene su sede en China y hace envíos a todo el mundo . Venden ropa de mujer , ropa formal , joyas y accesorios . Me pasé buena parte del día revisando sus colecciones y tengo que decir que la mitad de las veces sólo quería hacer clic en los artículos al carrito de la compra . Hice una lista de deseos con mis favoritos y estoy tratando de decidir cuáles pedir . Mi lista de deseos incluye : PersunMall se puso en contacto conmigo hace un tiempo y me pidió que revisara sus selecciones. He pedido bastantes productos similares en eBay en el pasado y he estado muy contenta con ellos. De hecho, tienen mi chaqueta favorita absoluta para este invierno, que les cuesta sólo 18,60 €. Hice una lista de deseos de algunos de mis productos favoritos (preferí omitir los zapatos y los bolsos porque de lo contrario me habría llevado un día entero) y los puse todos juntos en un práctico collage. El post ha sido realizado en colaboración con PersunMall . Los plazos de entrega son exprés 3-5 días + tiempo de manipulación y tais olla estándar 15-20 por lo que tardan bastante cuando vienen de China si se pide como estándar , pero es lo mismo al menos en eBay cuando se pide a China . Pongo un enlace a esa web al final de este comentario donde se pueden calcular los gastos de envío . Para compras superiores a 65 dólares hay gastos de envío gratis .</w:t>
      </w:r>
    </w:p>
    <w:p>
      <w:r>
        <w:rPr>
          <w:b/>
          <w:color w:val="FF0000"/>
        </w:rPr>
        <w:t xml:space="preserve">id 172</w:t>
      </w:r>
    </w:p>
    <w:p>
      <w:r>
        <w:rPr>
          <w:b w:val="0"/>
        </w:rPr>
        <w:t xml:space="preserve">Autor Tema : Tablas de animales ( Visto 1161 veces ) ¿Alguien ha visto, o encontrado, tablas imprimibles en la web? Sí , están a la venta y son de mejor calidad que las posibles versiones imprimibles , pero por el momento , una tabla imprimible sería suficiente . Si quieres imprimir fotos como modelos y así hacer tus propias tablas , entonces deberías buscar en Google el nombre del animal y tomar directamente fotos reales . De hecho lo he hecho y he hecho cuadros de la medida adecuada mirando al modelo . He acabado practicando cuadros en 3D y siluetas . Muy a menudo me refiero a que en una situación real de caza el animal aparece como una silueta y la silueta oscura debe saber tomar el punto de impacto . Ya tengo una colección bastante bonita de siluetas de modelos desde la paloma hasta el ciervo . Con su ayuda recorté cuadros de la lámina de neopreno según las necesidades. Resistente al agua y a los disparos durante mucho tiempo.</w:t>
      </w:r>
    </w:p>
    <w:p>
      <w:r>
        <w:rPr>
          <w:b/>
          <w:color w:val="FF0000"/>
        </w:rPr>
        <w:t xml:space="preserve">id 173</w:t>
      </w:r>
    </w:p>
    <w:p>
      <w:r>
        <w:rPr>
          <w:b w:val="0"/>
        </w:rPr>
        <w:t xml:space="preserve">Escrito para poinsettias : Caja 11 Phineas &amp; Ferb de Disney está llena de buenas interpretaciones en papeles que añaden diversión a la serie . Es difícil elegir una, pero una que siempre llama la atención es Ashley Tisdale, que interpreta a la hermana mayor de la homónima Candace Flynn. Lo que hemos visto de Tisdale en el famoso papel de High School Musical no convencía -en parte porque los musicales de instituto no son hitos cinematográficos-, pero en la piel de Candace, la actriz se encuentra a gusto . Para la adolescente neurótica, la voz natural y típica de criada americana de Tisdale le sienta bien , dando muchas oportunidades para un buen revolcón . La cómicamente tensa Candace intenta constantemente engañar a su hermano pequeño para que meta las narices en los artefactos más sorprendentes como montañas rusas y naves espaciales , pero por supuesto está condenada a fracasar en nombre del statu quo . Tisdale consigue poner en escena un constante aluvión de dramatismo en su actuación que va desde el grandilocuente "¡Estás tan reventada! " a las protestas quejumbrosas , cuando de nuevo no llegas a tiempo . Las risas entusiastas de Candace cuando se avecina la victoria son contagiosas. Aunque la serie es muy formulista, Candace no está siempre en el mismo papel de antagonista. A veces necesita la ayuda de Phineas y Ferb, y a veces queda cautivada por sus creaciones y se une a ellos en un episodio. Las muchas preocupaciones y payasadas de la vida de Candace dan a Tisdale mucho espacio para crear un personaje multidimensional a pesar de su monomanía. En sus momentos de sensibilidad resulta conmovedora, mientras que en otros es divertidísima, como debe ser uno de los personajes más cómicos de la serie. Sería fácil encontrar molesta a la hermana traviesa, pero la interpretación de Tisdale hace de Candace, a pesar de todos sus defectos, una chica muy simpática, cuyas hazañas son un placer seguir. Sin embargo, quizá lo más delicioso sean las perversas risas de Candace -una baja y rápida, la otra amplia y maniática- que siempre son igual de agradables cuando las interpreta Tisdale . Un comentario: "Escrito para poinsettias: caja 11" [ ... ] se habrá dado cuenta de que la ingeniosa serie de dibujos animados de Disney Phineas &amp; Ferb es una de las favoritas de las hermanas . El calendario del año pasado también incluía obras de arte de esta serie, pero esta vez protagonizadas por [ ... ]</w:t>
      </w:r>
    </w:p>
    <w:p>
      <w:r>
        <w:rPr>
          <w:b/>
          <w:color w:val="FF0000"/>
        </w:rPr>
        <w:t xml:space="preserve">id 174</w:t>
      </w:r>
    </w:p>
    <w:p>
      <w:r>
        <w:rPr>
          <w:b w:val="0"/>
        </w:rPr>
        <w:t xml:space="preserve">Joe Allen, frustrado por las lesiones El centrocampista de Gales y Liverpool Joe Allen dice que está frustrado por sus lesiones y el consiguiente banquillo. Allen fue operado del hombro el pasado mes de mayo , y sufrió una nueva lesión en el tendón de Aquiles en septiembre. Esta temporada, Allen sólo ha jugado 83 minutos en cuatro partidos con el Liverpool -Mentiría si dijera que no me siento frustrado a veces-, trabajo duro y espero mi oportunidad, pero el Liverpool es un club gigante y hemos jugado bien -dice Allen-. Allen, que se incorporó al Liverpool procedente del Swansea por 15 millones de libras esterlinas hace un año, formará parte de la selección de Gales cuando se enfrente a Finlandia en un partido de entrenamiento el sábado. El jugador del Liverpool, que se ha quedado fuera de los últimos cuatro partidos de Gales, rebosa entusiasmo ante la perspectiva de volver a representar a su país. Es estupendo volver, ver a los chicos y recuperar el tiempo perdido.</w:t>
      </w:r>
    </w:p>
    <w:p>
      <w:r>
        <w:rPr>
          <w:b/>
          <w:color w:val="FF0000"/>
        </w:rPr>
        <w:t xml:space="preserve">id 175</w:t>
      </w:r>
    </w:p>
    <w:p>
      <w:r>
        <w:rPr>
          <w:b w:val="0"/>
        </w:rPr>
        <w:t xml:space="preserve">ÄHTÄRIN HAUKUT RY Links RookieHook of the Year &amp; ActiveHook ¡Puedes participar en el concurso RookieHook of the Year con cualquier resultado del 1.9.-31.8.! Toda actividad canina cuenta como ventaja aunque no haya participado en las competiciones . La junta directiva seleccionará de 1 a 3 miembros activos entre los miembros del Haukku , que serán premiados con trofeos y becas . Esto es más sobre la perseverancia y el trabajo duro en la afición a los perros que sobre los resultados . El objetivo es otorgar un premio en reconocimiento a las buenas prácticas y motivar al recién llegado del año y a otros a ser más activos.</w:t>
      </w:r>
    </w:p>
    <w:p>
      <w:r>
        <w:rPr>
          <w:b/>
          <w:color w:val="FF0000"/>
        </w:rPr>
        <w:t xml:space="preserve">id 176</w:t>
      </w:r>
    </w:p>
    <w:p>
      <w:r>
        <w:rPr>
          <w:b w:val="0"/>
        </w:rPr>
        <w:t xml:space="preserve">Clasificación por edades: K-12 Advertencia: Ginny sólo tiene 16 años, Tonks es una adulta - &amp;gt ; ¡ADVERTENCIA PARA MENORES DE EDAD! Pero no va más allá de los besos :E A la tercera va la vencida Querido Diario , ¡odio la Navidad! Lo odio con todo mi corazón. No sólo no recibo los regalos que quiero, sino que tengo que sufrir la locura de mi padre para celebrar una Navidad muggle. ¡Incluso ahora van a tener una luna sin magia! La única razón por la que pude quedarme en casa fue porque los idiotas de los gemelos decidieron bombardearme con zumo de lima justo antes de irse. Por una vez, fueron útiles. ¿Y cuánto quieres apostar a que mamá está escuchando a esa zorra de Taigori toda la noche otra vez? AAARGH, ¡ME ESTOY VOLVIENDO LOCO! Hermione está saliendo ahora con el idiota de mi hermano y ya no tiene tiempo para mí, así que la Navidad se arruinaría por completo si Tonks no estuviera aquí. Lo que me recuerda que estoy casi seguro de que... Llamaron a la puerta y Ginny levantó la vista de su diario. Sólo la acompañaba su madre, que debía estar en la cocina preparando la cena de Navidad. Tampoco tenía la costumbre de llamar a su puerta. No, no respetaba la intimidad de los demás y entraba a saco en la habitación cuando le apetecía. Tal vez este era su regalo de Navidad para Ginny: al menos algo de privacidad. Eso sería algo nuevo. "¡Vete! " gritó Ginny, mojando su pluma en el frasco de tinta. Se oyó una alegre carcajada detrás de la puerta, que seguro no era de la madre de Ginny. ¡Tonks! Ginny se precipitó hacia la puerta y la abrió de un tirón, pero no vio a nadie en el pasillo. Atónita, salió de la habitación y miró a su alrededor, pero seguía sin ver a Tonks. Justo cuando tomó aire para llamar a su madre si había llamado a su puerta, oyó una risita detrás de ella y giró en un instante, sacando su varita del bolsillo. "¡Sin maldiciones! " Tonks exclamó riendo y levantó las manos en señal de rendición . Se sentó con las piernas cruzadas en la cama de Ginny, vestido con un disfraz de elfo rojo y verde. Ginny cerró la puerta tras ella y se quedó mirando la aparición. "¿Qué se supone que es eso? " preguntó, mirando significativamente el extraño atuendo de Tonks". Yo -dijo Tonks poniéndose en pie de un salto y haciendo un gesto cortés- soy la mensajera oficial del espíritu navideño y he venido a hacer mi trabajo. " Ginny resopló. "No va a suceder. Mira, tú tampoco puedes salvar esta Navidad. " Tonks enarcó una ceja y miró por encima de la cabeza de Ginny, haciendo que ésta levantara también la vista. Un muérdago flotaba en el techo, del que salían pequeños copos de nieve que se disipaban justo antes de tocar el flamante pelo rojo de Ginny. Ginny miró a Tonks, luego al muérdago y después a Tonks de nuevo. Entonces, sus ojos se redondearon con perplejidad al darse cuenta de lo que estaba ocurriendo. "Exactamente. Y por eso te traigo alegría -dijo Tonks con voz suave, acercándose y presionando sus labios contra los de Ginny-. ¡Odio la Navidad! ¡Lo odio con todo mi corazón! No sólo no recibo los regalos que quiero, sino que tengo que sufrir la locura de papá para tener una Navidad muggle. ¡Pronto tendré que ir con él a buscar una luna sin magia! ¡Esto es insoportable! ¿Y cuánto quieres apostar a que mamá vuelve a escuchar a esa zorra de Taigori toda la noche? AAARGH, ¡¡ME ESTOY VOLVIENDO LOCO!! Hermione ahora sale con el idiota de mi hermano y ya no tiene tiempo para mí, así que la Navidad se arruinaría por completo si Tonks no estuviera aquí. ¿De dónde vienes?</w:t>
      </w:r>
    </w:p>
    <w:p>
      <w:r>
        <w:rPr>
          <w:b/>
          <w:color w:val="FF0000"/>
        </w:rPr>
        <w:t xml:space="preserve">id 177</w:t>
      </w:r>
    </w:p>
    <w:p>
      <w:r>
        <w:rPr>
          <w:b w:val="0"/>
        </w:rPr>
        <w:t xml:space="preserve">El boletín de la Federación de Comercio de Finlandia se publica todos los jueves . El boletín contiene las noticias más importantes y de actualidad, comunicados de prensa y eventos . El boletín de eventos ofrece información sobre los cursos de formación y los seminarios de la Federación . Los medicamentos de venta libre son necesarios en los estantes de las tiendas . El PTY, que lleva mucho tiempo presionando en este sentido, cuenta también con el apoyo de la Asociación de Consumidores , que considera que ya no se justifica el monopolio de las farmacias. El Colegio de Farmacéuticos no se traga este argumento, sino que considera que la liberalización pondría en peligro la seguridad de los pacientes y la disponibilidad de los medicamentos en todo el país... Finlandia se ha mantenido durante un tiempo asombrosamente largo como una isla solitaria en el mantenimiento del monopolio de los medicamentos sin receta... A mí también me gustaría que la farmacia se llevara los remedios a base de hierbas, que se pueden comprar donde se quiera en Suecia, por ejemplo. Esto también debería ser así en Finlandia, ya que el personal de las farmacias ni siquiera está formado en remedios herbales. Existe profesionalidad en materia farmacéutica, pero la misma información está disponible cuando se visita al médico incluso antes de ir a la farmacia. Además, el consumidor recibe toda la información necesaria en el envase. La cuestión es, en primer lugar, quién tiene mayor profesionalidad y capacidad de elección como vendedor de medicamentos de autoayuda y, en segundo lugar, si gana el farmacéutico o la farmacéutica. Como los precios de las recetas en las farmacias han bajado mucho, es probable que los medicamentos de venta libre sean cada vez más importantes para la viabilidad de las farmacias. Parece que el minorista quiere pelar la crema y dejar el resto del negocio más difícil y poco rentable al farmacéutico . Sin duda, prefiero comprar en una tienda especializada donde me informen y atiendan, y mi receta... Hemos visto lo que las grandes cadenas de tiendas han hecho con el precio de los alimentos. Ha aumentado de forma constante, a pesar de que el principal productor, el panadero, recibe cada vez menos por su producto. La distribución de medicamentos necesita de la excelencia y, por tanto, el único canal real de distribución de medicamentos es la farmacia. El interés de las cadenas minoristas en la venta de medicamentos es puramente económico para el descremado. EPSI Rating midió la satisfacción de los finlandeses con las farmacias y las tiendas de comestibles en octubre-noviembre de 2011. Según la encuesta nacional e independiente, las farmacias tienen los clientes más satisfechos y fieles de Finlandia . Las bazas de las farmacias son su ubicación, sus horarios de apertura y su servicio amable y profesional. El sector de las farmacias obtuvo 81,4 puntos sobre 100 en cuanto a la satisfacción de los clientes, lo que es bueno o muy bueno. El comercio de alimentación se quedó muy atrás, con 74 puntos. La puntuación de la satisfacción de las farmacias es alta a nivel internacional; por ejemplo, en Suecia la cifra correspondiente es de sólo 71,7. El servicio de atención al cliente de las farmacias se midió no sólo como un sector en su conjunto, sino también por grupos. Las farmacias incluidas en la encuesta fueron Farmacias Good Mind , Farmacias Oma Plus y Farmacia Universitaria . El mayor índice de satisfacción lo obtuvo Farmacias Good Mind . Según los clientes, la mejor imagen es la de Farmacia Universitaria , que además ha mejorado su fidelidad de clientes en unos sorprendentes 6,5 puntos de índice desde el año pasado . Sin embargo, las diferencias entre los grupos son muy pequeñas . Así que el comercio de comestibles nunca podrá competir con el servicio que prestan las farmacias y por eso han renunciado a exigir la automedicación en las tiendas . La venta de chicles de nicotina es un buen ejemplo de cómo el comercio ha fracasado en este sentido y, siguiendo el modelo islandés, el tabaco se está trasladando a las farmacias. Puedes participar en el debate con el apodo que indiques. Regístrese en esta página , y especifique su nombre de usuario , que se mostrará en la discusión . Directrices para la discusión La discusión de Kauppa.fi es un foro abierto a todos para discutir temas relacionados con el comercio y el consumo . Puede iniciar una discusión desde el final de un artículo o desde la sección Iniciar discusión de un nuevo tema . Debe registrarse para participar en la discusión , pero puede participar con un apodo .</w:t>
      </w:r>
    </w:p>
    <w:p>
      <w:r>
        <w:rPr>
          <w:b/>
          <w:color w:val="FF0000"/>
        </w:rPr>
        <w:t xml:space="preserve">id 178</w:t>
      </w:r>
    </w:p>
    <w:p>
      <w:r>
        <w:rPr>
          <w:b w:val="0"/>
        </w:rPr>
        <w:t xml:space="preserve">You are here Apuestas de hándicap asiático Apuesta de hándicap asiático cuotas marginales +0 y +0.5 Las apuestas de hándicap asiático del tipo -1.75 , -0.75 , +0.25 , +1.25 , o1.75 , o0.75 , u1.25 y u0.25 se calculan de la misma manera, porque cada una de ellas tiene la misma situación: la apuesta se gana completamente, a medias o se pierde. Al tratarse de una apuesta de cuota marginal, el valor esperado del dinero a devolver debe ser 1. OA = p1*k + ( p2*( k-1 ) / 2 + p2 ) = 1 , por lo que el coeficiente marginal k = ( 2 - p2 ) / ( 2p1 + p2 ) . Ejemplo Norwich-Everton 38 29 33 , coeficiente marginal para Everton +0,25 : k = ( 2 - 0,29 ) / ( 2*0,33 + 0.29 ) = 1,8 -0 y -0,5 hándicaps de tipo -1,25 , -0,25 , +0,75 , +1,75 , o3,25 , o2,25 , o1,25 , o0,25 , u0,75 , u1,75 , u2,75 y u3,75 pueden calcularse de la misma manera. Sea pw = tn que se acierte la apuesta pb = tn que se recupere la mitad de la apuesta kr = ratio de probabilidades El valor de la expectativa es OA = pw*kr + pb /2 = 1 donde el ratio de probabilidades es kr = ( 2 - pb ) / 2pw Ejemplo. Norwich-Everton 38 29 33 , coeficiente límite para Norwich -0,25 kr = ( 2 - 0,29 ) / 2*0,38 = 2,25 Consejo Los coeficientes límite también pueden calcularse entre sí. Si k y kr son los coeficientes marginales de eventos opuestos (por ejemplo, Everton +0,25 y Norwich -0,25 ), obtenemos</w:t>
      </w:r>
    </w:p>
    <w:p>
      <w:r>
        <w:rPr>
          <w:b/>
          <w:color w:val="FF0000"/>
        </w:rPr>
        <w:t xml:space="preserve">id 179</w:t>
      </w:r>
    </w:p>
    <w:p>
      <w:r>
        <w:rPr>
          <w:b w:val="0"/>
        </w:rPr>
        <w:t xml:space="preserve">Viernes, 8 de octubre de 2010 330 . El caso Vanhas parece ir, si no hasta el punto de ser un círculo vicioso, al menos muy desviado. Cuando los expertos debían comparecer en la Comisión de Asuntos Constitucionales sobre la inelegibilidad de Vanhanen y la vertiente penal del caso y sobre la superación del umbral para la apertura de una investigación preliminar, el presidente de la comisión, Kimmo Sasi, ha comenzado a despotricar en público principalmente sobre cuestiones de procedimiento y sobre el hecho de que el Canciller de Justicia debería haber abierto una investigación preliminar sobre el asunto por decisión propia. Cuando esto no ha sucedido, el asunto, según Sasi, ha sido llevado a la comisión por inmaduro. El Sr. Sasi ha estado acompañado por el vicepresidente de la comisión, Jacob Söderman, y por el ex profesor Pekka Koskinen, que fue escuchado ayer en la comisión sobre la parte penal del asunto. Las declaraciones del Sr. Koskinen son sorprendentes, ya que ayer no parecía tener nada que decir a los periodistas sobre la cuestión de la mala conducta en el cargo, sobre la que fue escuchado principalmente en la comisión. El Sr. Koskinen se ocupó exclusivamente de la mencionada cuestión de procedimiento, como si fuera una especie de experto en derecho constitucional y hubiera sido escuchado en comisión únicamente en calidad de tal. La cuestión de procedimiento se refiere a las competencias del Canciller de Justicia, es decir, si el Canciller de Justicia podía haber ordenado a la policía que realizara una investigación preliminar si se había superado el umbral para abrir una investigación "cuando haya motivos para sospechar que se ha cometido un delito". En su declaración del 16 de septiembre, el Sr. Jonkka consideró brevemente y sin razones de fondo que el Canciller de Justicia no tenía esa competencia. Según el Sr. Jonka, esta postura es lógica porque el Canciller no tiene ningún "papel penal" en el caso de responsabilidad ministerial, sino que actúa únicamente como agente de la ley . En su declaración del 16 de septiembre . Jaakko Jonkka afirma en una frase, brevemente y sin justificación, que "la apertura de una investigación preliminar es sólo a discreción del Comité Constitucional . "En una nota a pie de página dice que "esto puede considerarse como la posición predominante en la legislación actual" . En esta nota, sólo se refiere a uno de sus propios escritos de 2006 en el que se expone esta posición. Además, Jonkka se refiere al informe de la Comisión de Investigaciones Preliminares y Medidas Coercitivas ( KM 2009 :3 ) p. 293 , en el que también se expone dicha posición como si fuera evidente y sin ninguna justificación -¡No parece muy convincente! El Sr. Jonkka ha defendido su punto de vista explicando que su posición es "predominante" y que "no ha visto una interpretación contraria legalmente justificada en ningún sitio". El Sr. Jonkka dijo que había estado en contacto con Petri Jääskeläinen , el Defensor del Pueblo Parlamentario, quien, según el Sr. Jonkka, estaba de acuerdo con él. Sin embargo, la opinión de Jääskeläinen no ha "aparecido en ningún sitio", sino que probablemente sólo se trata de un asunto de palabra. Yo mismo me he pronunciado en mi carta 321/21.9 . "La inmunidad de los ministros ha tenido su día". Llegué a la conclusión de que la cuestión está abierta a la interpretación y que ambas posiciones - que el Canciller de Justicia tiene o no tiene la llamada facultad de ordenar la apertura de una investigación preliminar - pueden ser apoyadas. Sin embargo, llegué a la conclusión de que los argumentos de hecho, así como una serie de argumentos del sistema jurídico, apoyan de forma bastante inequívoca la posición de que el Canciller de Justicia, así como el Defensor del Pueblo, ya tienen la facultad, en virtud de la legislación vigente, a saber, el artículo 4 de la Ley de Responsabilidad Ministerial, de abrir una investigación preliminar sobre un caso ministerial sin tener que pasar por el Comité Constitucional para hacerlo. Sin embargo, el Sr. Jonkka, que tiene fama de ser un hombre muy cauto en sus actividades oficiales, ha optado por una interpretación diferente y ha querido remitir la cuestión de la apertura de una investigación preliminar a la Comisión Constitucional. La interpretación del Sr. Jonka no puede considerarse incorrecta cuando la cuestión no está claramente regulada por la ley. Me parece extraño que la Comisión de Asuntos Constitucionales y su dirección ( Kimmo Sasi y Jocob Söderman ) quieran seguir haciendo el tonto</w:t>
      </w:r>
    </w:p>
    <w:p>
      <w:r>
        <w:rPr>
          <w:b/>
          <w:color w:val="FF0000"/>
        </w:rPr>
        <w:t xml:space="preserve">id 180</w:t>
      </w:r>
    </w:p>
    <w:p>
      <w:r>
        <w:rPr>
          <w:b w:val="0"/>
        </w:rPr>
        <w:t xml:space="preserve">Todas las finlandesas en la final del Campeonato de Europa de sprint La clasificación para el Campeonato de Europa de Orientación de sprint fue bien para las finlandesas y las seis mujeres finlandesas competirán en la final del Campeonato de Europa del domingo. La clasificación masculina finlandesa tuvo menos éxito, ya que sólo Mä¥rten Boström y Severi KymÃ¤lÃ¤inen llegaron a la final; Tuomo MÃ¤kelÃ¤ se quedó a un segundo y Otto Simosas a seis. Estas pequeñas diferencias podrían haberse eliminado en muchos lugares, pero ahora estaban en el lado equivocado de la línea. En mi opinión, podrían haber llegado más hombres a la final, lamentó el seleccionador Juha Taini. La clasificación al sprint se disputó en una difícil cuesta urbana con mucho desnivel. Las escaleras y los muros causaron problemas a los finlandeses. - La carrera no fue súper rápida, y la mayoría de las diferencias se redujeron a la elección del recorrido. Para un clasificado, ha sido un sprint muy bueno y bonito , dijo Taini. La mejor finlandesa fue Marika Teini, que terminó novena en la final. Las otras finalistas finlandesas de sprint en Palmela, Portugal, son Venla Niemi , Maija Sianoja , Tuulia Viberg , Anna Närhi y Sari Anttonen . Las ganadoras individuales de sprint del sábado fueron Judith Wyder y Rahel Friederich, de Suiza, y Karolin Ohlsson, de Suecia.</w:t>
      </w:r>
    </w:p>
    <w:p>
      <w:r>
        <w:rPr>
          <w:b/>
          <w:color w:val="FF0000"/>
        </w:rPr>
        <w:t xml:space="preserve">id 181</w:t>
      </w:r>
    </w:p>
    <w:p>
      <w:r>
        <w:rPr>
          <w:b w:val="0"/>
        </w:rPr>
        <w:t xml:space="preserve">Menú secundario A falta de dos semanas para el día de la votación en las elecciones presidenciales de Rusia, el ambiente en Moscú se está volviendo tenso. Esta semana comenzó con protestas callejeras de representantes de movimientos de la oposición y organizaciones juveniles que apoyan al candidato presidencial Vladimir Putin frente a la alcaldía de la calle Tverskaya. Ayer conocí a una treintañera de Moscú que mañana sábado participa con sus amigas en la primera manifestación de su vida. Comenzará a la 1 de la tarde en la plaza Kaluzhskaya, donde se encuentra la estatua de Lenin.</w:t>
      </w:r>
    </w:p>
    <w:p>
      <w:r>
        <w:rPr>
          <w:b/>
          <w:color w:val="FF0000"/>
        </w:rPr>
        <w:t xml:space="preserve">id 182</w:t>
      </w:r>
    </w:p>
    <w:p>
      <w:r>
        <w:rPr>
          <w:b w:val="0"/>
        </w:rPr>
        <w:t xml:space="preserve">Imposible de predecir El Oulu Kärpät y el Helsinki Jokerit se han enfrentado tres veces esta temporada. Todos los partidos han sido de un solo gol, excepto el primer encuentro de la temporada, en el que Juha-Pekka Haataja marcó dos goles para el Kärpti a falta de un segundo. Se puede esperar casi cualquier cosa del choque del sábado por la noche . A ambos equipos les falta un montón de jugadores . Es probable que los equipos no estén en su mejor momento, ya que ambos tienen a sus espaldas un partido que llegó a la prórroga el día anterior y un viaje por media Finlandia. Si los equipos están cansados, se cometerán errores y los errores se traducirán en goles. El anterior encuentro de los equipos en Helsinki fue todo un festival de goles que terminó con una victoria por 6-5 para los anfitriones, pero es poco probable que los festivales de goles sean tan salvajes el sábado. ¿Otro partido de goles? El mes de diciembre de Kärppie no fue muy bueno en cuanto a resultados , aunque el conjunto, plagado de ausencias, se mantuvo sorprendentemente bien. El miércoles contra Tappara , Kärpät estuvo muy mal , pero el partido del viernes fuera de casa en Turku prometía mejor para la continuación . Las mayores preocupaciones del Oulu se encuentran actualmente en la retaguardia, ya que están ausentes los dos porteros y un gran número de defensas de primer nivel. La situación se describe mejor por el hecho de que Joonas Komulainen ha jugado en los últimos partidos en el kakkospakkiparissa de Oulu . De la misma manera que el Kärp ha sido más difícil en los últimos tiempos , el Jokerit ha estado en un fuerte viento de cola . La semana pasada, el buen funcionamiento del juego de poder del equipo de Helsinki sufrió un gran golpe cuando Erik Karlsson, el delantero número uno de la liga, dejó el club y al mismo tiempo el centro número uno Ilari Filppula se lesionó. La última vez que Filppula y Karlsson jugaron, el Jokerit marcó cuatro goles en el juego de poder, pero ahora en dos partidos, la red no se ha movido ni una vez durante el juego de poder. También el equipo de Oulu perdió mucho de su juego de poder con Jason Demers . Si el partido es tan igualado como los anteriores, es probable que las situaciones especiales jueguen un papel decisivo. Hay muchas ausencias Kärppi no podrá contar con los porteros Johan Backlund y Tomi Karhunen , los defensores Jason Demers , Oscar Eklund , Vladimir Eminger y Ville Pokka . Toni Kähkönen, que se lesionó la mano el miércoles, y Miikka Salomäki, que está disputando el Mundial Juvenil, no estarán en el ataque. La alineación del Jokerit seguirá sin contar con los hermanos Filppula, Teemu Henritius y Ben Eaves. La plantilla del Jokerit para el Mundial Juvenil es fuerte, con Teuvo Teräväinen , Saku Salminen , Matti Lamberg , Markus Hännikäinen y Petteri Lindbohm .</w:t>
      </w:r>
    </w:p>
    <w:p>
      <w:r>
        <w:rPr>
          <w:b/>
          <w:color w:val="FF0000"/>
        </w:rPr>
        <w:t xml:space="preserve">id 183</w:t>
      </w:r>
    </w:p>
    <w:p>
      <w:r>
        <w:rPr>
          <w:b w:val="0"/>
        </w:rPr>
        <w:t xml:space="preserve">Información Creo que la información es importante en todos los juegos de rol. Ayuda al jugador de rol a ver el lugar en su mente y facilita el juego de rol. Desír es un juego de rol , un lugar en internet donde los diferentes usuarios de internet crean su propio personaje para rolear en determinadas áreas .Todo ocurre de forma virtual y como se puede adivinar nada es real .Desír es K10 así que debería ser así pero siguen existiendo esas peleas y tal porque si no aquí no pasaría nada y toda la trama desaparecería como si fuera barrida . El tema de este juego de rol son nuestros amigos de cuatro patas, los caballos, que viven salvajes y libres en las llanuras y en los bosques que aún no han sido colonizados . Los humanos tampoco se ven en la tierra y eso es bueno porque el espacio vital de los caballos se está reduciendo .La trama de Desire se basa en una batalla contra los humanos por un espacio vital en el que se lucha por la vida y la libertad a toda costa.No se ha visto a ningún humano desde hace décadas, pero en estos momentos los observadores que llevan a cabo su misión a gran distancia han divisado a sus enemigos. Los intrusos fueron eliminados para no revelar la ubicación de la horda del Deseo .Incluso un pequeño riesgo era demasiado grande , como decidió el líder original de la horda que había sentido cruelmente el dolor de su error al confiar en otro humano .Era 1009 AD ( después de Herades ) cuando la guerra había comenzado .... El bramido desgarrador de los ciervos y el estruendo de los cascos retumbaron en el aire cuando los bípedos atacaron grandes manadas de caballos y masacraron sin piedad a los caballos , potros y ancianos por igual . Todo sucedió de repente , como si al toque de un silbato cada bípedo se fuera , dejando tras de sí un rastro de sangre seguido de una insaciable sensación de dolor .El número de caballos se redujo claramente tras el ataque. Aunque todavía había unos 1000 caballos en pie, la pérdida era todavía asombrosa. Observando todo esto desde un alto acantilado Desírenda, el líder de la manada que miraba sin palabras el horrible espectáculo que se desarrollaba ante él, una masa de manchas de sangre cubría gran parte del desierto y los cadáveres de los caballos yacían por todo el suelo.La visión era triste.Los ojos de Desírenda estaban llenos de un deseo de venganza que se intensificaba en el interior de la yegua en una cascada hirviente que no tenía límite.La palabra "venganza" era lo único que estaba en su mente. El líder bajó al galope por el acantilado y buscó la mano del sabio de la manada que también actuaba como consejero .Él había recibido heridas leves durante la batalla a diferencia de los demás .A algunos les faltaba un ojo , a otros quizás una pierna .Desírenda pidió consejo al sabio sobre una pregunta que hizo en silencio . "¿Cuándo estaremos preparados para un contraataque? " . El tono del líder era siniestro. El sabio cerró los ojos y pensó. "No teman, pueden tardar hasta 5 años. Con tantos bípedos no podemos enfrentarnos a ellos, necesitamos más gente". Desírenda asintió vagamente y salió del lugar. # ¿Por qué confié en ese bípedo? Debería haber sabido que no tenía nada más que la guerra en su mente ... # Reflexionó y se arrepintió de lo que había hecho y que ya no podía deshacer, confió en el hombre que se había aprovechado de la buena naturaleza de un caballo inocente y había provocado una guerra entre el hombre y el caballo. Este lugar es un juego de rol de caballos ambientado en un mundo virtual. En la realidad no pasa nada. Las imágenes de todos los personajes y su información son completamente diferentes entre sí. La información sobre los personajes está escrita por sus roperos.</w:t>
      </w:r>
    </w:p>
    <w:p>
      <w:r>
        <w:rPr>
          <w:b/>
          <w:color w:val="FF0000"/>
        </w:rPr>
        <w:t xml:space="preserve">id 184</w:t>
      </w:r>
    </w:p>
    <w:p>
      <w:r>
        <w:rPr>
          <w:b w:val="0"/>
        </w:rPr>
        <w:t xml:space="preserve">Y sigue. ^^ He escrito esto durante mucho tiempo porque no se me ocurría nada que escribir ( por lo que puede ser un poco aburrido ) pero he intentado mezclar algo de humor al mismo tiempo . Sasuke, de 16 años, acaba de mudarse con su hermano a un nuevo apartamento -y también a una nueva ciudad- y el futuro de los hermanos, tras muchas dificultades, empieza a ser prometedor. ¿Pero qué pasa cuando algo empieza a llamar a Sasuke hacia ellos? Los rayos de sol de la mañana se asomaban entre los altos edificios y penetraban en la habitación de Sasuke a través de las cortinas abiertas. El brillo golpeó los ojos del niño y se volvió de espaldas a la ventana , luego trató de reanudar su sueño . Pasó un momento y los ojos de Sasuke se abrieron de golpe al darse cuenta de algo: no había puesto la campana para que sonara esa noche. El chico se incorporó rápidamente y buscó a tientas su teléfono móvil, donde pudo ver la hora. Maldita sea . Se había quedado dormido, pero si actuaba con rapidez, aún podría llegar al autobús. Sasuke tiró la manta a un lado, se levantó de un salto y abrió su armario. Después de vestirse, el chico metió los libros y el material escolar en su mochila y salió corriendo de su habitación, tan rápido que estuvo a punto de chocar con su hermano, que probablemente había ido a despertarle. "Ya estás despierto", dijo Itachi, y Sasuke le lanzó una mirada furiosa. "¿Por qué no pudiste despertarme antes? "Pensé que ya estabas despierto. Supongo que me equivoqué -replicó Itachi mientras miraba a su hermano pequeño de pies a cabeza y le revolvía el pelo, ya desordenado-. "La próxima vez, toca el timbre. Podría ayudar . ", regañó Sasuke, apartando la mano de Itachi de su pelo, y el hombre sonrió cuando el Uchiha más joven se dirigió a la cocina y se sentó en la mesa preparada para tomar un bocado antes de marcharse. Itachi también se dirigió a la habitación, aunque más despreocupado que su hermano, y se sirvió una taza de café recién hecho. "¿Has hecho algún plan para hoy? " " " ¿Qué quieres decir? " Preguntó Sasuke tras tragar un trozo de pan y miró a Itachi, entrecerrando los ojos mientras se sentaba a la mesa. "¿Tienes algo planeado? "Yo no, Yoko", respondió Itachi. "Le gustaría que le enseñáramos la ciudad. También necesita encontrar un trabajo, así que podríamos ir a unos cuantos cafés si por casualidad le encontramos un trabajo. "¿No sabe leer un mapa? ¿Para qué nos necesita? " Preguntó Sasuke e Itachi puso los ojos en blanco ante su hermano". Le encantaría volver a pasar tiempo con sus hermanos. Yoko sabe que estamos ocupados... "Lo eres", corrigió Sasuke e Itachi continuó. "Lo que sea. Está tratando de compensar todo el tiempo que estuvo lejos de nosotros. Sabes lo que quiero decir, ¿verdad? " Sasuke miró a su hermano un momento antes de llevarse a la boca otro bocado de su pan y estaba a punto de tragárselo cuando Yoko entró corriendo en la cocina en un torbellino de actividad . "¡Algo terrible ha sucedido! " Sasuke se estaba atragantando con el pan , e Itachi le tendió un vaso de agua , que el chico cogió sin dudar y tosió un par de veces antes de dar un buen trago al vaso . Itachi y Sasuke se quedaron mirando a su hermana confundidos y Yoko cruzó los brazos sobre el pecho . "Todavía era de noche en el pasillo . ¿Dónde está ahora? "Lo llevé a la habitación de invitados", dijo Itachi, y Yoko frunció las cejas. "¿Qué has hecho? ¿Te das cuenta de que estaba teniendo un ataque al corazón?</w:t>
      </w:r>
    </w:p>
    <w:p>
      <w:r>
        <w:rPr>
          <w:b/>
          <w:color w:val="FF0000"/>
        </w:rPr>
        <w:t xml:space="preserve">id 185</w:t>
      </w:r>
    </w:p>
    <w:p>
      <w:r>
        <w:rPr>
          <w:b w:val="0"/>
        </w:rPr>
        <w:t xml:space="preserve">"En la cosmética natural, las bases de las lociones se elaboran siempre con aceites prensados en frío o grasas vegetales. La base de crema suele representar el 80% de la loción, por lo que la diferencia con una base sintética es significativa". En la cosmética natural es posible, por supuesto, hacer bases en aceites y grasas vegetales, como en la cosmética convencional. Sin embargo, es más importante tener en cuenta que una loción es una loción y el agua suele ser siempre bastante más de la mitad, de lo contrario no se produce la emulsión. En mi opinión, una base de loción significa toda la emulsión sin ningún ingrediente activo . El porcentaje de la fase oleosa es el mismo tanto si se trata de una crema cosmética natural como de una crema normal, hay la misma cantidad de agua. Por lo tanto, no se puede decir que una crema contenga más base que otra. En cuanto a las barras de labios, ni siquiera me voy a molestar en decir nada. Comer lápiz de labios no te dejará sin aliento, eso es seguro". Luego en mi lista estaría el desodorante , los protectores solares y los perfumes porque contienen muchos productos químicos. Lo menos malo sería la máscara de pestañas y los lápices de cejas . " - Un buen principio , si quieres reducir los cosméticos es bueno empezar con el desodorante si no lo necesitas. Por otro lado la afirmación "porque contienen muchos químicos" es errónea , los cosméticos naturales contienen igual cantidad de químicos . Señoras y señores, TODO lo que nos rodea es química y TODAS las materias primas son químicas, tanto sintéticas como naturales. "En mi opinión, las peores sustancias químicas de los cosméticos son las fragancias, los agentes liberadores de formaldehído y los tensioactivos que provocan espuma, así como los filtros químicos de los rayos UV en los protectores solares y los tintes químicos, como los tintes para el cabello" - Estoy de acuerdo, las fragancias y especialmente los agentes liberadores de formaldehído son los alérgenos más comunes. "En cuanto a los tintes para el cabello, cuanto más oscuro sea el color más productos químicos, el rubio es sin duda la mejor opción desde el punto de vista químico, pero es bueno tener en cuenta que aunque los cosméticos naturales contienen muy pocos productos químicos, pueden ser alergénicos. Hay la misma cantidad de productos químicos. Cuanto más oscuro sea el color, más PPD (parafenilendiamina) y, por lo tanto, peor. El rubio es una mejor opción en términos de sensibilización porque el peróxido de hidrógeno no es una sustancia muy sensibilizante, no porque haya menos productos químicos en los productos blanqueadores. Pero es cierto que los cosméticos naturales pueden y suelen causar alergias porque contienen mucho etanol, por ejemplo. Todo eso está muy bien, pero hay que dejar de presumir de no tener productos químicos. Un producto sin productos químicos significaría básicamente un tarro envasado al vacío, porque incluso el aire es un producto químico. Así que guarda tus frascos envasados al vacío y justifica tu uso de cosméticos naturales por el hecho de que simplemente quieres utilizar los ingredientes más naturales posibles . Eso no está mal, desde luego. ¡Mi máquina está de vuelta en los libros vivos! De hecho, llegó a casa a principios de la semana , pero tomó una cantidad incalculable de tiempo y esfuerzo para recuperar todo , por lo que sólo ahora estamos empezando a volver a la misma página . Al grano, al grano . Me gustaría que todos leyeran este gran artículo de los editores de Cinco Estrellas, si no lo han hecho ya. 100/10 puntos para Sanna Ukkola por un artículo valiente que apareció justo antes de Navidad. El texto es una lectura realmente reveladora y dice la cruda verdad sobre el estado actual del periodismo, por ejemplo, en la parte de belleza de las revistas femeninas . Algunos periodistas son conducidos como carneros en la cuerda floja; no se permite escribir críticas o verdades inoportunas. Así que la situación es que los anunciantes dictan en gran medida lo que se escribe en los artículos. Echa un vistazo a tu alrededor cuando leas , y verás los anuncios que aparecen . Yo quería</w:t>
      </w:r>
    </w:p>
    <w:p>
      <w:r>
        <w:rPr>
          <w:b/>
          <w:color w:val="FF0000"/>
        </w:rPr>
        <w:t xml:space="preserve">id 186</w:t>
      </w:r>
    </w:p>
    <w:p>
      <w:r>
        <w:rPr>
          <w:b w:val="0"/>
        </w:rPr>
        <w:t xml:space="preserve">Helsinki de los Sueños - Aprender, Participar, Actuar Proyecto de educación participativa en cooperación con la Escuela de los Trabajadores de Helsinki Visio está implementando un proyecto de formación llamado Helsinki de los Sueños en la primavera de 2012 en cooperación con la Escuela Regional del Este de la Escuela de los Trabajadores de Helsinki. El proyecto pretende aumentar la participación ciudadana proporcionando herramientas concretas de actuación y creando nuevas formas de cooperación con la Escuela Laboral del Este y las organizaciones locales del entorno. El proyecto consiste en una serie de sesiones de formación a lo largo de la primavera como parte del programa educativo del Centro de la Juventud, un Foro de Organización de Actores Locales en abril y actividades de marketing y activación de apoyo. El proyecto incluye eventos: el programa del Foro de Organización proporcionará información sobre diferentes formas de participación ciudadana y actividades basadas en la comunidad. Las ONG y otras organizaciones de voluntariado de la región de Helsinki Este también estarán presentes para presentar sus actividades.</w:t>
      </w:r>
    </w:p>
    <w:p>
      <w:r>
        <w:rPr>
          <w:b/>
          <w:color w:val="FF0000"/>
        </w:rPr>
        <w:t xml:space="preserve">id 187</w:t>
      </w:r>
    </w:p>
    <w:p>
      <w:r>
        <w:rPr>
          <w:b w:val="0"/>
        </w:rPr>
        <w:t xml:space="preserve">Lecciones de Guitarra para Principiantes - Elige bien Las experiencias son fundamentales para el éxito, independientemente de querer aprender, ya sea hablar un idioma extranjero, nadar o tocar un instrumento musical. Las lecciones proporcionan una estructura que es una herramienta útil para permitirle dominar los fundamentos . Lanzarse a una piscina sin saber nadar lo básico en la parte más profunda no es un movimiento sabio . Y no se puede actuar en el Carnegie Hall , se puede coger bien una guitarra la primera vez . Todo sucede en la práctica . Si sigues un programa de práctica sensato, tu forma de tocar la guitarra florecerá y pronto te deleitarás con toda la música que te rodea. Tocar un instrumento grabando es, sin duda, un rico producto en la vida. Tocar la guitarra puede calmarte, levantarte el ánimo, entretener a tus hijos o hacer que a tu pareja se le debiliten las rodillas. Afortunadamente, la guitarra es uno de los instrumentos más fáciles de aprender. Por supuesto, para jugarlo excepcionalmente bien, puedes aplicar un estilo básico de toda la vida, pero no te preocupes. Disfruta de cada momento tal y como sucede y haz música ahora mismo con tus provisiones de diversión. Sobre las clases de guitarra para principiantes lo mejor es que son asequibles y muy gratificantes porque sólo se puede repetir una lección canción tras otra. Aprenderás que los acordes de los primeros pueden ser d y a , ya que funcionan muy bien juntos. Por supuesto, puedes construir sobre eso, añadiendo más y más acordes, diferentes formas de hacerlos, y aprendiendo más sobre las conexiones que las notas individuales tienen con otras. Puede que quieras ser un guitarrista principal. Sé paciente, aprende los fundamentos y sé capaz de practicar con ellos. Una clase de guitarra de media hora cuesta entre 15 y 30 dólares, aunque puede ser más si el coste medio del profesor deseado tiene una gran demanda. Recuerda que el profesor no tiene que tener riffs para enseñar lo básico. Tómate tu tiempo para elegir el que mejor se adapte a tus necesidades: hay muchos profesores experimentados y pacientes donde tú estás que estarán encantados de enseñarte. Por supuesto, al empezar, puede que no esté seguro de lo que quiere aprender exactamente, pero eso no es un problema en esta fase inicial. Si te mantienes en ello, la habilidad, el estilo y la preferencia estilística acabarán por convertirse en ti. Si puede entender fácilmente la primera o las dos primeras lecciones (que a menudo puede obtener de forma gratuita, especialmente en línea), lo más probable es que continuar con ese profesor no sea una elección acertada. Recuerde que debe tomarse su tiempo y elegir su profesor de idiomas con cuidado, puede marcar la diferencia a largo plazo.</w:t>
      </w:r>
    </w:p>
    <w:p>
      <w:r>
        <w:rPr>
          <w:b/>
          <w:color w:val="FF0000"/>
        </w:rPr>
        <w:t xml:space="preserve">id 188</w:t>
      </w:r>
    </w:p>
    <w:p>
      <w:r>
        <w:rPr>
          <w:b w:val="0"/>
        </w:rPr>
        <w:t xml:space="preserve">Información de navegación Seguimiento de los resultados en línea - Resultados en línea Un servicio similar está también disponible en las noticias . El objetivo es ofrecer la posibilidad de actualizar los resultados en Internet a través de la tecnología de mensajería, por ejemplo, mediante una conexión GRPS. Los resultados no se transmiten una y otra vez, sino que cada mensaje de resultados se envía al servidor en cuanto se calcula el resultado, es decir, menos de un segundo después de comprobar el sello ... La tecnología básica ya se ha probado en la Jukola 2000 y se ha ido perfeccionando gradualmente. El sistema está en la versión 1.1.ap ( 22.1.2003ap ) Se pueden enviar comentarios a la dirección que aparece al final de la página. Es decir, si los tiempos de respuesta eran correctos, qué faltaba, ...</w:t>
      </w:r>
    </w:p>
    <w:p>
      <w:r>
        <w:rPr>
          <w:b/>
          <w:color w:val="FF0000"/>
        </w:rPr>
        <w:t xml:space="preserve">id 189</w:t>
      </w:r>
    </w:p>
    <w:p>
      <w:r>
        <w:rPr>
          <w:b w:val="0"/>
        </w:rPr>
        <w:t xml:space="preserve">¡PeliPakinat presenta Astral Disorder ! Para nosotros, en Pelipakino, es importante destacar la vida cotidiana de los juegos, tanto desde el punto de vista de los jugadores como de los creadores de juegos. Una parte de esta vida cotidiana son los juegos de clan. Ahora tenemos el honor de trabajar con un clan llamado Astral Disorder, que conocimos en la BitParty de Rovaniemi. Nos encontramos con ellos en una zona de recreo de Rovaniemi y decidimos molestarlos para una entrevista. Mira el vídeo de arriba y conoce a los chicos por ti mismo.</w:t>
      </w:r>
    </w:p>
    <w:p>
      <w:r>
        <w:rPr>
          <w:b/>
          <w:color w:val="FF0000"/>
        </w:rPr>
        <w:t xml:space="preserve">id 190</w:t>
      </w:r>
    </w:p>
    <w:p>
      <w:r>
        <w:rPr>
          <w:b w:val="0"/>
        </w:rPr>
        <w:t xml:space="preserve">Big Bang ( 빅뱅 ) es una boy band surcoreana de cinco miembros que interpreta música pop hip-hop . Big Bang se formó en 2006 . El "líder" de la banda es el rapero , cantante , letrista , compositor y productor , G-Dragon ( Kwon Ji Yong ) . Big Bang estuvo muy activo hasta 2009 . Después de eso, sólo empezaron a aparecer singles ( en su mayoría japoneses ). Hubo una pausa en los álbumes de hasta 2 años y 3 meses . Finalmente, en 2011 hizo un regreso con Tonight . Esta noche es un mini álbum y contiene sólo 6 canciones. En abril, se lanzó Tonight Special Edition , que incluía 3 canciones nuevas y canciones de los álbumes de GD&amp;TOP , Seungri y Taeyang . Después, el 13.5, se lanzó un álbum completo japonés , " Bigbang 2 " Contiene entre otros singles de 09-10 y versiones japonesas de las canciones de Tonight . El 29.02.2012, Big Bang lanzó un quinto mini álbum completamente coreano , llamado Alive . Incluía las canciones Intro ( Alive ) , Blue , Love Dust , Bad Boy , Ain't No Fun , Fantastic Baby , y el tema en solitario de Daesung Wings . Posteriormente , el 6.3.2012 , se lanzó una edición especial del álbum Alive , el álbum Still Alive . Incluye las canciones Still Alive , Monster , Feeling , Fantastic Baby ( Special Edition ver. ) , Bad Boy ( Special Edition ver. ) , Blue ( Special Edition ver. ) , 빙글빙글 ( Bingle Bingle ) , Ego y 사랑 먼지 ( Special Edition ver. ) ( Love Dust Special Edition ver. ) . Antes del regreso de Big Bang, se formó la banda GD&amp;TOP, compuesta por G-Dragon y T.O.P. Su primer álbum , High High , se publicó en diciembre de 2010. De él, los singles , High High , Oh Yeah y Knock Out , tuvieron mucho éxito en Corea y Asia. Después de GD&amp;TOP, en enero de 2011, el miembro más joven de la banda, Seungri, hizo su regreso. Lanzó un mini-álbum VVIP , los singles What can I do y VVIP . Fue después de esto que Big Bang hizo su regreso ( 24.2.11 ) Las canciones más conocidas de Bigbang incluyen Tonight , Love Song , Haru Haru , Lies y Lollipop ( una colaboración con una banda llamada 2NE1 . ) Big Bang actúa principalmente en coreano , pero las canciones también se mezclan con el inglés , y la mayoría de las canciones también están en japonés . El 06.11.2011 Big Bang ganó el premio de acto mundial en los MTV European Music Awards , que se presentó por primera vez . Big Bang recibió más de 58 millones de votos y superó a Britney Spears y Lena . El nombre de la hermana de Ji-Yong Kwon es Dami Kwon Antiguos miembros: Jang Hyun-Seung ( SO-1 ) Cuando se formó Big Bang, sólo G-Dragon , T.O.P , Taeyang y Daesung fueron seleccionados como miembros. Sin embargo, otros dos miembros , Seungri y Hyun Seung , fueron descartados del grupo pero se les dio una segunda oportunidad para mostrar sus habilidades tras lo cual Seungri fue seleccionado como el quinto miembro del grupo y Hyun Seung fue descartado. Se le dio la oportunidad de permanecer como becario en YG Entertainment, pero decidió marcharse. Hyun Seung es actualmente miembro de la boy band B2ST Cube Entertainment . Sin embargo, Hyun Seung y los miembros de Big Bang siguen manteniendo una buena relación.</w:t>
      </w:r>
    </w:p>
    <w:p>
      <w:r>
        <w:rPr>
          <w:b/>
          <w:color w:val="FF0000"/>
        </w:rPr>
        <w:t xml:space="preserve">id 191</w:t>
      </w:r>
    </w:p>
    <w:p>
      <w:r>
        <w:rPr>
          <w:b w:val="0"/>
        </w:rPr>
        <w:t xml:space="preserve">Actualizaciones de OnlineMatrikel antes del 31.10.2011 Es esa época del año en la que la Cámara debe asegurarse de que la Junta Directiva de la Cámara del próximo año y toda la información de los miembros de la Cámara esté actualizada en el Online-Matrikel. La información debe actualizarse antes del 31.10.2011 . Si necesita ayuda con esta tarea o no conoce los identificadores , póngase en contacto con Turo Vihermaa , responsable de la gestión de la información ( turo . vihermaa@jci.fi o tel. 0405159021 ). Si es necesario, también puede ponerse en contacto con secy@keskuspuisto .org Es importante que los datos de contacto de los miembros estén actualizados . Esta información se utiliza para enviar el Meriitti a los socios y también para recoger información del Matrikel Online para el Matrikel impreso . Trabajemos juntos para hacer de Martinik una publicación exitosa que nos sirva a todos.</w:t>
      </w:r>
    </w:p>
    <w:p>
      <w:r>
        <w:rPr>
          <w:b/>
          <w:color w:val="FF0000"/>
        </w:rPr>
        <w:t xml:space="preserve">id 192</w:t>
      </w:r>
    </w:p>
    <w:p>
      <w:r>
        <w:rPr>
          <w:b w:val="0"/>
        </w:rPr>
        <w:t xml:space="preserve">Namika sube al segundo puesto Grant dio un paso al frente en los momentos decisivos y tumbó a Huima Marcus Grant clavó 13 puntos en el último periodo para llevar a su equipo a una ajustada victoria a domicilio . Huima-Namika 93-96 La carrera de Namika Lahti hacia el segundo puesto en la serie SM de baloncesto ha sido tenaz. La victoria del miércoles por 96-93 ( 46-51 ) sobre el Huima de Äänekoski en cancha ajena trajo por fin un resultado de cava: Namika se puso al mismo nivel que Joensuu Katajan y por delante de ellos debido a la ventaja en los partidos mutuos . Sin embargo, la posición final de subcampeón no es ni mucho menos segura. El calendario de Kataja es tan fácil ( Huima en casa , Nokia perdedor seguro a domicilio ) que Namika debería seguir ... more " El dúo de poder anotó más de la mitad de los puntos de Namika Teemu Laine dio un espectáculo en el Sport Hall de Lappeenranta . LrNMKY-Namika 80-93 El medallista de bronce de SM del año pasado, Namika Lahti, visitó la casa de Lappeenranta NMKY en el primer partido de la serie de baloncesto masculino de SM el sábado . El LrNMKY, que el año pasado perdió sus nueve primeros partidos de la temporada, presentó un lleno en Urheilutalo ... El ganador de la cuarta final salió del banquillo y se convirtió en el protagonista Toni Ilmonen dejó escapar sus emociones tras su éxito . Lahti Esa Rauhanlaakso Namika Lahti hizo posible lo imposible en la cuarta final de baloncesto . El equipo local, que había estado en inferioridad numérica durante todo el partido, se levantó de una desventaja de 16 puntos en la prórroga , repitió el truco en la prórroga desde siete puntos de desventaja y se levantó ... Toni Ilmonen ganó la prórroga con su lanzamiento de tres puntos Juha Luhtanen encendió la furiosa persecución del equipo local en el último periodo con sus importantes canastas . Markus Hemdahl llega tarde al partido . Namika-Honka 104-93 2.y gana 2-2 El cuarto partido de la final de baloncesto entre el Namika de Lahti y el Honga de Espoo, disputado el sábado en el Ice Hall de Lahti, fue dominado por los visitantes durante tres periodos. El cuarto ... Kataja cayó ante la experiencia y el espacio defensivo de Lahti Los arquitectos de Namika, Juha Luhtanen, bloquearon los pases del capitán de Kataja, Jukka Toijala, y de Clifton Jones . Kataja-Namika 71-85 El partido ganó 0-2 Namika Lahti está a una victoria de la final de baloncesto . Namika consiguió su segunda victoria de la serie de semifinales contra Kataja el martes en Joensuu con un buen juego en el segundo periodo . ...</w:t>
      </w:r>
    </w:p>
    <w:p>
      <w:r>
        <w:rPr>
          <w:b/>
          <w:color w:val="FF0000"/>
        </w:rPr>
        <w:t xml:space="preserve">id 193</w:t>
      </w:r>
    </w:p>
    <w:p>
      <w:r>
        <w:rPr>
          <w:b w:val="0"/>
        </w:rPr>
        <w:t xml:space="preserve">Red Bull luchará por las victorias sólo en Asia Según el director del equipo Red Bull, el equipo luchará por las victorias sólo en Asia . El director del equipo Red Bull, Christian Horner, admite que sin circunstancias excepcionales la escudería austriaca no podrá desafiar a Mercedes en las próximas carreras de España y Monza . Red Bull, que ha dominado las carreras de F1 durante las últimas cuatro temporadas, sólo ha ganado dos veces esta temporada, con Daniel Ricciardo aportando al equipo ambas victorias, mientras que su compañero de equipo y cuatro veces campeón del mundo, Sebastian Vettel, no ha estado a la altura del rendimiento de su coche. Horner cree que Red Bull luchará por la victoria cuando la serie de F1 se dirija a Asia a finales de septiembre: "La próxima oportunidad de oro para la victoria nos llegará en Singapur. En Spa y Monza nos centraremos en minimizar los daños, ya que Force India puede ponerse rápidamente en cabeza, Williams y McLaren son rápidos y, por supuesto, Mercedes también lo es, resumió Horner el equilibrio de fuerzas según Autosport. - Tenemos que sacar lo que podamos de las dos próximas carreras. En el final de temporada, después, intentaremos volver a poner la situación a nuestro favor, resumió Horner.</w:t>
      </w:r>
    </w:p>
    <w:p>
      <w:r>
        <w:rPr>
          <w:b/>
          <w:color w:val="FF0000"/>
        </w:rPr>
        <w:t xml:space="preserve">id 194</w:t>
      </w:r>
    </w:p>
    <w:p>
      <w:r>
        <w:rPr>
          <w:b w:val="0"/>
        </w:rPr>
        <w:t xml:space="preserve">Baldosas acústicas para techos Una habitación alta puede resonar fácilmente, pero esto puede reducirse instalando baldosas acústicas . Una baldosa acústica también puede utilizarse como baldosa decorativa, proporcionando una superficie acabada además de acústica. Para este proyecto se utilizó el panel acústico PARAFON Exclusive. Los paneles acústicos están a la espera de ser instalados. El panel PARAFON Exclusive está hecho de lana de roca con una superficie de fibra de vidrio.</w:t>
      </w:r>
    </w:p>
    <w:p>
      <w:r>
        <w:rPr>
          <w:b/>
          <w:color w:val="FF0000"/>
        </w:rPr>
        <w:t xml:space="preserve">id 195</w:t>
      </w:r>
    </w:p>
    <w:p>
      <w:r>
        <w:rPr>
          <w:b w:val="0"/>
        </w:rPr>
        <w:t xml:space="preserve">Páginas Martes 19 de febrero de 2013 Milja Kaunisto : Synnintekijä Milja Kaunisto : Synnintekijä Año de publicación original : 2013 Número de páginas : 308 Dos obras de una autora finlandesa debutante . Esto es casi un logro para mí. El libro comienza con la historia de cómo la noble doncella Beatriz cae en los brazos de un inglés y se queda embarazada de él . A medida que avanza el libro, descubrimos cómo la indiscreción de Beatrix está relacionada con el resto de la trama. A continuación, la segunda parte narra los años de estudio de Olavi Maununpoja en París. No es fácil para el futuro sacerdote mantener sus pensamientos y actos sin pecado. Entre las dificultades está su amistad un poco demasiado estrecha con otro estudiante, Milagros. El Pecador es una representación muy ripiosa de la Edad Media . No recuerdo haber leído otra novela histórica en la que el sexo y la lujuria fueran una parte tan importante del libro . También tengo entendido que Kaunisto conoce bien la historia medieval, por lo que la descripción también debe ser auténtica . Las mujeres son criaturas pecaminosas para Olavi Maununpoji , el futuro sacerdote, que atrae a los hombres a la tentación . Sin embargo, Miraclee tiene una actitud más cuestionada con respecto al pecado original: "¿Qué pasa con Adán? ¿Cayó por la voluntad de Eva o por su propia voluntad? "¡Por la voluntad de Eva! La mujer es la causa del pecado original" , había gritado al principio, pero Milagro había esbozado su sonrisa de satisfacción". Eso sólo significaría que la voluntad de la mujer está por encima de la voluntad del hombre y que Dios quería que el hombre siguiera la voluntad de la mujer" , dijo. "Esa interpretación me parece bien. "La mayor revelación del libro se produjo mucho antes del final, y los últimos cientos de páginas ya no fueron una sorpresa. No me lo esperaba. No sé muy bien por qué había que elegir a un personaje histórico real como protagonista, supongo que un personaje completamente ficticio lo habría hecho igual de bien. El Pecador inicia una serie de libros sobre la vida de Olavi Maununpojan . El libro fue un comienzo prometedor para la serie, y Kaunisto es definitivamente un autor debutante que vale la pena recordar. Si no soportas el lenguaje rosado, este libro no es recomendable. Quizás esto también pueda resultar chocante para los amantes de la novela histórica tradicional. Me ha gustado la experiencia de lectura de El hacedor de pecados , pero no estoy del todo seguro de a quién recomendaría este libro . Merece la pena probarlo si algún libro despierta su interés . Probablemente se trate de un enfoque exagerado del lado sexual de la Edad Media . Por otro lado, en parte me ha gustado, porque es una nueva forma de acercarse a la Edad Media, al menos para mí. Por otro lado, no estoy muy versado en la historia , me costó un poco acostumbrarme al texto y quizás se enfatizó demasiado la obscenidad en algunos puntos , pero aun así esperaba con ansias la segunda parte .</w:t>
      </w:r>
    </w:p>
    <w:p>
      <w:r>
        <w:rPr>
          <w:b/>
          <w:color w:val="FF0000"/>
        </w:rPr>
        <w:t xml:space="preserve">id 196</w:t>
      </w:r>
    </w:p>
    <w:p>
      <w:r>
        <w:rPr>
          <w:b w:val="0"/>
        </w:rPr>
        <w:t xml:space="preserve">Tras sólo siete horas y media de debate, el Consejo Municipal aprobó el proyecto de presupuesto del Ayuntamiento para 2013 y el plan financiero para 2013-2015 en su reunión del 19 de noviembre de 2011. Elaborado a la sombra de un panorama económico incierto, el presupuesto de Tampere para 2013 asciende a unos 1.600 millones de euros . Las adiciones realizadas casi por unanimidad por el Ayuntamiento aumentan el total en 1,8 millones de euros . El presupuesto del próximo año arrojará un déficit de 16,3 millones de euros . El Ayuntamiento de Kotka debatió el lunes ( 19 de noviembre ) la propuesta del alcalde Henry Lindelöf para el presupuesto del próximo año . El consejo municipal revisó el libro de presupuestos pero no hizo ningún cambio en la propuesta del alcalde. Los representantes de la Alianza de la Izquierda y del Partido Verde habrían querido eliminar la propuesta del alcalde de cerrar la escuela de Jäppilä a principios de 2013 , pero la enmienda fue rechazada por 8-3. Los Verdes , la Alianza de la Izquierda , [ ... ] Los actos del Día en el Parque de Bomberos volverán a celebrarse el próximo sábado, 24 de noviembre, y abrirán la Semana Nacional de la Seguridad contra Incendios . Este año, las puertas estarán abiertas en unos 230 parques de bomberos de toda Finlandia . Los actos harán hincapié en la importancia de la atención y la precaución para la seguridad contra incendios en el hogar . El comportamiento seguro es especialmente importante en el período previo a la Navidad: de todos los meses de invierno, diciembre es el que registra el mayor número de incendios . Las familias de todas las edades y tamaños son bienvenidas en los parques de bomberos participantes . [ ... ] una imagen de una hélice similar en Pietarsaari, Alholminkatu 40, es una hélice Hundested de bronce y 3 palas robada de un patio entre el 11 y el 19 de noviembre . La hélice es una hélice de torsión de tres palas con un eje de 1,5 m de longitud. La hélice tiene un diámetro de aproximadamente 1 m y pesa unos 500 kg . El caso se está investigando como hurto mayor . Si sabe algo del caso, llame a la policía de Pietarsaari al 071 87 46 160. La Oficina Administrativa Regional del Estado para Finlandia Oriental ha investigado el número de trabajadores sociales de protección infantil en los municipios de su región, su cualificación y el número de niños y familias clientes de la protección infantil por trabajador social de protección infantil. En los municipios de Savo Norte, Savo Sur y Carelia Norte hay 146,5 trabajadores sociales de protección infantil, de los cuales el 74% están cualificados y el 26% no. Hay nueve municipios de la región en los que, según la encuesta, no hay trabajadores sociales cualificados en protección de la infancia. La Agencia Administrativa Regional del Estado está preocupada [ ... ] El 17 de noviembre de 2012, la Asamblea General de la Asociación Finlandesa de Casas de Colonización invitó a la presidenta Tarja Halonen a ser presidenta de honor de la Asociación. La Presidenta Halonen ha sido Presidenta de la Junta Federal de la Liga de Colonización de 1989 a 1995 y ha trabajado por el desarrollo socialmente sostenible tanto en la sociedad finlandesa como en muchas redes internacionales. A través de sus actividades ha contribuido a los esfuerzos del movimiento de colonización para fortalecer el consenso social , desarrollar el trabajo social , mejorar la posición de los inmigrantes y trabajar contra la pobreza y la exclusión . Él [ ... ] Karsten Sloten es también Presidente del Grupo Fazer El 19 de noviembre de 2012, la Asamblea General de la Federación de la Industria Alimentaria eligió a Karsten Sloten, Presidente del Grupo Fazer, como Presidente de la Federación para 2013 . El actual mandato será el tercer año consecutivo de Sloten como Presidente de la organización que agrupa a la industria alimentaria . "El mayor reto al que se enfrenta la industria alimentaria es el fuerte aumento de los costes , que continuará en 2013. Además, la reforma de la legislación del sector está aumentando los costes y reduciendo la rentabilidad. La estrategia de ETL se ha cristalizado para responder al entorno cambiante , [ ... ] Una joven resultó gravemente herida tras caer de un puente de tráfico ligero en Kontula, Helsinki. El accidente se produjo el viernes 16 de noviembre de 2012 alrededor de las 16.30 horas en Kontulantie, cerca del cruce de Porttitie, en el puente que une Karpalopuisto y Kontula Sledge Park . Una mujer de 24 años cayó desde el puente desde una altura de unos siete metros a la carretera donde había tráfico de coches al mismo tiempo . Sin embargo, los automovilistas que se encontraban en el lugar lograron evitar la colisión</w:t>
      </w:r>
    </w:p>
    <w:p>
      <w:r>
        <w:rPr>
          <w:b/>
          <w:color w:val="FF0000"/>
        </w:rPr>
        <w:t xml:space="preserve">id 197</w:t>
      </w:r>
    </w:p>
    <w:p>
      <w:r>
        <w:rPr>
          <w:b w:val="0"/>
        </w:rPr>
        <w:t xml:space="preserve">Actualmente hay más de 300 pilotos desempleados en Finlandia y cada vez se forman más. La Asociación de Pilotos de Finlandia (FPA) pide un debate abierto sobre los objetivos y las cantidades de la formación. Hay que conseguir un trabajo pronto después de la formación, porque los cursos de formación caducan rápidamente y lo único que queda es una gran carga de deuda de más de 100 000 euros. Según la Asociación de Pilotos de Finlandia (FPA), ahora es necesario un debate abierto sobre los objetivos y las cantidades de la formación de los pilotos en el futuro . Según la federación, no tiene sentido formarse de forma barata para obtener el carné, ni tampoco es la única opción comprar la formación con dinero caro. Hay que conseguir un trabajo poco después de la formación, porque toda formación caduca rápidamente. En Europa, las compañías aéreas exigen incluso a los pilotos que trabajen como autónomos, privándoles así de sus derechos laborales normales . Un piloto endeudado por la formación se ve obligado a trabajar en cualquier profesión con horarios y responsabilidades variables . El coste de la formación de los pilotos se divide en formación básica , formación de tipo de avión y formación específica de la compañía . La formación básica en Finlandia la imparten la Escuela Finlandesa de Pilotos de Pori, Patria Pilot Training de Malmi y Salpauslento de Malmi. De ellas, sólo la Escuela de Vuelo de Finlandia goza de ayudas estatales y el coste de la formación de vuelo es también notablemente bajo en comparación con otras organizaciones de formación del mercado. El precio de la formación subvencionada por el Estado ronda los 10.000 euros, mientras que otros proveedores de cursos cobran más de 100.000. Existen requisitos específicos para las escuelas de vuelo de mercado. Salpauslento colabora con Flybe Finlandia en la llamada selección ab initio , que supone una plaza en la lista de espera de Flybe Finlandia . Sin embargo, el coste de la formación corre a cargo del estudiante. La Academia de Vuelo de Finnair vende paquetes de formación específicos para cada tipo de aeronave y para cada compañía, de acuerdo con las especificaciones de la misma. Estos cursos también pueden adquirirse en otras organizaciones de formación europeas. Flybe cambia a la formación de tipo de pago Flybe Finlandia anunció recientemente que cobraría a los nuevos pilotos 24 000 euros por su primera formación de tipo de avión obligatoria, aunque tradicionalmente la formación de tipo se ha considerado parte de la formación proporcionada por el empleador.</w:t>
      </w:r>
    </w:p>
    <w:p>
      <w:r>
        <w:rPr>
          <w:b/>
          <w:color w:val="FF0000"/>
        </w:rPr>
        <w:t xml:space="preserve">id 198</w:t>
      </w:r>
    </w:p>
    <w:p>
      <w:r>
        <w:rPr>
          <w:b w:val="0"/>
        </w:rPr>
        <w:t xml:space="preserve">Fábrica de inventos metalúrgicos Aquí se inventan nuevas tecnologías y se desarrollan las existentes , resumen Elina, Tuomas y Rodrigo, que trabajan en el centro de investigación de Outotec en Pori . Es una auténtica fábrica de inventos metalúrgicos . La empresa tiene un par de miles de patentes y cada año se conceden más . Tuomas van der Meer , 29 años , Director de Desarrollo DI , TTY 2005 , Ingeniería Biológica y Medioambiental Me trajo aquí mi tesis, cuyo tema ha continuado aquí . Actualmente trabajo como director de desarrollo en un grupo que diseña y desarrolla procesos hidrometalúrgicos para clientes . Mis tareas en los proyectos suelen incluir el diseño y la realización de experimentos, la elaboración de modelos y la presentación de resultados. Es estupendo ser uno de los eslabones importantes en el panorama general del cliente. En Outotec estamos a la vanguardia de la tecnología. Es estupendo ver que nos dejamos llevar por la corriente y creamos algo nuevo. La invención es una parte esencial y fomentada de la empresa. Hay mucho trabajo basado en teorías y en una lluvia de ideas, y lo fascinante del trabajo es su diversidad. Cada caso es nuevo, así que siempre hay que inventar algo nuevo o, al menos, poner las cosas en un nuevo orden. He hecho algunos inventos en mi trabajo, pero siguen siendo secretos para los clientes. Elina Wiik , 33 años , Jefa de Operaciones Experimentales FM , Universidad de Jyväskylä 2001 , especialidad en química En el Centro de Investigación de Outotec se puede hacer todo lo relacionado con la metalurgia y los procesos . La empresa ofrece un amplio abanico de oportunidades laborales y trayectorias profesionales preparadas incluso para los puestos más exigentes. Yo mismo vine aquí tras ver un anuncio de trabajo en una revista para un químico físico. La descripción fue acertada: ¡ese soy yo! De mi anterior trabajo, recuerdo las ejecuciones de demostración de un gran proyecto, del que era responsable de los análisis de laboratorio y en línea. Fuimos una parte importante del proceso y fuimos aprendiendo más y más . Ahora he progresado a supervisor . Lo más difícil de mi trabajo es que hay mucho trabajo y tengo que decidir cómo asignar los recursos. Los nuevos proyectos aportan una agradable emoción al trabajo. También me gustan las tareas de atención al cliente, tanto para nuestros propios investigadores como para nuestros clientes extranjeros. Rodrigo Grau , 33 años , Director de Desarrollo, Doctorado, TKK 2006 , Ingeniería de Materiales Empecé a trabajar en Outotec después de terminar mi doctorado. Trabajo como supervisor en el departamento de investigación y desarrollo y también tengo mis propios proyectos de investigación. Mi campo de trabajo es la ingeniería de minerales. Lo que me gusta de mi trabajo es que cada proyecto es diferente. Lo mejor es ver que el proceso ha funcionado y el resultado es el que necesita el cliente. Por ejemplo, un nuevo concentrador puede haber evolucionado porque hemos hecho pruebas de flotación y construido un modelo. Se siente bien que la apertura a algo nuevo se haya hecho aquí. La sal del trabajo es que te toca trabajar con la gente. Resolvéis cosas juntos y podéis compartir recursos . También me gusta trabajar en un entorno internacional. Nuestro equipo es muy internacional, mi lengua materna es el español, y la empresa ofrece muchas oportunidades para trabajar en diferentes lugares del mundo. Yo mismo he trabajado en minas australianas en el desarrollo de la exploración. Outotec Corporation es un desarrollador y proveedor internacional líder en tecnología de minerales y metales, que ofrece soluciones innovadoras y respetuosas con el medio ambiente -plantas, procesos y equipos, así como servicios de ingeniería, proyectos y apoyo- a clientes de todo el mundo. El proceso de producción de cobre desarrollado en el Centro de Investigación de Pori de Outotec ha sido galardonado con el Premio a la Innovación de Calidad 2007. Outotec Plc cotiza en la Bolsa Nórdica OMX de Helsinki. www.outotec.com</w:t>
      </w:r>
    </w:p>
    <w:p>
      <w:r>
        <w:rPr>
          <w:b/>
          <w:color w:val="FF0000"/>
        </w:rPr>
        <w:t xml:space="preserve">id 199</w:t>
      </w:r>
    </w:p>
    <w:p>
      <w:r>
        <w:rPr>
          <w:b w:val="0"/>
        </w:rPr>
        <w:t xml:space="preserve">  Regalos de empresa Mis productos son adecuados para el cliente que busca la individualidad para todas las necesidades de regalo . Además de los productos ya confeccionados, puedo diseñar y fabricar artículos únicos o conjuntos individuales. Los productos pueden tener la forma deseada y se pueden estampar o grabar con un nombre, un logotipo u otro emblema.</w:t>
      </w:r>
    </w:p>
    <w:p>
      <w:r>
        <w:rPr>
          <w:b/>
          <w:color w:val="FF0000"/>
        </w:rPr>
        <w:t xml:space="preserve">id 200</w:t>
      </w:r>
    </w:p>
    <w:p>
      <w:r>
        <w:rPr>
          <w:b w:val="0"/>
        </w:rPr>
        <w:t xml:space="preserve">Pintores en Nuojua - Kainuu - Pintores Nuojua -Cuando necesite un trabajo de pintura o diseño de interiores de calidad a precios asequibles, necesita a este reputado pintor profesional. No importa lo grande o pequeño que sea su trabajo de pintura o decoración, desde el empapelado hasta la pintura brillante y desde los radiadores hasta la carpintería, este profesional puede ayudarle . Nuojua -Cuando necesite encontrar una empresa de pintura y decoración de confianza para realizar un trabajo limpio en su casa este profesional local es el adecuado para usted . Tanto si su proyecto de pintura y decoración es cualquier cosa, desde ventanas y puertas de nueva construcción hasta zócalos y escaleras, como si sólo quiere arreglar su casa, este especialista en pintura y decoración identificará sus necesidades. Nuojua -Encontrar un pintor o decorador de confianza puede llevar tiempo, pero este experimentado y amable profesional local es el adecuado para proporcionarle el servicio perfecto. Este experto pintor-decorador le ayudará con todas sus necesidades de pintura y decoración, desde empapelar e instalar boordies hasta decapar la pintura y barnizar los marcos de puertas y ventanas. Tradicionalmente, los ricos bosques de Finlandia se han utilizado para construir . Las casas se han construido sobre cimientos bajos de piedra, a veces de serrín, a veces de troncos, pero el tratamiento de la superficie es el factor común en todas las casas de madera. Sin el tratamiento de la superficie, la humedad y las estaciones destruyen la madera muy rápidamente. Con un acabado de pintura adecuado, las superficies de madera tienen una larga vida útil. No importa lo pequeño o grande que sea su proyecto de pintura, desde pintar los alféizares de las ventanas y las esquinas hasta renovar el color de todo el patio, siempre puede pedir ayuda con toda confianza a los socios profesionales de tratamiento de superficies de helppokoti .fi en Kainuu, que cuentan con las mejores herramientas y años de profesionalidad combinados con las últimas tendencias y colores de pintura. Navegue sin demora a helppokoti.fi y dejándonos sus datos de contacto y una breve descripción del trabajo, nuestros socios en Kainuu se pondrán en contacto con usted para hacerle un presupuesto. Completar su proyecto de pintura exterior no podría ser más fácil. El rico bosque finlandés se ha utilizado para la construcción a lo largo de los tiempos. Las casas se han construido sobre cimientos bajos de piedra, a veces de troncos, a veces de tablas, pero el tratamiento de la superficie es lo que une a todas las casas de madera. Las variaciones estacionales y los efectos de la intemperie y la humedad destruirán rápidamente los revestimientos de madera si no se aplica un tratamiento superficial de protección. Un tratamiento superficial bien aplicado dará al revestimiento una vida muy larga. Ya sea que su trabajo de pintura sea pequeño o grande , desde parchear un daño de pintura individual hasta repintar una mansión con trabajo de imprimación , siempre puede contar con obtener una calidad de primera clase y un servicio al cliente de los socios de tratamiento de superficies de helppokoti .fi en Kainuu . Ellos tienen las mejores herramientas y años de experiencia combinados con esquemas de color tanto tradicionales como modernos . Navegue sin demora a helppokoti.fi y dejándonos sus datos de contacto y una breve descripción del trabajo, nuestros socios en Kainuu se pondrán en contacto con usted para hacerle un presupuesto. Completar su proyecto de pintura exterior no podría ser más fácil. Los ricos bosques de Finlandia se han utilizado en la construcción a lo largo de la historia. Las casas se han construido sobre cimientos tallados en piedra natural, a veces en tablas, a veces en troncos, pero el tratamiento de la superficie de la pared exterior es una característica común de todas las casas de madera. Los cambios de estación y los efectos del clima y la humedad destruirán rápidamente los revestimientos exteriores de madera sin un tratamiento de protección de la superficie. Un tratamiento de la superficie aplicado correctamente dará al revestimiento exterior una vida muy larga. Tanto si su proyecto de pintura es pequeño como grande, desde pintar los alféizares de las ventanas y las esquinas hasta renovar el color de todo el patio, siempre puede confiar en los socios profesionales de tratamiento de superficies de helppokoti .fi Kainuu para que le ayuden. Tienen las mejores herramientas y años de experiencia combinados con las últimas tendencias en tratamiento de superficies y texturas, colores y materiales. Navega sin demora a helppokoti .fi y dejándonos tus datos de contacto y una breve descripción del trabajo, nuestros socios de Kainuu se pondrán en contacto contigo para hacerte un presupuesto.</w:t>
      </w:r>
    </w:p>
    <w:p>
      <w:r>
        <w:rPr>
          <w:b/>
          <w:color w:val="FF0000"/>
        </w:rPr>
        <w:t xml:space="preserve">id 201</w:t>
      </w:r>
    </w:p>
    <w:p>
      <w:r>
        <w:rPr>
          <w:b w:val="0"/>
        </w:rPr>
        <w:t xml:space="preserve">Antecedentes El Club Satakunta nació el 12.10.2004. Taina Hanhinen, de la Universidad Tecnológica de Pori, invitó a las personas que participan en actividades de prospectiva en Satakunta a una reunión para debatir las perspectivas de la prospectiva y la futurología en Satakunta, la planificación del proyecto OSUKO en la Universidad Tecnológica de Pori y la necesidad de crear redes para difundir los conocimientos de prospectiva. El resultado del evento se consideró tan útil que se decidió que las reuniones fueran periódicas. El que suscribe y la investigadora Katja Laitinen acababan de lanzar el proyecto SataEnnakointi . Dirigir las reuniones se convirtió en parte de nosotros como si fuera algo natural. El Club Satakunta es un modesto homólogo local del Club de Roma. El nombre fue acuñado por Tuula Hermunen, investigadora regional de la Unión Satakunta . Los temas de las presentaciones y debates del club han sido la creación de redes y la cooperación , la innovación proactiva , el modelo de cálculo HEMASU y la previsión práctica , los efectos del proyecto de construcción de Olkiluoto , el funcionamiento del acelerador de empresas de la Universidad de Ciencias Aplicadas de Satakunta y el proceso de revisión del plan regional de Satakunta . En las reuniones se debatirán de forma muy práctica las cuestiones que afectan al futuro de Satakunta . El enfoque actual ha demostrado que funciona bien . Después de un año de funcionamiento, se observó que las actividades del Club son, de hecho, similares a las de la Sociedad de Estudios del Futuro. Convertirse en un grupo de acción local es, por tanto, una forma lógica de institucionalización del Club.</w:t>
      </w:r>
    </w:p>
    <w:p>
      <w:r>
        <w:rPr>
          <w:b/>
          <w:color w:val="FF0000"/>
        </w:rPr>
        <w:t xml:space="preserve">id 202</w:t>
      </w:r>
    </w:p>
    <w:p>
      <w:r>
        <w:rPr>
          <w:b w:val="0"/>
        </w:rPr>
        <w:t xml:space="preserve">Opinión sobre el GRACO H-2000 Sus usuarios dan la GRACO H-2000 una puntuación muy buena por su facilidad de uso.Les resulta muy fiable. Además, la mayoría de ellos comparten la misma opinión Si desea asegurarse de que el GRACO H-2000 es la solución a sus problemas, aprovechar al máximo la ayuda y la asistencia de otros usuarios Diplofix.Los usuarios encuentran que es muy bueno , Casi todos ellos están de acuerdo en este punto En promedio muy buena relación calidad-precio Usted puede encontrar las respuestas a sus preguntas en el manual de usuario GRACO H-2000 ( especificaciones , guía , instrucciones de seguridad , tamaño , accesorios , etc. ) Fácil de usar Los usuarios hicieron las siguientes preguntas : ¿Es el H-2000 fácil de usar ? 1 usuarios han respondido a las preguntas y han valorado el producto en una escala de 0 a 10. La clasificación es 10/10 si el GRACO H-2000 es muy fácil de usar. La puntuación media de la distribución de opiniones es 10 y la diferencia habitual es 0 Alto rendimiento Los usuarios han hecho las siguientes preguntas : ¿Es el H-2000 muy bueno en términos de rendimiento? 1 usuarios responden a las preguntas y valoran el producto en una escala de 0 a 10. La puntuación es de 10/10 si el GRACO H-2000 es, en su opinión, el mejor en el aspecto técnico, el que ofrece la mejor calidad o el que ofrece la mayor variedad de opciones.</w:t>
      </w:r>
    </w:p>
    <w:p>
      <w:r>
        <w:rPr>
          <w:b/>
          <w:color w:val="FF0000"/>
        </w:rPr>
        <w:t xml:space="preserve">id 203</w:t>
      </w:r>
    </w:p>
    <w:p>
      <w:r>
        <w:rPr>
          <w:b w:val="0"/>
        </w:rPr>
        <w:t xml:space="preserve">Los pensionistas de Viiala organizaron un torneo de bochas para las asociaciones de la Organización Regional de Tampere de la Asociación de Pensionistas . Por primera vez, el torneo contó con la participación de Nokian Pensioners, que ganó la categoría masculina . Viiala Pensioners, que terminó con los mismos puntos, quedó en segundo lugar debido a una peor diferencia de puntos en el lote. En la categoría femenina, las pensionistas de Tampere quedaron en primer lugar, como en años anteriores. La sala de Viiala Sampola apenas puede albergar dos pistas de bochas , lo que permite organizar un torneo de varios equipos de este tipo en un tiempo razonable. Las mujeres jugaron una serie doble, en la que las pensionistas de Tampere se enfrentaron a una competencia más dura que antes. En el lado negativo se encuentra la derrota ante el Viiala y el empate ante el Lempäälä . Aunque las mujeres del Viiala volvieron a quedar relegadas a la parte baja de la tabla , la victoria sobre el Tampere y el empate contra el Lempäälä les hizo confiar en sus posibilidades para el futuro . En la competición masculina, el Viiala comenzó con una victoria sobre el Tampere en el primer partido. En el siguiente partido cayeron el primer y el segundo equipo de Lempäälä , por lo que el partido entre Viiala y Nokia fue decisivo. El comienzo fue emocionante . Nokia cargaba con una derrota ante Tampere , por lo que un empate le hubiera bastado a Viiala para ganar el torneo . En ese momento , creo que la suerte había abandonado al equipo de Viiala . Nada parecía funcionar y Nokia ganó el partido por un aplastante 10-1 y con el marcador empatado a 6-6 la victoria del torneo fue para Nokia con una diferencia de puntos de lote claramente mejor gracias a las victorias de alta puntuación . Los puntos del lote también decidieron el tercer puesto con Lempäälä I y Tampere empatados con 4-4. La diferencia de puntos del lote de Tampere fue de 0 y por lo tanto Lempäälä se mantuvo en el cuarto lugar con una diferencia de puntos del lote de -4. Último AKAAN SEUTU Akaan Seutu Lehti pertenece al grupo Pirkanmaan Lehtitalo . El grupo publica cuatro periódicos locales, dos periódicos de la ciudad y Wave100 city TV. La empresa también es accionista de Sun Radio (Pohjois-Satakunnan Viestintä Oy), la mayor emisora de radio local del área de mercado de Tampere, y de JPC-Studiot Oy, una empresa nacional de publicidad sonora para centros comerciales.</w:t>
      </w:r>
    </w:p>
    <w:p>
      <w:r>
        <w:rPr>
          <w:b/>
          <w:color w:val="FF0000"/>
        </w:rPr>
        <w:t xml:space="preserve">id 204</w:t>
      </w:r>
    </w:p>
    <w:p>
      <w:r>
        <w:rPr>
          <w:b w:val="0"/>
        </w:rPr>
        <w:t xml:space="preserve">   He intentado conducir pero me pide una y otra vez que me registre y no procede ¿Qué dice cuando escribes tu ID y contraseña en la parte superior y pulsas enter? ¿Qué navegador utiliza? ¿Funciona con otros? Al menos yo no tengo problemas para iniciar la sesión . Mulla kanitti con cuando usaba un navegador de culo , pero el problema se solucionó descargando el navegador gratuito Google Chrome . Ahora los chicos y yo hemos estado dando vueltas juntos con la misma contraseña - kele cuando te enganchas a las cosas tuneadas ... ¿cuándo es el después de la prueba ? Bueno, lo positivo es que en las pistas de Lahti y Vihti se puede ir realmente más rápido que en el ordenador, al menos yo lo hice... en la pista de Lahti, pude dar toda la vuelta a lo largo de la pista... así que afortunadamente los coches no se dirigen con las teclas de dirección . Ahora puedes competir contra los coches del ordenador en la pista de Vihti . Pulsa la flecha hacia abajo en la pista de Vihdi y el modo de juego cambiará a " Carrera " . Puedes cambiar el número de vueltas pulsando la tecla de flecha hacia arriba. NOTA Los tiempos de vuelta de "carrera" no cuentan para el récord de la pista en el modo "en línea". Sin embargo, las carreras contra los coches del ordenador se registran en las estadísticas ( carreras , vueltas y victorias ) . Estas estadísticas se mostrarán más adelante .</w:t>
      </w:r>
    </w:p>
    <w:p>
      <w:r>
        <w:rPr>
          <w:b/>
          <w:color w:val="FF0000"/>
        </w:rPr>
        <w:t xml:space="preserve">id 205</w:t>
      </w:r>
    </w:p>
    <w:p>
      <w:r>
        <w:rPr>
          <w:b w:val="0"/>
        </w:rPr>
        <w:t xml:space="preserve">Una vacuna de doble acción contra el virus del papiloma humano ( VPH ) ( como Cervarix , GlaxoSmithKline ) proporciona una muy buena protección contra el precáncer de cuello uterino más grave, especialmente cuando se administra a las adolescentes antes de que sean sexualmente activas . Los resultados de dos estudios publicados en la primera edición en línea de The Lancet Oncology muestran también que la vacuna protege parcialmente contra otros cuatro tipos de VPH causantes de cáncer a los que no se dirige específicamente la vacuna y que, junto con el VPH 16/18, son responsables de alrededor del 85% de los cánceres de cuello de útero en todo el mundo. - Si los programas de vacunación sistemática cubren una gran proporción de adolescentes antes de que empiecen a tener relaciones sexuales, la vacuna contra el VPH reducirá significativamente la incidencia del cáncer de cuello de útero. La vacuna de doble acción está dirigida contra los tipos 16 y 18 del virus del papiloma humano, que causan alrededor del 70% de los cánceres de cuello de útero, explica uno de los investigadores principales, el profesor Matti Lehtinen, de la Universidad de Tampere. La mayoría de los ensayos de vacunas se han centrado en la prevención del sobrecrecimiento de células malignas del cuello uterino ( mutación CIN2 ), pero la mutación CIN3 avanzada es el factor de predicción más fiable de la progresión del sobrecrecimiento al cáncer de cuello uterino . En 2009, el mayor ensayo de vacunas hasta la fecha sobre los tipos 16 y 18 del VPH ( PATRICIA , el PApilloma TRIal against Cancer In young Adults ) demostró que una vacuna bivalente era eficaz para prevenir el daño celular cervical precanceroso asociado a las lesiones precancerosas que pueden acabar derivando en cáncer de cuello de útero . En el estudio participaron cerca de 20 000 mujeres sanas de entre 15 y 25 años de 14 países de Asia-Pacífico, Europa, América Latina y América del Norte, que fueron asignadas aleatoriamente para recibir la vacuna doble contra el VPH o una vacuna de control (vacuna contra la hepatitis A) en tres dosis al inicio, al mes y a los seis meses. En su informe final, los investigadores examinaron (tras un periodo de seguimiento de cuatro años) la eficacia de la vacuna contra las lesiones precancerosas cervicales avanzadas ( CIN3 ) y el carcinoma de células escamosas localmente confinado ( AIS ), así como otros doce tipos de cáncer por VPH para los que la vacuna no estaba específicamente dirigida . En las mujeres jóvenes que aún no habían sido infectadas por el VPH, la vacuna evitó el 93% de las metástasis celulares CIN3 y el 100% de los cánceres epiteliales cervicales ( AIS ), independientemente del tipo de VPH. Los investigadores concluyen que es conveniente investigar combinaciones de vacunación y nuevas estrategias de cribado . Los resultados de otro estudio mostraron que la vacuna había aumentado la protección inmunológica cruzada contra otros tipos de VPH causantes de cáncer 31,33 , 45 y 51 en diferentes grupos de mujeres estudiadas . - Las infecciones por el VPH33 tienen un riesgo especialmente elevado de provocar lesiones cervicales y el VPH45 está sobrerrepresentado como causa de cáncer de cuello de útero... Nuestros resultados indican que el efecto de protección cruzada podría proporcionar una protección adicional significativa contra el cáncer de cuello de útero, además de la protección contra el VPH16/18", resume una de las autoras principales del estudio, la Dra. Cosette Wheeler, del Centro de Ciencias de la Salud de la Universidad de Nuevo México, en Estados Unidos.</w:t>
      </w:r>
    </w:p>
    <w:p>
      <w:r>
        <w:rPr>
          <w:b/>
          <w:color w:val="FF0000"/>
        </w:rPr>
        <w:t xml:space="preserve">id 206</w:t>
      </w:r>
    </w:p>
    <w:p>
      <w:r>
        <w:rPr>
          <w:b w:val="0"/>
        </w:rPr>
        <w:t xml:space="preserve">Dündar-Järvinen : ¡Guardias y policía de mercado para la Plaza Central! En una iniciativa del consejo presentada el lunes, Aila Dündar-Järvinen, miembro del Partido Democrático, propone que el Ayuntamiento de Tampere garantice la seguridad y la limpieza de la Plaza Central asignando fondos suficientes para llevar a cabo las medidas necesarias. También propone que se mantenga a los concejales informados de la situación y de las medidas adoptadas para garantizar la seguridad y la limpieza en la Plaza Central y que la ciudad compre guardias de seguridad y agentes de policía de mercado para la zona de la Plaza Central. En su iniciativa, Dündar-Järvinen considera que el malestar, la inseguridad y el desorden del centro de la ciudad de Tampere han vuelto a causar mucha preocupación y debate. Los ciudadanos se han preguntado si los responsables de Tampere comprenden la magnitud del problema de los disturbios en el centro de la ciudad - A lo largo de los años he presentado varias iniciativas del ayuntamiento para erradicar la vagancia y el comportamiento disruptivo en el centro de Tampere. Además de la seguridad, la limpieza se ha deteriorado. Por desgracia, estos mismos problemas continúan año tras año. En agosto de 1999 se puso en marcha el proyecto policial "Tolerancia Cero", de un año de duración. El objetivo era reducir la violencia en el centro de Tampere. La policía redujo el umbral de intervención de las infracciones , poniendo así fin a los comportamientos perturbadores desde el principio. La policía lo vigiló todo, incluso el hecho de orinar en público en el exterior", dice Dündar-Järvinen, explicando los antecedentes: "Se impuso una multa por beber alcohol, y la posesión de alcohol por parte de un menor también fue suficiente. Los objetivos se lograron y el centro de Tampere se tranquilizó visiblemente. El 19.5.2011, la revista Moro publicó un cuestionario a los concejales sobre la molestia y el miedo del centro de Tampere por la noche . La encuesta mostraba que una pequeña mayoría de los concejales quería adoptar una línea dura con respecto a la embriaguez pública y restablecer la tolerancia cero en la ciudad. Desgraciadamente, el debate sobre los disturbios se desvió a veces hacia el nivel de la "mierda humana" .</w:t>
      </w:r>
    </w:p>
    <w:p>
      <w:r>
        <w:rPr>
          <w:b/>
          <w:color w:val="FF0000"/>
        </w:rPr>
        <w:t xml:space="preserve">id 207</w:t>
      </w:r>
    </w:p>
    <w:p>
      <w:r>
        <w:rPr>
          <w:b w:val="0"/>
        </w:rPr>
        <w:t xml:space="preserve">Fernando Alonso contento con su carrera El Campeón del Mundo de Fórmula 1, Fernando Alonso, estaba contento con la carrera del domingo. El piloto de Renault también recuerda que correr con Kimi Raikkonen es emocionante. La carrera de F1 de Fernando Alonso en China fue una fuerte demostración tanto de las habilidades de conducción del español como de la fuerza de Renault". Lo mejor del día fue que también conseguimos ganar el Campeonato del Mundo de Constructores. El coche sobreviró un poco al principio de la carrera, pero por lo demás toda la carrera transcurrió sin problemas técnicos", dijo un satisfecho Alonso. Hoy hemos demostrado que cuando arriesgamos un poco más con nuestro coche y nuestro motor nos ayudó a superar a los McLaren" , dice Alonso, que también tuvo un gran momento para pensar en su rival más fuerte, Kimi Räikkönen. "Durante toda la temporada hemos corrido con Kimi y muchas carreras han sido emocionantes. Le tengo mucho respeto como rival y nuestra rivalidad probablemente continuará la próxima temporada. "Muchos creían que la retirada del coche de seguridad tras 18 vueltas habría mejorado las posibilidades de Kimi Räikkönen , ya que Alonso había conseguido arrancar más de 18 segundos al finlandés, pero el propio Alonso no estaba de acuerdo. "La entrada en pista del coche de seguridad no supuso ninguna diferencia, ya que estoy seguro de que podríamos haber hecho un primer stint más largo que el de McLaren", cree Alonso. Ahora tenemos un motor tan potente como el de McLaren y por eso no dudé ni un momento de que no íbamos a poder ganarles. Nuestro coche era exactamente el mismo que usamos en Suzuka, pero había una gran diferencia en el motor" , añadió Alonso. Para Renault, la situación cambió cuando Juan Pablo Montoya se detuvo . "En cuanto Montoya abandonó la carrera, reduje la potencia de mi motor de forma significativa porque entonces ya no tenía que llevarlo al límite. Al final me aseguré de que nada me iba a impedir ganar y por eso me tomé las últimas vueltas con mucha calma" , dice Alonso. Esta noche tenemos nuestra propia fiesta en el avión de camino a Inglaterra" , sonríe Alonso.Erkki Mustakari , Shanghai</w:t>
      </w:r>
    </w:p>
    <w:p>
      <w:r>
        <w:rPr>
          <w:b/>
          <w:color w:val="FF0000"/>
        </w:rPr>
        <w:t xml:space="preserve">id 208</w:t>
      </w:r>
    </w:p>
    <w:p>
      <w:r>
        <w:rPr>
          <w:b w:val="0"/>
        </w:rPr>
        <w:t xml:space="preserve">Viernes, 28 de septiembre de 2012 Me enamoré de Dos amores de Paula Havaste cuando lo cogí hace unos años sin ninguna expectativa preconcebida. El camino de una esperanza es una secuela independiente de Dos amores . El libro sigue a la hermana de Anna, la protagonista de la novela anterior, Olia . Por supuesto, Anna y su familia también juegan un papel central en este libro. El marido de Anna, Voitto, sigue en la guerra, pero vuelve a casa cuando puede ir de vacaciones . Anna, que espera su tercer hijo, se ocupa de la casa, de las dos hijas en edad escolar de la familia y del pequeño Armas, que se dice que es hijo de Voitto . Anna también está terminando su máster en psicología en la universidad y una vez al mes hace un viaje en barco a Helsinki . Sin embargo, la mayor parte del tiempo de Anna se dedica a las tareas domésticas en Lehtimäki , sus días se animan con encuentros con su amiga Aila y su creciente familia de animales . La hermana de Anna, Oili, trabaja en un hospital militar alemán en Kemi . Disfruta de su trabajo, las otras chicas finlandesas que trabajan en el hospital son como una familia para Oili, pero lo mejor de la semana es conocer a Horst, un apuesto soldado alemán que ha prometido conseguir una licencia de matrimonio para Oili y para él. Oili espera ansiosamente el día en que pueda acompañar a Horst a Alemania , su nuevo país de origen, para vivir una vida feliz con Horst . Cuando estalla la Guerra de Laponia, los alemanes son enviados de vuelta a su patria a través de Noruega. Oili quiere ir con ellos, de lo contrario perderá a Horst para siempre. Comienza la feroz batalla de Oili por alcanzar a Horst , una batalla que dejará a la joven sin esperanzas de volver a ser la de antes y una batalla que obligará a Oili a replantearse sus planes y su vida una vez más . El camino de una esperanza es una dura historia de supervivencia . Yhden toivon tie ofrece una maravillosa imagen de la perseverancia de una mujer finlandesa, y describe la Finlandia de la guerra con sus buenas y malas consecuencias. Yhden toivon tie también describe maravillosamente diferentes tipos de relaciones humanas , el fuerte vínculo entre dos hermanas , los pensamientos y sentimientos de un hombre que lucha en la guerra y una esposa que lucha en casa . Havaste escribe con fluidez y la historia es atractiva . Me ha gustado mucho que la historia continúe donde lo dejó Dos amores . Me ha parecido una solución acertada seguir la historia de Anna y la de Oil a la vez , esto ha mantenido mi interés durante toda la historia . El libro sin duda ha requerido un gran trabajo de fondo , por lo que los detalles precisos de la Guerra de Continuación en Finlandia están aquí . Soy inusualmente malo en la historia , pero creo que el libro da una imagen creíble , realista de ese tiempo . Aunque Yhden toivon tie es también una historia muy dura , este libro me dejó con una sensación cálida . Especialmente las experiencias de Oil en Laponia son realmente duras de leer, pero por otro lado, los eventos y experiencias conmovedoras y emotivas son lo mejor de los libros para mí. One Hope Road es un gran libro en su conjunto, pero por alguna razón (que no puedo describir en detalle), Two Love fue incluso un poco mejor para mí. Espero, sin embargo, que Havaste continúe su serie con al menos un volumen más . Al final de El camino de una esperanza había suficientes preguntas sin respuesta... Miércoles, 26 de septiembre de 2012 Petri Karra era un autor desconocido para mí cuando cogí su última novela, Escaping Dreams. ¡Qué experiencia de lectura he tenido! Escaping Dreams es una novela absolutamente maravillosa, apasionante, conmovedora y bellamente escrita. Nasta es un adolescente . Va a la escuela como todos los de su edad, pero su vida en casa no es como la de los demás. Nasta tiene que cuidar de su hermana pequeña, Nadja, de seis años, porque la madre de los niños, Marina, sufre un grave problema de drogas. La madre se va de viaje y vuelve a casa en mitad de la noche, con cólicos y mala salud. Nasta juega con su hermana, vende bienes robados para alimentarse a sí misma y a su hermana.</w:t>
      </w:r>
    </w:p>
    <w:p>
      <w:r>
        <w:rPr>
          <w:b/>
          <w:color w:val="FF0000"/>
        </w:rPr>
        <w:t xml:space="preserve">id 209</w:t>
      </w:r>
    </w:p>
    <w:p>
      <w:r>
        <w:rPr>
          <w:b w:val="0"/>
        </w:rPr>
        <w:t xml:space="preserve">De hecho, el sistema de calefacción parece tener un impacto muy significativo en los cálculos de eficiencia energética. Aquí tienes una calculadora que puedes probar: http://www.puuinfo.fi/rakentaminen / sizing software/e-calculator En ese ejemplo de cálculo, cuando eliges el tipo de calefacción, puedes ver que la electricidad directa está muy por debajo del requisito, pero una caldera de leña está muy por debajo. Así que sí, la casa de calefacción eléctrica directa requiere un aislamiento mucho mejor que la casa de calefacción central de madera. Tengo un proyecto de construcción en marcha y esa cifra electrónica es francamente un fracaso. Castiga con demasiada dureza la calefacción eléctrica y no tiene en cuenta los costes/emisiones de la propia construcción . Incluso en las casas pasivas antiguas hay que poner un horno u otra forma de calefacción "energéticamente eficiente" para que la cifra e baje lo suficiente . La cifra e no tiene en cuenta el desperdicio de material ( el coste de comprar mucha electricidad ) que provocan esos . Puede que haya que poner un horno por las cifras , pero nadie dice que haya que usarlo . De todas formas, toda la cifra es teórica sin ninguna base práctica y sobre el papel una buena cifra electrónica puede cambiarse por una mala por una chapuza en la fase de construcción , pero no se actualizará sobre el papel . Yo seguiría animando a pensar en la calefacción de la caldera . En primer lugar, el suelo nunca será agradable y cálido con ese horno y el horno de cocción. Además, dependiendo de la situación, calentar el agua caliente sanitaria puede consumir mucha energía. Por eso nosotros mismos elegimos una calefacción de caldera en nuestra nueva casa y por supuesto el horno también pero no para la calefacción sino para el asado de jamón una vez al año ;) Bueno, por supuesto, también hornea otras cosas . Otra cosa que se ha preguntado en esta cadena es el precio que muchos piensan que tendrá el sistema. Hemos pagado una caldera ( veto 40b ) y un depósito ( 3000 akva ) un total de unas 5 toneladas . Incluso con toda la sala de calderas y los sistemas instalados somos menos de 10 toneladas . La sala de calderas estaba tapiada en la propia casa. Intervalo de calentamiento en estas temperaturas 2-3 días hasta 4. Gracias a Jullelle por los ánimos Sí las experiencias y conocimientos de otros son necesarios a la hora de planificar estas cosas . Calefacción de agua caliente sanitaria También he pensado en cómo podría producirse de forma barata? Pues con la calefacción de leña también sería igual . Sí, es pero es chicos y chicas semmonen trabajo que se ha tratado de pensar aquí la cabeza a través, pero sí parece de todas las direcciones que la mejor opción sería la calefacción de leña , muchas cosas para cuidar de la misma carga . Bueno, si usted va a planificar sólo una casa ( 120m2 ) la calefacción con madera , por lo que le dirá la relación precio-calidad adecuada plataforma para la calefacción ? Y hay una diferencia tan grande en una caldera con sonda lambda , que la diferencia financieramente vale la pena pagar en comparación con una caldera de fuego superior / inferior / inversa . ¡He oído que 10L por metro cuadrado sería un tamaño adecuado de calentador! ? ¿Entonces 1200L sería un tamaño adecuado? No sé. Sin embargo , la esperanza es que la calefacción se haría en una carga por día , salvo heladas absolutamente venenosas . ¿Entonces 1200L sería el tamaño adecuado? No lo sé. Pero la esperanza es que la calefacción se haga en una sola carga al día, salvo que se produzcan heladas de veneno. Aquí 109m2 -88 construidos vivienda unifamiliar , 1200l y 500l . La mayor es Attack 25kwh detrás de la lambda y la menor conectada a la solar y a la chimenea de agua . En las heladas más duras es suficiente una vez al día , ayudo a la calefacción con esa chimenea de agua . Y hay en ese horno de cocción también se mantuvo . Que 1200l parece ser sólo un poco piikanen , preferiblemente si se puede encajar así &amp;gt;1500l depósito por lo que sigue siendo un poco de margen . Ese depósito de 500 litros está por la mañana ya bastante vacío si la helada está cerca de los 25 grados . Ahora, sin embargo, el sol ya ha empezado muy bien durante el día a ayudar a calentar . En este caso, aparentemente, se puede obtener una casa con calefacción de leña con costes muy similares a los de una casa con calefacción eléctrica, cuando simplemente no se va a buscar nada.</w:t>
      </w:r>
    </w:p>
    <w:p>
      <w:r>
        <w:rPr>
          <w:b/>
          <w:color w:val="FF0000"/>
        </w:rPr>
        <w:t xml:space="preserve">id 210</w:t>
      </w:r>
    </w:p>
    <w:p>
      <w:r>
        <w:rPr>
          <w:b w:val="0"/>
        </w:rPr>
        <w:t xml:space="preserve">¡Borracho, soy fotogénico Así que decidí utilizar mi pausa para el café de forma constructiva ( léase: un profesional me comería la cabeza si supiera lo que hago durante las horas de trabajo ) y aceché, si tienen el Gemmi de Lappeenranta en el mapa del mundo aquí en inthecity.fi , y allí se encontró finalmente ! No sé el resto de vosotros, pero yo siempre he sufrido un miedo feroz a los objetivos. Todas las fotos en general siempre han parecido fallar. Pero eso cambió a principios de 2010, cuando me quedé en Trondheim durante tres meses. Quiero decir, todavía no soy una reina de la belleza, pero es más fácil salir en las fotos. Sólo hay un atajo para la felicidad: ¡relajarse! Cuando aprendes a ser tú mismo en las fotos, no tienes que hacer todas esas cosas innecesarias y no te quedas con ninguna foto del hombre del saco. En segundo lugar, no parpadees antes de que te hagan la foto . Y hay otros trucos milagrosos como los hombros hacia atrás , la lengua al paladar , las fotos desde arriba , o mi puchero favorito ( es decir, el murmullo de los labios de las mujeres ) . Di waaaat? ¡La industria del porno lo hace ( y Angelina Jolie ) ! Al menos me parezco más a un caracol de agua cuando hago la última , y no hay nada sexy en ella . Pero a menudo te encuentras relajado en un pequeño hippie. Piensas menos en tu entorno y en ti mismo . Por supuesto, hay fenómenos extremos cuando ves a una chica en un bar casi tirarse encima de la ropa de un chico porque "estoy muy buena" y a los caballeros quitarse la camisa para mostrar sus barriles de cerveza más o menos entrenados . Hay cosas que es mejor dejarlas en el dormitorio . ¿Estoy en lo cierto? Los de nuestro pueblo cuando ahora vino a mirar , por lo que hacen bien en las fotos . Aquí cuando todavía tenemos un poco de práctica , tan tarde vamos a luchar contra ese Helsinki " estamos hechos de plástico " - la cultura .) 2011 2010 InTheCity.fi es eventos de la vida nocturna de Finlandia en forma de fotos y blogs siguiente portal . Si desea que sus fotos sean retiradas de InTheCity.fi, consulte www.inthecity.fi/info para obtener más información. Todo el material presentado es propiedad del portal InTheCity.fi.</w:t>
      </w:r>
    </w:p>
    <w:p>
      <w:r>
        <w:rPr>
          <w:b/>
          <w:color w:val="FF0000"/>
        </w:rPr>
        <w:t xml:space="preserve">id 211</w:t>
      </w:r>
    </w:p>
    <w:p>
      <w:r>
        <w:rPr>
          <w:b w:val="0"/>
        </w:rPr>
        <w:t xml:space="preserve">Información para el usuario La primera gema apreciada por el ser humano es la perla. La concha, que se ha quedado sin perla, está preparada para adornar y realzar la belleza de los cierres. Las primeras civilizaciones atribuían poderes mágicos a la perla. En esta época se asociaban poderes místicos a las perlas. La salud, la eterna juventud, la felicidad conyugal y la vitalidad eran algunos de los atributos asociados al uso de perlas. Por sus brillantes cualidades, las perlas cultivadas se guardaban en iglesias, templos y santuarios. Reinas, reyes, nobles y gente de notoriedad llevaban perlas como símbolo de prestigio en la pesca. Hoy en día, las perlas se llevan sobre todo por su belleza intrínseca. Las mujeres de todas las culturas han llevado y venerado las gemas marinas durante miles de años. Garantizamos que este surtido de perlas crecerá en cualquier persona que piense en ellas por su belleza y bienestar en el proceso. Los usos de las perlas no han cambiado mucho en miles de años. Los brazaletes con perlas son muy populares; por lo tanto, tenga cuidado al presentarnos la mejor fila de collares colgantes para descubrir su imaginación. Dependen de las piedras preciosas se presentan en diferentes diseños en oro o plata. Las piñas de perlas en oro blanco o amarillo son espectaculares. Maravillosos anillos con diferentes tamaños y colores de metales preciosos determinan las perlas atrayendo el estilo y el gusto de la dama. Los collares de lazo de una gota Las perlas tahitianas, marinas del sur y de agua dulce son diferentes y las favoritas de todos. Además, las diferentes combinaciones de cuentas en los collares son muy diferentes y hermosas. Uno de los atajos únicos es la sección de collares que cuenta con cuentas de moneda, cuentas de palo y cuentas de cristal facetado que los distinguen. Las cuentas de palo y de moneda vienen en un rico color perla que contiene un color marrón que complementa los cristales facetados claros. Otro diseño ganador es nuestro famoso collar "clásico" con cuentas de gota que cuelgan de una malla de una sola hebra en oro blanco chapado y una pulsera a juego. Tenemos un tipo de colgante raro llamado perla , mabe , que es una perla del Mar del Sur sin defectos que van desde 14 mm a 16 mm de perla incrustada con una interfaz de ostras y corte en oro blanco chapado en oro. Si usted no ha oído hablar de hematita , pueden ser sorprendidos echa un vistazo a nuestros bloques de programa de hematita magnética , que están hechos de perlas , plata y cristales de colores. Estos bloques de programa se alinean con las pulseras , tobillo o cuello , haciendo gargantillas creativas , collares , pulseras o cualquier cosa que su imaginación puede conjurar . El cristal de hematita es magnético ; por lo tanto , la parte se pega para hacer creaciones fáciles . Mensajes recientes La mayoría , si no todos los padres se identifican con sus niños pequeños juguetes plazo de diversión . Por desgracia , algunos de ellos no reconocen la parte que los niños de mesa y sillas de jugar con su hijo a . Continue reading Deshonestidad académica s , mala conducta académica engañar por diferentes nombres pero hay un solo significado de la carrera académica hizo una llamada telefónica falsa ... Continue reading Sólo para mi trigésimo quinto cumpleaños con amigos y clientes a menudo se sorprenden cuando digo que nunca he utilizado productos anti-envejecimiento o tenía incluso un facial ! Cuando se llega a ... Continúa leyendo En 1975 Giorgio Armani , de 40 años de edad, estableció la empresa "Giorgio Armani" bajo su propio nombre . 30 años después Armani ha tenido un valor de marca de más de 2 billones de dólares , ahora Armani ... Continúa leyendo Los propietarios de negocios que se basan en Singapur y quieren ampliar su mercado tratan de crear un sitio web para sus negocios</w:t>
      </w:r>
    </w:p>
    <w:p>
      <w:r>
        <w:rPr>
          <w:b/>
          <w:color w:val="FF0000"/>
        </w:rPr>
        <w:t xml:space="preserve">id 212</w:t>
      </w:r>
    </w:p>
    <w:p>
      <w:r>
        <w:rPr>
          <w:b w:val="0"/>
        </w:rPr>
        <w:t xml:space="preserve"> Han pasado casi dos años desde el lanzamiento japonés de Rogue Galaxy y esta semana el juego ha llegado por fin a Europa. Es sorprendente el tiempo que puede llevar la localización, seguro que el viejo continente y la versión estadounidense tienen un montón de cosas nuevas añadidas en comparación con la versión japonesa, pero aún así. Yo compré el mío en la tienda online y este es entonces un juego tan extenso que inmediatamente no necesito jugar a otros juegos. Tosin Valkyrie Perfil: Silmeria apareció hoy , por lo que debe ser la próxima semana para visitar comprar un estante para esperar . Así que ambos juegos son para pleikkari kakkoselle , por lo que todavía el viejo puede compartir y bueno así . Aunque esos dos eran entonces, con toda probabilidad, los últimos juegos de la vieja generación lo que realmente va a adquirir . Otros títulos interesantes ya no se conocen por desgracia . Sí, los hay. A principios del año que viene debería salir la versión europea de Persona 3 . Y el desorden cavernícola-RPG-deittisimulador es al menos interesante . Apenas habrá libros de arte u otras cosas aquí, pero supongo que podemos prescindir de ellos . Sí, lo hay. La versión europea de Persona 3 debería salir a principios del año que viene, y el lío del simulador de citas RPG aleatorio es, cuanto menos, interesante. Dudo que recibamos libros de arte u otras cosas por aquí, pero supongo que nos arreglaremos sin ellos. ¡¡¡¡¡¡¡Muaaaaaaaaaa!!!!!!! Esa noticia se me ha escapado por completo. Me alegro de que por fin tengamos un representante de la serie Persona aquí. Definitivamente tengo que comprarlo . Gracias por la información . Todavía no he llegado a conocer ese Digital Devil Saga, así que veremos qué tal el juego . El mando del juego DQ8 lo compré en Play-Asia cuando estaba razonablemente barato . Y ese Slime metálico es más bonito que el Slime azul normal . El Slime Controller es un mando sorprendentemente bonito . Mihinkään acción-painotteiseen peliin realmente no es , pero los juegos de rol , y especialmente Dragon Questiin , es sólo una cosa maravillosa . El controlador es emocionante sensación suave y agradable ronda , por lo que es agradable para mantener en sus manos durante varias horas en un tubo . Si sólo el cable fuera un poco más largo y los botones fueran de alguna manera . . Sip, ha sido alabado por su ergonomía. A ver cuánto me animo a jugar con el mando o si se quedará en la estantería de adorno. Afortunadamente, el controlador es bastante adecuado para ambos propósitos. Ahora que todavía tenía tiempo para terminar el cuarto jefe de DQ8 Tampere había aparecido al parecer hace un rato Gamestop , donde hay una agradable " tomar tres juegos a cambio , obtener un nuevo juego para un euro " -ofrecer molestia , que tuve que aprovechar . Metal Slug 3 , Second Sight y SSX3 se convirtieron en una pre-reserva para HL2 Orange Box , que debería salir el próximo mes. Si no es así, culpo a Fraeon. Yo también habría comprado el juego de Tingle para DS si lo hubiera encontrado en algún sitio. Anttila habría tenido una copia, pero no quiero pagar cincuenta libras por ningún juego de DS. Tiger Member Posts : 81 Bazaar Score : 0 Sip, es una muy buena oferta. Me pregunto si se puede pre-reservar el juego y aunque salga en diciembre se podría aprovechar esa oferta y pagar el euro por él ahora ? Estoy un poco cansado de " Nurse Joy " Member Posts : 863 Bazaar score : 0 Ya es hora de reunir la serie Wild Arms , Alter Code F ya está en camino , pronto será un 5 , y cuando el lanzamiento alguna vez se permita , un juego de PSP también . Aunque me decepcionó la aburrida demo de Blue Dragon , pensé en comprarla cuando a veces está muy barata . Aunque hace tiempo que pienso lo mismo sobre Suikoden V , pero aunque por lo que sé hay una</w:t>
      </w:r>
    </w:p>
    <w:p>
      <w:r>
        <w:rPr>
          <w:b/>
          <w:color w:val="FF0000"/>
        </w:rPr>
        <w:t xml:space="preserve">id 213</w:t>
      </w:r>
    </w:p>
    <w:p>
      <w:r>
        <w:rPr>
          <w:b w:val="0"/>
        </w:rPr>
        <w:t xml:space="preserve">Granja Kyöstilän ¡Vacaciones y zumbidos! Vacaciones, ¡qué bien suena esa palabra! Ni siquiera se sueña con unas vacaciones de verano de 4 semanas, sino con unos días aquí y allá. Hace algún tiempo, envié mis deseos de vacaciones para el resto del año al jefe de vacaciones de la oficina de vacaciones en mi nombre y en el de la anfitriona. En esta ocasión, el calendario de las vacaciones anuales estaba muy influenciado por las fiestas culturales de la anfitriona ! No soy una "sibarita de la cultura", pero me gusta ir al teatro y a los conciertos de vez en cuando. Mi anfitrión no está muy interesado en los eventos culturales, así que suelo ir con uno de mis amigos o con uno de mis hijos o con ambos. Este verano tengo previsto ver media docena de espectáculos diferentes. En el teatro de verano de nuestro pueblo, el hijo de nuestra familia hará su primera aparición este verano como asistente mudo . También se han reservado entradas para Tampere Pyyniki y Heinola . El teatro de verano de Suomenlinna también sería interesante, ya que allí se representará Peter Pan. Y hay planes para ir a un teatro en Kymenlaakso . El Sibeliustalo de Lahti vuelve a tener una amplia gama de artistas para mi gusto este otoño. Desde mi propia "estantería de entradas" se pueden encontrar entradas al menos para Jesucristo Superstar . También me gustaría probar la ópera y el ballet, pero mis conocimientos sobre ellos son inexistentes, así que necesitaría la ayuda de alguien para saber por qué obras debería empezar un principiante. Las actuaciones no deben ser demasiado pesadas, sino más bien ligeras. ¿Tienes algún consejo para empezar? Con respecto a la cultura Outi PS . Naivistit en Iittala es una exposición de arte adecuada para toda la familia Comentarios de los usuarios ( 4 ) Minna | | 12.7.2012 , a las . 9.01 : No puedo dar un consejo sobre la ópera, al menos no esta anfitriona :) Una vez fui a ver algo y probé los dones del sueño *embarazoso* ... Minna , por eso me gustaría tener algunos consejos . Descansar los ojos en medio de un espectáculo puede ser posible si no sabes lo que vas a ver . Tal vez sea mejor comenzar esta mitad de la ópera en las proyecciones de finnkino ...</w:t>
      </w:r>
    </w:p>
    <w:p>
      <w:r>
        <w:rPr>
          <w:b/>
          <w:color w:val="FF0000"/>
        </w:rPr>
        <w:t xml:space="preserve">id 214</w:t>
      </w:r>
    </w:p>
    <w:p>
      <w:r>
        <w:rPr>
          <w:b w:val="0"/>
        </w:rPr>
        <w:t xml:space="preserve">¡Vuelos de Estocolmo a Lappeenranta Estocolmo - Lappeenranta vuelos baratos de Ebookers ! ¿Es Lappeenranta el destino de su próximo viaje? Con nosotros podrá encontrar los vuelos más baratos de forma fácil y rápida. Buscamos vuelos de más de 400 aerolíneas , y si quiere encontrar vuelos desde Estocolmo - Lappeenranta , está en el lugar correcto . Puede utilizar el motor de búsqueda de la izquierda o, si aún no ha fijado su fecha de regreso, puede consultar directamente el calendario que figura a continuación para conocer las fechas de regreso más baratas. Puede afinar su búsqueda de varias maneras, por ejemplo, por la hora del día en que prefiere volar. ¿Qué puede ser más conveniente que estar en Lappeenranta a primera hora de la mañana y tomar un vuelo de vuelta la noche de la salida? Reserva todo tu paquete de viaje a bajo coste con nosotros En Ebookers, queremos ofrecer a nuestros clientes precios bajos, un servicio eficiente y, por supuesto, un viaje sin problemas . Podemos reservar los vuelos, el hotel y el coche de alquiler para su viaje de una sola vez. Puede buscar hoteles por precio, ubicación o categoría de estrellas. También puedes ver las opiniones de otros viajeros sobre los hoteles para ayudarte a elegir. Al reservar a través de nosotros también puede obtener grandes beneficios adicionales como el desayuno gratuito . Trabajamos con las principales compañías de alquiler de coches del mundo , por lo que si desea moverse libremente en su destino Lappeenranta , podemos organizar fácilmente el alquiler de coches para usted para el período que necesita . Si reserva el paquete completo a través de nosotros, el precio total será seguramente más barato que si reserva cada uno por separado. Así que olvídese de estresarse con los preparativos del viaje y las reservas, y reserve todo el paquete a través de nosotros. Si además te registras como miembro, podrás gestionar toda tu reserva desde un solo lugar, y por supuesto serás el primero en conocer nuestras nuevas ofertas, concursos y otros temas interesantes. Vasteras-Hasslo ( VST ) Aeropuertos Lappeenranta , FI Aeropuerto de Lappeenranta ( LPP ) Precio , impuestos y tasas : los precios del sitio ebookers.fi se actualizan una vez al día . Los precios incluyen todos los impuestos y cargos, excluyendo cualquier cargo por equipaje . Reembolsos/cambios/cancelaciones : Si el billete permite cambios, se cobrará una tasa de cambio de ebookers de 45,00 euros más cualquier diferencia entre impuestos y tarifas y tasas de cambio de la aerolínea . Otras condiciones : Los horarios, precios y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215</w:t>
      </w:r>
    </w:p>
    <w:p>
      <w:r>
        <w:rPr>
          <w:b w:val="0"/>
        </w:rPr>
        <w:t xml:space="preserve">Log in Una victoria ajustada en el Bollix contra . 17.09.13 18:30 HIFK - FC Futura 2-1 ( 0-0 ) El martes por la noche se volvió a jugar al fútbol cuando el HIFK y el FC Futura de Porvoo se enfrentaron en el Töölö Ballokentió en un partido de la sección oriental del Kakkonen Kakkonen . El primer periodo no tuvo goles, pero en la segunda parte los anfitriones consiguieron los goles necesarios para ganar, por lo que el resultado final fue de 2-1 ( 0-0 ) y al mismo tiempo las Ciudades Estrella volvieron a ser líderes de la liga. A pesar de la victoria, hay que admitir que el IFK no tuvo su mejor día y especialmente los primeros 20 minutos del partido fueron muy pobres para los camisas rojas . El FC Futura fue como siempre un rival difícil y el equipo de Porvoo frenó el juego con bastante éxito . El IFK mantuvo el balón pero los ataques de las estrellas fueron repetidamente detenidos por banderas de fuera de juego . Así que se fueron al descanso con un empate sin goles . Los locales empezaron bien la segunda parte cuando Esa Terävä centró desde la izquierda y Jonathan Karlsson puso el balón en la esquina posterior . El buen agarre del IFK continuó y Miikka Suik tuvo un centro que fue salvado por el portero del FC Futura, Alessandro Marzuoli . El segundo gol fue obra de Jukka Halme , que superó a Marzuoli y metió el balón desde un pequeño ángulo . Matias Hänninen dio la asistencia . El marcador era de 2-0 y el partido parecía claro, pero el IFK no se escapó tan fácilmente . Ville Kuusela, del Porvoo, consiguió marcar a diez minutos del final . Un preciso disparo desde dentro del área se coló por la esquina inferior . Después, el dominio de los camisas rojas se debilitó, pero no se marcaron más goles y el marcador se mantuvo en 2-1 . El IFK lleva ya 20 partidos consecutivos en la misma temporada sin conocer la derrota, lo que supone un récord del club . El entrenador del IFK, Jani Honkavaara: - Un mal partido se convirtió en una victoria, lo que dice mucho del equipo. El rendimiento del equipo está a la altura de lo que hemos conseguido con la portería a cero . En cualquier caso, fue un partido útil para el sábado y creo que estaremos en mejor pie entonces que ahora . Nadie tenía demasiadas expectativas hoy . Con la victoria, el IFK pasó a liderar la liga con una diferencia de dos puntos , ya que el lunes MP empató sin goles con el Atlantis . A falta de tres jornadas, se acercan los momentos decisivos. Los Star Cats viajan a Kerava el próximo sábado para enfrentarse al Pallokerho Keski-Uusimaa . El siguiente y último partido del IFK en casa será el jueves de la semana que viene, el 26 de septiembre, cuando el FC POHU visite el Töölö Pallokentä.</w:t>
      </w:r>
    </w:p>
    <w:p>
      <w:r>
        <w:rPr>
          <w:b/>
          <w:color w:val="FF0000"/>
        </w:rPr>
        <w:t xml:space="preserve">id 216</w:t>
      </w:r>
    </w:p>
    <w:p>
      <w:r>
        <w:rPr>
          <w:b w:val="0"/>
        </w:rPr>
        <w:t xml:space="preserve">No soporto ir a la cama o el sueño no llega si hay algo especial . Fuera de mi propia cama siempre duermo peor . Aparte de los tapones para los oídos, una almohada gigante familiar para BOB ? Thu Jul 21 , 2011 5:30 am Zoni_B Gold Member Joined : Sat Mar 19 , 2011 3:26 pm Posts : 2493 Location : GROUND ZERO Re : Sleep deprivation I think there was a mention somewhere that you somehow stay functional for 4pv. Para mi el máximo es 3pv y luego realmente no puedes conducir un coche pero tienes que estar de pie todo el tiempo y tener algo que hacer . De lo contrario te quedas dormido tan pronto como te sientas . _________________ El momento en que te rindes es el momento en que dejas que otro gane . Lun Ene 16 , 2012 2:56 pm Rokka Recién llegado Registrado : Lun Jul 11 , 2011 10:36 am Mensajes : 95 Re : La privación del sueño La privación del sueño es un infierno de una cosa . De hecho, de vuelta en el día cuando yo estaba trabajando mixto de tres turnos , podría trabajar cuatro horas diferentes a la semana de la mañana a la medianoche a los turnos de noche . A veces estaba tan cansado que no podía ni dormir. Una pequeña siesta de 15 minutos siempre marcaba la diferencia. Recuerdo haber leído que se puede calcular el llamado buen y mal momento para despertarse, es decir, cuando el sueño no se ha periodizado en un "sueño profundo" por lo que vale la pena tocar la campana . Sí, yo mismo tengo la experiencia de alrededor de 3vrk despertar . Sí, es una sensación de actividad extrañamente se convierte en bastante torpe . Mar Jan 17 , 2012 7:58 am Ikaros Miembro de Plata Ingresó : Sáb Nov 12 , 2011 8:25 pm Puestos : 208 Re : Privación de sueño El sueño se divide en diferentes etapas de sueño . La fase de sueño ligero es siempre de 90 minutos de diferencia por lo que se puede contar a partir de eso . sí que 4 pv creo que es el máximo . sin medicamentos . De hecho, cuando yo estaba en el ejército por lo que en el campo de reconocimiento que nos mantuvo despierto durante 4 días . llegó a dormir alrededor de una hora en ella . y tos tiempo de Navidad llegó a correr 3 días en el néctar con los mismos ojos . De hecho, al menos 3 días de acción en forma si usted está al aire libre y bajo estrés físico , pero se apaga como una linterna sauna cuando usted va al coche sentado o atrapado en el bosque . _________________ Diga lo que usted dice , el tanque que era ! Mon Mar 26 , 2012 6:32 pm Arabi Gold Member Joined : Thu Mar 17 , 2011 7:41 am Posts : 694 Location : Oulu Re : Trabajar 11 días sin dormir sigue siendo un récord mundial , supongo , desde 1964 . La supervisión es un negocio tan desagradable que no creo que haya muchos empresarios , hay récords más fáciles de romper . A veces , cuando he estado en una fase , he estado despierto durante un día y medio y he estado en condiciones relativamente normales , pero después de unas 36 horas tengo ganas de dormir y si no tengo que estar despierto , me rindo . Me han dicho que los legionarios extraterrestres pueden pasar un mes con cuatro horas de sueño al día, y aparentemente están en condiciones de actuar. La práctica hace la perfección, etc. Cita: ¿Cuál es el récord mundial de permanencia en vela? Randy Gardner, un escolar estadounidense de 17 años, se quedó despierto 11 días a la semana en 1964 con la ayuda de amigos, periodistas de televisión y una máquina de pinball. Al cabo de los cuatro días, Gardner empezó a tener alucinaciones y a imaginar que era un famoso jugador de fútbol. Sorprendentemente, siguió siendo bastante funcional hasta el final del experimento. Las causas de la falta de sueño pueden ser muchas y variadas, pero los efectos en las personas son comunes. Se ha demostrado médicamente que el efecto de los periodos prolongados de vigilia ininterrumpida es comparable al de la embriaguez. Los efectos de 16 horas de vigilia ininterrumpida son similares a los de 0,5 a 0,6 partes por mil de alcohol. Un periodo completo de 24 horas de vigilia tiene el mismo efecto que 1 ppm de alcohol. Un periodo de 36 horas de vigilia tiene el mismo efecto que 1,5 ppm de alcohol. "La falta de sueño afecta a mi</w:t>
      </w:r>
    </w:p>
    <w:p>
      <w:r>
        <w:rPr>
          <w:b/>
          <w:color w:val="FF0000"/>
        </w:rPr>
        <w:t xml:space="preserve">id 217</w:t>
      </w:r>
    </w:p>
    <w:p>
      <w:r>
        <w:rPr>
          <w:b w:val="0"/>
        </w:rPr>
        <w:t xml:space="preserve">El asistente de la aldea construye los edificios exactamente en el orden indicado en la página. Si das la orden de construir 20 niveles de barracones, el ayudante del pueblo construirá los 20 niveles antes de pasar al siguiente edificio. Si das la orden de construir 2 niveles de barracas y 2 niveles de forjas y lo repites 10 veces, el asistente de la aldea mejorará estos edificios 2 niveles por turno. El asistente de la aldea construirá los edificios en el orden exacto que se muestra en la página. Si das la orden de construir 20 niveles de barracas, el asistente del pueblo construye los 20 niveles antes de pasar al siguiente edificio. Si das la orden de construir 2 niveles de cuarteles y 2 niveles de forjas y lo repites 10 veces, el asistente de la aldea mejorará estos edificios 2 niveles por turno. Puedes confirmar que la plantilla fue asignada mirando la columna ''Estado'' de la aldea en cuestión . Ahora debería decir ''Activo'' . + Puedes confirmar que la plantilla fue asignada mirando la columna ''Estado'' . Debería decir ' ' Activo ' ' para los pueblos que utilizan la base . - Para eliminar una plantilla de una aldea puede hacer lo mismo que arriba pero seleccionando ''Eliminar'' en el cuadro desplegable . + Para eliminar una plantilla de una aldea haga lo mismo que arriba pero seleccionando ''Eliminar'' en el cuadro desplegable . - También puede asignar una plantilla a una aldea entrando en la Sede de la aldea , haciendo clic en la pestaña ''Administrador de la aldea'' y utilizando la selección de una plantilla de la lista en la sección ''Cambiar plantilla'' . + También puede configurar una aldea para que utilice una plantilla determinada desde la sede de la aldea seleccionando la plantilla a utilizar en el submenú ' Asistente de aldea ' y haciendo clic en la plantilla a utilizar También puede hacer clic directamente en ' Detener ' o ' Continuar ' para la aldea en la columna de estado . == Notas generales == == Notas generales == Versión 15 junio 2011 a las 11.56 am Asistente de cuenta ofrece al jugador de poder posibilidades que no están disponibles en la cuenta Premium normal . El Asistente de Cuenta está pensado para ayudar especialmente cuando se juega con una cuenta más grande . El Asistente de Cuenta sólo se puede activar si tienes un cierto número de pueblos y has activado una cuenta Premium normal . Vista general de la aldea Las diferentes bolas de colores de la vista general de la aldea muestran el estado de las diferentes partes del asistente de cuentas , como el asistente de la aldea , el asistente de contratación y el asistente de la tienda , en las diferentes aldeas . Una bola verde indica que el asistente está en uso. Una bola gris significa que no hay ninguna acción en la cola . Al hacer clic en la bola verde o amarilla, se intentará detener/poner en marcha al asistente en cuestión en ese pueblo . Si haces clic en la bola gris, accederás a la vista del asistente de cuentas de la aldea Crear tu propia base Puedes crear tu propia base si no te gustan las existentes. Para ello, dale un nombre a la base y elige si quieres empezar desde el principio o utilizar otra base como punto de partida. Ver , editar y eliminar bases En la sección Crear una base verás una lista de las bases existentes . Los niveles de construcción son los niveles en los que el asistente de la aldea está tratando de construir la aldea . Haga clic en el icono para cambiar el nombre de una base o haga clic en el icono para eliminar una base . No se puede borrar ni cambiar el nombre de las tres bases estándar. Para ver o editar una base, haga clic en su nombre. La lista de plantillas en el Gestor de Aldeas Edición de bases Ejemplo de una plataforma de secuencia de edificios Al igual que en la página anterior, la sección Resumen muestra el nivel objetivo de cada edificio. Debajo de esto, la Secuencia de edificios muestra el orden en que se construyen los edificios. Los elementos de la lista de la cola de construcción muestran el edificio que se está construyendo y cuántos niveles tendrá, así como el nivel del edificio una vez finalizada la construcción. Puede eliminar una orden de construcción haciendo clic en el icono. Si quiere cambiar el orden de los edificios , puede hacerlo pulsando y arrastrando el icono . A diferencia del resto del juego, las colas reordenadas no se guardan directamente. Pulse "Tallen</w:t>
      </w:r>
    </w:p>
    <w:p>
      <w:r>
        <w:rPr>
          <w:b/>
          <w:color w:val="FF0000"/>
        </w:rPr>
        <w:t xml:space="preserve">id 218</w:t>
      </w:r>
    </w:p>
    <w:p>
      <w:r>
        <w:rPr>
          <w:b w:val="0"/>
        </w:rPr>
        <w:t xml:space="preserve">Lo contrario del amor no es el odio, sino la indiferencia . Publicado el 07.02.2013 . Los estudiantes votan sobre diferentes declaraciones El 30 de enero de 2013 se celebró un World Café estudiantil en la Universidad de Vaasa. El acto tuvo lugar durante el curso de estudios "Servicios de bienestar en un entorno cambiante" . El evento fue organizado por el personal del Departamento de Administración Social y Sanitaria y contó con la participación de los estudiantes de primer año del Departamento de Administración . El evento tenía dos objetivos . El primero era responder a las peticiones de los estudiantes de métodos de enseñanza más interactivos y el segundo era pilotar un modelo modificado de World Café. Este modelo deliberativo se aplicará posteriormente en un proyecto de investigación de dos años ( 2013-2014) financiado por la Fundación Kone sobre "La eutanasia en los procesos de toma de decisiones de la sociedad: Meta-deliberación sobre el derecho a aceptar o rechazar la muerte asistida en Finlandia" . Los estudiantes debatieron el tema del curso, es decir, los servicios de bienestar en la sociedad del bienestar finlandesa . Escucharon a los expertos, debatieron en pequeños grupos y, finalmente, votaron diferentes declaraciones relacionadas con el tema. Los resultados de este evento se recogerán en un próximo artículo. A petición de los alumnos, publicamos en esta entrada del blog una de las presentaciones de los expertos. Calle Koskela, presidenta del Consejo de la Juventud de la ciudad de Vaasa, hizo una presentación en el World Café sobre el bienestar de los jóvenes: Juventud y bienestar En comparación con décadas anteriores, podemos observar grandes cambios, tanto positivos como negativos, en el bienestar de los jóvenes de hoy. La gran mayoría de los jóvenes de hoy en día consideran que su salud es buena. El consumo de tabaco y de alcohol entre los jóvenes ha disminuido considerablemente en la década de 2000. Se considera que hay suficiente tiempo libre y, sobre todo en la región de Ostrobotnia, hay una vida asociativa muy activa. Los sindicatos de estudiantes y los consejos de la juventud dan a muchos jóvenes la oportunidad de influir en los asuntos sociales. Sin embargo, los últimos años también han traído nuevos retos. Internet, aunque es una herramienta útil, ha creado nuevos factores de riesgo para el bienestar de los jóvenes. La adicción a la red y el acoso a través de Internet son muy comunes entre los jóvenes de hoy en día. También creo que la insatisfacción generalizada entre los jóvenes con su propia apariencia y los problemas de salud resultantes están relacionados con el uso de Internet y las redes sociales. Por desgracia, los trastornos alimentarios de diversa índole están aumentando entre los jóvenes. Al mismo tiempo, la obesidad se ha convertido en una de las principales lacras del mundo occidental, lo que también se refleja en los jóvenes de Finlandia. Los problemas psicológicos de los jóvenes han estado muy presentes en la opinión pública, a menudo de forma muy triste. Los jóvenes finlandeses se encuentran entre los más suicidas del mundo, pero la tasa de suicidio es, afortunadamente, bastante baja. Los jóvenes al margen de la sociedad se han convertido en uno de los conceptos clave del debate público en nuestro país. En este discurso me centraré bastante en los problemas de salud mental de los jóvenes . No se trata de minimizar los demás problemas de los jóvenes . Pero la salud mental es un tema muy actual en estos momentos y, además, los problemas de salud mental son más difíciles de detectar y, por tanto, más difíciles de tratar . Hace unos meses, en Vaasa, cuando se celebró un consejo ciudadano para jóvenes, del que fui uno de los organizadores, los participantes también debatieron el desarrollo de los servicios de bienestar. Me gustaría destacar dos puntos clave de la declaración del consejo de ciudadanos: hay que aumentar los recursos para la asistencia sanitaria escolar. La asistencia sanitaria escolar debe estar cerca de los alumnos (por ejemplo, el psicólogo debería estar disponible más a menudo). Esto ayudará a evitar la marginación de los jóvenes. A largo plazo, invertir en sanidad escolar es más rentable, aunque los costes iniciales sean elevados. Deberían crearse más plazas ambulatorias. Esto se aplica en particular a los servicios de salud mental. Esto también será más rentable a largo plazo. Además, la atención ambulatoria es menos estigmatizante que la atención institucional y permite a las personas permanecer en su vida cotidiana con mayor facilidad. Creo que esto ilustra bastante bien el hecho de que los jóvenes que participaron en el consejo ciudadano consideraron que precisamente el tratamiento de los problemas de salud mental y el debate sobre los mismos son áreas descuidadas. Personalmente, creo que los servicios de bienestar son bastante funcionales y de buena calidad,</w:t>
      </w:r>
    </w:p>
    <w:p>
      <w:r>
        <w:rPr>
          <w:b/>
          <w:color w:val="FF0000"/>
        </w:rPr>
        <w:t xml:space="preserve">id 219</w:t>
      </w:r>
    </w:p>
    <w:p>
      <w:r>
        <w:rPr>
          <w:b w:val="0"/>
        </w:rPr>
        <w:t xml:space="preserve">Firefox no llegará al iPhone El navegador de código abierto Firefox no llegará al iPhone, según el sitio web Webware. Según John Lilly, presidente de la Fundación Mozilla, y Mike Schroepfer, director de tecnología, Apple no ha firmado una licencia que permita utilizar Firefox en el teléfono. Dicen que la Fundación Mozilla ha desviado su atención hacia otro lado y no está interesada en el iPhone. La fundación sólo está interesada en las plataformas totalmente abiertas que cree que llegarán, citando el N810 de Nokia como ejemplo.</w:t>
      </w:r>
    </w:p>
    <w:p>
      <w:r>
        <w:rPr>
          <w:b/>
          <w:color w:val="FF0000"/>
        </w:rPr>
        <w:t xml:space="preserve">id 220</w:t>
      </w:r>
    </w:p>
    <w:p>
      <w:r>
        <w:rPr>
          <w:b w:val="0"/>
        </w:rPr>
        <w:t xml:space="preserve">Mira en el mapa Ciudades cercanas Hoteles en Zúrich ( Suiza ) : 178 hoteles encontrados Zúrich no es sólo el centro económico de Suiza , sino también un centro de arte y cultura . El casco antiguo cuenta con numerosos edificios antiguos , y los numerosos museos de la ciudad son un recordatorio de la larga popularidad de Zúrich con los artistas europeos de vanguardia . En un crucero por el lago podrá admirar los bosques y las montañas de los alrededores. También puede disfrutar de la animación de Zúrich durante un desfile callejero en agosto o un relajante fin de semana cultural. El centro de Zúrich está muy cerca, con un viaje de sólo 17 minutos en coche. Situado en la calle Walter-Mittelholzer-Strasse 8 , el hotel es la base ideal para disfrutar de todas las instalaciones... Más detalles Este hotel de lujo de Zúrich tiene una categoría de cuatro estrellas y ofrece una amplia gama de instalaciones que incluyen un restaurante, servicio de habitaciones, bar, recepción 24 horas, ... Más información El centro de Zúrich está muy cerca, ya que sólo se tarda 15 minutos a pie. Situado en Central 1 , el hotel es la base ideal para disfrutar de todo lo que ofrece la ciudad ... Más información El hotel ( Zúrich ) es de lujo y pertenece a la categoría de cuatro estrellas . El hotel ofrece una serie de instalaciones , incluyendo un restaurante , servicio de habitaciones , bar , recepción 24 horas , periódico ... Más detalles El hotel ( Zúrich ) es de estilo económico y está clasificado en la categoría de tres estrellas . El hotel ofrece varias instalaciones, entre las que se incluyen Restaurante, Servicio de habitaciones, Recepción 24 horas, Prensa, ... Más detalles El hotel está situado en la calle Marktgasse 17 , en el noroeste de Zúrich. Está a sólo 10 minutos a pie del centro de la ciudad. Este hotel de dos estrellas de estilo económico está situado en Zúrich ... Más información El hotel está situado en la plaza Bahnhofplatz 7 , al noroeste de Zúrich , y está a sólo 17 minutos a pie del centro de la ciudad.El hotel ( Zúrich ) es un hotel de lujo en la categoría de cuatro estrellas . El hotel ofrece una variedad de ... Más información El hotel ( Zúrich ) es un hotel de lujo de la categoría de cuatro estrellas. El hotel ofrece una gran variedad de instalaciones, como restaurante, servicio de habitaciones, bar, recepción las 24 horas del día, zona de no fumadores... Más detalles Alden Luxury Suite Hotel Zurich ( Zurich ) ofrece todas las facilidades que se pueden esperar de un hotel de categoría cinco estrellas en esta ciudad , incluyendo Restaurante , Servicio de Habitaciones , Bar , 24hr ... Más información El hotel está situado en la calle Rössligasse 7 , en el barrio noroeste de Zúrich, a sólo 7 minutos a pie del centro de la ciudad.El Hotel Rössli ( Zúrich ) ofrece todas las comodidades que se pueden esperar de un hotel en esta ciudad .... Más información El Hotel Europe ( Zúrich ) ofrece todas las instalaciones que se pueden esperar de un hotel de categoría cuatro estrellas en esta ciudad - incluyendo un restaurante , servicio de habitaciones , bar , recepción 24 horas , periódico ... Más información El centro de Zúrich está muy cerca, ya que está a sólo 7 minutos a pie. Situado en Utoquai 45, el hotel es la base ideal para disfrutar de todo lo que ofrece la ciudad ... Más información El lujoso Park Inn by Radisson Zurich Airport es un hotel de categoría cuatro estrellas, equipado con todas las comodidades: restaurante, bar, recepción 24 horas, centro de negocios, lavandería, check-in exprés... Más detalles El Walhalla Guest House, de estilo económico, es un hotel de categoría de dos estrellas con todas las comodidades: Servicio de habitaciones , Recepción 24 horas , Prensa , Habitaciones para no fumadores , Centro de negocios , Lavandería , Servicio de ... Más detalles Situado en la Seehofstrasse 11 , en el suroeste de Zúrich, y a sólo 4 minutos a pie del centro de la ciudad, el Hotel Seehof ( Zúrich ) ofrece todas las instalaciones que se pueden esperar de un hotel de tres estrellas en esta ciudad .... Más información El Hotel Franziskaner, de estilo familiar, es un hotel de tres estrellas , equipado con todas las instalaciones necesarias para disfrutar de una estancia relajada en un hotel familiar .</w:t>
      </w:r>
    </w:p>
    <w:p>
      <w:r>
        <w:rPr>
          <w:b/>
          <w:color w:val="FF0000"/>
        </w:rPr>
        <w:t xml:space="preserve">id 221</w:t>
      </w:r>
    </w:p>
    <w:p>
      <w:r>
        <w:rPr>
          <w:b w:val="0"/>
        </w:rPr>
        <w:t xml:space="preserve">Reja comenzó su carrera de entrenador en 1979 como director técnico del Molinella Calcio, en la Serie D. Tras una temporada, subió de categoría para convertirse en entrenador del Monselice . A lo largo de la década de 1980 entrenó a pequeños clubes italianos, hasta que en 1987 se convirtió en entrenador de las categorías inferiores del Pescara Calcio. En 1989 tomó las riendas del Pescara Calcio, de la Serie B. La carrera de Reja continuó con equipos de la Serie B y de la Serie A de ascensores, cuyos niveles de liga cambiaron rápidamente. En enero de 2005, Reja asumió el cargo de entrenador del SSC Nápoles, un club tradicional que había tenido problemas en la década de 2000. En su primera mitad de temporada con el Nápoles, Reja guió al club hasta el título de la Serie C1 y se aseguró el ascenso a la Serie B . La temporada en la segunda división fue un éxito y el Nápoles celebró su regreso a la máxima categoría tras una pausa de seis años con un segundo puesto. La temporada 2007/08 de la máxima categoría fue un éxito para Reja y el Nápoles, que terminó en octava posición y se clasificó para la Copa Intertoto de la UEFA y, tras un paréntesis de varios años, para la Eurocopa. La temporada 2008/09 comenzó bien, aunque el SL Benfica eliminó al Nápoles de la Copa de la UEFA en la primera ronda. El Nápoles pasó la temporada de otoño justo en la parte alta de la tabla, pero en la temporada de primavera el rendimiento bajó y el Nápoles entró en una racha de derrotas. El Reja acabó por encadenar una racha de nueve derrotas que le hizo caer al 11º puesto de la Serie A. En marzo de 2009 fue destituido [ 1 ] En agosto de 2009, Reja asumió el cargo de entrenador del HNK Hajduk Split, de la primera división croata [ 2 ] Bajo el mando de Reja, el Hajduk, medalla de plata de la temporada anterior, no pudo seguir el ritmo del principal club, el NK Dinamo Zagreb . Reja no vio el final de la temporada, ya que en febrero de 2010 dejó el Hajduk para convertirse en entrenador de la SS Lazio, que se encontraba en problemas en la Serie A. [ 3 ] La temporada de Reja en la Lazio terminó en el 12º puesto, lo que significa que logró evitar el desastroso descenso del club de la liga. En 2010/11 levantó al equipo de nuevo a la máxima categoría de la Serie A, terminando finalmente quinto. La temporada 2011/12 tuvo un buen comienzo, ya que el Lazio empató con el vigente campeón, el AC Milan . La derrota ante el Génova llevó a Reja a anunciar su dimisión como entrenador el 20 de septiembre, también debido a la actitud negativa de los aficionados hacia Reja y su comportamiento en el partido de Génova. Sin embargo, el entrenador del Lazio, Claudio Lotito, anunció que Reja continuaría en el cargo [ 4 ] Repitiendo su dimisión después de que el equipo cayera ante el Atlético de Madrid en la primera eliminatoria de la Europa League . Sin embargo, Lotito no aceptó la dimisión de Reja y finalmente anunció que seguiría como entrenador. [ 5 ] Reja acabó guiando al Lazio hasta el cuarto puesto de la liga , lo que aseguró al club una plaza en la Europa League para la temporada 2012/13. Después de la temporada, Reja anunció que dejaría el club, aunque al presidente Lotito le hubiera gustado que siguiera. [ 6 ] A finales de diciembre de 2013, las especulaciones sobre el regreso de Reja como entrenador del Lazio se intensificaron cuando se anunció el contrato de Vladimir Petković con la selección nacional de fútbol de Suiza. El 30 de diciembre, Reja estaba a cargo de los entrenamientos del Lazio, aunque no había sido nombrado oficialmente como entrenador del club. [7 ] El Lazio hizo oficial la destitución de Petković y el nombramiento de Reja como entrenador principal el 4 de enero de 2014 . [8 ] [9 ] Bajo el mando de Reja, el Lazio acabó noveno en la Serie A y fuera de la competición europea . En junio, Reja abandonó el Lazio. [ 10 ] Reja está casado con Livia Reja desde 1969. Conoció a su mujer cuando vivía como compañero de piso de Fabio Capello en Ferrara . Livia era una buena amiga de la futura esposa de Capello, Laura [ 14 ].</w:t>
      </w:r>
    </w:p>
    <w:p>
      <w:r>
        <w:rPr>
          <w:b/>
          <w:color w:val="FF0000"/>
        </w:rPr>
        <w:t xml:space="preserve">id 222</w:t>
      </w:r>
    </w:p>
    <w:p>
      <w:r>
        <w:rPr>
          <w:b w:val="0"/>
        </w:rPr>
        <w:t xml:space="preserve">  Los servicios comunitarios de Radio Nostalgia, que comenzaron a emitir en el área metropolitana de Helsinki en febrero de 2011, se ampliarán a principios de mayo a Pori , Lappeenranta , Hämeenlinna y Lohja . Además, se reforzará la frecuencia en Lahti y se cambiará a 87,6 MHz a partir de principios de mayo. 3,4 millones de finlandeses viven en el área de cobertura de Radio Nostalgia. Radio Nostalgia es propiedad de NRJ Finland Oy. - La ampliación es una respuesta a la creciente demanda. Parece que la noticia sobre la emisora de radio de bienestar se está extendiendo rápidamente y Radio Nostalgia ha sido solicitada en muchos lugares diferentes. Estamos encantados con la enorme cantidad de comentarios positivos que hemos recibido , dice Jami Kananen, Directora del Canal de Radio Nostalgia .</w:t>
      </w:r>
    </w:p>
    <w:p>
      <w:r>
        <w:rPr>
          <w:b/>
          <w:color w:val="FF0000"/>
        </w:rPr>
        <w:t xml:space="preserve">id 223</w:t>
      </w:r>
    </w:p>
    <w:p>
      <w:r>
        <w:rPr>
          <w:b w:val="0"/>
        </w:rPr>
        <w:t xml:space="preserve">El exitoso rediseño de la web de Frank 14.9.2011 Frank Communications renovó su página web a principios de 2011, con el objetivo de crear un sitio web más creíble, moderno y que apoyara las ventas: queríamos integrar la web en un ecosistema online más amplio. El objetivo era que Frank fuera visible y escuchado por sus grupos objetivo de forma mucho más eficaz que antes", dice Kaisa Hernberg, Directora General. También queríamos hacer del sitio web una especie de laboratorio de pruebas para un marketing digital eficaz: creemos que una empresa de comunicación de marketing debe dar ejemplo en su propio marketing y también ser lo suficientemente valiente como para probar cosas nuevas -a veces incluso cometer algunos errores- para poder ayudar realmente a nuestros clientes a conseguir los mejores resultados posibles", dice Hernberg. Kaisa Hernberg ideó el concepto y la estructura del sitio y colaboró estrechamente con East, que lo construyó. El diseño fue realizado por el diseñador gráfico Pekka Jussila: "En la primera fase, trabajamos con Frank para considerar los objetivos de ventas, marketing y funcionalidad del sitio. Queríamos aprovechar al máximo las oportunidades disponibles en Internet, pero manteniendo el concepto general bajo control. "Incluso un buen contenido es inútil si no hay visitantes. "Según Hernberg, es esencial que una pequeña empresa se plantee qué tipo de producción y mantenimiento de contenidos continuos puede permitirse, y que establezca procesos y responsabilidades claras para la producción de contenidos... - De lo contrario, es lo de siempre: actualizar la página de noticias cada dos años... Los proyectos de clientes de Frank se han basado a menudo en un sitio web y un boletín de noticias gemelos: uno actúa como generador de contenidos para el otro...". Para nosotros, la forma en que funciona es que constantemente se añaden nuevos contenidos al sitio web y luego se destacan en el boletín de noticias y otros canales . El sitio necesita ser comercializado Sin embargo, un contenido bueno y activamente actualizado no sirve de nada si no hay visitantes en el sitio, algo que las empresas olvidan fácilmente. Los proyectos en línea se centran demasiado en la producción de textos", dice Hernberg. Frank construye constantemente un ecosistema de diferentes canales en línea, utilizando el boletín de noticias, las acciones en los medios de comunicación y los canales de las redes sociales para aumentar el interés de los grupos objetivo y atraer a los visitantes al sitio web: "Luego les animamos a ponerse en contacto y a ser activos en todo momento". Nuestro contenido también se comparte en Twitter , Facebook y Google+ , por ejemplo , por nosotros y otros , lo que también aumenta el número de visitantes . Todas las citas también mejoran la capacidad de descubrimiento de los motores de búsqueda, enumera Hernberg. Se cumplieron las expectativas y Frank está muy satisfecho con los resultados de la reforma. El sitio es muy adictivo: los visitantes permanecen unas cuatro veces más que la media de los sitios web. Además, casi la mitad de los visitantes visitan más de una página, con una media de 3,39 páginas por visita. - Los datos del análisis muestran que los visitantes siguen en gran medida los caminos que hemos intentado trazar para ellos. También regresan activamente al sitio", dice Hernberg con satisfacción. Lista de comprobación del rediseño del sitio web La clave es la capacidad de descubrimiento del sitio: cómo aparece en los resultados de las búsquedas, qué canales se utilizan para comercializar el sitio, cómo se dirige a los visitantes al sitio La elección de la plataforma es fundamental: una buena plataforma lleva incorporada la optimización para los motores de búsqueda y ofrece un conjunto suficientemente rico de posibilidades estructurales</w:t>
      </w:r>
    </w:p>
    <w:p>
      <w:r>
        <w:rPr>
          <w:b/>
          <w:color w:val="FF0000"/>
        </w:rPr>
        <w:t xml:space="preserve">id 224</w:t>
      </w:r>
    </w:p>
    <w:p>
      <w:r>
        <w:rPr>
          <w:b w:val="0"/>
        </w:rPr>
        <w:t xml:space="preserve">Online Educa Berlín 2010: ideas y reflexiones Si la conferencia mundial de educación en línea Online Educa Berlín 2010, que tuvo lugar a principios de diciembre, tuviera que resumirse en tres palabras, éstas serían móvil, ipad y nieve. El móvil se vio y se oyó en el contenido de las presentaciones y en la feria. Los ordenadores tablet i Pad se encontraban aquí y allá tanto entre los participantes como entre los presentadores. Encuesta interactiva directamente en PowerPoint Shakespeak.com es un complemento de PowerPoint que permite realizar encuestas interactivas directamente en PowerPoint. El público puede votar a través de la página web, de Twitter o de un SMS. La versión gratuita del programa permite un máximo de 20 encuestados. Por una cuota mensual de unos 7 euros o una cuota única de 10 euros, no hay límite en el número de encuestados. Shakespeak parecía una herramienta fácil e intuitiva que podía ser útil, sobre todo para las grandes conferencias. El anonimato de los encuestados permite al profesor obtener una imagen realista de la comprensión de los alumnos de lo que se ha enseñado y de los temas que no han quedado claros. Se puede encontrar un breve tutorial en https ://shakespeak.com/es / free-download/ Se enfatiza la visualidad en el contenido Hoy en día una gran parte de los artefactos culturales producidos son visuales ( imágenes , video ) . La enseñanza , su contenido y los materiales también deben ser visuales y reflejar la orientación cultural que les rodea . Los contenidos educativos existentes son en su mayoría pertinentes y están actualizados. Sin embargo, no se trata sólo del contenido, sino también de CÓMO se presenta. Con la ayuda de estudios, grabaciones de vídeo y, por ejemplo, el grabador de audio y vídeo de Optima, JAMK puede producir fácilmente contenidos diversos y visuales .</w:t>
      </w:r>
    </w:p>
    <w:p>
      <w:r>
        <w:rPr>
          <w:b/>
          <w:color w:val="FF0000"/>
        </w:rPr>
        <w:t xml:space="preserve">id 225</w:t>
      </w:r>
    </w:p>
    <w:p>
      <w:r>
        <w:rPr>
          <w:b w:val="0"/>
        </w:rPr>
        <w:t xml:space="preserve">Blog fotográfico de Emilia Pippola . Destellos e indiscreciones , de los que a veces puede brotar algo más grande . Archivo de temas : familia Hace dos semanas estábamos en Seinäjoki, escapando del caos de la mudanza . Ahora el caos por fin se ha calmado lo suficiente como para que pueda hacer algunas fotos con mi cámara . Las visitas de verano a Seinäjoki incluyen tradicionalmente un baño matutino con mamá en Sahalampi y un café en la plaza del mercado . Uoti tiene diez primos, el mayor de los cuales ya tiene 21 años, pero hay primos de la misma edad. Uno de los hermanos menores vive en Ostrobothnia . Parece que el mayor de ellos ha nacido hace poco. Sólo tuve tiempo de escanear las fotos del bautizo hace una semana, ¡y el sábado ya cumplió tres años! Por supuesto, han pasado muchas cosas en tres años. La esencia del blog de Ituja Este fotógrafo, biólogo de gomas e hippie idealista de 33 años intenta fotografiar, escanear y rebuscar en los archivos fotográficos para conseguir más. Quizás algún día también haga dibujos, manualidades, ... o lo que sea. Es un buen bono si alguien más obtiene algo de esto.</w:t>
      </w:r>
    </w:p>
    <w:p>
      <w:r>
        <w:rPr>
          <w:b/>
          <w:color w:val="FF0000"/>
        </w:rPr>
        <w:t xml:space="preserve">id 226</w:t>
      </w:r>
    </w:p>
    <w:p>
      <w:r>
        <w:rPr>
          <w:b w:val="0"/>
        </w:rPr>
        <w:t xml:space="preserve">Saludos desde la tierra de abajo Ingredientes para el bienestar directamente desde la tierra de abajo. La marca Familon produce productos de calidad para una buena noche de sueño, manteniendo la larga cultura corporativa de Finlayson. Fundada en 1820, Finlayson ha sido una garantía de calidad durante varias generaciones. Finlayson Oy ha recibido certificados en materia de medio ambiente, salud laboral, seguridad y calidad. Acerca de Familon Hace décadas que se desarrolla un buen descanso nocturno Pasamos hasta un tercio de nuestra vida durmiendo, por lo que merece la pena invertir en un buen descanso nocturno. Familon lleva décadas investigando y desarrollando productos para ayudarnos a los finlandeses a dormir mejor. Los productos Familon son domésticos, seguros y cuidadosamente probados, siempre fabricados con los mejores materiales, de forma responsable y respetuosa con el medio ambiente. Las almohadas y edredones Familon se han desarrollado en colaboración con la Asociación de Alergia y Asma desde 1996, y esta cooperación ha dado lugar a la Allergy Label® , que garantiza la idoneidad incluso para los más sensibles. La etiqueta Key Flag es un signo de domesticidad . La certificación Öko-tex es un signo de seguridad textil . Con Familon puede dormir con tranquilidad, porque nada se ha comprometido . &amp;gt ; Camas Familon con profesionalidad Las camas Familon con la mejor tecnología de camas se fabrican en la fábrica Heinola con más de 30 años de experiencia . La fabricación de camas conlleva una serie de pasos hábiles y precisos. Los productos de cama están tapizados y las tapas se cosen cuidadosamente a mano. Los muelles de los lechos y colchones de muelles son de acero al carbono especial especialmente duradero. Cada muelle se templa con calor en el proceso de fabricación, lo que da como resultado la mejor durabilidad. Los colchones y cojines Familon se fabrican y prueban en Heinola y Kouvola, desde donde se envía un total de unos 150 000 productos al mundo cada año. Los cojines y almohadas Familon se fabrican de forma fiable con los mejores materiales y se les da forma en la fábrica Familon de Kankaanpää. El personal profesionalmente formado y la moderna maquinaria permiten a la fábrica producir alrededor de un millón de cojines y 500 000 productos acolchados cada año. Todo el proceso de producción cumple con los sistemas de calidad, medio ambiente y seguridad de los productos, que también se exigen a nuestros socios. Los productos Familon, de gran calidad, son productos de bienestar doméstico probados y seguros. Los productos Familon se desarrollan activamente en colaboración con una amplia gama de expertos para que usted también pueda despertarse con una sensación de frescura y energía hasta bien entrada la noche. Todos los productos Familon han sido galardonados con la marca Key Flag of Origin para el trabajo finlandés . Familon pertenece a la familia de marcas finlandesas Finlayson Oy, donde la tradición de la calidad se mantiene desde 1820. Además de la calidad de los materiales, la funcionalidad y el tacto agradable, Finlayson pone gran énfasis en la seguridad de los productos . La investigación y las pruebas exhaustivas son una parte importante del negocio. Toda la producción cumple con los sistemas de calidad, medio ambiente y seguridad de los productos, que también se exigen a nuestros socios. Finlayson Oy, que fabrica la ropa de cama Familon, respetuosa con la naturaleza, es el primer fabricante finlandés de ropa de cama que recibe la etiqueta Swan, la etiqueta ecológica nórdica. La etiqueta Swan impone importantes exigencias a los materiales utilizados y requiere la minimización del impacto medioambiental a lo largo del ciclo de vida del producto. La amplia gama de almohadas y mantas de Familon incluye productos fabricados con innovadoras materias primas recicladas, así como con fibras con la etiqueta EU Flower, que se fabrican de forma ecológica para ahorrar energía, agua y naturaleza. La seguridad probada de los productos Familon se ha desarrollado en colaboración con la Federación de Alergia y Asma desde 1996 para garantizar que incluso los más sensibles puedan disfrutar de una mañana maravillosa. La etiqueta Allergy Label ® garantiza que</w:t>
      </w:r>
    </w:p>
    <w:p>
      <w:r>
        <w:rPr>
          <w:b/>
          <w:color w:val="FF0000"/>
        </w:rPr>
        <w:t xml:space="preserve">id 227</w:t>
      </w:r>
    </w:p>
    <w:p>
      <w:r>
        <w:rPr>
          <w:b w:val="0"/>
        </w:rPr>
        <w:t xml:space="preserve">Ya se puede solicitar el permiso de circulación de mercancías por vía electrónica 3.1.2007 Programa Sociedad de la Información Ya se puede solicitar por vía electrónica los permisos de circulación de mercancías expedidos por las diputaciones. La nueva aplicación electrónica, introducida en todo el país desde principios de noviembre de 2006, facilitará y agilizará considerablemente el proceso de obtención de un permiso que requiere varios anexos. Anteriormente, la solicitud de un permiso de transporte de mercancías requería no sólo rellenar un formulario en papel, sino también obtener hasta cinco anexos de diferentes registros. La nueva aplicación electrónica permite comprobar automáticamente varios registros, lo que reduce considerablemente la carga de trabajo del cliente. En la actualidad, el cliente sólo tiene que enviar un anexo en papel ( Certificado de recursos financieros del solicitante de una licencia de transporte de mercancías ) , ya que todavía requiere una firma manuscrita . La solicitud se tramita íntegramente por vía electrónica. Las decisiones se registran en el sistema nacional de autorizaciones de transporte ( VALLU ) , donde también se imprimen y se envían al cliente por correo . Las autorizaciones emitidas se entregan en papel debido a la normativa de la UE . La electrónica de las solicitudes de autorizaciones de transporte de mercancías también facilitará mucho el trabajo de los tramitadores. La solicitud electrónica reducirá la cantidad de información incorrecta y la carga de trabajo de los tramitadores, en particular al eliminar los controles rutinarios y las solicitudes de información que antes se presentaban a las autoridades en papel . Por ejemplo, el formato correcto de los números de identificación personal, los números de teléfono y los códigos postales puede especificarse de antemano en la solicitud, para que no se almacene información incorrecta. La introducción de la solicitud electrónica también ha armonizado el proceso de autorización en todo el país, haciendo más eficientes los controles, manteniendo una situación competitiva saludable en el sector del transporte de mercancías y mejorando la protección de los consumidores. Por lo tanto, el proceso modernizado ha permitido concentrar inmediatamente los recursos en el control y la orientación . La licencia de transporte de mercancías, que es una licencia estatal, la expide la diputación del Estado miembro de establecimiento y debe renovarse cada cinco años . El año pasado se expidieron en total unos 15.000 permisos de tráfico de mercancías. El número de permisos concedidos varía ligeramente de un año a otro. - El transporte de mercancías sujeto a un permiso es el transporte de mercancías por carretera en vehículos de motor y tractores de carretera a cambio de una remuneración. El proyecto de electrificación de la solicitud de permiso de tráfico de mercancías fue iniciado por Olli Saur, Jefe de la Administración de Transportes del Consejo Provincial del Sur de Finlandia, a finales de 2001 y 2002. A principios de 2004, el proyecto de electronificación de la solicitud del permiso de transporte de mercancías se convirtió en uno de los proyectos piloto de la estrategia en línea de la Diputación Provincial y se elaboró una hoja de ruta. Hacia finales de 2004, el proyecto se integró en el proyecto Servicios Públicos en Línea ( JUPA ), que aportó parte de la financiación del proyecto. Además del proyecto JUPA, el Programa de la Sociedad de la Información, el Ministerio de Transportes y Comunicaciones, el Ministerio del Interior y el Consejo Regional de Häme han participado en la puesta en marcha del proyecto de servicios electrónicos. El proceso de autorización electrónica es adecuado para los procesos de autorización en los que no hay prueba de medios. En el futuro, el Gobierno Provincial del Sur de Finlandia tiene previsto aplicar la solución de tramitación electrónica a otros permisos, como los de transporte público y los de autoescuela.</w:t>
      </w:r>
    </w:p>
    <w:p>
      <w:r>
        <w:rPr>
          <w:b/>
          <w:color w:val="FF0000"/>
        </w:rPr>
        <w:t xml:space="preserve">id 228</w:t>
      </w:r>
    </w:p>
    <w:p>
      <w:r>
        <w:rPr>
          <w:b w:val="0"/>
        </w:rPr>
        <w:t xml:space="preserve">Rumores ( AC Milan ) el Chelsea apenas está interesado en Kaká . De hecho, el Chelsea anunció a principios de esta semana que no se ha hecho ninguna oferta por Kaká ( y es poco probable que se haga ) , y se rumorea que el propio Bosco inició el rumor de que el Chelsea había hecho una oferta para hacer subir el precio de Kaká ( y por lo tanto la cuota del propio Bosco por esa mercancía ) . Si Kaká se muda a algún lugar del Milán será al Madrid . Kaká es el tipo de jugador que se necesita para construir un equipo en torno a él y en el Chelsea eso no es posible en este momento. Hice circular las posibles opciones y se me ocurrieron las siguientes preguntas . Por qué es que nos hemos quedado sin dinero para Kakà , pero podemos permitirnos pagar millones a calentadores de banquillo ( por ejemplo Dida 4 millones , Kaladze 4 millones , Emerson 5 millones y Sheva 6,5 millones ) . Acaso Silvio quería deshacerse de Ancelotti y Kakà , para que sus encías obsesivas volvieran a brillar y por eso también contrató a una marioneta ( léase Leonardo ) , para poder llevar las riendas entre bastidores . ¿O son ciertos los rumores que aparecen en los medios de comunicación italianos y que los hijos de Silvio le exigen que venda sus juguetes y que todo se rematará con un inminente divorcio y, en el peor de los casos, se le quitará la mitad de la fortuna a Silvio, por lo que éste está tratando de exprimir al Milan todo lo que pueda antes de vender el club? ¿Por qué Silvio no va a decidir el fichaje de Kaká hasta el lunes, y no ahora, antes de las elecciones de este fin de semana? No sé los motivos de la venta de Kakà , pero sí sé que el dinero de la venta acabará en el bolsillo de Silvio y que el club y la imagen de la Serie A se resentirán . Por cierto , he encontrado en goal.com citas directamente de la boca de Gallju a lo largo de los años respecto a Ricky . Disfruten : Según la " información " de Goal el Chelsea estaría dispuesto a pagar 30m por Pirlo . Pirlo ha sido durante mucho tiempo uno de los jugadores favoritos de Ancelot . El club londinense está dispuesto a ofrecer 30 millones de euros para atraer a Pirlo a los Blues y ofrecerle al jugador un contrato de cuatro años a razón de seis millones y medio de euros al año . A ver qué pasa , el Chelsea también le ha echado el ojo a Pato . Durante una semana no seguí las noticias del AC Milan y ahora vuelven a tener mucha prisa por llevarse a Kaká al Real ¡No es una mierda este asunto del Milan ! Me está jodiendo mucho leer los comentarios de Gallini y Silvio sobre la situación financiera del Milan . Vale , el club ha tenido pérdidas . Silvio tiene dinero como la basura y encima cada semana alguna nueva empresa estaría dispuesta a canalizar dinero al Milan , como la aerolínea Fly Emirates , que también patrocina al Arsenal . Lo que no entiendo es que si Silvio y Galliani han perdido la motivación por el club ( ya que ahora tiene mala pinta ) , entonces ¿por qué demonios siguen aferrándose a él ? ? Si realmente quisieran lo mejor para el Milan , lo venderían a alguna empresa petrolera que pudiera dar dinero al equipo . No me gustan mucho esas empresas petroleras , pero son menos malvadas que esta línea actual de Silvio y Gallian , que está haciendo que el Milan caiga en picado rápidamente hacia abajo ! Y luego el caso de Kaká unas palabras más . Cuando Kaká esta última semana se fue a Brasil , dijo que seguirá en el Milan . Ahora de nuevo Silvio y Galliani han aceptado la oferta del Real , es una gilipollez por su parte contra Kaká , que siempre ha jurado su lealtad al Milan cada vez que ha habido rumores de su marcha . La política de fichajes del Milan siempre ha sido la de no vender a los jugadores a menos que quieran, así que aquí S y G están forzando a Kaká a marcharse. Puedo entender que el valor real de Kaká sea mucho menor que los 65 millones rumoreados, pero conociendo a Galliani y Silvio, el dinero irá a otro sitio que no sea el Milan. Lo mismo que en el caso de Sheva . Mañana debería quedar claro el destino de Kaká . Bueno, Silvio será mimado con los millones de Kaká 18-</w:t>
      </w:r>
    </w:p>
    <w:p>
      <w:r>
        <w:rPr>
          <w:b/>
          <w:color w:val="FF0000"/>
        </w:rPr>
        <w:t xml:space="preserve">id 229</w:t>
      </w:r>
    </w:p>
    <w:p>
      <w:r>
        <w:rPr>
          <w:b w:val="0"/>
        </w:rPr>
        <w:t xml:space="preserve">El 22 de junio de 2011, el Tesoro Público / Centro Estatal de Servicios Informáticos ( VIP ) celebró un acuerdo marco ( VRK 2179/2401/11 ) con el Centro de Registro de la Población ( VRK ) sobre los principios y procedimientos para la contratación de servicios de certificación y tarjetas de identidad por parte de la Administración del Estado y sobre algunas otras condiciones a las que tienen derecho los clientes de la Administración del Estado cuando celebran contratos de cliente con VRK basados en el acuerdo marco. Los documentos de modificación del Acuerdo Marco negociados por el Centro de Registro de la Población, el Centro Estatal de Servicios Informáticos y el Centro Estatal de Tecnologías de la Información y la Comunicación Valtor (en adelante, las Partes) y firmados por el CRV y Valtor se refieren al registro de certificados y a la cumplimentación de los anexos del Acuerdo Marco/Acuerdo con el Cliente que se indican a continuación. Para más información, visite el sitio web del Centro de Registro de la Población en www.fineid.fi</w:t>
      </w:r>
    </w:p>
    <w:p>
      <w:r>
        <w:rPr>
          <w:b/>
          <w:color w:val="FF0000"/>
        </w:rPr>
        <w:t xml:space="preserve">id 230</w:t>
      </w:r>
    </w:p>
    <w:p>
      <w:r>
        <w:rPr>
          <w:b w:val="0"/>
        </w:rPr>
        <w:t xml:space="preserve">Wallander : Venganza 21:00 - 22:55 Venganza . Una serie de explosiones devastadoras tienen lugar en Ystad - al mismo tiempo que una controvertida exposición islámica se exhibe en la ciudad. La electricidad se corta y el presidente del consejo municipal es encontrado muerto. En medio del pánico y la xenofobia, Wallander se propone encontrar al asesino en una ciudad oscura que casi parece una zona de guerra . Director : Charlotte Brändström , Suecia 2009 ( 90 ' ) . Protagonistas : Krister Pettersson , Mats Bergman , Lena Endre , Stina Ekblad . Wallander : Un paso atrás 21:00 - 22:50 Steget efter . Tres jóvenes amigos que han estado jugando a los roles caen víctimas de un psicópata enloquecido . El colega del inspector Kurt Wallander, Karl Svedberg, está más interesado en el caso que de costumbre y paga con su vida . ¿Por qué le gustaba tanto Kurt en vida? ¿Tenía una familia nuclear? La versión británica de la serie sueca Inspector Wallander está interpretada por Kenneth Branagh , dirigida por Philip Martin , Reino Unido 2008 ( 89' ) y protagonizada por Kenneth Branagh , Sarah Smart , Tom Beard , Tom Hiddleston , Jeany Spark , Ben Meyjes , Richard McCabe . Wallander : En la pista equivocada 21:00 - 22:50 La semana de pesadilla del inspector Kurt Wallander comienza cuando una joven se quema a lo bonzo en medio de un campo de colza en Skoonel . Mientras tanto, el pueblo está plagado de un asesino en serie que parece seleccionar sus víctimas al azar . En la versión británica de la exitosa serie sueca, el inspector Wallander es interpretado por el actor Kenneth Branagh en el papel del detective inspector Wallander . Director : Philip Martin , UK 2008 ( 89' ) . Protagonistas : Kenneth Branagh , Sarah Smart , Sadie Shimmin , Tom Beard , Tom Hiddleston , Richard McCabe , Nicholas Hoult . 16 Wallander : La quinta mujer 22:40 - 00:30 Un observador de aves encuentra una muerte cruel al caer en un pozo lleno de afilados brotes de bambú . Tras un tercer asesinato, Kurt Wallander cree estar tras la pista de un vengativo asesino en serie. En esta versión británica producida por la BBC y basada en las novelas superventas de Henning Mankell, el inspector Wallander es interpretado por el actor Kenneth Branagh . Director Aisling Walsh , Reino Unido 2009 ( 89' ) Protagonistas : Kenneth Branagh , Richard McCabe , Tom Hiddleston , David Warner . - El programa contiene escenas que pueden ser perjudiciales para los niños . 16 Wallander : El hombre sonriente 22:40 - 00:25 Conmocionado por los dramáticos acontecimientos ocurridos en el cumplimiento del deber , el inspector Kurt Wallander está a punto de dimitir del cuerpo de policía , pero se encuentra investigando la muerte del abogado Gustaf Torstensson . ¿El accidente de coche en la desolada campiña de Skåne fue un asesinato después de todo? ¿Cómo está involucrado el continente africano? ¿Quién se cree que puede ponerle precio a un hombre en dólares? Kenneth Branagh interpreta al Inspector Wallander en la versión británica de la serie sueca dirigida por Philip Martin , Reino Unido 2008 , 89' , protagonizada por Kenneth Branagh , Rupert Graves , Tom Hiddleston , Roland Hedlund , David Sibley , Sally Hurst , Sadie Shimmin , Sarah Smart , Richard McCabe , Vincent Regan , Kimmo Rajala . - El programa contiene escenas que pueden ser perjudiciales para los niños . 16 Wallander : Asesinos sin rostro 22:40 - 00:20 Wallander : Muerte sin rostro . Un agricultor de Skåne y su mujer reciben una brutal paliza . La policía es incapaz de encontrar un motivo para la absurda oleada de violencia, y las últimas palabras de la esposa no sirven de nada. El caso enfurece a la extrema derecha. Con su salud en juego</w:t>
      </w:r>
    </w:p>
    <w:p>
      <w:r>
        <w:rPr>
          <w:b/>
          <w:color w:val="FF0000"/>
        </w:rPr>
        <w:t xml:space="preserve">id 231</w:t>
      </w:r>
    </w:p>
    <w:p>
      <w:r>
        <w:rPr>
          <w:b w:val="0"/>
        </w:rPr>
        <w:t xml:space="preserve">Pirjopäivi Pihlanto 15 El general tiene un ataque ¿Tiene Pavlistsev un hijo Concienzudamente Ganja ha completado la investigación que recibió del príncipe y concienzudamente informa de los resultados. Burdovsky es hijo de su madre y de su padre , Pavlistsev ha estado en el extranjero en el momento del matrimonio de los padres de Burdovsky y desde entonces, pasando sólo un tiempo ocasional en Rusia. Burdovsky cree que la información de Ganja es correcta y retira su demanda, afirmando que hace tiempo que fue traicionado y que tiene la intención de marcharse , pero Ganja quiere dar un informe completo . Los partidarios de Burdovsky no están nada entusiasmados con el giro de los acontecimientos y están aún menos interesados en escuchar el informe detallado de Ganja . Sin embargo, Ganja continúa diciendo que Pavlystchev había estado enamorado en su juventud de la hermana de la madre de Burdovsky , que murió antes de que P pudiera casarse con ella . Por esta razón, Pavlystchev siempre había sentido un gran afecto tanto por la madre de Burdovsky como por él mismo y había apoyado la educación de Burdovsky . Estos hechos no sólo son inaceptables para los partidarios de Burdovsky , sino que también ponen nervioso al Príncipe por el contenido del informe . Se disculpa por haber enviado dinero a Burdovsky. El sobrino de Lebedev halaga al príncipe por su astucia al ofrecer el dinero a Burdovsky , que no puede aceptarlo. En lugar de avergonzarse y guardar silencio, el sobrino de Lebedev pasa a la ofensiva, afirmando que el Príncipe ha intentado estigmatizar a Burdovsky y ridiculizar a sus partidarios . Ambas apreciaciones están tan alejadas de la verdad como se puede imaginar , como bien saben todos los que conocen al Príncipe ( lectores ) El General toma el relevo El General no puede soportar más semejante disparate , ahora toma la palabra , calificando el incidente de locura baja y rastrera . Lizaveta se enfrenta uno por uno a los participantes en el debate, llamando idiota al príncipe, fanfarrón al sobrino de Lébedev, ladrón-asesino a Burdovsky, que probablemente trabaja de noche, imbécil a Kolya y culminando sus comentarios con la desaprobación del "asunto de la mujer". Lizaveta ha observado que el argumento de "El hijo de Pavlistsev" se basa en la bondad del príncipe y su gran gratitud hacia Pavlistsev. Ella no sentirá por el príncipe si es tan estúpido como para imponer su dinero a Burdovsky . "¿Todavía vas a ver a ese ateo?", pregunta Lizaveta, señalando a Ippolit y tomándolo de la mano. Ippolit empieza a toser de repente. Asegura a Aglaya que su madre no atacará al moribundo". Se está muriendo, pero sigue hablando", grita el General, y tan repentinamente como ha estallado su furia, se despierta su instinto maternal de amamantarla: "Ve, acuéstate". Finalmente, el General e Ippolit se sientan uno frente al otro y el ambiente en la sala se apaga cuando Ippolit pide un té. El general se disculpa con la princesa, y los demás se relajan. Lébedev debía tener preparado el té, porque lo traen inmediatamente. Comprendo perfectamente el arrebato del general: es realmente inconcebible la impertinencia de acudir a la princesa para pedirle dinero por los motivos más extraños, y eso no es todo. Cuando hasta los motivos más endebles de un plan de financiación se derrumban, la culpa es del príncipe. Su villanía y astucia se demuestra con su generosa oferta de ayuda . La fórmula ya está en marcha: las víctimas de la revolución van a financiar la revolución.</w:t>
      </w:r>
    </w:p>
    <w:p>
      <w:r>
        <w:rPr>
          <w:b/>
          <w:color w:val="FF0000"/>
        </w:rPr>
        <w:t xml:space="preserve">id 232</w:t>
      </w:r>
    </w:p>
    <w:p>
      <w:r>
        <w:rPr>
          <w:b w:val="0"/>
        </w:rPr>
        <w:t xml:space="preserve">Descripción del hotel El Hotel Vasterås, de gran calidad, cuenta con 88 habitaciones de distintos tamaños y 17 salas de reuniones. Nuestros huéspedes también tienen acceso a la zona de la piscina, la sauna y el solárium. Nuestra cocina ofrece comidas completas, incluida la cocina tradicional sueca. Situado en una zona agradable y tranquila en el noreste de Västerås, a 500 metros del campo de golf más cálido y a sólo unos minutos de la salida de la autopista E18. El centro de la ciudad está a 5 minutos en coche y a 10 minutos en autobús. Tenga en cuenta que en todos los hoteles Scandinavian Choice no se puede fumar. Cargo extra por mascotas : 200 kr por estancia y por mascota . Niños de 12 años o menos gratis en la misma habitación con sus padres o abuelos , si no se necesita cama extra . Servicios Desayuno gratuito Wi-Fi No fumadores General No fumadores Se admiten mascotas Ascensores Actividades Gimnasio Sauna Comedor Desayuno gratuito Restaurante Servicios Lavadora Caja de seguridad Servicios de alquiler de coches Servicio de fax Cambio de moneda Internet Wi-Fi Aparcamiento Aparcamiento con aparcacoches Aparcamiento al aire libre Aparcamiento para camiones Aparcamiento para autobuses Habitación TV por cable Secador de pelo en la habitación Sofá cama Plancha Tabla de planchar Plancha de la casa Recomendaciones Huéspedes , quienes visitaron el Quality Hotel Vasteras también reservaron estos hoteles Mapa del hotel Condiciones de viaje Los precios del hotel están sujetos a cambios sin previo aviso en función de las fluctuaciones del tipo de cambio . No todas las noches de hotel tienen necesariamente el mismo precio (tarifas entre semana / fin de semana). El precio por noche es una media del precio total. Hay un cargo adicional por niños / camas supletorias. Los servicios extra como el servicio de habitaciones o el minibar no están incluidos. Los servicios y/o instalaciones pueden estar situados fuera del hotel, pero a una distancia razonable. Toda la información es proporcionada por este hotel , no por Ebookers . Toda la información proporcionada en este sitio web sobre el hotel (incluida la ubicación, la distancia al centro de la ciudad, la descripción de la habitación, la clasificación por estrellas, las instalaciones y los servicios proporcionados) es sólo para fines de orientación. Le recomendamos que compruebe la información proporcionada. No nos hacemos responsables de la información proporcionada por terceros. Ebookers.fi es la agencia de viajes online líder en Finlandia, especializada en vuelos baratos, escapadas a ciudades, hoteles, paquetes de viaje y alquiler de coches. En nuestro sitio web también puede organizar sus propias vacaciones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233</w:t>
      </w:r>
    </w:p>
    <w:p>
      <w:r>
        <w:rPr>
          <w:b w:val="0"/>
        </w:rPr>
        <w:t xml:space="preserve">Dibujos animados infantiles para adultos Petteri Tikkanen (nacido en 1975 en Iisalmi) , estudiante de medios de comunicación y artista gráfico en el Instituto de Diseño de Lahti , es más conocido por el público en general por sus dibujos animados Kanerva , que finalmente se han publicado en forma de álbum. Esta vez se trata de una colección de historias antiguas de una página o media página de longitud. Tikkanen ganó históricamente el Concurso de Cómics de Kemi dos años seguidos, en 1997 y 1998. Primero con la larga historieta La extraña madrastra y luego con esta Kanerva . El último premio es el Master of Arts 2006 al mejor artista gráfico, por la larga historia Kanerva ja yks juttu (Kanerva y una historia sobre la muerte de una abuela). Por alguna razón aún no se ha publicado . Tal vez estas series más antiguas se querían reunir como un proyecto de ley más suave primero . Tikkanen es un virtuoso de la técnica como dibujante. Es increíblemente bueno para construir una página de cómic en la mente de los niños y acercarla al lector adulto. Lo mismo ocurre con las tiras más antiguas llevadas al final del álbum. El uso del pincel y el relleno del espacio en blanco no tiene parangón . Pero lo mejor del álbum es cómo el autor ha conseguido dar vida a la mente del niño . El niño construye a partir de pequeños fragmentos de información conectando su propia visión del mundo . "No deberías ir a Rusia porque morirás allí de todos modos, o si lo haces, deberías llevarte un reloj digital", dice la introducción de la contraportada del álbum. Tikkanen ha dicho que la serie es en parte autobiográfica, aunque el personaje del título sea una niña. Los personajes son Kanerva y Eero, mejores amigos que reflexionan sobre el rumbo del mundo basándose en sus propias observaciones y en las respuestas de los adultos. Los adultos de la serie son una abuela que habla claro, un tío filosófico y una madre que fuma. También se menciona al abuelo y al padre, pero no se habla de una familia rota. El álbum reflexiona sobre el sexo, la muerte y otros problemas de los adultos. Pero los niños también piensan en ellos, aunque a su manera. La obra de Tikkanen ha sido descrita como femenina y sensible. Yo también pensaba que las tiras que aparecían en el Doméstico del Mes de Iltasanomie eran obra de alguien llamado Päivi o Pia, cuando la firma era sólo P. Tikkanen. Luego, a más tardar, me di cuenta, por la foto de Suomen Kuvalehti, de que era un viejo peludo. La portada es maravillosa, como una hoja inacabada de fotos de transferencia de Letraset. Yo también moví las fotos a los lugares equivocados cuando era pequeño, e incluso a la hoja equivocada, como hace Eero en el interior. El cómic no está realmente dirigido a los niños, pero los niños también pueden leerlo. Incluso en la página web de Aku Anka se decía que Kanerva era un cómic para niños . Sin embargo, se recomienda especialmente para los adultos. La impresión es excelente, y Like o alguien más podría compilar los álbumes de recortes de Crepúsculo en un álbum. Habría sido bueno contar con una lista de dónde y cuándo se publicaron por primera vez. Los derechos de autor de las imágenes, marcas y personajes del texto pertenecen a sus respectivos propietarios. Los derechos de autor y la responsabilidad del texto en sí pertenecen al autor. Al citar un texto , por favor, incluya al menos el nombre del autor y el nombre del servicio , en el caso de citas en línea también un enlace al servicio o directamente a este texto . comentó el día 14 de octubre de 2006 a las 13:28:57 lo siguiente : " de Lahti " ? cómo es que de Lahti . si tikkanen no vive en Lahti y no es de allí , cómo es que es de Lahti ) JL comentó el día 14 de octubre de 2006 a las 13:37:41 lo siguiente : Las fuentes dicen que vive . Si tienes mejor información dime donde . korjooja comenta el 14.10.2006 a las 13:53:53 lo siguiente : Según la información de la primavera pasada vive en LAPINlahti , que se encuentra a unos 25km al sur de Iisalmi . korjooja korjoo itteään comenta el 14.10.2006 a las 13:57:01 lo siguiente : solo para aclarar que el lugar es Lapinlahti , si alguien se perdió la ortografía del comentario anterior adivinó</w:t>
      </w:r>
    </w:p>
    <w:p>
      <w:r>
        <w:rPr>
          <w:b/>
          <w:color w:val="FF0000"/>
        </w:rPr>
        <w:t xml:space="preserve">id 234</w:t>
      </w:r>
    </w:p>
    <w:p>
      <w:r>
        <w:rPr>
          <w:b w:val="0"/>
        </w:rPr>
        <w:t xml:space="preserve">Prevención de accidentes en las diferentes etapas del ciclo vital Crecimiento físico El desarrollo físico de un niño consiste en el crecimiento y desarrollo de varios tejidos : tejido muscular tejido óseo tejido nervioso tejido sanguíneo tejido epitelial Como resultado del crecimiento y desarrollo de estos tejidos, el crecimiento físico del niño y su tamaño se desarrollan rápidamente . El niño pesa alrededor de 3 kg al nacer y su peso se triplica durante el primer año de vida. La estatura aumenta de unos 20 a 10 cm en los dos primeros años y luego de unos 5 cm por año en la edad de juego y a partir de ahí de forma muy individualizada dependiendo de factores ambientales y hereditarios. Las proporciones del cuerpo del niño cambian durante el desarrollo. La cabeza es grande en relación con el cuerpo al nacer y su tamaño cambia, de modo que a la edad de unos 6 años la cabeza tiene el mismo tamaño que un adulto en relación con el resto del cuerpo . La cabeza y las extremidades del niño pueden estar expuestas a lugares de peligro en diferentes entornos de cuidado infantil y pueden ser motivo de especial preocupación en la evaluación de riesgos . Por otra parte, al manipular a un niño pequeño, hay que tener cuidado de que los huesos no se tuerzan o rompan fácilmente. La estructura del esqueleto se fortalece durante los primeros años de vida. En un análisis de riesgos, considere, por ejemplo, cómo el tamaño y la estructura física del niño predisponen a los accidentes. ¿Cómo se tiene esto en cuenta en el entorno del niño, el equipo de juego y la prevención en general?</w:t>
      </w:r>
    </w:p>
    <w:p>
      <w:r>
        <w:rPr>
          <w:b/>
          <w:color w:val="FF0000"/>
        </w:rPr>
        <w:t xml:space="preserve">id 235</w:t>
      </w:r>
    </w:p>
    <w:p>
      <w:r>
        <w:rPr>
          <w:b w:val="0"/>
        </w:rPr>
        <w:t xml:space="preserve">Tuija Saresma ( PhD ), Profesora Asociada de Estudios de Cultura Contemporánea, Universidad de Jyväskylä : Creadores de arte, experimentadores y comunicación en Internet . Las conferencias públicas de la Bienal de Turku se celebrarán en el espacio Factory, cerca de la entrada principal de Aboa Vetus &amp; Ars Nova, y son abiertas y gratuitas para todos. El arte busca comunicar . Además del artista, los espectadores u oyentes del arte desempeñan un papel activo. Internet desempeña un papel cada vez más importante en la creación, presentación y comercialización del arte. Todos los artistas de la Bienal de Turku 2011 participan en numerosos foros en línea, como blogs personales y servicios comunitarios que recogen muestras de trabajos y portafolios de artistas. La conferencia examinará los cambiantes espacios para hacer, publicar y presentar el arte y su impacto en los artistas y el público.</w:t>
      </w:r>
    </w:p>
    <w:p>
      <w:r>
        <w:rPr>
          <w:b/>
          <w:color w:val="FF0000"/>
        </w:rPr>
        <w:t xml:space="preserve">id 236</w:t>
      </w:r>
    </w:p>
    <w:p>
      <w:r>
        <w:rPr>
          <w:b w:val="0"/>
        </w:rPr>
        <w:t xml:space="preserve">La vida es un dolor y demasiado larga y no cambiará nada Cuando esté muerto no guardaré rencor Por fin la Interpol me deja en paz Todo tipo de gemas puedes encontrar en la biblioteca musical BD Es la propia cabeza de Immo después de todo , no puede ser girada por la policía o una enfermera , y especialmente no por las Fuerzas de Defensa , pues es quizá la peor de las muchas instituciones que persiguen a Immo, instalando quién sabe qué microchips, escuchando sus pensamientos, observando incesantemente BD Y qué mejor uso podía encontrar Immo para su cabeza que abrir el vuelo del pensamiento con un pequeño arma de fuego, cuando escribió, para su decepción, sólo E en matemáticas largas:BD Tal declaración la hizo entonces , que los vecinos sólo se dieron cuenta cuando la escalera empezó a oler a muerte , no oyeron un disparo , como están tan subyugados por el sistema , esclavizados BD A la izquierda está el Immo Civil , hombres claramente progemetallim , y luego Immo en el servicio, y el último es el dueño del casino de mala muerte BD Immo está emparentado con Marjama, y su abuelo es el hermano de su madre, que es aún más fanático de la guerra BD Immo no heredó esa enorme nariz, pero sí tenía tendencia al shock mental BD Mi punto real aquí era que este es el personaje improvisado de Pasha, ahí es donde voy, BD El diseño de la imagen es 4½,5/5 , y quizás el título más creativo en mucho tiempo, o más bien el único BD Soy terriblemente lento en todo, incluso mientras hacía esto, a veces me alejaba para hacer otra cosa, pero al menos leí un libro sobre el tema, ejemplar, hymmm BD Fue inquietante cuando quise corregir esa cara torcida, pero así es como debe ser BD Oh, mierda, cuando le di al otro tipo un mal rato por mostrar sus entrañas de esa manera, me metí en una mala situación en la que tendría que decirte que no las usaras también, aunque no podrías haberlo sabido BD Oh, mierda BD Si le doy a este otro aspirante permiso para mostrar sus entrañas, también BD</w:t>
      </w:r>
    </w:p>
    <w:p>
      <w:r>
        <w:rPr>
          <w:b/>
          <w:color w:val="FF0000"/>
        </w:rPr>
        <w:t xml:space="preserve">id 237</w:t>
      </w:r>
    </w:p>
    <w:p>
      <w:r>
        <w:rPr>
          <w:b w:val="0"/>
        </w:rPr>
        <w:t xml:space="preserve">Un enlace a la colección de educación de aventura La colección de libros de educación de aventura de la Biblioteca de Ciencias de la Juventud está disponible para su préstamo por parte de cualquier persona interesada en la educación de aventura y la educación experiencial . Los libros y artículos también se pueden buscar en la base de datos de la biblioteca utilizando las palabras clave educación de aventura y educación experiencial . Se pueden encontrar recursos en línea sobre la educación de aventura en la biblioteca de enlaces Nuorisotiedon talo , tesis en Seikkailukasvatus.fi . Clarijs , René : Talentos ilimitados y educación no formal . Una contribución al debate sobre el futuro papel y la posición de la educación extraescolar en Europa . Praha : René Clarijs , 2008 . - 54 , 58 p . Humberstone , Barbara ; Nicol , Robbie : Old Traditions and New Trends . Examining What is Continuous and What is Changing in Young People's Lives and Outdoor Experiential Learning . 7º Seminario Europeo 2004 del Instituto Europeo para la Educación de Aventura al Aire Libre y el Aprendizaje Experiencial en colaboración con la Academia Brathay . Cumbria : Brathay Hall Trust , 2005 . - 160 p. Kleiser , Katharina [ et al. ] ( red . ) , Pensamientos sobre Kurt Hahn - desde el punto de vista del Premio . Festschrift on the occasion of the 125th birthday of Kurt Hahn Osterburken : Das International Jugendprogramm in Deutschland e.V. , 2013 Löfblom , Katariina : The educational value of adventure : what makes adventure educational ? Turku : Universidad de Turku , 1995 . - 112 p . ( Tesis de grado en Ciencias de la Educación ) Mehtonen , Tuija : La vida es la mayor de las aventuras - un viaje de aprendizaje en el proyecto Grip on life 1997-2000 . La vida es la mayor de las aventuras . Informe final del proyecto Grip on life 1997-2000 . Suomen Setlementtiliitto , 2000 . - 58 p. Suoranta , Juha ( ed. ) : Del trabajo juvenil a la educación de aventura . Profesor Matti Telemäki , Matti : El hábil educador juvenil . El trabajo juvenil finlandés desde los años 40 hasta la actualidad . Experiencias de los que están en el terreno . Kajaani : Universidad de Oulu . Telemäki , Matti : Taitava nuorisokas eductaja . Suomalainen nuorisotyö 1940-luvulta tähän heute kokemana : El hábil educador juvenil . El trabajo juvenil finlandés desde los años 40 hasta la actualidad . Experiencias de los que están en el terreno . Kajaani : Universidad de Oulu . Aikuiskoulutus , 1999 . - 169 p . (Publicaciones del Instituto de Formación del Profesorado de Kajaani de la Universidad de Oulu . Serie A : Estudios 19/1999 . Serie A : Informes de investigación 19/1999 ) Telemäki , Matti ; Bowles , Steve : Seikkailukasvatuksen teoria ja käytäntö . Parte I . Sobre la teoría y la práctica de la educación de aventura al aire libre . Parte I . Kajaani : Universidad de Oulu . Publicaciones del Instituto de Formación del Profesorado de Kajaani , 2001 . - 110 p . ( Serie B : Opetusmonisteita ja selosteita ; 15/2001 )</w:t>
      </w:r>
    </w:p>
    <w:p>
      <w:r>
        <w:rPr>
          <w:b/>
          <w:color w:val="FF0000"/>
        </w:rPr>
        <w:t xml:space="preserve">id 238</w:t>
      </w:r>
    </w:p>
    <w:p>
      <w:r>
        <w:rPr>
          <w:b w:val="0"/>
        </w:rPr>
        <w:t xml:space="preserve">El editorial revela : Esta es la razón por la que Halos no fue invitada a la Casa Blanca La presidenta Tarja Halos no fue invitada a la Casa Blanca para una visita de Estado a Estados Unidos durante mucho tiempo después de la primera visita. Se rumorea que se debió a la fuerte postura de Halonen sobre la guerra de Irak . El antiguo redactor jefe de Ilta-Sanomie, Martti Huhtamäki, explica a Studio55.fi que la decisión se tomó entre bastidores entre amigos. Huhtamäki recuerda que la estrella del pop finlandés Eljon "Johnny" Liebkind fue encarcelado en Israel. Estuvo encarcelado durante diez meses y consideró que Finlandia había tratado mal a sus ciudadanos, tras lo cual fue a Nueva York y conoció a un señor del Banco Mundial que organizaba las visitas de los países pequeños al Presidente en la Casa Blanca. Según el Sr. Huhtamäki, el Sr. Liebkind se hizo amigo de este hombre influyente. La visita del Estado finlandés estuvo mucho tiempo en suspenso porque Liebkind había compartido sus experiencias de encarcelamiento con su amigo. - Eljon quería vengar su maltrato e hizo que se retuvieran estas invitaciones.</w:t>
      </w:r>
    </w:p>
    <w:p>
      <w:r>
        <w:rPr>
          <w:b/>
          <w:color w:val="FF0000"/>
        </w:rPr>
        <w:t xml:space="preserve">id 239</w:t>
      </w:r>
    </w:p>
    <w:p>
      <w:r>
        <w:rPr>
          <w:b w:val="0"/>
        </w:rPr>
        <w:t xml:space="preserve">Disertaciones Lectio . Una propuesta de 1514 para la celebración de la beatificación del obispo Hemming en la catedral de Turku describe con detalle los preparativos y el desarrollo del evento . Lo primero que se iba a construir en el centro de la catedral era un recinto festivo de tablas de 30 codos de ancho y 4 de alto . En el centro de este recinto se iba a construir un ... → Lectio . Georges Bataille , que vivió entre 1897 y 1962 , ha sido el objeto de mi tesis doctoral Georges Bataille , Historia y Arte , estudio que ha pretendido ante todo esbozar las directrices teóricas de los textos de Bataille sobre el arte y, a través de ellas, explicar los principios de sus trabajos de historia del arte, su historiografía ... → Reseña preliminar del libro Ulla Pohjamo : Suburbia como patrimonio cultural polifónico - Oulu Hietasaari . El título de la tesis de Ulla Pohjamo es ejemplar por su concisión informativa . Las cinco palabras utilizadas forman un título significativo y comprensible que transmite el contenido esencial . También son los ... →</w:t>
      </w:r>
    </w:p>
    <w:p>
      <w:r>
        <w:rPr>
          <w:b/>
          <w:color w:val="FF0000"/>
        </w:rPr>
        <w:t xml:space="preserve">id 240</w:t>
      </w:r>
    </w:p>
    <w:p>
      <w:r>
        <w:rPr>
          <w:b w:val="0"/>
        </w:rPr>
        <w:t xml:space="preserve">La Federación Nacional de Trabajo en la Tercera Edad es la mayor organización nacional de trabajo en la tercera edad. Su misión es promover el bienestar y la seguridad social de las personas mayores y de la tercera edad. La Federación está formada por unas 340 asociaciones que trabajan con las personas mayores. Gestionan, entre otras cosas, residencias de servicios, residencias de ancianos y residencias de demencia en todo el país. También prestan otros servicios , organizan una amplia gama de actividades de ocio para las personas mayores y supervisan el trabajo voluntario . La Federación también incluye como miembros a las asociaciones nacionales de jubilados, las asociaciones de pacientes y las asociaciones de investigación. La Federación apoya las actividades de sus comunidades miembros proporcionando asesoramiento y formación. Influye en la política social participando en la preparación de la legislación y en los grupos de trabajo de la administración estatal y manteniendo contactos con las autoridades y otras organizaciones . El objetivo de las actividades de desarrollo de la Federación es crear nuevos modelos de trabajo con las personas mayores y proporcionar nueva información a los empleados. La Federación difunde activamente información sobre cuestiones relativas a las personas mayores y sobre las actividades de la Federación y sus comunidades miembros con el objetivo de crear una actitud positiva hacia el envejecimiento y las personas mayores . La Federación se fundó en 1949 y está financiada por el Fondo Finlandés de Financiación Social para las Personas Mayores. En el sitio web de la Federación puede presentar ideas y debatir cuestiones relacionadas con el trabajo con las personas mayores. También puede visitar, dar un "me gusta" y compartir sus ideas en el sitio web del Día y la Semana del Envejecimiento. Tecnología práctica para usuarios en Facebook . Sitio web de SeniorSurf Finlandia . _____________________________________________________________ Consulte la búsqueda de servicios La información sobre las comunidades miembros de la Federación Finlandesa para el Envejecimiento se recoge en la función de búsqueda de servicios , que se puede encontrar en el sitio web de la Federación . El buscador de servicios es una herramienta que ofrece datos de contacto y enlaces a los sitios web de los proveedores de servicios y otros operadores. Buscador de servicios</w:t>
      </w:r>
    </w:p>
    <w:p>
      <w:r>
        <w:rPr>
          <w:b/>
          <w:color w:val="FF0000"/>
        </w:rPr>
        <w:t xml:space="preserve">id 241</w:t>
      </w:r>
    </w:p>
    <w:p>
      <w:r>
        <w:rPr>
          <w:b w:val="0"/>
        </w:rPr>
        <w:t xml:space="preserve">Consejos de viaje de nuestros clientes Coral Bay Resort , Koh Samui Lee aquí los consejos de viaje de nuestros clientes para Coral Bay Resort . Estos consejos provienen de clientes que se han alojado en Coral Bay Resort FFF+ y han rellenado nuestro formulario de comentarios después de su viaje. - Opinión del cliente Habitación - Servicio del hotel - Comida - Limpieza - Falta la opinión del cliente porque hay menos de 20 opiniones del hotel . Gran hotel en un gran entorno Los bungalows son realmente bonitos y muchos de ellos tienen grandes vistas al mar . Pero reclama alguien entre 101-105 . Nos alojamos en los dúplex frente a la playa y tienen mosquitos día y noche . Las filas de atrás ni siquiera sabes que estás en la playa . Los jardines del hotel son preciosos , sobre todo al atardecer y la playa es en realidad la propia del hotel , hay muy pocos transeúntes . La comida del hotel es casi la mejor de la isla por lo que merece la pena comer allí .</w:t>
      </w:r>
    </w:p>
    <w:p>
      <w:r>
        <w:rPr>
          <w:b/>
          <w:color w:val="FF0000"/>
        </w:rPr>
        <w:t xml:space="preserve">id 242</w:t>
      </w:r>
    </w:p>
    <w:p>
      <w:r>
        <w:rPr>
          <w:b w:val="0"/>
        </w:rPr>
        <w:t xml:space="preserve">Los medios de comunicación hoy en día Las empresas y organizaciones tienen muchas razones para buscar publicidad, por ejemplo para informar sobre sus actividades, para generar debate, para influir o para comercializar. Las redes sociales han aportado su propia dimensión a la publicidad y su gestión.</w:t>
      </w:r>
    </w:p>
    <w:p>
      <w:r>
        <w:rPr>
          <w:b/>
          <w:color w:val="FF0000"/>
        </w:rPr>
        <w:t xml:space="preserve">id 243</w:t>
      </w:r>
    </w:p>
    <w:p>
      <w:r>
        <w:rPr>
          <w:b w:val="0"/>
        </w:rPr>
        <w:t xml:space="preserve">Yo mismo me he quitado con éxito una verruga de la planta del pie , primero corté la cabeza con unas tijeras y luego rasgué el borde con unas pinzas , la verruga se desprendió con sorprendente facilidad , quedó un pequeño bulto en el pie . Hoy me he cortado una pequeña verruga del dedo, pero no he podido cortar lo suficientemente profundo, creo que volverá a crecer. debería tener unas tijeras más pequeñas y afiladas. Para los que tenían miedo al dolor : sí después de tener un bebé puedo soportar un millón de cortes de verrugas , comparado con eso es un juego de niños . Lo comparo con apretar una finna infectada , por ejemplo , igual de doloroso en mi opinión . Por supuesto que hay que desinfectar bien el instrumento y la verruga antes y después . [ quote author= " Visitor " time= " 14.11.2007 at 23:01 " ] Yo mismo he eliminado con éxito una verruga de la planta del pie , primero corté la cabeza con unas tijeras y luego arranqué el borde con unas pinzas , la verruga se desprendió con sorprendente facilidad , quedando un pequeño bulto en la pierna . Hoy me he cortado una pequeña verruga del dedo, pero no he podido cortar lo suficientemente profundo, creo que volverá a crecer. debería tener unas tijeras más pequeñas y afiladas. Para los que tenían miedo al dolor : sí después de tener un bebé puedo soportar un millón de cortes de verrugas , comparado con eso es un juego de niños . Lo comparo con apretar una finna infectada , por ejemplo , igual de doloroso en mi opinión . Por supuesto, hay que desinfectar bien el instrumento y la verruga antes y después. He leído todos los consejos para eliminar las verrugas que he podido encontrar , y el factor común es el ácido : vinagre , limón , cebolla empapada en vinagre , ácido salicílico , morning glory , agua de soda ... A un niño de siete años le quitaron una verruga dolorosa en la pierna en un par de semanas : después de que Verruxin quitara la piel dura de la verruga , aplicamos vinagre y cinta adhesiva para la piel en un hisopo de algodón durante tres noches . El pie comenzó a picar terriblemente , por lo que se suspendió el tratamiento con vinagre , pero al cabo de poco más de una semana la verruga salió . Lo único que quedaba era un gran estigma. ¡Oh, la alegría! [ quote author= " Visitor " time= "04.11.2011 at 20:17 " ] He leído todos los consejos para eliminar las verrugas que he podido encontrar , y el factor de unión es el ácido : vinagre , limón , cebolla empapada en vinagre , ácido salicílico , morning glory , agua de soda ... A un niño de siete años le quitaron una verruga dolorosa en la pierna en un par de semanas : después de que Verruxin quitara la piel dura de la verruga , aplicamos vinagre y cinta adhesiva para la piel en un hisopo de algodón durante tres noches . El pie empezó a picar terriblemente , por lo que se suspendió el tratamiento con vinagre , pero al cabo de poco más de una semana la verruga salió . Lo único que quedaba era un gran estigma. ¡Oh, la alegría!</w:t>
      </w:r>
    </w:p>
    <w:p>
      <w:r>
        <w:rPr>
          <w:b/>
          <w:color w:val="FF0000"/>
        </w:rPr>
        <w:t xml:space="preserve">id 244</w:t>
      </w:r>
    </w:p>
    <w:p>
      <w:r>
        <w:rPr>
          <w:b w:val="0"/>
        </w:rPr>
        <w:t xml:space="preserve">Estacionario .. Me preguntaba que para ... ¿Dónde trazas la línea entre lo que estás dispuesto a soportar, aguantar o aceptar en absoluto ... Quiero decir que soy un amigo siempre que me apetece, necesito algo ... Pero cuando consigues lo que quieres entonces puedes como oler los largos o algo ... Quiero decir, ¿se supone que debo estar siempre listo para ayudar, escuchar y estar allí cuando lo necesite .. Pero si necesito ayuda, por ejemplo, un oyente o algo más, entonces estar allí cuando se siente o responder si responde .. Así que si se llena la medida más grande .. Eix sólo ... Pero pero... quiero decir que sí, estuve en la fiesta de una amiga el sábado... El cumpleaños de la graduación fue de estas fiestas y el tiempo nos trató bien y la comida y la compañía fueron por supuesto súper...) Comí tomates rellenos por primera vez en la fiesta... y VOI NAM ! Que la red era buena ;) .. bueno, un centenar de ellas y seguro que las hago yo... perezosamente tiradas por ahí ;) Ayer fue un domingo perezoso y hoy he estado ocupada lavando el sofá y los cojines... y además he podido hacer una cosa maravillosa como es buscar papel pintado nuevo :) .. sustituir el papel pintado de la antigua habitación del retoño , ya que las paredes están llenas de pegatinas y dibujos :D .. hijo que encargó el arte probablemente :D La idea sería cambiar nuestro dormitorio entonces la antigua habitación de este retoño que ahora sirve como sala de ordenadores o algo así .. y esas pegatinas y dibujos no me gustan mucho :) ... El creador de esos murales debe haber pasado un buen rato cuando ha realizado su yo artístico aquí ;) macetas, zanahorias y un tipi .. El viernes pusimos las macetas y las zanahorias en la tierra ;) ... También pusimos las cebollas y los pepinos en la tierra y los sembramos ... Es bonito que Eetunk haga y cultive las zanahorias y las macetas de principio a fin :) ... Podemos disfrutar de hacerlas y comerlas entonces . Pero .. seguiremos con esto hoy... Quizás mañana algo nuevo :) ¡Que tengáis una buena semana! Seamos buenos y agradables... ¿qué? *miltsu* Comentarios recientes Comparte esta página Prueba 123home page gratis " 123home page es la forma más rápida de crear tu propio sitio web. Cambiar el aspecto y añadir contenido es un juego de niños. Incluso yo puedo hacerlo ... ... pruébalo ;) Prueba 123kotisivu ahora y consigue un mes gratis .</w:t>
      </w:r>
    </w:p>
    <w:p>
      <w:r>
        <w:rPr>
          <w:b/>
          <w:color w:val="FF0000"/>
        </w:rPr>
        <w:t xml:space="preserve">id 245</w:t>
      </w:r>
    </w:p>
    <w:p>
      <w:r>
        <w:rPr>
          <w:b w:val="0"/>
        </w:rPr>
        <w:t xml:space="preserve">¿Es el roller derby un deporte? Medios de comunicación El roller derby es actualmente un deporte relativamente desconocido en Finlandia. Satu Vesterinen, jugadora de roller derby de Jyväskylä, y el árbitro Arttu Hiltunen fueron entrevistados por Elsa Kalervo en Kompassi para desvelar los secretos de este misterioso deporte. ¿O es el roller derby un deporte? El roller derby de Jyväkylä busca nuevos jugadores, árbitros y oficiales. Hay mucha acción tanto para los hombres como para las mujeres , aunque los jugadores son mujeres . Roller derbyyn pääsee tutustumaan heute Donnerstagstaina Kypärämäki koululla klo 20.45-22 järjestettävässä open skate-tapahtumassa . Puede encontrar más información en jyvaskylarollerderby.fi .</w:t>
      </w:r>
    </w:p>
    <w:p>
      <w:r>
        <w:rPr>
          <w:b/>
          <w:color w:val="FF0000"/>
        </w:rPr>
        <w:t xml:space="preserve">id 246</w:t>
      </w:r>
    </w:p>
    <w:p>
      <w:r>
        <w:rPr>
          <w:b w:val="0"/>
        </w:rPr>
        <w:t xml:space="preserve">El libro presenta soluciones para un entorno natural accesible que nos beneficia a todos. El libro se centra en el diseño eficaz, el confort y la seguridad del entorno construido. La guía, profusamente ilustrada, ofrece inspiración y modelos para el desarrollo de entornos naturales. El libro se dirige a los responsables de la toma de decisiones, los planificadores, los constructores, los organizadores y los gestores de actividades y a quienes necesitan un entorno accesible. Precio : 26 EUR + gastos de envío . ESPACIOS CUBIERTOS ACCESIBLES El libro "Instalaciones deportivas cubiertas accesibles" presenta diferentes soluciones para hacer que las instalaciones deportivas sean adecuadas para el mayor número posible de grupos de usuarios . El libro, profusamente ilustrado, ofrece ejemplos para el desarrollo de todo tipo de entornos deportivos. El libro se centra en el dimensionamiento y el equipamiento eficaces de las instalaciones, y también presenta soluciones accesibles para los deportes de personas con discapacidad y las instalaciones deportivas adaptadas. La publicación es una edición completamente revisada del libro de 1997 sobre instalaciones deportivas accesibles. El libro se dirige a los responsables de la toma de decisiones, planificadores, constructores, organizadores y gestores de actividades, pero también a todos aquellos que necesitan un entorno accesible para la actividad física.</w:t>
      </w:r>
    </w:p>
    <w:p>
      <w:r>
        <w:rPr>
          <w:b/>
          <w:color w:val="FF0000"/>
        </w:rPr>
        <w:t xml:space="preserve">id 247</w:t>
      </w:r>
    </w:p>
    <w:p>
      <w:r>
        <w:rPr>
          <w:b w:val="0"/>
        </w:rPr>
        <w:t xml:space="preserve">  A sólo 70 minutos en coche del centro de Helsinki y a 15 minutos de Loviisa y Kotka, el NEXT Hotel Patruunantalo es un versátil centro de alojamiento, reuniones y banquetes al que podrá llevar a los invitados más exigentes. Tanto si se trata de alojamiento, reuniones, cursos o incluso grandes eventos corporativos, le atenderemos de primera clase. Restaurados con amor y respeto por la historia, los edificios crean un magnífico escenario para una amplia gama de eventos . Los salones de la planta baja pueden utilizarse como salas de reuniones y banquetes, mientras que en la planta superior hay siete habitaciones de huéspedes y salones decorados con mucho ambiente. En el adyacente Hunajatalo hay 10 habitaciones bellamente renovadas con refrigeración individual y una sauna. El encantador Antiguo Parque de Bomberos, situado en el patio, cuenta con 4 habitaciones para un máximo de 12 personas y una acogedora sala de estar y cocina. El Parque de Bomberos es ideal para una semana de viaje en familia o de pesca. La antigua casa solariega cuenta con 8 habitaciones renovadas, donde los antiguos troncos crean un ambiente único. Aunque se trata de una acogedora casa solariega, nuestras instalaciones pueden albergar, en el mejor de los casos, a más de 40 personas. Una maravillosa sauna junto al lago y un terreno a orillas del río Kymijoki coronan un día como otro cualquiera. Bienvenido al NEXT Hotel Patruunantalo, ¡a sólo una hora en coche de la capital! Reservar una habitación Vaya al sistema de reserva de habitaciones haciendo clic en el botón de abajo : Las habitaciones pueden estar disponibles aunque nuestra capacidad no esté a la venta . Envíe una solicitud de presupuesto ! Historia de la Casa Patrona La Casa Patrona está situada en el histórico barrio de las fábricas de Stockfors. Dos caballeros noruegos, Ole Nerdrum y Olaf Bulow, "descubrieron" la zona de Stockfors a principios de siglo y establecieron una fábrica de madera en la zona. Oy Stockfors Ab era una de las mayores fábricas de madera de Finlandia en aquella época, y producía astillas de madera y pasta húmeda para la industria del papel y, por supuesto, para la exportación. Al igual que los fundadores noruegos del aserradero, sus sucesores tenían raíces extranjeras como directores de la empresa. Leonard Baumgartner era de ascendencia suiza, cuyas raíces se remontaban al siglo XIII. En 1909 Baumgartner se trasladó a Pyhtää como director del aserradero y la serrería de Stockfors Oy. Aunque Olaf Bülow dirigía la empresa, Baumgartner tomó las riendas con firmeza desde el principio, como demuestra la construcción de un nuevo molino en el pueblo eclesiástico de Pyhtää. Baumgartner propuso la construcción de un molino en la junta general de junio de 1910, pero la decisión se pospuso un año. Cuando se volvió a plantear el asunto, Baumgartner anunció que el molino no sólo estaba ya construido, sino que estaba en pleno funcionamiento. La junta no tuvo más remedio que reconocer y aceptar este hecho. Baumgartner también empezó pronto a adquirir acciones de la empresa. En la asamblea general de 1910 anunció que había comprado 36 acciones a un accionista que había estado con él desde el principio. Había pagado el 40% del valor nominal de las acciones , lo que mostraba el pesimismo del vendedor sobre el futuro de Stockfors . Una de las razones de este pesimismo era la incapacidad de la anterior dirección para conseguir materias primas baratas, pero Baumgartner consiguió reducir esta partida de gastos clave en un 40% en sólo su segundo año como director. La eficiencia era una de las cualidades que hacían de Baumgartner la persona adecuada para convertir Stockfors en una planta industrial sólida. Baumgartner quería asegurar el suministro de materias primas gradualmente con los propios recursos forestales de la empresa. En 1903, Stockfors poseía 2.000 hectáreas de bosque, y al final de la década se compraron 5.000 hectáreas más. Estas adquisiciones se calcularon para asegurar el suministro de materia prima de la empresa durante ocho años. Las propiedades de Stockfors aumentaron a 30.000 hectáreas en 1918-1939, y las propiedades personales de Baumgartner incluían la finca Näse en Perniö y la finca Sköldvik en Porvoo (en conjunto, unas 15.000</w:t>
      </w:r>
    </w:p>
    <w:p>
      <w:r>
        <w:rPr>
          <w:b/>
          <w:color w:val="FF0000"/>
        </w:rPr>
        <w:t xml:space="preserve">id 248</w:t>
      </w:r>
    </w:p>
    <w:p>
      <w:r>
        <w:rPr>
          <w:b w:val="0"/>
        </w:rPr>
        <w:t xml:space="preserve">Los menciono porque Star Trek y Mass Effect son buenos ejemplos de historias de ciencia ficción en las que el escenario central es una nave espacial como el Enterprise o la Normandía y su tripulación, lo que considero un escenario bueno y estable en una situación que, por lo demás, se desarrolla en un espacio prácticamente ilimitado. La idea de Turbulence Pilot comenzó cuando me pregunté: si quisiera hacer una historia de ciencia ficción centrada en una nave espacial, ¿cómo querría que fuera? La nave espacial y el elenco central de personajes que la componen proporcionan una estabilidad esencial en relación con un entorno que, de otro modo, estaría en constante cambio. Ayuda a establecer un cierto marco útil para una historia que, de otro modo, tendría demasiados grados de libertad . Después de algunos experimentos, he decidido limitar el cuerpo principal de la historia a tres puntos de vista de los narradores. Estos son el capitán Vilem Tarkhang de Lotus , Janisee Nevjen la comunicadora y Tiger el cazador de demonios . Vilem es el equivalente en la historia de Kirk , Pickhard o Shepard . Tiene que tomar las decisiones más importantes sobre la nave espacial y su tripulación. Como tal, es el narrador natural de la historia. Vilem ha sido víctima de la xenofobia en algunos momentos de su vida, siendo originario de una tribu de nómadas o bandidos itinerantes del espacio, de la que se marchó de adulto por una razón que se aclarará a medida que se desarrolle la historia. No es un soldado como los otros héroes mencionados anteriormente , pero ha pilotado naves espaciales a través de regiones peligrosas , y puede apreciar una cera de bigote de buena calidad . El otro personaje central de la historia es Janisee, un telépata entrenado que ha pasado toda su carrera profesional trabajando como comunicador interestelar. En un mundo de silencio turbulento, la única manera de comunicarse más rápido que la luz es utilizar un telépata humano como intermediario. Debido a su profesión, Janisee es relativamente recluso, aunque sus habilidades son extremadamente necesarias. Su papel central en la historia es aportar un toque más reflexivo, momentos más tranquilos en la acción. El tigre representa un tercer punto de vista. Los demonios rondan un mundo de silencio turbulento . Por supuesto, los humanos no son las únicas criaturas inteligentes en la Vía Láctea. Contiene otros numerosos seres, algunos de los cuales se conoce su existencia física, pero muchos otros nunca se han encontrado en el espacio real. Las manifestaciones de algunos seres sólo se ven en el llamado "uni-espacio", a través del cual las naves espaciales viajan entre las estrellas. La mayoría de los fenómenos del espacio exterior son tales que sus reflejos en el espacio real no son realmente significativos. Sin embargo, hay, entre otras cosas, seres capaces de moverse entre el sueño y el espacio real. Los que no se presentan abiertamente pueden ser muy peligrosos. El tigre está especializado en la prevención de estas amenazas. Cuando Lotus viaja a la oscuridad interestelar, Tigger es un buen compañero, aunque puede ser imprevisible, opaco y aterrador para los demás. Este trío no abarca todos los personajes recurrentes de la historia, pero ofrecen tres perspectivas diferentes sobre los acontecimientos de la historia. Las dos últimas semanas han sido de trabajo, de viaje y de enfermedad post-viaje. Ahora, en mis días de enfermedad, estoy demasiado ocupado para escribir un artículo más reflexivo sobre la novela Anathem de Neal Stephenson, que leí hace un tiempo, pero me las arreglé para hacer un pequeño retazo: La superficie que cubren las sombras de la luna. Al principio sólo tomaban a los solitarios y a los anhelantes, pero se volvieron cada vez más codiciosos . Pronto se perdieron familias enteras más allá de las esclusas. Tuve una pista de su existencia muy pronto, porque se llevaron a mis amigos. Aprendí a imitar sus movimientos en la superficie de la Luna y no podía entender el evidente desprecio de las autoridades.</w:t>
      </w:r>
    </w:p>
    <w:p>
      <w:r>
        <w:rPr>
          <w:b/>
          <w:color w:val="FF0000"/>
        </w:rPr>
        <w:t xml:space="preserve">id 249</w:t>
      </w:r>
    </w:p>
    <w:p>
      <w:r>
        <w:rPr>
          <w:b w:val="0"/>
        </w:rPr>
        <w:t xml:space="preserve">"Y la Iglesia se calló" - "¿Cómo puedes seguir perteneciendo a la Iglesia Católica? "El proyecto de documental "Y la Iglesia guardó silencio" mostrado dos veces por YLE a principios de julio es impactante de ver. Como es lógico, recibí algunos contactos, cuya esencia podría resumirse en las siguientes palabras: "¿Qué me dices a eso? "Después de ver el documental, miré también los foros de discusión y los blogs , y se repite un desafío similar de forma más fuerte y a veces tragicómica. He aquí algunas citas : " Es sorprendente lo popular que es seguir perteneciendo a la Iglesia católica después de todo esto . "Esa institución es y seguirá siendo una oscura perversión. Es interesante que todavía tanta gente acepte la perversión y siga siendo miembro, incluso pagando un dinero claro para estar allí." " Me sorprende una y otra vez como en 2013 la iglesia sigue vigente y tanta gente carece de la capacidad de pensar con su propio cerebro " " ¿Cuál puede ser el poder celestial que hace que la gente siga perteneciendo a la iglesia católica incluso después de tales actividades? "Esta última pregunta de un 'pensionista sonriente' apunta en la dirección correcta. El nombre de ese poder es Cristo . Es interesante que los que piensan "con su propio cerebro" no entiendan por qué la realidad es como es ( por qué la Iglesia es tan popular y fuerte ) . Mientras se piense que la Iglesia es una organización puramente humana , la realidad no tiene sentido . Paradójicamente, a través del escándalo llegamos al mensaje central: la Iglesia es el cuerpo de Cristo en el mundo, el Cristo místico e invencible, más fuerte que el pecado y la muerte. En medio de todo el mal, la existencia misma de la Iglesia proclama a Cristo. Este desafío de "cómo se puede seguir siendo católico" es extraño, démosle la vuelta. ¿Cómo se puede seguir perteneciendo a la humanidad cuando ésta ha hecho sistemáticamente cosas tan terribles a lo largo de la historia? La respuesta es sencilla: ¡donde deba ir, quiero vivir! Por la misma razón que soy católico: ¡quiero vivir! En la Iglesia católica hay Vida , vida eterna y abundante en Cristo , en su cuerpo , y el mundo no puede ofrecer nada parecido . En la Iglesia hay resurrección , fuera de la Iglesia hay muerte . Mientras los de fuera sólo miren el exterior , no pueden ver . ¿Cómo se puede seguir siendo finlandés , cuando ha habido una guerra civil en Finlandia y tantos finlandeses son unos completos drogadictos , meones , alcohólicos y suicidas ? Entonces, ¿qué tengo que hacer con ellos? No son ni la definición de finlandés ni la sangre vital. Soy un finlandés orgulloso porque amo Finlandia, Sibelius, la sauna, el sisu, el salmiak, los esquís y el verano. De la misma manera : que tengo que ver con los curas pederastas , ellos no definen a la Iglesia ni revelan su verdadero rostro . Soy católico , porque amo a Cristo , a Pedro , a Pablo , a la Iglesia , a los santos , al Papa , a la Iglesia y a la Eucaristía ! De este modo, espero haber liberado a Timo Soin de la responsabilidad. Las columnas de discusión y los blogs están llenos de tristes comentarios como : "En Finlandia este perverso sistema católico es apoyado por Timo Soini , por ejemplo, que es un político ingenuo y ávido de poder." " Este es el tipo de religión pedófila que los gilipollas intentan imponer en Finlandia junto a Soini . " " ¿Deben los miembros de la Iglesia Católica ser acusados de pertenecer a una organización criminal? Soini renuncie a la iglesia criminal de la pedofilia , y su apoyo aumentará". "Me sorprende el inexplicable silencio que ha guardado Soini sobre los escándalos de su iglesia... Para Timo Soini hasta ahora, los enormes casos de pederastia en su iglesia no parecen ser un problema ." Pobre Soini . ¿Qué tiene que ver con esto? Alguien ha respondido con una acertada ironía : "Cuando Soini dice en el Vaticano : así que los chicos no son así , todos obedecen y se inclinan ante el gran líder . :- ) " En este artículo he respondido a lo que creo que es el tema más importante , la Iglesia Católica .</w:t>
      </w:r>
    </w:p>
    <w:p>
      <w:r>
        <w:rPr>
          <w:b/>
          <w:color w:val="FF0000"/>
        </w:rPr>
        <w:t xml:space="preserve">id 250</w:t>
      </w:r>
    </w:p>
    <w:p>
      <w:r>
        <w:rPr>
          <w:b w:val="0"/>
        </w:rPr>
        <w:t xml:space="preserve">Guía del casino ¿Eres un jugador de casino nuevo y con poca experiencia? En ese caso, una guía de casino para principiantes puede ayudarle en gran medida, ya que una guía de casino buena y de calidad le explicará en profundidad cómo funcionan los diferentes juegos de azar y qué debe tener en cuenta a la hora de elegir un sitio de casino en línea para jugar. Una buena guía también le proporcionará las últimas noticias de los casinos en línea, lo que puede ser una muy buena ayuda, ya que las diversas noticias de los casinos en línea normalmente también le informan sobre los diversos bonos actuales y las ofertas especiales que pueden ayudarle a aumentar su cuenta de juego considerablemente. A la hora de elegir una guía para informarse sobre los diferentes temas relacionados con los casinos, le recomendamos que se base en lo siguiente: que la guía del casino sea imparcial y no pertenezca a ningún casino en particular; que la guía contenga información actualizada y que, por lo tanto, no esté desfasada en ningún sentido. Que la guía contiene consejos sobre todos los diferentes juegos de casino populares y que se han revisado varios casinos . A otros usuarios también les gustará La ruleta es originalmente un juego francés y por lo tanto la forma original del juego se llama Ruleta Francesa . La ruleta francesa es la forma de ruleta más rentable desde el punto de vista del jugador y, por lo tanto, esta forma de ruleta es la más popular de todas. Juega a la ruleta francesa si quieres mejorar tus posibilidades de ganar en la ruleta tanto como quieras. Si está buscando la mejor manera de gestionar los pagos del casino cuando juega en los casinos en línea, se habrá dado cuenta de que una de las formas más populares es la denominada "pagos del casino en línea". Pero, ¿es ésta una buena forma de pagar o deberían los jugadores finlandeses elegir otra forma de pagar? Creemos que el cheque online en los casinos online es una forma de pago bastante anticuada y, por tanto, el cheque online en los casinos online no es muy ... Los juegos de tragamonedas en línea son muy populares porque son divertidos y están bien hechos, con muy buenos gráficos y efectos de sonido y, a menudo, un tema divertido y entretenido. No todos los que gustan de los juegos de tragamonedas saben cuánto se puede ganar realmente jugando. Pero no se trata de una simple... Si está buscando un juego de video póker divertido, le recomendamos el Deuces Wild. El video póker en línea Deuces Wild se diferencia de otros juegos de video póker en que puede cambiar cualquier dos que obtenga por cualquier carta que desee. Esta opción, por supuesto, no está disponible en otros juegos de video póker. Juega a Deuces Wild o pruébalo ...</w:t>
      </w:r>
    </w:p>
    <w:p>
      <w:r>
        <w:rPr>
          <w:b/>
          <w:color w:val="FF0000"/>
        </w:rPr>
        <w:t xml:space="preserve">id 251</w:t>
      </w:r>
    </w:p>
    <w:p>
      <w:r>
        <w:rPr>
          <w:b w:val="0"/>
        </w:rPr>
        <w:t xml:space="preserve">05/09/2013 ¡Activar Javascript! Tarde de Ecoboat El desembarco desde la rueda de ardilla y el muelle del puerto deportivo de Lauttasaari tuvo lugar a las 17.35. Simo había encontrado una isla más en el mapa, que ahora íbamos a marcar. Se trataba de Korkeasaari, en la frontera de Helsinki y Espoo, exactamente a una milla náutica perpendicularmente al sur de la sede de Nokia, el antiguo fabricante de teléfonos móviles, en Keilaniemi. Este pionero de la telefonía móvil, que pronto será desconocido, anunció la venta de sus operaciones de fabricación de teléfonos a Microsoft dos días antes de nuestro viaje. Hicimos un rápido recorrido por la isla mientras el sol se ponía amenazadoramente. Aaro y Joonas practicaron sus habilidades de escalada en el desafiante terreno de la isla. El Korkeasaari es una de las islas más altas de la región . Nuestra tripulación, intrépida ante los retos, pronto decidió que había que alcanzar el punto más alto de la isla . Nuestro viaje en barco duró unas 7,5 NM . A una velocidad de 6-7 s, probablemente gastamos unos 0,8L/NM de gasóleo, o unos 6 litros en total . Este viaje en barco salvó tanto la naturaleza como nuestros bolsillos en términos de bajo consumo en comparación con muchos otros viajes .</w:t>
      </w:r>
    </w:p>
    <w:p>
      <w:r>
        <w:rPr>
          <w:b/>
          <w:color w:val="FF0000"/>
        </w:rPr>
        <w:t xml:space="preserve">id 252</w:t>
      </w:r>
    </w:p>
    <w:p>
      <w:r>
        <w:rPr>
          <w:b w:val="0"/>
        </w:rPr>
        <w:t xml:space="preserve">      El objetivo del cultivo es producir una cosecha con el mayor rendimiento y calidad posibles para el uso previsto, en lo que influyen factores como el cultivo, la rotación de cultivos, la fertilización, la tecnología, el suelo y la protección de las plantas... En la agricultura convencional, los productos fitosanitarios se utilizan siempre en función de las necesidades basadas en la observación y la identificación. Si no se aplican las medidas fitosanitarias, se corre el riesgo de que las enfermedades y las plagas afecten al cultivo. Esto, a su vez, afectará a la calidad y la cantidad de la cosecha y no satisfará las necesidades de la industria alimentaria o del uso de piensos . La protección de las plantas puede llevarse a cabo en los campos de forma química, biológica o mecánica. Antes de autorizar la comercialización de los productos, se examinan su biodisponibilidad y eficacia, así como sus posibles efectos sobre la salud, los riesgos para la salud laboral y el impacto medioambiental. Los objetivos de la ayuda medioambiental para los plaguicidas se definen como la optimización del uso de los mismos mediante la protección y la rotación de cultivos. El objetivo del perfeccionamiento del uso de plaguicidas es reducir los riesgos medioambientales y los efectos adversos para la salud de los mismos.</w:t>
      </w:r>
    </w:p>
    <w:p>
      <w:r>
        <w:rPr>
          <w:b/>
          <w:color w:val="FF0000"/>
        </w:rPr>
        <w:t xml:space="preserve">id 253</w:t>
      </w:r>
    </w:p>
    <w:p>
      <w:r>
        <w:rPr>
          <w:b w:val="0"/>
        </w:rPr>
        <w:t xml:space="preserve">Según las estimaciones generales del mercado, los fabricantes de dispositivos lanzarán sus primeros teléfonos WAP este año. Sonera está preparada para ofrecer su solución WAP, independientemente del fabricante del terminal, de forma inmediata. Además de sus propios servicios, Sonera también ofrecerá a sus socios la posibilidad de ofrecer sus servicios a través de su concepto WAP. Timo Ahomäki, Director de Desarrollo de Sonera, afirma que WAP es una excelente plataforma para crear nuevos servicios más interactivos: "WAP es sólo la interfaz técnica para implementar servicios. Sólo el tiempo dirá qué tipo de nuevos servicios podrá ofrecer WAP, dijo Ahomäki. También se desarrollarán servicios tradicionales Los servicios presentados el martes sólo explotarán una pequeña parte del potencial de WAP, ya que aún no se conocen del todo las posibilidades y limitaciones de la nueva tecnología. Aunque WAP ofrece nuevas e interesantes posibilidades, se seguirán desarrollando servicios para los teléfonos móviles "tradicionales" que sólo admiten mensajes de texto GSM. Los servicios WAP ofrecidos por Sonera se basan principalmente en los servicios de información basados en texto existentes en GSM y en el servicio de Internet messi.net, que Sonera lanzó en junio. Messi.net es un servicio que complementa los servicios GSM de Sonera proporcionando una segunda interfaz para gestionar las suscripciones de telefonía móvil a través de Internet . El paquete de servicios WAP de Sonera permite a los clientes acceder a su teléfono móvil habilitado para WAP para obtener información de saldo, tonos de llamada de Doris, búsquedas en la agenda telefónica desde Telefinder, etc. La solución WAP de Sonera se basa en una pasarela WAP adquirida a Apion en Irlanda del Norte, que Sonera eligió porque la solución de Apion es la que mejor soporta las funciones de personalización en las que se basa la solución de Sonera. Además, Sonera ha puesto gran énfasis en las funciones de facturación y gestión de clientes. - Los servicios de datos GSM han sido muy bien recibidos en el mercado finlandés . El 7% de la facturación del negocio móvil de Sonera procede del tráfico de datos móviles . Sonera espera que esta cifra aumente hasta alrededor del 10% mensual a finales de este año. La mayor parte del tráfico de datos móviles es de mensajería basada en SMS. "La introducción de WAP constituye una buena base para aumentar el tráfico de datos móviles, ya que ofrece una interfaz más sencilla para los servicios que los tradicionales SMS", afirma Olavi Koistinen, director de Sonera. - WAP ofrece una interesante adición a las actuales tecnologías basadas en SMS que Sonera utiliza para proporcionar servicios de información y mensajería a sus clientes de GSM . Los servicios basados en WAP son un paso natural de la actual gama de servicios hacia los servicios multimedia inalámbricos de tercera generación , dice Koistinen . WAP es una recomendación de protocolo de acceso estándar de la industria que permite proporcionar servicios basados en Internet en los teléfonos móviles . Permite el desarrollo de servicios mediante un lenguaje estandarizado, el WML (Wireless Markup Language) . Esto permitirá a los proveedores de contenidos dirigirse a los clientes de teléfonos móviles sin necesidad de tener una amplia experiencia en redes inalámbricas. Radiolinja también lanza servicios WAP El operador de GSM Radiolinja también ofrecerá servicios WAP a sus usuarios de GSM este otoño. A lo largo del año pasado, Radiolinja y sus socios han llevado a cabo varios proyectos piloto WAP, en los que se han probado servicios de banca, inversión, información, entretenimiento y comercio electrónico en el mundo WAP. - El desarrollo de WAP de Radiolinja se centra en el desarrollo de conceptos de servicio que aporten un verdadero valor añadido a los clientes, ya que el propio entorno de prestación de servicios, Internet, es abierto y dinámico, pero los modelos de negocio de GSM son diferentes a los de Internet, donde la mayoría de los servicios son de libre acceso. La tecnología WAP trae consigo la posibilidad de crear nuevos modelos de precios para el mundo de Internet. Esto debería animar a más y más proveedores de contenidos a participar , dice Jouko Lintunen, Director de Radiolinja . Antes de lanzar nuevos servicios WAP, Radiolinja quiere estar segura de que los servicios funcionarán de la misma manera.</w:t>
      </w:r>
    </w:p>
    <w:p>
      <w:r>
        <w:rPr>
          <w:b/>
          <w:color w:val="FF0000"/>
        </w:rPr>
        <w:t xml:space="preserve">id 254</w:t>
      </w:r>
    </w:p>
    <w:p>
      <w:r>
        <w:rPr>
          <w:b w:val="0"/>
        </w:rPr>
        <w:t xml:space="preserve">El objetivo es superar los 100.000 visitantes en el parque de actividades y los 400.000 en el conjunto de las empresas. El parque y el restaurante Robson's emplearán a un total de 20 personas, y el número total de empleados será de unos 80. El nuevo parque será un destino durante todo el año para los consumidores y las empresas de los alrededores, y una adición bienvenida a la industria turística de Oulu. El parque es también una inversión significativa a nivel regional, ya que el valor de la inversión, incluyendo las renovaciones, asciende a entre 6 y 7 millones de euros. Los temas principales del parque son los Duddys y los Hevisaurus , que ocuparán un lugar destacado en las actividades del parque. El SuperPark será un complejo único de actividades para las familias activas, los amantes de la aventura y la emoción y los buscadores de bienestar. La idea principal de SuperPark es conseguir que personas de todas las edades estén activas, con una amplia gama de actividades para toda la familia. El principio es que en cada actividad del parque, el usuario es el que mueve el equipo. Además del parque de actividades, otros empresarios, principalmente del sector del bienestar y el deporte, también se están instalando en las instalaciones del SuperPark. SuperPark es un complejo de 13.000 metros cuadrados que incluye un parque de actividades y, además de servicios deportivos y de bienestar, un recinto para eventos con capacidad para 1.500 personas, Areena Super Park . El centro de danza CityDance, el centro deportivo Voitto, Pilates Oulu y el Oulu Combat Club abrirán sus puertas en agosto y completarán el parque de actividades cubierto como un centro de experiencias único para toda la familia con una amplia gama de servicios.</w:t>
      </w:r>
    </w:p>
    <w:p>
      <w:r>
        <w:rPr>
          <w:b/>
          <w:color w:val="FF0000"/>
        </w:rPr>
        <w:t xml:space="preserve">id 255</w:t>
      </w:r>
    </w:p>
    <w:p>
      <w:r>
        <w:rPr>
          <w:b w:val="0"/>
        </w:rPr>
        <w:t xml:space="preserve">Domingo, 6 de febrero de 2011 Android es condenadamente bueno A finales del año pasado, ocurrió algo muy significativo en el mercado de los móviles: por primera vez, las ventas de teléfonos Android superaron a las de Symbian . Symbian -ahora efectivamente Nokia- había ocupado el primer puesto durante diez años. Para nosotros, los finlandeses, la caída de Nokia del número uno al número dos es un gran problema. Ninguna otra empresa tiene la importancia económica y simbólica que tiene Nokia en Finlandia. El éxito de Nokia significa el éxito de toda Finlandia y, por supuesto, viceversa. Android, desarrollado por Google, se convirtió en la plataforma móvil más popular rápidamente y casi con sigilo. En los medios de comunicación, la atención principal la ha robado el iPhone de Apple, lo que ilustra bien el asombroso control mediático de Apple y el campo de fuerza distorsionador de la realidad de Steve Jobs. Haga lo que haga Apple, los medios de comunicación lo adoran. Lo que era nuevo y sorprendente hace cuatro años es ahora torpe y anticuado. Los iconos estáticos del iPhone, la torpe gestión de las llamadas, la falta de compatibilidad con la tarjeta de memoria y muchos otros detalles palidecen en comparación con los nuevos modelos de Android. Android es el iPhone de 2011. El éxito de Android se debe al mercado abierto. Cuando se da vía libre a los desarrolladores, el ritmo es vertiginoso. La estrategia de Apple es completamente diferente: quiere mantener todo en manos de Jobs. Las funciones intrínsecamente útiles (como el uso de un archivo mp3 como tono de llamada) se bloquean para no arruinar el negocio. La ventaja de un mundo cerrado es la seguridad. La apertura de Android podría dar sus frutos en materia de malware en los próximos años, al igual que ocurrió en el mundo del PC (aunque los primeros virus informáticos se crearon en los Mac, algo que todo el mundo ha olvidado). Si el iPhone parece viejo, Symbian está anticuado. El nuevo Symbian^3 es un intento desesperado de insuflar vida artificialmente a un entorno ya comatoso. El nuevo director general se encargará de proporcionar cuidados paliativos a Symbian. Más sobre este tema la próxima semana, cuando Nokia desvele su nueva estrategia el 11 de febrero de 2011. Seguro que será un día interesante con implicaciones de gran alcance para toda Finlandia. Muchos esperan que Nokia se una a las filas de los fabricantes de Android, lo que sin duda redundaría en beneficio de los usuarios, pero para el fabricante de dispositivos la situación es bastante diferente. Los dispositivos Android del mercado son externamente diferentes pero internamente casi idénticos y, por tanto, no ofrecen a los fabricantes suficientes oportunidades para diferenciarse. También está el problema del estrecho acoplamiento de Android con los servicios de Google, un tema del que se ha hablado poco a pesar del evidente riesgo para la protección de datos. Un Android chino barato servirá al usuario tan bien como un Android de marca europea, así que ¿por qué pagar un múltiplo del precio? Con Android, el mundo de los móviles está experimentando una evolución que le resulta familiar desde el PC . Cuando Microsoft prácticamente estandarizó el mercado de los PC, primero con Dos y después con Windows, el precio de los PC se desplomó y los fabricantes se vieron obligados a competir implacablemente en el precio. Sólo quedaron unos pocos fabricantes, que operan con márgenes nulos. La elección de Android podría ser una victoria para los usuarios, pero una pérdida para Nokia. La otra opción de Nokia es una alianza con Microsoft. Su sistema Windows Phone 7 se lanzó el pasado mes de octubre y algunos fabricantes ya han lanzado nuevos teléfonos con Windows. Microsoft no ha escatimado tiempo ni dinero en su intento de hacerse un hueco en el mercado móvil. Sin embargo, los resultados han sido decepcionantes, lo que resulta algo sorprendente. Microsoft tiene conocimientos técnicos y una enorme cantidad de dinero a su disposición, pero nada parece ayudar. El iPhone ha quedado al descubierto, Google tiene desarrolladores abiertos y Symbian tiene cuota de mercado. Microsoft se ha quedado con la reputación de ser el perpetuo chupóptero de los móviles. Para Microsoft, una alianza con Nokia sería sin duda una alternativa bienvenida. Los finlandeses quizá no lo veamos de la misma manera. El aferramiento de Nokia a un fracaso crónico en el sector de la telefonía móvil podría resultar fatal para ambos . Pantano allí , perezoso aquí . Con un nuevo director general</w:t>
      </w:r>
    </w:p>
    <w:p>
      <w:r>
        <w:rPr>
          <w:b/>
          <w:color w:val="FF0000"/>
        </w:rPr>
        <w:t xml:space="preserve">id 256</w:t>
      </w:r>
    </w:p>
    <w:p>
      <w:r>
        <w:rPr>
          <w:b w:val="0"/>
        </w:rPr>
        <w:t xml:space="preserve">¿Conoció Lönnrot a escritores y poetas en sus viajes? ¿Por qué el Kalevala no encontró rápidamente sus aplicaciones literarias? ¿Cómo se tratan los temas del Kalevala en la prosa de la década de 1890, por un lado, y del siglo XXI, por otro? ¿Cuál es la relación entre el poeta y la poesía? Las imágenes de nuestra mente nacen de las imágenes que vemos a nuestro alrededor . Aunque el poeta-cantante no nos diga el color del caballo de Kullervo , el pintor no puede pintar un caballo que no sea de ningún color . El arte visual necesita detalles , colores , modelos . Así que cada intento de representar el mundo del Kalevala es también una interpretación del mismo, y cada interpretación pictórica tiene sus conexiones culturales, históricas y políticas. El arte de la escena tiene sus raíces en la religión, el ritual. El Kalevala también tiene una fuerte vena ritualista, por lo que no es de extrañar que se atraigan mutuamente, y que el encuentro entre la épica escrita y el drama auditivo-visual no siempre haya sido fluido. ¿Qué tiene que ver el Kalevala con el nacimiento del cine finlandés? ¿Por qué no se filmó el Kalevala en la época dorada de las grandes productoras? ¿Es imposible filmar el Kalevala, como dijo el escultor Emil Wikström? Aunque el Kalevala ha sido una de las obras literarias más interpretadas en Finlandia desde la independencia, la historia de su filmación es fragmentaria . A lo largo de casi nueve décadas, la filmación del Kalevala y los sueños no realizados de filmarlo han recorrido un largo camino desde el folclore y la épica nacional hasta la producción de amistad transnacional , pasando por la ciencia ficción y la fantasía de acción internacional . Tal vez en el lienzo blanco, en palabras de otro escultor, Alpo Sailo, "todo es posible"...</w:t>
      </w:r>
    </w:p>
    <w:p>
      <w:r>
        <w:rPr>
          <w:b/>
          <w:color w:val="FF0000"/>
        </w:rPr>
        <w:t xml:space="preserve">id 257</w:t>
      </w:r>
    </w:p>
    <w:p>
      <w:r>
        <w:rPr>
          <w:b w:val="0"/>
        </w:rPr>
        <w:t xml:space="preserve">Blanco y negro Reviewed by Momizat on Mon 15 . Blanco y negroLos estampados en blanco y negro son una de las tendencias de moda de esta primavera y los verás por todas partes. Aquí tienes mis favoritos en blanco y negro, rayas y lunares Blanco y negroLos estampados en blanco y negro son una de las tendencias de moda de esta primavera y los verás por todas partes. ¡Aquí están mis favoritos en blanco y negro , rayas y lunares Clasificación : Blanco y negro 15.3.2013 Blanco y negro Los estampados en blanco y negro son una de las tendencias de moda de esta primavera y los verás por todas partes! Esta vez he viajado más ligera y con poca ropa y para este conjunto he tenido que recurrir al armario de mi madre, de donde proceden este vestido y esta chaqueta de lunares. Luego añadí un sombrero brillante con orejas de gato como decoración. Los elegantes tacones Kookengän completan el impresionante conjunto.</w:t>
      </w:r>
    </w:p>
    <w:p>
      <w:r>
        <w:rPr>
          <w:b/>
          <w:color w:val="FF0000"/>
        </w:rPr>
        <w:t xml:space="preserve">id 258</w:t>
      </w:r>
    </w:p>
    <w:p>
      <w:r>
        <w:rPr>
          <w:b w:val="0"/>
        </w:rPr>
        <w:t xml:space="preserve">Lunes 7 de febrero de 2011 " Los 10 mandamientos de Dios siguen en vigor , matar sigue sin estar permitido . Así que los 10 mandamientos incluyen la prohibición de matar a los niños ( no matarás ) . También incluyen la prohibición de practicar la homosexualidad ( no cometerás adulterio ) ." Aquí estamos estudiando la Biblia y discutiendo temas relacionados, y voy a retomar la idea de que "matar sigue sin estar permitido" , que se basa en el quinto mandamiento "No matarás" . Estrictamente hablando, no es cierto, pero en la Biblia el Señor Dios manda matar en varios lugares . En algunos pasajes, la humanidad podría llevar a Dios a los tribunales de la Corte Internacional de Justicia de La Haya por ordenar a su pueblo que lleve a cabo una limpieza étnica y un genocidio . El 2º mandamiento " No te harás imagen alguna, ni de lo que está arriba en el cielo, ni de lo que está abajo en el cielo, ni de lo que está abajo en la tierra, ni de lo que está en las aguas debajo de la tierra. No te inclinarás ni los adorarás, porque yo, el Señor tu Dios, soy un Dios celoso. De la tercera a la cuarta generación haré que los hijos respondan de las iniquidades de sus padres, pediré cuentas a los que me odian; pero de generación en generación mostraré misericordia a los miles que me aman y guardan mis mandamientos. 3. Mandamiento " No tomarás el nombre del Señor tu Dios en vano, porque el Señor no dejará impune al que tome su nombre en vano. Mandamiento " Santificarás el día de descanso. Mandamiento " El sexto día lo dedicarás a tu trabajo y a todas tus obras, pero el séptimo día es el sábado del Señor tu Dios. Ese día no harás ningún trabajo, ni tú, ni tus hijos, ni tus hijas, ni tus siervos, ni tus siervas, ni tus animales, ni ningún extranjero que viva en tu ciudad. Porque en el sexto día el Señor hizo el cielo y la tierra y el mar y todo lo que hay en ellos, pero en el séptimo día descansó. Por eso, el Señor bendijo el día de descanso y lo santificó. Mandamiento 6: "Honra a tu padre y a tu madre, para que vivas mucho tiempo en la tierra que el Señor, tu Dios, te da". Mandamiento 2: "No te harás ninguna imagen, ni ninguna imagen de lo que está arriba en el cielo, ni de lo que está abajo en la tierra, ni de lo que está en las aguas debajo de la tierra. No te inclinarás ni los adorarás, porque yo, el Señor tu Dios, soy un Dios celoso. De la tercera a la cuarta generación haré que los hijos respondan de las iniquidades de sus padres, pediré cuentas a los que me odian; pero de generación en generación mostraré misericordia a los miles que me aman y guardan mis mandamientos. 3. Mandamiento " 'No tomarás el nombre del Señor tu Dios en vano, porque el Señor no dejará impune al que tome su nombre en vano' Mandamiento " 'Tendrás en cuenta el día de reposo y lo santificarás, como el Señor tu Dios te ha mandado. El sexto día trabajarás y harás toda tu obra, pero el séptimo día es el día de reposo del Señor tu Dios. Ese día no harás ningún trabajo, ni tú, ni tus hijos, ni tus hijas, ni tus esclavos, ni tus siervas, ni tu buey, ni tu asno, ni ninguno de tus animales, ni ninguno de los forasteros que vivan en tu ciudad. Para que tus esclavos y tus esclavas descansen como tú. Acuérdate de que tú mismo eras esclavo en Egipto cuando el Señor, tu Dios, levantó su brazo poderoso y te sacó de allí. Por eso el Señor, tu Dios, te mandó tomar un día de descanso. Mandamiento 5.</w:t>
      </w:r>
    </w:p>
    <w:p>
      <w:r>
        <w:rPr>
          <w:b/>
          <w:color w:val="FF0000"/>
        </w:rPr>
        <w:t xml:space="preserve">id 259</w:t>
      </w:r>
    </w:p>
    <w:p>
      <w:r>
        <w:rPr>
          <w:b w:val="0"/>
        </w:rPr>
        <w:t xml:space="preserve">Me quedé pensando en el liderazgo, los libros de liderazgo y la formación en un entorno empresarial en red que cambia rápidamente: ¿qué puede dar de sí un solo libro de liderazgo y, por otro lado, cuál es el impacto de un curso de coaching de liderazgo? Las lecciones de un libro de gestión ? Un crítico del libro señala que "la literatura sobre gestión suele describir lo que los gestores deberían ser, mientras que la ficción suele describir lo que los gestores podrían ser en realidad". "Mi favorito de todos los tiempos, Kari Hotakainen, describe la gestión y los tipos de trabajadores de oficina en su libro Klassikko ( 1997 WSOY ) de una manera refrescante: "Los trabajadores de oficina pueden dividirse a grandes rasgos en cuatro categorías principales: Motorheads , Executors , Energy Eaters y Site Viewers . Los motoristas están constantemente pensando y trabajando en alguna nueva idea. Trabajan como en su propia empresa , hablan sin parar , no se callan ni siquiera en las pausas para el café dedicadas a buscar fallos en sus superiores . Las cabezas de los motores alimentan el conocimiento hacia adelante , pero se enfrentan a un muro de falta de entusiasmo en casi todas partes . No se desaniman fácilmente porque sus cabezas segregan incesantemente endorfinas , la sustancia que se libera después de una actuación deportiva . Es una droga legal, y una vez que se ha subido a las alturas de sus humos, la sensación nunca se olvida. La dirección de la empresa anima a los motorheads , porque la dirección ve en sus esfuerzos maníacos el futuro de la empresa , que es la conclusión correcta . La dirección no necesita aumentar el salario de los motorheads , porque consideran un privilegio trabajar en una empresa donde sus ideas tienen una plataforma de crecimiento ." El rápido desarrollo de las tecnologías de la comunicación y la interacción está socavando muchos hábitos, incluidos los estilos de gestión tradicionales y la forma de crear valor. La medición de la productividad no es sólo una cuestión de indicadores cuantitativos, sino también cualitativos . Estamos en una situación en la que tanto la gestión como las estructuras organizativas deben cambiar. La palabra impresa, o los libros de gestión, no quieren seguir el ritmo. Les recomiendo que sigan el blog de Esko Kilvi, que escribe de forma interesante sobre la nueva arquitectura del trabajo y la gestión. Esko Kilpi hace hincapié en la interacción o las relaciones entre personas que se necesitan mutuamente en el trabajo del conocimiento . Una empresa inteligente asegura un rico flujo de información, especialmente de información tácita . La base de esto es la confianza, creada y reforzada por diversas relaciones . Los jefes de poder en la oficina de Hotakasai pueden no estar en su mejor momento aquí . Más información sobre la confianza y el conocimiento tácito en mi anterior artículo. Las prácticas de comunicación interna de las organizaciones aisladas son a menudo inadecuadas, no hay transparencia y la interacción no está suficientemente apoyada. Es difícil, incluso para un habitante del silo, saber lo que ocurre en la empresa y lo que es realmente importante. En el sitio web clásico -y en muchas organizaciones- existe el espectador del sitio: "Se acuerdan de venir al trabajo a la hora para consultar el sitio y se van justo después de que hayan transcurrido las siete horas y cuarenta y cinco minutos de visualización" . Cuando una empresa finlandesa se da cuenta de que los viejos modelos no funcionan, recurre a un entrenador enérgico. ¿Un curso de formación en el que el entrenador es un maniático del motor? Esto crea una situación interesante: la dirección de la empresa que compra el coaching se enamora de la energía y el alto ritmo cardíaco del entrenador y quiere el mismo impulso para su organización en decadencia. Sin embargo, es tan improbable que se consiga un impulso de energía sostenido leyendo un libro de gestión como con una sola sesión de coaching de equipo de ritmo rápido . Por no hablar del impacto en la productividad de la organización. El coaching de liderazgo en forma de reunión para despertar a menudo termina en una resaca: la diferencia de ritmo cardíaco es demasiado grande y los cimientos se han establecido sobre bases diferentes . ¿Cuál es la cura? ¡No lo sé! Afortunadamente, Esko y sus socios están buscando una respuesta a esto . Estoy explorando con entusiasmo aficionado el llamado enfoque de la Empresa 2.0 , tanto desde una perspectiva de gestión como de interacción , de gestión del conocimiento y de compartir . Para muchos #E20 y</w:t>
      </w:r>
    </w:p>
    <w:p>
      <w:r>
        <w:rPr>
          <w:b/>
          <w:color w:val="FF0000"/>
        </w:rPr>
        <w:t xml:space="preserve">id 260</w:t>
      </w:r>
    </w:p>
    <w:p>
      <w:r>
        <w:rPr>
          <w:b w:val="0"/>
        </w:rPr>
        <w:t xml:space="preserve">You are here Pruebas de perros de rescate Hay dos niveles de búsqueda y reexamen: la prueba básica y la prueba final . Ambos niveles incluyen una prueba en la luz y en la oscuridad . Hay tres niveles en las pruebas de rescate: prueba de aptitud, prueba básica y prueba final. Para formar parte de un equipo de rescate, un perro debe superar la prueba de búsqueda o la prueba final. En todas las especies, tras superar la prueba final, se realiza una prueba de aptitud, normalmente anual pero al menos cada dos años. Pruebas de búsqueda Un perro puede participar en las pruebas de búsqueda cuando haya alcanzado un nivel suficiente de confianza en el control , la detección y la expresión . La prueba también pondrá a prueba la sociabilidad y la capacidad de control del perro. La zona de pruebas tiene una extensión aproximada de 1,5 hectáreas y en ella se esconden tres personas. El perro debe encontrar a las personas en el tiempo previsto y debe indicar claramente los hallazgos. El área de prueba final será de aproximadamente 3 hectáreas. El perro puede participar en una prueba de seguimiento cuando esté suficientemente seguro de captar el olor, rastrear y detectar objetos. La socialidad y la capacidad de control del perro también se pondrán a prueba en la repetición de la prueba. El perro tiene que recoger del suelo una pista de dos horas de duración, indicar tres de los cuatro objetos que se dejan caer en la pista y encontrar a la persona objetivo al final de la misma. La pista tiene una longitud de aproximadamente un kilómetro en la prueba básica y de unos dos kilómetros en la prueba final. Pruebas de ruina Las pruebas de ruina ponen a prueba las habilidades del perro en condiciones que simulan un edificio derrumbado. Además del trabajo normal de búsqueda, se presta atención a la resistencia al ruido y a la capacidad de moverse en diferentes superficies. La sociabilidad y la capacidad de control del perro también se observan en la prueba de derribo.</w:t>
      </w:r>
    </w:p>
    <w:p>
      <w:r>
        <w:rPr>
          <w:b/>
          <w:color w:val="FF0000"/>
        </w:rPr>
        <w:t xml:space="preserve">id 261</w:t>
      </w:r>
    </w:p>
    <w:p>
      <w:r>
        <w:rPr>
          <w:b w:val="0"/>
        </w:rPr>
        <w:t xml:space="preserve">¿Qué es morir en la cruz? Recordamos que Jesús fue cruelmente azotado antes . Muchos de nosotros no hemos experimentado una verdadera flagelación , gracias a Dios , y no sabemos por experiencia personal lo que se siente ( algunos lo han hecho ) . Se podría morir bajo el látigo romano . Recordamos que Jesús tenía incrustadas en el cuero cabelludo muchas espinas largas y muy afiladas , que crecen en los cardos de Oriente Medio y que se utilizaron para hacer una corona para el Rey de los Judíos . El cuero cabelludo sangra profusamente . Recordamos que en su camino desde el lugar del juicio hasta el Calvario , Jesús , cargando su cruz , había caído varias veces de agotamiento en las calles de Jerusalén . Así herido, fue crucificado, no en las mejores condiciones físicas, por así decirlo. Recordamos que Jesús se negó a tomar la bebida embriagante misericordiosa que habría aliviado el sufrimiento corporal " Le ofrecieron vino mezclado con mirra, pero lo rechazó . "En el lugar de la calavera principal, se plantaron firmemente en el suelo tres robustos árboles verticales para los verdugos, cuya copa había sido adelgazada por un carpintero. El crucificado llevaba su propia cruz, un pesado travesaño con un agujero en el centro hecho por el carpintero para que encajara en el adelgazamiento de la copa del árbol vertical. El travesaño fue colocado en el suelo, los soldados tomaron a Jesús por las manos y lo presionaron hacia abajo. Los clavos se clavaron en la zona triangular blanda de la muñeca, donde no hay ningún hueso. Se desliza fácilmente a través de la muñeca, pero corta el nervio craneal de la mano a su paso. Se siente como si un clavo se clavara directamente en la columna vertebral. Después de clavar las manos, los hombres simplemente levantan el travesaño y la víctima, que ahora cuelga indefensa, sobre el árbol vertical y lo encajan en el agujero precortado. Esta construcción es una cruz en forma de T muy resistente, fácil de hacer y la víctima se sujeta rápidamente a ella. Los horrores de la cruz se olvidaron después de que el emperador Constantino el Grande prohibiera este método de ejecución en el Imperio Romano a principios del año 300. En el arte , uno ve a menudo una cruz que de alguna manera ha sido martillada en un árbol vertical desde el lado . Sí, se puede tallar una cruz de este tipo, pero el trabajo es mucho más exigente que una cruz en T rápida y el resultado es mucho más pobre. National Geography hizo un documental sobre la crucifixión en el que se probaron en la práctica estas alternativas a la carpintería y la cruz en T resultó ser muy fácil de hacer y duradera . ( el programa es desagradable porque es como un manual de crucifixión ) Las piernas de la víctima se clavaban ahora en el costado de un árbol vertical . Mientras uno de los verdugos sostenía la pierna, el otro clavaba el clavo firmemente en el árbol con un pesado martillo a través del hueso del talón . Josefo nos cuenta que, en el momento de la destrucción de Jerusalén, algunos de los familiares pidieron clemencia y que se bajara de la cruz al pariente superviviente. Sin embargo, todos ellos murieron, nadie sobrevivió a la experiencia. El crucificado está fijado de forma que pueda apoyarse en sus piernas traspasadas. Así comienza una muerte tortuosa tan horrible que los romanos no podían pensar en nada peor. Y eran bastante ingeniosos. Algunos han pensado que la cruz era alta, una de las razones es que cuando un soldado le ofreció a Jesús sediento una esponja humedecida con vinagre, la colocó sobre la cabeza del isópodo. El experimentado soldado hizo esto no porque la cruz fuera alta, sino porque si ponía su mano cerca de la boca de la víctima, algunos dedos podrían estorbar. Esto se debía a que mientras la víctima podía mantenerse en pie sobre sus pies perforados con los clavos en los talones, podía respirar y hablar . Pero el cansancio y los espasmos musculares se imponen con el tiempo, y se ve obligado a tumbarse sobre las manos para descansar.</w:t>
      </w:r>
    </w:p>
    <w:p>
      <w:r>
        <w:rPr>
          <w:b/>
          <w:color w:val="FF0000"/>
        </w:rPr>
        <w:t xml:space="preserve">id 262</w:t>
      </w:r>
    </w:p>
    <w:p>
      <w:r>
        <w:rPr>
          <w:b w:val="0"/>
        </w:rPr>
        <w:t xml:space="preserve">ME Mallorca , Palma Nova-Magaluf Valoración del hotel : 4 Hotel moderno y limpio en la playa de Magaluf . El hotel ME Mallorca también está cerca de restaurantes e instalaciones de ocio . El hotel cuenta con su propio spa, donde podrá disfrutar de una gran variedad de tratamientos o podrá hacer ejercicio en el pequeño gimnasio. Hay un DJ en el restaurante y el bar y un programa nocturno en ciertas noches. Alojamiento - habitaciones &amp;nbsp Habitaciones dobles de estilo moderno y elegantes junior suites. Conexión a Internet Ubicación y traslado al hotel El vuelo aterriza en el aeropuerto de Palma . El tiempo de viaje en autobús desde el aeropuerto a Palma Nova / Magaluf es de aproximadamente 40 minutos - 1 h 30 min . Los traslados al aeropuerto no están incluidos en el precio, pero pueden adquirirse por separado al reservar un vuelo chárter. Si viaja en un vuelo regular, deberá organizar sus propios traslados, que no están incluidos en el precio.</w:t>
      </w:r>
    </w:p>
    <w:p>
      <w:r>
        <w:rPr>
          <w:b/>
          <w:color w:val="FF0000"/>
        </w:rPr>
        <w:t xml:space="preserve">id 263</w:t>
      </w:r>
    </w:p>
    <w:p>
      <w:r>
        <w:rPr>
          <w:b w:val="0"/>
        </w:rPr>
        <w:t xml:space="preserve">Reserva en línea Eventos Instalaciones, equipos y catering para adaptarse a su reunión Dependiendo de la naturaleza del evento y del número de participantes, Kalajoki Resort tiene una variedad de instalaciones para ofrecer a su grupo en diferentes estilos y ambientes . El catering de la reunión se organiza en Kylpylähotelli San de acuerdo con los deseos de su grupo - ya sea en la sala de reuniones de su elección o en nuestros restaurantes renovados . El salón Aalto se encuentra en el primer piso del hotel . La sala es adecuada para seminarios de hasta 400 personas, cócteles, bodas y conciertos diversos. Las mejores fiestas de la provincia también se celebran en el Aaltosal . El Gabinete de Arena se encuentra en la 2ª planta del hotel. La sala es adecuada no sólo para reuniones de hasta 18 personas, sino también para trabajos en grupo. Tipos de mesas : Diplomat 18 Sala de reuniones Kalla Kalla está situada en la 2ª planta del hotel . La sala es adecuada para reuniones de hasta 25 personas y también puede utilizarse para trabajos en grupo. Tipos de mesas : Teatro 25 , Conferencia 20, Mesa en U 16 Sala de reuniones Maininki Maininki se encuentra en el edificio principal del balneario . Este luminoso espacio es adecuado para reuniones de 10 a 50 personas. Tipos de mesas : Teatro 50 , Conferencia 36 , Mesa en U 20 , Diplomática 20 Izumo Cabinet Experimente el ambiente japonés con todos sus sentidos . Izumo Cabinet es una buena opción para reuniones más informales de 2 a 10 personas . Tipos de mesa : Diplomat 10 Kuutikabinetti El Kuutikabinetti está situado en la segunda planta del hotel y es una gran opción para reuniones informales o trabajos en grupo para un máximo de 8 personas. Tipos de mesas : Diplomat 8 Telikabinetti All white Telikabinetti es la sala de reuniones más nueva del hotel. La sala está diseñada para crear un ambiente relajante y no estresante. El ambiente puede modificarse según las necesidades con diferentes tipos de música, cojines de colores, iluminación, etc. La sala cuenta con 12 sillas, que pueden disponerse libremente y moverse con facilidad. Tipos de mesa : Informal 12 Gabinete de la Sauna El Gabinete de la Sauna, situado en la planta baja del edificio principal del Balneario, es adecuado para reuniones informales de hasta 12 personas. Las buenas decisiones se pueden digerir después en los bancos de la sauna. El gabinete de la sauna también tiene acceso directo a la zona de la piscina. Tamaño de las mesas : Diplomat 10, más grupos de sofás Salón del Jardín Nuestro Salón del Jardín es una exuberante zona verde donde servimos nuestro desayuno diario del hotel spa . El salón también se puede reservar para eventos privados . Tipos de mesa : Mesas de restaurante 100 Sala de reuniones Lighthouse El Lighthouse se encuentra en el restaurante . Además de las reuniones, la sala también es adecuada para pequeñas fiestas y cenas.</w:t>
      </w:r>
    </w:p>
    <w:p>
      <w:r>
        <w:rPr>
          <w:b/>
          <w:color w:val="FF0000"/>
        </w:rPr>
        <w:t xml:space="preserve">id 264</w:t>
      </w:r>
    </w:p>
    <w:p>
      <w:r>
        <w:rPr>
          <w:b w:val="0"/>
        </w:rPr>
        <w:t xml:space="preserve">Categories Enlaces SOOC = Small Open Online Course Mucha gente sabe lo que es un MOOC ( Massive Open Online Course ) . SOOC es la hermana pequeña de MOOC - Small Open Online Course . No esperamos que miles de participantes completen estos cursos, sino aquellos que buscan buenas prácticas en los medios sociales para la enseñanza, el aprendizaje y la formación. Algunos de los modelos se han creado en proyectos de desarrollo financiados por el Consejo Nacional de Educación de Finlandia. Por lo tanto, se han puesto a prueba en entornos de aprendizaje auténticos. Algunos de los materiales del curso son el resultado de la evaluación de un equipo de productores. Hemos tratado de crear un contenido que responda a las preguntas más frecuentes. Algunos de los cursos pueden "completarse" en unas horas por cuenta propia, mientras que otros necesitan estar rodeados de compañeros y un proceso más largo. Sin embargo, lo ideal para todos ellos es encontrar compañeros, ya sea cerca o lejos, con los que compartir los éxitos y resolver cualquier problema... Hasta ahora, todos los materiales han sido producidos por el proyecto de coordinación SOMY, pero estamos desarrollando un modelo en el que cualquiera podría producir nuevos cursos para ser utilizados por estudiantes y profesores en las escuelas finlandesas si así lo desean.</w:t>
      </w:r>
    </w:p>
    <w:p>
      <w:r>
        <w:rPr>
          <w:b/>
          <w:color w:val="FF0000"/>
        </w:rPr>
        <w:t xml:space="preserve">id 265</w:t>
      </w:r>
    </w:p>
    <w:p>
      <w:r>
        <w:rPr>
          <w:b w:val="0"/>
        </w:rPr>
        <w:t xml:space="preserve">Este término se aplica a menudo a la misma como el término "baccarat en línea", lo que significa que está disponible en Internet. Online significa que es una imitación de un juego real donde no se pueden utilizar todos los sentidos posibles a través de ese . En ese caso, si está apostando al bacará virtual, por ejemplo, puede ver una mesa y escuchar sonidos simulados. Pero una persona no puede tocar la cubierta lisa de la mesa, ni oler el aire que la rodea, ni probar la bebida que acaba de traer el camarero. Sin embargo, no es necesario poner todos los sentidos en funcionamiento para ser feliz con la repetición de yout hasta la saciedad. Algunos juegos en línea ofrecen } una sala de chat en la que puedes conocer a otros jugadores que comparten el mismo interés . No sólo descubrirás mm , sino que también tendrás una forma de obtener ayuda con tu juego . A menudo puedes aprender mucho de los demás y este mundo virtual no es una excepción . O si llevas varios años jugando y te has hecho experto en el juego, puedes echar una mano a alguien que está empezando. El bacará virtual ya no es lo que era. Es mucho más avanzado y los gráficos realistas también son más creíbles. Es fácil involucrarse tanto en el juego que ni siquiera te das cuenta de que estás jugando online. Esto es simplemente un truco que la tecnología actual tiene en nuestras mentes. Y disfrutamos de esto, ¿no? ¡Hasta 300 dólares de regalo! Una vez que haya recibido su bono de descarga , recibirá una bonificación del 15% en cada transacción que realice utilizando Neteller o Click2 Pay , el 10% NETeller InstaCASH , y el 5% en todas las compras con tarjeta de crédito y FirePay de $ 50 o más . Para los jugadores japoneses , españoles y turcos damos una bonificación del 10% en todas las compras durante el mes utilizando NETeller , Click2 Pay , y Moneybookers hasta $ 2000 . ¡20 dólares gratis! Para todos nuestros titulares de cuentas reales, en su primera compra de 40 dólares, recibirán un regalo de 20 dólares, sólo por venir a bordo con nosotros. Cada dos horas estamos depositando 20 dólares nuevas cuentas de jugadores "reales", que han hecho una compra con una tarjeta de crédito o cualquier otra compra, por ejemplo, transferencia bancaria, cheque bancario. Jugar al Bacará Cuando se hace la apuesta, el "Jugador" y la "Banca" reciben 2 cartas cada uno. Los dieces y las cartas de la cara tienen un valor de 0 ( cero ) , y todas las demás cartas se cuentan a su valor nominal , los ases tienen un valor de 1 . Cuando el total de la mano es mayor que 9 , se cuenta el primer número ( 11 debe ser 1 ) . Las manos más altas ganan . Si se produce un "empate", la apuesta es un "push" y se paga la apuesta de "empate". La probabilidad de que gane la "Banca" es casi del 46 % , y la probabilidad de que gane el "Jugador" es del 44,6 % . La probabilidad de que gane el "Empate" es del 9,5 % Si ha elegido una mano ganadora , el bote ganador se distribuirá según la tabla : Pago de la mano ganadora La banca gana dos veces la apuesta -5 % de comisión gana la casa . El jugador gana dos veces la apuesta El empate gana 8 veces la apuesta . Si la mano que eligió para respaldar gana, se le pagará el doble de su apuesta, a menos que apueste por un empate, en cuyo caso su pago será ocho ( 8 ) veces la cantidad que apostó. Si gana cuando respalda la mano de la banca, la Casa cobrará una pequeña cantidad. Si apuesta por una mano perdedora, su "Ante" se pierde. Si sus manos están empatadas, y no apuesta por un empate, entonces su "Ante" se devuelve.</w:t>
      </w:r>
    </w:p>
    <w:p>
      <w:r>
        <w:rPr>
          <w:b/>
          <w:color w:val="FF0000"/>
        </w:rPr>
        <w:t xml:space="preserve">id 266</w:t>
      </w:r>
    </w:p>
    <w:p>
      <w:r>
        <w:rPr>
          <w:b w:val="0"/>
        </w:rPr>
        <w:t xml:space="preserve">El nivel de seguridad es de primera categoría El software es rápido, fiable y la cantidad de capacidad necesaria puede ajustarse con flexibilidad. La seguridad de nuestras soluciones de plataforma, al igual que la de nuestros otros servicios de centro de datos, es de primera categoría y el servicio incluye copias de seguridad periódicas de los datos. Somos especialmente buenos en la integración de los sistemas financieros y ERP de Microsoft NAV y de las soluciones de Microsoft Dynamics AX en nuestro servicio de plataforma dedicada. Responsabilidades de DataCenter DataCenter se encarga del mantenimiento del sistema, la supervisión y la actualización de la tecnología, para que usted pueda centrarse en sus competencias principales.</w:t>
      </w:r>
    </w:p>
    <w:p>
      <w:r>
        <w:rPr>
          <w:b/>
          <w:color w:val="FF0000"/>
        </w:rPr>
        <w:t xml:space="preserve">id 267</w:t>
      </w:r>
    </w:p>
    <w:p>
      <w:r>
        <w:rPr>
          <w:b w:val="0"/>
        </w:rPr>
        <w:t xml:space="preserve"> Lunes 16 de diciembre de 2013 Hoy me tomaba un merecido día de descanso , ya que a partir de mañana pasaré la semana en el trabajo . La víspera, cuando los clientes salgan de la tienda, podré celebrar la Navidad también :) antes de eso ha sido una pequeña Navidad aquí, ya hemos visto a Papá Noel ;) pero no he recibido ningún regalo, espero que lo haga la víspera de Navidad :D Me lo he pasado genial envolviendo regalos, ¡me encanta! :) ¿por qué todo el mundo dice siempre que no necesita nada? :) a todo el mundo le gusta recibir regalos :) ! Encontré este carcaj de corazón Pentik en un mercadillo por 8€. Pentik siempre es Pentik :) No me importa que se compre un abrigo de Navidad de Papá Noel y otra batería aunque no haya ningún menor de 20 años en la casa :D Esta mañana estaba ojeando la revista Anttila y por casualidad he encontrado este bote de galletas , que también he decidido traer a casa por 10 pavos . Además, tiene cinco años de garantía. :D para el tarro de cristal . Ups también venía con la estufa sucia , que ahora ya está limpia :D Miércoles 11 de diciembre de 2013 Hace un rato estaba con unos colegas viendo a Jari Sillanpää en el Tamperetello cuando Veikkaus se ofreció :D No, Jari tocó un bonito set y recordé todos los tiempos de mi infancia cuando estaba en casa de la abuela y cantaba a pleno pulmón . Estaba encantado con las llamas :D Pensé antes de que empezara el concierto que Jari debía ir vestido de rojo y no tenía una chaqueta y unos pantalones rojos :) Es un tipo de persona que hace las cosas a su manera y no le importan las opiniones de los demás. Me sentí un poco joven allí cuando todos los demás eran así +60 años :D Tuvimos deliciosos aperitivos durante el intervalo. No sé lo que era ese pastel, pero era como espuma. ¡Tengo una polla desde hace mucho tiempo :) que todavía está vivo! Encontré este tarjetero/mostrador en un mercadillo:) mi madre tiene uno igual, pero blanco. Llevo años quejándome de él:) pero ahora tengo el mío. ¿Cuánto melocotón sueles comer? Acabo de conocerlos este mes y son deliciosos :) muy dulces . El pasado fin de semana, una de mis mayores ídolos, Eva Wahlström, volvió al ring de boxeo después de una larga enfermedad y ganó magníficamente. Y así . Tatlik también se llevó la victoria. Arrastré a mi nena al pub y allí vimos juntos el boxeo durante casi 4 horas :D Lunes 2 de diciembre de 2013 La Navidad se acerca rápidamente y tengo unas ganas terribles de comprar regalos . Un problema que falta es el dinero :D la devolución de impuestos llega pronto :) Diipadaa . Estuve en un maravilloso seminario el fin de semana , tan lleno de energía , grandes personas y grandes historias , que no pude evitar las lágrimas . Hubo un gran entrenamiento, comida y una encantadora fiesta gatsby por la noche. Puse el pescado en el horno y me dio pena tratar de sacar las ortiguillas del pescado y no pude encontrarlas, pero cuando estaba comiendo resultó que ni siquiera había tantas. También hice panqueques por primera vez en mi vida :D que al parecer salieron bien porque el viejo se ha comido un montón. Hoy fui a la tienda a comprar unas velas y a poner unos adornos navideños y el baño se puso más rojo. :) Ahora mira esta familia de duendes &amp;lt;3 Hoy también estaba en el reene y se hablaba de un polte-sal en Tampere , que está enfocado a ejercicios de tipo grosstraining , me interesaría mucho probarlo y he pensado en que este bebé me acompañe . Mañana iré al gimnasio antes del trabajo y visitaré el siempre encantador mercadillo reabierto... Yo En este blog podréis seguir mi viaje hacia el cuerpo de mis sueños, el viaje puede ser rocoso y el camino largo, pero no me voy a rendir. Poco a poco, las cosas buenas están llegando , pero ya estoy atrasado - -</w:t>
      </w:r>
    </w:p>
    <w:p>
      <w:r>
        <w:rPr>
          <w:b/>
          <w:color w:val="FF0000"/>
        </w:rPr>
        <w:t xml:space="preserve">id 268</w:t>
      </w:r>
    </w:p>
    <w:p>
      <w:r>
        <w:rPr>
          <w:b w:val="0"/>
        </w:rPr>
        <w:t xml:space="preserve">Rooibos Naranja Ecológico ( 100g ) El Rooibos es una infusión descafeinada cultivada en Sudáfrica que se puede disfrutar como un té cuando se prepara. Este Rooibos ecológico está aromatizado con piel de naranja y sabor natural. El sabor dulce y ácido de la naranja se combina con el carácter espeso y dulce del rooibos.</w:t>
      </w:r>
    </w:p>
    <w:p>
      <w:r>
        <w:rPr>
          <w:b/>
          <w:color w:val="FF0000"/>
        </w:rPr>
        <w:t xml:space="preserve">id 269</w:t>
      </w:r>
    </w:p>
    <w:p>
      <w:r>
        <w:rPr>
          <w:b w:val="0"/>
        </w:rPr>
        <w:t xml:space="preserve">Terrorizer ( revista ) Terrorizer es una revista de música metal que publica 13 números al año cada cuatro semanas y que tiene su sede en Londres. La revista se publica en inglés y tiene una tirada mundial. Está editada por Dark Arts Ltd.</w:t>
      </w:r>
    </w:p>
    <w:p>
      <w:r>
        <w:rPr>
          <w:b/>
          <w:color w:val="FF0000"/>
        </w:rPr>
        <w:t xml:space="preserve">id 270</w:t>
      </w:r>
    </w:p>
    <w:p>
      <w:r>
        <w:rPr>
          <w:b w:val="0"/>
        </w:rPr>
        <w:t xml:space="preserve">Elisa sigue invirtiendo en la región de Ostrobothnia, y las velocidades 4G con tecnología Dual Carrier ya están disponibles también en Luoto , Närpiö , Uusikaarlepyys y Pedersöre . Las mayores velocidades inalámbricas permitirán una experiencia totalmente nueva para la navegación por Internet, los juegos y las videoconferencias. Elisa invierte significativamente en el desarrollo de sus redes cada año para garantizar una cobertura continuamente mejor, más rápida y con menos interferencias, así como el despliegue de las últimas tecnologías. Como líder del mercado de la banda ancha móvil, Elisa ya ha llevado las velocidades 4G a más de 200 localidades de su red 3G. 4G en pocas palabras: 4G, o tecnología móvil de cuarta generación, es la sucesora de la ya ampliamente utilizada tecnología 3G. Los abonos 4G de Elisa ofrecen tecnologías LTE y HSDPA+ Dual Carrier además de las tradicionales tecnologías 3G . Las velocidades 4G están disponibles en los smartphones, tabletas y sticks de Internet de la gama de productos de Elisa y Saunalahti, que soportan las tecnologías 4G y utilizan siempre la conexión más rápida de la red de Elisa. Las velocidades 4G de Elisa ya están disponibles en más de 200 localidades, incluyendo más de 70 localidades con velocidades LTE. Para más información: www.elisa.fi/ 4G Elisa es una empresa de telecomunicaciones, TIC y servicios en línea con 2,2 millones de consumidores, empresas y organizaciones gubernamentales como clientes. Los servicios de Elisa ofrecen a los consumidores nuevas formas de comunicarse, aprender y divertirse, y a las organizaciones herramientas para mejorar sus formas de trabajo y productividad. Elisa, líder del mercado, invierte unos 200 millones de euros anuales en Finlandia y su cooperación con Vodafone y Telenor permite utilizar sus servicios a nivel internacional. La facturación en 2012 fue de 1.550 millones de euros y el número de empleados fue de 3.870. Más información www.elisa.fi</w:t>
      </w:r>
    </w:p>
    <w:p>
      <w:r>
        <w:rPr>
          <w:b/>
          <w:color w:val="FF0000"/>
        </w:rPr>
        <w:t xml:space="preserve">id 271</w:t>
      </w:r>
    </w:p>
    <w:p>
      <w:r>
        <w:rPr>
          <w:b w:val="0"/>
        </w:rPr>
        <w:t xml:space="preserve">¿Qué crianza? + La uva de la semana Tempranillo Tempranillo ( tempraniijjo ) es la "uva nacional" de España, pero no la más cultivada del país. Puede sobrevivir en casi cualquier condición y gracias a ello también se cultiva en otras partes del mundo. El tempranillo no tiene un sabor característico a prueba de idiotas, pero la fresa, la ciruela, la mora y la cereza son sabores típicos de la parte "frutal" del vino. El tempranillo se suele mezclar con otras uvas como la garnacha ( grenaasheen ) y el vino se madura en barricas de roble , lo que da al vino aromas especiados como el chocolate , la vainilla , el tabaco y el café . Los vinos son a menudo de un nivel tánico medio. La Rioja y la Ribera del Duero españolas son las principales regiones del país para el Tempranillo , donde el uso del roble juega un papel importante en la clasificación de la calidad . Los vinos del nivel más bajo pueden utilizar la etiqueta de la DOC Rioja o la DO Ribera del Duero , en cuyo caso el uso del roble no es necesariamente conocido . Esta clasificación también incluye los vinos jóvenes de Jove embotellados directamente después de la fermentación o los vinos elaborados con el plan de envejecimiento del propio bodeguero . CRIANZA es un vino envejecido un año en barricas de roble y un año en botella RESERVA es un vino envejecido un año en barricas de roble y dos años en botella GRAN RESERVA es un vino envejecido dos años en barricas de roble y tres años en botella Aunque el Gran Reserva es un vino de mayor clasificación y precio que el Crianza , esto no significa en absoluto que el vino sea automáticamente mejor . Todo depende del productor, de la región (por ejemplo, la mermelada de la Ribera del Duero frente a la tierra de la Rioja) y del objetivo del vino. La Tempranillo es una uva polivalente, buena con la carne de vacuno, la barbacoa, los quesos duros y las verduras asadas como los pimientos. A medida que aumenta la intensidad de la comida (especias, madurez, grasa), conviene también aumentar la intensidad del vino. Un punto de entrada fácil en el mundo de los vinos de Rioja o tempranillas es por ejemplo el Marques de Caceres Crianza 2010 13,28€ ( je je je , aquí sorprendentemente más de la mitad del precio ! ) . Muy especiado , equilibrado y un poco verde el vino iba ayer como estaba , pero hubiera sabido mejor con un plato de queso y jamón . Comentarios Hih , enseguida reconocí la botella familiar por la foto , con este tinto me di cuenta por primera vez que el punkkuhan es bueno . El primer amor , nunca se olvida ;) Este trago rápido se llama Ver el Vino y lo encontré en una tienda de turismo en una de las bodegas , creo que el precio era de 13€ :) Lo encontré aquí por un precio bastante bueno : http://aerators-oxygenators.uvinum.co .uk/oxigenador-ver-el-vino pero desgraciadamente no puedo decir lo bien o mal que se aireó el vino con el evaporador , porque no supe hacer una prueba de sabor entre el vino vertido directamente de la botella y el vino vertido a través del evaporador .</w:t>
      </w:r>
    </w:p>
    <w:p>
      <w:r>
        <w:rPr>
          <w:b/>
          <w:color w:val="FF0000"/>
        </w:rPr>
        <w:t xml:space="preserve">id 272</w:t>
      </w:r>
    </w:p>
    <w:p>
      <w:r>
        <w:rPr>
          <w:b w:val="0"/>
        </w:rPr>
        <w:t xml:space="preserve">Firecreek Firecreek ( 1968 ) . Reparto : James Stewart , Henry Fonda , Gary Lockwood , Inger Stevens , Jack Elam , James Best , Ed Begley , Dean Jagger , Jacqueline Scott , Jay C Flippen , Morgan Woodward , John Qualen . Dirigida por Vincet McEveety , escrita por Calvin Clements , fotografía de William H. Clothier , música de Alfred Newman , producida por Philip Leacock . Firecreek es un típico pueblo pequeño que vive a su aire . Johnny Cobb ( JS ) vive con su mujer y sus dos hijos en las afueras de la ciudad . La mujer de Cobb está esperando un hijo y le pide a su marido que llame a una "comadrona" local para que le ayude . Cobb se va y se lleva a los niños con él a una tía conocida para que los trate. La película comienza con una descripción de esta familia ordinaria, pero llena de vida. Cobb es también el sheriff a tiempo parcial del pueblo, con un sueldo de dos dólares al mes, aunque enseguida se hace evidente que es un granjero ordinario que es cualquier cosa menos un hábil usuario de revólveres. James Stewart interpreta aquí una vez más el personaje firme y de suave discurso que ha interpretado docenas de veces. Ese estilo de hablar tan familiar resultaba irritante después de escucharlo varias veces. Stewart tenía 60 años en ese momento y era un poco mayor para un papel así (incluso para uno de 62 años como yo) . Un grupo de hombres llegan a la ciudad , obviamente no armados con armas limpias . Parece que estaban en la nómina de los ganaderos . Uno de ellos abusa de una chica en la orilla del río, a la que los demás siguen riendo. El líder de la banda, Larkin (HF), interviene y se permite a la chica volver a casa en paz. Larkin está herido y requiere tratamiento , por lo que se detienen en el pueblo . Algunos de los hombres quieren dar una lección a Cobb , pero Larkin interviene y los hombres prometen ser pacíficos . Sin embargo, la paz no dura mucho, ya que uno de los hombres ve a una mujer mestiza salir de su casa y la sigue. Poco a poco, los hombres se dan cuenta de lo indefenso que está el pueblo, por lo que vale la pena aprovechar la situación. Se dice que Fonda y Stewart debatían sobre quién interpretaría a Cobb y quién a Larkin . Fonda, sin embargo, pensaba que Stewart no sería aceptado como villano, pero es posible para él . No es un icono del americanismo de la misma manera que Stewart . Fonda interpreta un papel algo similar al de The Windpipe Raiser (también de 1968 ; me pregunto cuál se hizo primero ? ) y es muy creíble . Por supuesto, este papel carece de la frialdad y la frialdad de The Windpipe Raiser . Fonda es un extraño en los primeros acontecimientos , pero no quiere abandonar su propia tropa . Stewart también está excelente, pero ese estilo "casero" empieza a ser molesto. Los actores son buenos en todo momento, como cabe esperar de este grupo. Jack Elam es siempre tan atractivo sin importar el trabajo . La fotografía también funciona, como cabría esperar de William Clothier. La música no era memorable, pero supongo que estaba bien. Muchas veces me encuentro deseando que hubiera mucha menos música en las películas, o ninguna. Esta película ha sido bautizada como "Un High Noon geriátrico" , pero es una apreciación demasiado dura , el problema de la película es que está cargada de demasiadas cosas emotivas . Hay de todo, desde el nacimiento de un niño hasta violaciones y ahorcamientos . "Melodramático" es probablemente una descripción adecuada para los giros de la trama . El guionista Brian Garfield afirma que "la película es lenta y bastante aburrida, y el decente guión se ve arruinado por una ejecución y una dirección mediocres". Creo que lo más flojo de la película es el guion , porque se han metido demasiadas cosas en él . Sin embargo, el resultado final es</w:t>
      </w:r>
    </w:p>
    <w:p>
      <w:r>
        <w:rPr>
          <w:b/>
          <w:color w:val="FF0000"/>
        </w:rPr>
        <w:t xml:space="preserve">id 273</w:t>
      </w:r>
    </w:p>
    <w:p>
      <w:r>
        <w:rPr>
          <w:b w:val="0"/>
        </w:rPr>
        <w:t xml:space="preserve">Carta de los socios 1/2014 El 23º año de la Sociedad Salla se puso en marcha . La reunión anual de la Sociedad se celebró en la cafetería de la Oficina Municipal de Salla el domingo 9.3.2014. 14 miembros asistieron a la reunión. Pekka Moilanen continuará como presidente del club. Los miembros de la junta directiva saliente fueron reelegidos. Los miembros del consejo son Pekka Moilanen (presidente) , Martti Niskala (vicepresidente) , Pentti Arola , Liisa Brandestein , Elli Partanen , Kaarina Siivola y Eeva-Liisa Vuonnala . Al final de la reunión, las esforzadas mujeres del club habían preparado una vez más una deliciosa comida tradicional, pottumuus y patatas fritas. El año pasado volvió a ser muy intenso para las actividades de la Sociedad de Salla. La reparación y limpieza del antiguo cementerio de Salla se completó en verano con trabajo voluntario. Junto con la Asociación para la Preservación de la Memoria de las Víctimas de la Guerra de Laponia, se limpió de árboles la zona que rodea las ruinas de la iglesia de Salla y se desbrozó la parte del cementerio situada junto a la carretera. En el nuevo cementerio se erigió una nueva cruz y un poste indicador. Una docena de días de trabajo fueron realizados por un equipo de veinte personas . Un viaje de servicio se realizó en la víspera del día de Salla 18.7.2013 . Como es habitual, hubo algunos viajes a la zona local . A Vuorijärvi en pleno verano y a Tuutijärvi en agosto. Sólo se canceló el viaje previsto a Korja, cerca de la frontera. En primavera, se organizó un partido de pesca sobre hielo entre Finlandia y Rusia en Kotijärvi, en Kursu, y otro partido similar sobre el hielo del lago Kuolajärvi, en Rusia. Otras actividades fueron la venta de helados secos durante las Jornadas de Salla y las ceremonias de colocación de coronas en el Viejo Cementerio de los Héroes de Salla el Día de los Caídos y el Día de la Independencia. EVENTOS FUTUROS Los eventos de este año incluyen la restauración y el desbroce del cementerio que se están llevando a cabo. Se sigue negociando la ampliación de la zona de arrendamiento. El popular viaje de servicio a la antigua Salla continuará como hasta ahora. Los participantes necesitarán un pasaporte válido y su propio visado. La Sociedad de Salla ya no organizará viajes a la zona , pero la Sociedad puede apoyar posibles viajes privados . Otros eventos La Sociedad de Salla organizará, además de la venta del helado seco de los Días de Salla, un partido amistoso de peregrinación Finlandia-Rusia en abril , la participación en un evento similar en Kuolajärvi, Rusia . También hay un Karhutunturi de esquí junto a los rusos en primavera y un ruskavela a Rohmoiva en otoño. El club seguirá buscando la cooperación con las asociaciones de los pueblos de Salla cuando sea posible. El número de miembros de la Sociedad Salla está disminuyendo ligeramente. Quizás por desgaste natural. Los nuevos miembros son bienvenidos. La cuota de afiliación sigue siendo de 10 euros.</w:t>
      </w:r>
    </w:p>
    <w:p>
      <w:r>
        <w:rPr>
          <w:b/>
          <w:color w:val="FF0000"/>
        </w:rPr>
        <w:t xml:space="preserve">id 274</w:t>
      </w:r>
    </w:p>
    <w:p>
      <w:r>
        <w:rPr>
          <w:b w:val="0"/>
        </w:rPr>
        <w:t xml:space="preserve">Partido y Alianza de la Izquierda Politiikkalehti Kari Uotila : Reducir el trabajo temporal y mejorar las condiciones laborales " Kari Uotila, diputado, habló el sábado en la reunión de enero de la Alianza de la Izquierda Joven sobre los problemas relacionados con el trabajo temporal. En su discurso, el diputado pidió una reducción significativa del trabajo temporal en la vida laboral finlandesa. En opinión de Uotila, hay que llevar el trabajo de las empresas de trabajo temporal a una situación en la que ya no sea más barato para los empresarios utilizar a los trabajadores temporales como medio para obtener ventajas sobre los trabajadores fijos. "El trabajo a través de empresas de trabajo temporal se ha convertido en un medio legal y legítimo de manipular los convenios colectivos en nuestra sociedad", dijo Uotila . Uotila se mostró especialmente preocupado por la situación de los inmigrantes y los estudiantes que realizan trabajos a través de empresas de trabajo temporal . Según Uotila, por ejemplo, los inmigrantes que realizan trabajos a través de empresas de trabajo temporal se quedan sin la red de apoyo de un trabajo permanente en su nuevo país de origen . El diputado también destacó los problemas del trabajo a través de empresas de trabajo temporal entre los estudiantes . Según una encuesta, la calidad de la vida laboral de los estudiantes que realizan trabajos temporales es significativamente peor que la de otros estudiantes con empleo . Además, el salario medio de los estudiantes temporales es hasta un 27% inferior. "Por lo tanto, abordar los derechos de los trabajadores cedidos por empresas de trabajo temporal es también un objetivo importante del movimiento juvenil y estudiantil", afirma Uotila . Uotila se refirió a los resultados de un artículo del Dr. Antti Tanskanen, de próxima publicación, sobre la situación de los trabajadores cedidos por empresas de trabajo temporal, en el que también se afirma que los trabajadores cedidos por empresas de trabajo temporal tienen menos probabilidades de trabajar a tiempo completo, más probabilidades de trabajar durante menos de un año, menos probabilidades de ocupar un puesto directivo y más probabilidades de querer trabajar más horas.</w:t>
      </w:r>
    </w:p>
    <w:p>
      <w:r>
        <w:rPr>
          <w:b/>
          <w:color w:val="FF0000"/>
        </w:rPr>
        <w:t xml:space="preserve">id 275</w:t>
      </w:r>
    </w:p>
    <w:p>
      <w:r>
        <w:rPr>
          <w:b w:val="0"/>
        </w:rPr>
        <w:t xml:space="preserve">  Anuncio de empleo Trabajador Social Hospital Länsi-Uusimaa Helsinki y Distrito Hospitalario Uusimaa, Uusimaa , Raasepori La búsqueda termina el 30.6.2014 15:00 Anuncio presentado 2.6.2014 Duración del empleo Permanente Naturaleza del trabajo Tiempo completo Descripción del empleo Länsi-Uudenmaan sairaanhoitoalue anuncia una vacante para un puesto permanente de trabajador social a partir del 1.10.2014 . La ubicación principal del trabajador social es la clínica ambulatoria de psiquiatría infantil , que trabaja en intensa cooperación con otras unidades de psiquiatría infantil . En psiquiatría infantil, el trabajador social forma parte de un equipo de atención multidisciplinar. Valoramos la buena capacidad de cooperación , la experiencia en trabajo social sanitario y el trabajo en red, así como el conocimiento de los sistemas de servicios sociales y de la seguridad social. Con una orientación de trabajo social, se valorará la formación en terapia familiar. La Unidad de Trabajadores Sociales del Distrito Hospitalario de Länsi-Uusimaa presta servicio a todas las unidades del distrito hospitalario, pero organizativamente forma parte de la administración del distrito hospitalario . Perfil del empleador El HUS es el mayor proveedor y empleador de atención sanitaria especializada de Finlandia. Nuestro punto fuerte es nuestro competente personal, que disfruta con su trabajo y valora la apertura y la igualdad . Nuestro trabajo está orientado a la alta calidad y hacemos hincapié en el interés del paciente. ¡Bienvenido a trabajar con nosotros!</w:t>
      </w:r>
    </w:p>
    <w:p>
      <w:r>
        <w:rPr>
          <w:b/>
          <w:color w:val="FF0000"/>
        </w:rPr>
        <w:t xml:space="preserve">id 276</w:t>
      </w:r>
    </w:p>
    <w:p>
      <w:r>
        <w:rPr>
          <w:b w:val="0"/>
        </w:rPr>
        <w:t xml:space="preserve">Posiciones En el seminario de apertura del Crucero de la Alianza, Hanna-Mari Manninen, Presidenta de la Cooperación Juvenil Finlandesa - Allianssi ry, se posicionó sobre la calidad del actual debate sobre la inmigración . - Allianssi quiere condenar las recientes acusaciones racistas contra los inmigrantes y los responsables políticos . Nosotros, los representantes de los jóvenes, debemos liderar el camino y exigir que los partidos políticos y los responsables nacionales también renuncien claramente al racismo y se comprometan profundamente con las convenciones de derechos humanos. No se trata de un debate polifónico sobre la inmigración o la libertad de expresión , dijo Manninen en su discurso de apertura del décimo seminario sobre cruceros. Todas las organizaciones juveniles finlandesas y las organizaciones de trabajo juvenil son miembros de la Alianza, que también otorgó el Premio de Reconocimiento al Trabajo Juvenil (10.000 euros) y los Premios a los Actores Jóvenes en el seminario de apertura celebrado en Helsinki. El Premio de Reconocimiento al Trabajo de los Jóvenes fue entregado por el Ministro de Cultura y Deporte Stefan Wallin . Según Manninen, el futuro común de la sociedad finlandesa se está planificando actualmente en muchos procesos diferentes, como el proyecto de Crecimiento, la estrategia UE 2020 y el manuscrito de Pekka Himanen sobre el florecimiento del siglo 2010; los jóvenes deberían estar en el centro de todos estos procesos. No como un grupo u objeto separado, sino como un actor activo, un sujeto. Los objetivos deben ser elevados. Los jóvenes se merecen una comunidad solidaria, multicultural e igualitaria en la que todos tengan garantizada la oportunidad de estudiar, trabajar y desarrollarse, insiste Manninen. El seminario inaugural de la Alianza Crucero es el mayor evento bienal en el ámbito de la juventud y reúne a las personas más importantes de los municipios, organizaciones y parroquias: los trabajadores de la juventud. Al seminario inaugural asisten unos 700 actores clave del sector , y este año el número de participantes fue de unos 1.400. Los municipios de Finlandia gastan cada año unos 160 millones de euros en trabajo juvenil , a lo que hay que añadir el trabajo juvenil en iglesias y organizaciones . La décima edición de la Alianza Crucero también celebró el 40 aniversario del sistema de trabajo cultural juvenil , Youth Culture .</w:t>
      </w:r>
    </w:p>
    <w:p>
      <w:r>
        <w:rPr>
          <w:b/>
          <w:color w:val="FF0000"/>
        </w:rPr>
        <w:t xml:space="preserve">id 277</w:t>
      </w:r>
    </w:p>
    <w:p>
      <w:r>
        <w:rPr>
          <w:b w:val="0"/>
        </w:rPr>
        <w:t xml:space="preserve">[quote]23.08.2006 12:37 sateet wrote : Las lluvias son bastante fuertes allí . Después de un día duro de lluvia las calles pueden tener en el peor de los casos medio metro de agua cuando los desagües no desaguan . Curioso espectáculo cuando los lugareños intentan conducir ciclomotores con todo el motor bajo el agua . Bueno, no te llevará muy lejos cuando[ /quote ] Código de verificación : Escribe los caracteres que aparecen en la imagen de al lado . El tamaño de las letras no es importante .</w:t>
      </w:r>
    </w:p>
    <w:p>
      <w:r>
        <w:rPr>
          <w:b/>
          <w:color w:val="FF0000"/>
        </w:rPr>
        <w:t xml:space="preserve">id 278</w:t>
      </w:r>
    </w:p>
    <w:p>
      <w:r>
        <w:rPr>
          <w:b w:val="0"/>
        </w:rPr>
        <w:t xml:space="preserve">Programa de casino RTG Hay muchos programas de casino utilizados por diferentes casinos en línea, pero creemos que RTG es uno de los mejores programas de casino en línea del mundo. Esta reseña, que repasa el programa RTG en profundidad, explica por qué. RTG lleva desarrollando software de casino desde 1998, por lo que el software de casino online de RTG lleva mucho más tiempo en desarrollo que la mayoría de los demás software de casino online, y eso se nota. Es muy rápido, no tiene errores y, por lo tanto, es divertido jugar con el programa. Todos los juegos del software son también de muy alta calidad, por lo que no hay nada de lo que quejarse en los propios juegos, y creemos que es una de las cosas más importantes cuando se juega en los casinos online. La selección de juegos también incluye juegos progresivos y los juegos de póquer tienen su propio software. El software de RTG también le permite jugar tanto con dinero real como gratis, por lo que siempre puede probar los juegos de RTG antes de decidir si quiere jugar con dinero real o no. El software de RTG también está en constante evolución y se añaden nuevos juegos y características, por lo que creemos que este software seguirá siendo muy bueno . Algunos casinos donde se utiliza el software de casino de RTG El software de RTG se puede encontrar en los siguientes casinos en línea: Cherry Red Casino Rushmore Casino All Star Slots Casino WinPalace y Manhattan Slots Casino .</w:t>
      </w:r>
    </w:p>
    <w:p>
      <w:r>
        <w:rPr>
          <w:b/>
          <w:color w:val="FF0000"/>
        </w:rPr>
        <w:t xml:space="preserve">id 279</w:t>
      </w:r>
    </w:p>
    <w:p>
      <w:r>
        <w:rPr>
          <w:b w:val="0"/>
        </w:rPr>
        <w:t xml:space="preserve">El proveedor de servicios de inversión inmobiliaria Newsec vuelve a estar entre los mejores lugares para trabajar en Finlandia Newsec ofrece, entre otras cosas, servicios de asesoramiento inmobiliario, valoración y análisis de propiedades, y experiencia inmobiliaria de alta calidad a inversores, propietarios y usuarios de propiedades.Newsec participó en la encuesta Best Places to Work in Finland 2010 por tercera vez y ha vuelto a ser clasificada entre los mejores lugares para trabajar en Finlandia y es también el Mejor Lugar para Trabajar en Finlandia en el sector inmobiliario. "Estamos muy orgullosos del resultado, ya que creemos firmemente que existe una fuerte correlación entre el personal y la satisfacción del cliente, y también creemos que nuestro personal que disfruta de su trabajo y está capacitado y motivado también produce los mejores resultados para nuestros clientes", afirma Kai Keituri, director general de Newsec Finland Oy. Newsec presta servicios a inversores inmobiliarios, propietarios y usuarios de locales. La empresa fue fundada en 1994 y es propiedad de socios privados. El grupo cuenta con más de 600 empleados, de los cuales unos 130 en Finlandia. Nuestras áreas de mercado son todos los países nórdicos y los Estados bálticos. Leer más www.newsec.fi</w:t>
      </w:r>
    </w:p>
    <w:p>
      <w:r>
        <w:rPr>
          <w:b/>
          <w:color w:val="FF0000"/>
        </w:rPr>
        <w:t xml:space="preserve">id 280</w:t>
      </w:r>
    </w:p>
    <w:p>
      <w:r>
        <w:rPr>
          <w:b w:val="0"/>
        </w:rPr>
        <w:t xml:space="preserve">Martes 18 de octubre de 2011 RESUMEN Bueno, han pasado unos días desde la última vez que escribí, un viejo amigo ha estado de visita. ¡Y ha sido muy agradable verte después de mucho tiempo! Todo continúa donde lo dejó la última reunión... Y ha pasado un tiempo desde entonces... Hemos tenido la costumbre de comprarnos regalos de cumpleaños el uno al otro y este será probablemente el último regalo de cumpleaños que reciba este año . Recibí como regalo una funda de almohada del Día del Choque de Maisa y Kaarina y el libro "La Ardilla" de abajo. ¡Es brillante y apropiado! Así que pregúntame lo que sea, te responderé lo que sea. :D Mi amiga y yo también fuimos de compras ayer y vimos la taza de abajo . Mi madre no tiene carnet de conducir y va en patinete al trabajo y a las reuniones del ayuntamiento. Cabe señalar en este punto que mi madre ya ha superado el hito de los cincuenta... Las tazas me recuerdan a mi madre, ¡porque mi madre también bebe café como una loca! Así que , como me había sorprendido antes , dejé que una cosa buena diera la vuelta y le compré a mi madre una taza . Como las cosas buenas tienden a multiplicarse, me tocaba volver a sorprender, ¡y lo hice! No tengo ningún día cerca de aquí . Mi amigo sólo quería sorprenderme. ¡EN EL TABLERO DE DIBUJO! Todavía no he tenido la oportunidad de probar la mesa, pero me pregunto si no abriré el paquete mañana... ¡La calidad de las fotos de hoy es realmente mala! Lo siento, los colores se ven extraños y simplemente me daba pereza ajustarlos más... Quizá mañana me acuerde de mi profesión... :D FOTOS Trato de usar la mayor cantidad posible de fotos propias en mi blog . Por favor, respete los derechos de autor de las fotos. Si encuentras una imagen que quieras utilizar, deja un comentario en el blog. Gracias por su comprensión.</w:t>
      </w:r>
    </w:p>
    <w:p>
      <w:r>
        <w:rPr>
          <w:b/>
          <w:color w:val="FF0000"/>
        </w:rPr>
        <w:t xml:space="preserve">id 281</w:t>
      </w:r>
    </w:p>
    <w:p>
      <w:r>
        <w:rPr>
          <w:b w:val="0"/>
        </w:rPr>
        <w:t xml:space="preserve">Teología y teología Wikipedia escribe sobre la teología lo siguiente : "Hoy en día, la teología como palabra puede dividirse en dos categorías de significado . Como disciplina, la teología no es la práctica de la religión, sino el estudio de la religión, especialmente del cristianismo, de las creencias y de la religiosidad. La teología religiosa es el estudio del sistema doctrinal o del pensamiento de una determinada religión, realizado por la propia comunidad religiosa". En la universidad estatal, la teología se entiende naturalmente como una disciplina, por lo que los maestros de teología se forman como especialistas en teología científica . Sin embargo, después de la graduación, deben ser capaces de llevar a cabo la teología religiosa si desean entrar en el ministerio de la Iglesia . La teología como disciplina y la teología religiosa no tienen necesariamente mucho que ver. El rector de la Universidad de Helsinki, Ilkka Niiniluoto, comentaba al respecto en Kotimaa24 el 8 de marzo de 2011: "La Universidad de Helsinki ofrece maestrías en teología que, basadas en la investigación, forman expertos en religión. Este no es un título oficial para un sacerdote evangélico-luterano, pero el título de sacerdote es responsabilidad de la propia Iglesia." Me pregunto qué es un grado sacerdotal que corresponde a la propia Iglesia. Tal vez una calificación pastoral, pero eso sólo se toma cuando se es sacerdote, y ni siquiera es obligatorio. Soy sacerdote desde hace 25 años y no he completado (todavía) una cualificación pastoral. ¿O acaso una cualificación sacerdotal es un entrenamiento de unos días antes de la ordenación? Los jóvenes sacerdotes inician su ministerio con una base muy frágil si no han recibido más formación que la universitaria. Sin embargo, aunque la utilidad de un título universitario en la vida parroquial "tradicional" es quizá a menudo marginal, yo lo vería muy justificado como requisito para el ministerio sacerdotal, sobre todo en los tiempos modernos. Ante los retos a los que se enfrenta la Iglesia hoy en día, cabría esperar que los sacerdotes tuvieran el valor de utilizar sus conocimientos científicos y su retórica en el debate público. Al mismo tiempo, espero que esto no se vea como una especie de amenaza o confrontación con las formas tradicionales de trabajo de la Iglesia. Es cierto que las aletas son débiles. La llamada teología científica es un excelente punto de partida para saber mucho sobre muchas cosas, pero poco sobre el ministerio sacerdotal. Espero que los médicos no se formen de la misma manera ... Otra cuestión clave es que la enseñanza y las interpretaciones doctrinales de la Iglesia están crucialmente influenciadas por la formación de sus sacerdotes. La pregunta es ¿qué tipo de ideal sacerdotal se persigue? ¿Cuál es el mayor énfasis en el trabajo del sacerdote: la experiencia en teología científica o la fe personal? Es difícil moralizar sobre la pérdida de miembros o la secularización de la Iglesia si ésta entiende a sus propios sacerdotes como una especie de expertos científicos , como consultores teológicos que han pasado rigurosas y contemporáneas pruebas de aptitud . Es también una cuestión de contenidos diferentes , tanto cuantitativa como cualitativamente . Si tuviera que decidir ahora qué es lo que se me debe enseñar en la Facultad de Teología para tener éxito como párroco, mucho de lo que se me enseñó entonces quedaría fuera, y mucho se enseñaría desde una perspectiva diferente. Tuve la suerte de poder especializarme en dogmática cuando Seppo Teinonen todavía era profesor. Me sigue pareciendo salvaje que, por ejemplo, no haya leído un solo texto patrístico en el curso de mis estudios, aparte de Agustín . O que, habiendo completado el curso de hebreo en un grado razonable, no lo haya necesitado hasta ahora, cuando ya no recuerdo nada de él . Uno podría pensar que la teología es una ciencia aplicada que también debería proporcionar las habilidades para el trabajo práctico . Después de todo, hay muchas otras disciplinas aplicadas en la universidad cuyos requisitos de grado sí tienen en cuenta las necesidades de la vida laboral . La Facultad de Medicina forma a las personas en los conocimientos y habilidades necesarios para curar enfermedades, no sólo para estudiar el cuerpo humano .</w:t>
      </w:r>
    </w:p>
    <w:p>
      <w:r>
        <w:rPr>
          <w:b/>
          <w:color w:val="FF0000"/>
        </w:rPr>
        <w:t xml:space="preserve">id 282</w:t>
      </w:r>
    </w:p>
    <w:p>
      <w:r>
        <w:rPr>
          <w:b w:val="0"/>
        </w:rPr>
        <w:t xml:space="preserve">Tarjetas de socio y de fidelidad Las tarjetas de socio y de fidelidad suelen estar preimpresas y, si es necesario, podemos hacerlas de principio a fin en Finlandia como un producto de llave. Nuestra producción local no sólo ofrece flexibilidad, rapidez y domesticidad, sino también un menor impacto medioambiental, ya que las tarjetas no viajan al extranjero. Cada vez más, en lugar de un código de barras único o una banda magnética, la tarjeta está dotada de un chip RFID legible, cuyo identificador único ya es proporcionado por la fábrica de chips. El identificador está protegido dentro de la tarjeta y puede utilizarse de muchas maneras diferentes . Por este motivo, las tarjetas RFID han ganado en popularidad año tras año y actualmente vemos pasar por nuestro país cientos de miles de estas tarjetas multifuncionales cada año. Las tarjetas pueden identificarse mediante la impresión en la superficie o el estampado en relieve al estilo de las tarjetas bancarias, o una combinación de ambos. También codificamos las bandas magnéticas y los chips de las tarjetas, tanto los de contacto como los RFID. Con nuestra moderna línea de correo, podemos entregar las tarjetas personalizadas en un sobre al titular. Para garantizar la calidad y la exactitud de la producción y el envío de las tarjetas, nuestra producción está diseñada de manera que las tarjetas se comprueban varias veces durante la producción y el envío, de modo que el titular no pueda recibir, por ejemplo, una tarjeta de otra asociación con su propio nombre.</w:t>
      </w:r>
    </w:p>
    <w:p>
      <w:r>
        <w:rPr>
          <w:b/>
          <w:color w:val="FF0000"/>
        </w:rPr>
        <w:t xml:space="preserve">id 283</w:t>
      </w:r>
    </w:p>
    <w:p>
      <w:r>
        <w:rPr>
          <w:b w:val="0"/>
        </w:rPr>
        <w:t xml:space="preserve">Consulta easyHairStyler easyHairStyler es un estilista online (también conocido como salón de belleza virtual o peluquería) para mujeres y hombres de todas las edades. easyHairStyler permite a sus usuarios probar peinados utilizando su propia imagen sin riesgo de cambios irreparables. Elige entre miles de peinados inspirados en los mejores cortes del mundo y en los nuevos peinados de las famosas. El salón virtual ha sido desarrollado por un equipo de peluqueros profesionales, diseñadores gráficos y programadores. Ofrecemos una aplicación web que funciona como un salón virtual en línea sin necesidad de ninguna instalación y es de fácil acceso para cualquier persona con un poco de experiencia en el uso de Internet. Desde el principio del trabajo de desarrollo, se ha prestado atención a la facilidad de uso de la interfaz, al realismo del corte y el color del cabello y al amplio apoyo de la comunidad de usuarios. Además de encontrar el peinado que más te conviene, easyHairStyler te permite chatear en el foro con otros usuarios y añadir tu nuevo "look" a la galería de peinados, donde otros pueden revisarlo y ayudarte a elegir. easyHairStyler te ayuda a tomar decisiones incluso antes de visitar la peluquería. Así podrás evitar cambios infructuosos que no se arreglarán en meses. Puede enviar un peinado (un nuevo LOOK) desde easyHairStyler a su dirección de correo electrónico o puede imprimirlo y mostrárselo a su peluquero. Los peinados están diseñados para adaptarse casi instantáneamente a todos los tipos de rostro. Nuestro lema es: ¡muchas funciones - uso sencillo! Sólo easyHairStyler le permite probar los últimos peinados de las celebridades del mundo. Cada mes añadimos docenas de nuevos peinados tomados de los últimos acontecimientos de la industria del cine y la música o de las tendencias de moda. Sólo easyHairStyler le permite probar los últimos peinados de las celebridades de todo el mundo. Cada mes añadimos docenas de nuevos peinados tomados de los últimos eventos de la industria del cine y la música o de las últimas tendencias de la moda.</w:t>
      </w:r>
    </w:p>
    <w:p>
      <w:r>
        <w:rPr>
          <w:b/>
          <w:color w:val="FF0000"/>
        </w:rPr>
        <w:t xml:space="preserve">id 284</w:t>
      </w:r>
    </w:p>
    <w:p>
      <w:r>
        <w:rPr>
          <w:b w:val="0"/>
        </w:rPr>
        <w:t xml:space="preserve">Desde Opintoluotti hay enlaces a la web de formación y a la web profesional . Utilice el formulario de selección de Koulutusnet para conocer los cursos de formación que le interesan y el procedimiento de solicitud. La red de ocupaciones contiene presentaciones de diferentes sectores y ocupaciones con enlaces a información adicional, por ejemplo, vídeos de ocupaciones . www.studentum.fi también ofrece información completa sobre diferentes tipos de formación . Es fácil buscar programas de formación por categoría y por ubicación, lo que permite comparar diferentes niveles de formación en diferentes lugares .</w:t>
      </w:r>
    </w:p>
    <w:p>
      <w:r>
        <w:rPr>
          <w:b/>
          <w:color w:val="FF0000"/>
        </w:rPr>
        <w:t xml:space="preserve">id 285</w:t>
      </w:r>
    </w:p>
    <w:p>
      <w:r>
        <w:rPr>
          <w:b w:val="0"/>
        </w:rPr>
        <w:t xml:space="preserve">Rasgos de personalidad Educado , Amistoso , Divertido , Salvaje , Aventurero ¿Qué le entusiasma? Besos apasionados , Sexo duro , Sexo oral , Sexo anal , Sexo con tetas , Sexo con juguetes sexuales , Masturbación , Sexo en lugares públicos , Ser filmado , Ser observado , Dos mujeres y un hombre , Dos hombres y una mujer , Swingers , Sexo en grupo , " Bun " Mandrakos photo gallery . La línea tiene artistas para todos los gustos, deseos y fetiches. El servicio es anónimo y seguro: el ejecutante no recibe ninguna información sobre ti. El ejecutante sólo ve tu apodo anónimo. Puedes seguir su actuación , chatear libremente o expresarle tus deseos y fantasías . CAM2CAM Para mayor excitación , conecta tu propia cámara y el artista también te verá ... También puedes elegir el modo de espiar sin chatear, para que el actor no sepa que le estás observando. La lista de artistas se actualiza cada minuto aproximadamente y se añaden nuevos artistas al modo online constantemente. El modelo está en línea y listo para chatear con usted . La calidad de la cámara en vivo del modelo es más alta de lo normal. La emisión en directo del artista también incluye audio. El intérprete ha grabado al menos un vídeo de presentación gratuito de sí mismo . Nuevo intérprete . Este intérprete ha empezado a chatear en directo en cuatro días . Un intérprete popular. Ha sido un gran compañero para muchos usuarios ... En Sexcam, nuestros eróticos y desinhibidos artistas femeninos y masculinos están listos para excitarte y satisfacer tus necesidades de forma rápida y eficaz. Elige a tu acompañante sexual preferido de entre las categorías de cámaras en vivo y comienza tu sesión de sexo por cámara extra-caliente. PELÍCULAS PORNO Tenemos, con mucho, el mayor archivo de películas del país. 13.552 vídeos en DVD de duración completa y de calidad total, en docenas de categorías diferentes. Muchos especiales, rarezas y clásicos. Cada día se añaden nuevos vídeos de gran calidad en diferentes formatos y hay aún más artistas en vivo en la página de artistas en vivo ... Así que Pornoma merece una visita frecuente. ¡Siempre hay algo nuevo que ver! ¡Amigos de Pornland Gana Dinero € € El servicio está estrictamente prohibido a cualquier persona menor de 18 años ! Pornomaa contiene una gran cantidad de material para adultos en imágenes, vídeos y cámaras de sexo. Se ha comprobado que todos los modelos que aparecen en este servicio son mayores de edad en el momento del rodaje. En todos los contenidos descritos como teen , schoolgirl , girl , young , etc . los modelos son mayores de 18 años .</w:t>
      </w:r>
    </w:p>
    <w:p>
      <w:r>
        <w:rPr>
          <w:b/>
          <w:color w:val="FF0000"/>
        </w:rPr>
        <w:t xml:space="preserve">id 286</w:t>
      </w:r>
    </w:p>
    <w:p>
      <w:r>
        <w:rPr>
          <w:b w:val="0"/>
        </w:rPr>
        <w:t xml:space="preserve">Todas las habitaciones ya tienen cortinas, la lavadora tiene un nuevo grifo, la nueva ducha tiene agua y, tras dos semanas de agonía, el inodoro vuelve a funcionar. La araña de cristal está en el techo y los cojines esperan en el sofá. Por supuesto, hay fotos de todo esto y se añadirán más a medida que avance el trabajo.</w:t>
      </w:r>
    </w:p>
    <w:p>
      <w:r>
        <w:rPr>
          <w:b/>
          <w:color w:val="FF0000"/>
        </w:rPr>
        <w:t xml:space="preserve">id 287</w:t>
      </w:r>
    </w:p>
    <w:p>
      <w:r>
        <w:rPr>
          <w:b w:val="0"/>
        </w:rPr>
        <w:t xml:space="preserve">La serie Eero Aarnio de Eurokangana gana la serie publicitaria 3.5.2012 La serie Eero Aarnio de Eurokangana gana la serie publicitaria Aikakausmedia premia a los profesionales del sector en su concurso anual de revistas, cuyo objetivo es destacar a los autores de revistas más destacados. Los ganadores del concurso de revistas de 2011 se anunciaron el 25 de abril de 2012 en el acto de Ajankuva . La serie publicitaria de Eero Aarnio publicada en las revistas Eurokangas ha sido la más votada por el jurado de expertos en el concurso del Anuncio del Año en Revistas . La serie publicitaria ha sido producida por la agencia de publicidad Folk Finland y la agencia de medios es Voitto . Este año el jurado ha querido dar un reconocimiento a los insights realizados especialmente en Finlandia . En la decisión no han influido ni los antecedentes ni el tamaño de la empresa, y mucho menos la cuantía del presupuesto. Según el jurado, la publicidad debía crear una imagen positiva y no solo llamar la atención. El ganador de 2011 de la serie de publicidad en revistas ha tomado una decisión estratégica audaz. Han pasado de la publicidad promocional a la construcción de marcas. La solución creativa es relajada y sin pretensiones, en consonancia con su identidad corporativa. El ganador fue elegido entre más de 20 000 anuncios presentados a través del servicio de intermediación de Aikakausmedia ADS Ltd el año pasado, tras varias rondas de calificación.</w:t>
      </w:r>
    </w:p>
    <w:p>
      <w:r>
        <w:rPr>
          <w:b/>
          <w:color w:val="FF0000"/>
        </w:rPr>
        <w:t xml:space="preserve">id 288</w:t>
      </w:r>
    </w:p>
    <w:p>
      <w:r>
        <w:rPr>
          <w:b w:val="0"/>
        </w:rPr>
        <w:t xml:space="preserve">Un testigo da testimonio En el libro del Apocalipsis se dice de Juan, un siervo de Dios, que "da testimonio de la palabra de Dios y del testimonio de Jesucristo, de todo lo que ha visto" ( Apocalipsis 1:2 ) 1 Un testigo Un testigo es una persona que da testimonio. En los casos judiciales, se necesitaban dos testigos entre el pueblo santoDeuteronomio 19:15 Nadie testifique contra nadie, sea cual fuere el delito o la transgresión o el pecado que alguien cometa. Con la palabra de dos o tres testigos, el caso es fuerte Juan fue testigo de Dios. Así se unió a la tradición del Antiguo Testamento. En el libro de Isaías dice: 43:10 "Vosotros sois mis testigos, dice el Señor, mi siervo a quien he elegido, para que me conozcáis y creáis en mí, y entendáis que yo soy. Ningún dios fue creado antes de mí, y no habrá otro después de mí. No temáis ni os asustéis; no hace mucho tiempo que os di a escuchar y os declaré, y vosotros sois mis testigos: ¿Hay otro Dios más que yo? No hay otro salvador, no conozco a ninguno. Juan sigue el mismo camino que el mandato misionero de Jesús : Lucas 24:48 Vosotros sois testigos de ello. Lo mismo se dice del apóstol Pablo : Hechos. 22:15 Serás su testigo ante todos los hombres, un testigo de lo que has visto y oído. Pablo testificó de lo que había visto. Del mismo modo, Juan de Patmos fue un testigo de lo que había visto. 2 Testificar Se puede hacer mucho daño al dar falso testimonio. Proverbios 25:18 Garrote y espada y flecha afilada es el hombre que da falso testimonio contra su prójimo . Juan de Patmos se unió a los profetas del Antiguo Testamento . Dice de ellos: Hechos 10:43 "De él dan testimonio todos los profetas de que a todo el que crea en él se le perdonarán los pecados por su nombre...". "Juan 1:7-8 , 34 Vino a dar testimonio de la luz, para que todos creyeran por medio de él. Él no era la luz, pero vino a dar testimonio de la luz. "Y yo lo he visto, y he dado testimonio de que éste es el Hijo de Dios. "La misma línea de Juan el Bautista continúa en Primera de Juan en nuestro tiempo: 1 Juan 1:2 La vida se manifestó, y nosotros la hemos visto, y damos testimonio de ella, y os anunciamos la vida eterna, que estaba con el Padre y se nos manifestó. A los apóstoles se les encomendó el papel de testigos, papel que continúa en la Iglesia. La continuidad apostólica nos obliga a ello, a unirnos a lo que fue desde el principio. Las palabras de Jesús que dan el principio: Juan 15:27 "Y vosotros también dais testimonio, porque habéis estado conmigo desde el principio. "Hechos 8:25 Y después de haber testificado y hablado la palabra del Señor, volvieron a Jerusalén y predicaron el evangelio en muchas aldeas de Samaria . La predicación de los apóstoles era la predicación de la palabra del Señor . La misma acción continúa en el libro del Apocalipsis . Juan de Patmos da testimonio de la palabra de Dios . 3 El testimonio en el libro de Rut es el testimonio de la entrega del zapato . Rut 4:7 En la antigüedad, la costumbre en Israel de confirmar las transacciones de redención e intercambio era quitarse un zapato y dárselo a otro; esto se utilizaba en Israel como testimonio. El contenido central del testimonio es la propia palabra de Dios . 2:3 "Guardarás los mandamientos del Señor, tu Dios, para andar por sus caminos y poner en práctica sus estatutos, sus mandamientos, sus juicios y sus testimonios,</w:t>
      </w:r>
    </w:p>
    <w:p>
      <w:r>
        <w:rPr>
          <w:b/>
          <w:color w:val="FF0000"/>
        </w:rPr>
        <w:t xml:space="preserve">id 289</w:t>
      </w:r>
    </w:p>
    <w:p>
      <w:r>
        <w:rPr>
          <w:b w:val="0"/>
        </w:rPr>
        <w:t xml:space="preserve">Spark Mini Booster: ¡poder para un solo! La "pequeña chispa" de TC Electronic proporciona hasta 20 decibelios de refuerzo adicional a la señal de la guitarra y, lo mejor de todo, es que se puede intensificar de dos maneras diferentes. El tradicional clic de una sola vez enciende el dispositivo y el siguiente restablece la situación de nuevo al pasar . Como alternativa, el interruptor puede mantenerse pulsado de forma continua, manteniendo la unidad activa hasta que se suelte el interruptor para volver a la posición superior.</w:t>
      </w:r>
    </w:p>
    <w:p>
      <w:r>
        <w:rPr>
          <w:b/>
          <w:color w:val="FF0000"/>
        </w:rPr>
        <w:t xml:space="preserve">id 290</w:t>
      </w:r>
    </w:p>
    <w:p>
      <w:r>
        <w:rPr>
          <w:b w:val="0"/>
        </w:rPr>
        <w:t xml:space="preserve">URHOtv el jueves : Tami sacude su juicio 09.03.2011 - AS El paquete de la temporada regular perfecta está casi listo . Juhani Tamminen pone la serie básica en su estilo de tesis , y no todo es hermoso para escuchar . URHOtv también tiene su propio campo . Las Estrellas No y las Estrellas Viejas han sido cuidadosamente seleccionadas, y los recién nacidos son un bello capítulo de la excelente temporada regular. Estos afortunados también serán revisados en la emisión de esta noche. Risto Dufva y JYP han batido casi todos los récords. La tercera victoria de JYP en la temporada regular está cantada, pero el Jokerit se juega el todo por el todo: ¿el lugar del bufón en la baraja es el sexto o el Joker caerá en la ronda de comodines? La transmisión también seguirá de cerca los resultados de otros lugares . Pelícanos o TPS, ¿cuál escapará al azote de la calificación?</w:t>
      </w:r>
    </w:p>
    <w:p>
      <w:r>
        <w:rPr>
          <w:b/>
          <w:color w:val="FF0000"/>
        </w:rPr>
        <w:t xml:space="preserve">id 291</w:t>
      </w:r>
    </w:p>
    <w:p>
      <w:r>
        <w:rPr>
          <w:b w:val="0"/>
        </w:rPr>
        <w:t xml:space="preserve">Información del usuario Consejos para la relación madre-hijo también depresión problema marital virginia matrimonio familia trastornos del sueño combinados Las citas podrían describirse como un acuerdo marital Comienza un hombre y una mujer que la edad casadera son . Pero vamos a mirar sería el matrimonio de citas cuando los dos han acordado que y cuando han confirmado su amor por el otro . ¡Compruebe , vuelva a poner en marcha sus métodos matrimoniales - incluso si está luchando con su cónyuge y es el único usuario que quiere tratar con él ! Para acabar con el estrés y la ansiedad de no saber qué hacer con los principios de mercado del matrimonio Ahorra &amp;gt ; &amp;gt ; haciendo clic aquí ahora &amp;gt ; &amp;gt ; ¿Su matrimonio ha tenido problemas últimamente? ¿Parece que y otros significativos se pelean constantemente por las cuestiones más inanes? ¿Quizás ya no te hablas? ¿Piensas que tu relación se dirige hacia el divorcio en el futuro? Si has respondido Sí a todas estas preguntas y quieres salvar tu matrimonio entonces vas a necesitar . Con estos siete consejos y dejar de preguntarse 'cómo salvar su matrimonio' y acaba de entrar sin salvarlo . Si usted necesita consejos de asesoramiento matrimonial se pueden encontrar en su ordenador y una gran parte de ella es buena para ayudar a detener el divorcio no deseado . Aprender a su lado una manera diferente de escuchar y mantener una actitud optimista es exactamente el mucho daño y la mejora necesaria . No es de extrañar que muchas parejas necesitan ayuda con su matrimonio . La parte triste es que la tasa de divorcio es aún mayor para los segundos y terceros matrimonios . Nuestras preguntas sobre la búsqueda en Internet se han convertido casi en una segunda naturaleza para la mayoría de la gente . Así que no sería de extrañar que cuando los problemas de matrimonio la gente en el Internet para obtener más información acerca de Salvar su matrimonio . Pero, ¿puede realmente la búsqueda de información creíble en línea de la misma manera si usted buscó si usted compra la última película ? La respuesta es... ¡Sí! Hace dos semanas nuestro segundo hijo, Luke, se casó con una maravillosa chica cristiana. Pueden imaginarse cómo nos sentimos mi esposa y yo al ver a Luke y tomar sus votos matrimoniales con Amanda. Estamos muy agradecidos de que se hayan encontrado. ¡Qué experiencia libre de impuestos! Como muchos de mis compañeros de crítica contuvieron mi aliento después de "El ataúd del hombre muerto", espero que la tercera entrega de "Piratas del Caribe: Al filo del mundo" no caiga en saco roto con la repugnante representación de Davy Jones de un corazón que late baboso. La tercera podría haber sido un fracaso con Priates, dos actuaciones medias, pero afortunadamente Al filo del mundo obtiene la primera actuación de Piratas con "La maldición de la perla negra" como una calificación excelente. Las últimas publicaciones de los Centros para el Control y la Prevención de Enfermedades informan de que el dolor de hombros afecta a casi una décima parte de las personas. No es de extrañar que a menudo se lesionen ... Continúa leyendo El arte de los pequeños árboles o plantas que se asemejan a los árboles en macetas se llama Bonsái . El Bonsái es un pasatiempo para las personas , y tales plantas se cultivan utilizando técnicas de cultivo regulares como macetas y li ... Continuar leyendo Sin duda, usted ha encontrado que Windows tiene errores, por lo que si usted quiere arreglar los problemas arreglar, te voy a decir la mejor información tecnológica para este ... Continuar leyendo Al suscribirse a los servicios de televisión los consumidores creen que la televisión por satélite es el líder indiscutible en el campo del entretenimiento . El día y la fecha de la tecnología de los servicios en línea del plato hacia fuera está cambiando rápidamente . Los proveedores de servicios son .. Continue reading 1 ) Esta es la relación de su hija causada por la pregunta más difícil . Desde el principio, ya que afirma que no jugar al ajedrez es Dios y sólo Brahma conoce la información troth especialmente el destino indígena .. Continue reading A veces es fácil de malinterpretar la transposición de las escrituras y sobre todo si todo tipo de tal instrucción están recibiendo . La frase de Pablo en 1 Cor. 1:17 es un viaje de este tipo . Dice lo siguiente : " Parte ... Continuar leyendo Hay algunos comerciantes de divisas puede tratar de entender muy simple</w:t>
      </w:r>
    </w:p>
    <w:p>
      <w:r>
        <w:rPr>
          <w:b/>
          <w:color w:val="FF0000"/>
        </w:rPr>
        <w:t xml:space="preserve">id 292</w:t>
      </w:r>
    </w:p>
    <w:p>
      <w:r>
        <w:rPr>
          <w:b w:val="0"/>
        </w:rPr>
        <w:t xml:space="preserve">    Detalles del usuario Archivo ' Cultura y entretenimiento ' Categoría Puedes vender tus fotos en línea y ganar bastante dinero. Sin embargo, esto significa vender todo tipo de fotos y ganar dinero. Qué vender y qué no vender para entender es uno de los puntos más importantes que un fotógrafo necesita saber sobre la información de stock de fotos. Una foto de stock es aquella que un fotógrafo puede vender a un tercero para ... Leer más Próxima Generación . Concierto de Drake Colaboración 2010hiphop.info El rapero , como realiza moony bajo Drake , es ahora sólo el mejor MC en ocasiones y tiene que tomar para hacer la parte superior . Aquí es un poco más de información sobre él . Carrera temprana Graham nació en Toronto , Ontario , Drakes tío músico Teenie Hodges un músico popular . Drake padre es afroamericano y su madre .. Leer más Hey Telugu fans Lo último en la industria del cine Telugu , Maryada Ramanna ha sido la promoción de la pre-lanzamiento hitself sensación de éxito . Sunil , que trabaja en la comedia , está haciendo su segunda película y finalmente logró conquistar la industria del cine Telugu . El director de SS-Rajamouli , que ha dado vuelta a la espalda éxitos vuelve en la película negrita con como héroe Sunil el comediante ... Leer más Cuando la gente piensa en aprender a tocar la guitarra , muchos no se dan cuenta de la música de guitarra tiene cómo muchos estilos diferentes . Cada gran guitarrista fue influenciado por los músicos antes de él y estas influencias en forma de sus opciones de música , lo que lleva a más y más música que se desarrolla en nuevos estilos ... Leer más Buen éxito obtenido de la televisión de dibujos animados de anime - The Last Airbender Avatar sigue fascinando a los nuevos y existentes que se dio cuenta de los programas de televisión de visualización . Este espectáculo ha adquirido tal popularidad que el comercio ha dado lugar a una amplia variedad de Niza bagatelas que se han vinculado en este trabajo , desde camisetas , gorras , libros , videojuegos incluyendo Avatar Last Airbender juguetes ... Leer más Comerciales Cámara Comerciales Comerciales es un campo de funcionamiento que se centra en los comerciales que operan con la disciplina . Comerciales aire por lo general menos de un minuto , lo que requiere habilidades individuales de funcionamiento para asegurar que el mensaje comercial se lleva adecuadamente y apropiadamente a la audiencia . Los operadores especializados en anuncios pueden convertirse en sus ... Leer más Desde que existe la humanidad, hemos mirado al cielo nocturno por encima de la cabeza y se ha especulado con numerosos misterios. De hecho, la astrología y los astrólogos llevan en esto mucho más tiempo que cuando se creó y registró el tiempo. La carta de fecha de nacimiento más antigua que se ha verificado fue descubierta en Irak y se atribuye a que fue creada en el año 410 a.C. La carta de fecha de nacimiento es diferente para cada ... Leer más Cómo conseguir artículos de contenido para ayudar a aumentar el tráfico dirigido y ganar más dinero con Google AdSense . Hoy en día todo el mundo habla de un buen contenido y de lo importante que es en cualquier sitio web. Los motores de búsqueda adoran los contenidos buenos y relevantes. El contenido de calidad es una poderosa ventaja en Internet. La demanda de contenidos de calidad dio otro nacimiento al artículo . Estoy seguro de que ... Leer más Este es un paquete muy bueno . El precio es un poco caro , pero entonces podemos pagar por la sangre , el sudor y las lágrimas de alguien ( con un poco de aumento en lo que respecta a la casa ) , por lo que totalmente entender . He leído algunas críticas y estoy confundido cómo algunas personas están recibiendo tan a menudo con este truco . La única posibilidad de que te atrapen es durante la fase de "limpieza" y la única razón por la que ... Leer más Puede ser muy emocionante si sabes cómo descargar y ver la fabulosa película Desolation. De esta manera puedes saber que el hombre detrás de la historia del primer viaje a la luna es en realidad un documental sobre el Apolo 11 y la gente que hay detrás. Y si usted está interesado realmente con tales movimientos, entonces seguramente algo que podría ser más información .. Leer más Alrededor de la red y en varias tiendas .. Leer más</w:t>
      </w:r>
    </w:p>
    <w:p>
      <w:r>
        <w:rPr>
          <w:b/>
          <w:color w:val="FF0000"/>
        </w:rPr>
        <w:t xml:space="preserve">id 293</w:t>
      </w:r>
    </w:p>
    <w:p>
      <w:r>
        <w:rPr>
          <w:b w:val="0"/>
        </w:rPr>
        <w:t xml:space="preserve">Pocas personas entienden cómo pueden influir en su propio salario o por qué se les paga lo que se les paga en primer lugar. La conciencia salarial afecta incluso al ambiente de trabajo, según un estudio de la Universidad de Aalto. El nivel de conocimientos salariales en Finlandia no es vertiginoso. El conocimiento de la retribución significa que una persona sabe cómo se determina la retribución y entiende cómo su propio rendimiento afecta a la retribución. Hasta la mitad de los encuestados no saben cómo afecta su rendimiento a su salario. La conciencia salarial mejora si las cuestiones salariales no se mantienen en secreto dentro de la organización, sino que se comunican abiertamente; por ejemplo, la información sobre las escalas salariales está disponible por escrito. Sin embargo, esta llamada transparencia salarial está en pañales en Finlandia. La concienciación sobre la remuneración también puede aumentarse planteando las cuestiones salariales en los debates sobre el desarrollo y en diversos actos en el lugar de trabajo. Los directivos están más informados sobre cuestiones salariales que los demás y también son percibidos como la fuente de información salarial más útil . Sin embargo, la fuente de información más utilizada sobre cuestiones salariales son los compañeros de trabajo y las investigaciones demuestran que buscar información en los compañeros de trabajo es perjudicial para la concienciación salarial . El conocimiento mejora la satisfacción salarial y la moral No se sabe mucho sobre el salario, pero tampoco se siente mucho sobre él. Por supuesto, siempre hay quejas sobre los niveles salariales, pero, sorprendentemente, la mayor insatisfacción fue con el propio sistema, por ejemplo, la coherencia de las prácticas salariales . Cuando las personas entienden el salario, están más satisfechas con su sueldo. Por lo tanto, el conocimiento de la remuneración conduce a una mayor satisfacción salarial. Pero el conocimiento de la retribución también está relacionado con el compromiso: cuando el sistema de retribución se aplica de forma justa y las personas saben cómo afecta su rendimiento a su retribución, su compromiso emocional con la organización aumenta. Los mismos factores (equidad y comprensión del rendimiento), junto con la satisfacción salarial, también mejoran el ambiente de cooperación en el lugar de trabajo . En el estudio participaron 5.200 personas de diferentes grupos de personal y sectores, 46 sistemas salariales diferentes y 20 organizaciones". El bienestar aumenta durante los primeros ocho días de permiso. Después, el impacto de la fiesta en el bienestar se disipa aproximadamente un mes después de la fiesta. Por ello, conviene repartir las vacaciones a lo largo del año. Un solo periodo largo no es suficiente para recuperarse del trabajo durante todo un año. "</w:t>
      </w:r>
    </w:p>
    <w:p>
      <w:r>
        <w:rPr>
          <w:b/>
          <w:color w:val="FF0000"/>
        </w:rPr>
        <w:t xml:space="preserve">id 294</w:t>
      </w:r>
    </w:p>
    <w:p>
      <w:r>
        <w:rPr>
          <w:b w:val="0"/>
        </w:rPr>
        <w:t xml:space="preserve">Reijo Frank , un cantante de la clase obrera Para muchos de los que han cantado música de la clase obrera, la delicada y hermosa Brother, Sister es una de las canciones más queridas . Reijo Frank ha hecho la interpretación más impresionante de la letra y la sutil melodía de la canción . La canción Brother, Sister se ha convertido incluso en una marca registrada de Reijo Frank . A menudo le han pedido que cante esta canción allá donde se desplace. Ahora se ha publicado un libro de memorias sobre Reijo Frank, Reijo Frank, Workers' Singer. La biografía, escrita por el periodista Pentti Peltoniemi, destaca el pensamiento y la vida de Frank. Con el paso de los años, la voz de Reijo Frank ha encontrado un nuevo público. Es especialmente conocido por sus canciones obreras. Ha actuado como solista en varias orquestas municipales en Finlandia y en los países nórdicos, Hungría y Estonia. Sin embargo, su carrera artística no comenzó a una edad muy temprana. Dio su primer concierto a los 50 años ante un Finlandia Hall repleto. Reijo Frank trabajó durante 40 años en el taller de reparación de maquinaria Pleuna de la ciudad de Helsinki. De ahí pasó a actuar, dar conciertos y grabar. El libro de Reijo Frank lleva al lector con este hombre experimentado y culto a través de la Finlandia de posguerra hasta el estado de bienestar de hoy. El libro va acompañado de un CD en el que Frank canta algunas de sus canciones más conocidas. Reijo Frank , Työväen Musiikkitapahtuma , es una publicación de Kustannusosakeyhtiö Tammi en colaboración con Työväen Musiikkitapahtuma .</w:t>
      </w:r>
    </w:p>
    <w:p>
      <w:r>
        <w:rPr>
          <w:b/>
          <w:color w:val="FF0000"/>
        </w:rPr>
        <w:t xml:space="preserve">id 295</w:t>
      </w:r>
    </w:p>
    <w:p>
      <w:r>
        <w:rPr>
          <w:b w:val="0"/>
        </w:rPr>
        <w:t xml:space="preserve">Opinión sobre la BLAUPUNKT GTA 470 MYSTIC SERIES En promedio, sus usuarios encuentran la BLAUPUNKT GTA 470 MYSTIC SERIES muy práctica.Le dan una puntuación muy alta por su fiabilidad y durabilidad. Sin embargo, las opiniones están divididas Si desea asegurarse de que el BLAUPUNKT GTA 470 MYSTIC SERIES es la solución a sus problemas, aprovechar al máximo la ayuda y la asistencia de otros usuarios Diplofix La puntuación media de la distribución de opiniones es 8.03 y la desviación estándar es 2.59 Alto rendimiento Los usuarios hicieron las siguientes preguntas : ¿Es el GTA 470 MYSTIC SERIES muy performante ? 37 usuarios han respondido a las preguntas y lo han valorado con un 0 sobre 10 en una escala de 0 a 10. La puntuación es de 10/10 si el BLAUPUNKT GTA 470 MYSTIC SERIES es, en su opinión, el mejor a nivel técnico, el que ofrece la mejor calidad o el que ofrece la mayor cantidad de opciones. La valoración media es de 8.14 y la desviación estándar es de 2.54. Fiabilidad Los usuarios se preguntan : ¿Es el GTA 470 MYSTIC SERIES un producto robusto y fiable? La valoración es de 10/10 si piensa que el BLAUPUNKT GTA 470 MYSTIC SERIES es un producto robusto, que va a durar mucho tiempo antes de estropearse. La valoración media es de 8,41 y la desviación estándar es de 2,49. Buena relación calidad-precio Los usuarios se preguntan : ¿el GTA 470 MYSTIC SERIES tiene una buena relación calidad-precio? 37 usuarios han valorado el rendimiento y la clasificación del producto en una escala de 0 a 10.La puntuación es de 10/10 si considera que el BLAUPUNKT GTA 470 MYSTIC SERIES tiene una buena relación calidad-precio teniendo en cuenta sus características.</w:t>
      </w:r>
    </w:p>
    <w:p>
      <w:r>
        <w:rPr>
          <w:b/>
          <w:color w:val="FF0000"/>
        </w:rPr>
        <w:t xml:space="preserve">id 296</w:t>
      </w:r>
    </w:p>
    <w:p>
      <w:r>
        <w:rPr>
          <w:b w:val="0"/>
        </w:rPr>
        <w:t xml:space="preserve">Blog de lectores : ¿Cómo conocí al Pato Aku y qué me ha aportado? Hace años que conozco el tema del Pato Aku como tema de lectura y coleccionismo. Probablemente empezó en 2002, cuando mi madre me encargó un ejemplar de Akkari a finales de año . A los cinco años no me interesaba mucho la lectura - tuve suerte de haber aprendido a leer . La suscripción terminó a finales de año . Pero probablemente esto me dio suficiente información sobre Akkari para empezar a pedirlo de nuevo cuando ya era un poco más mayor, a principios de 2004 . Creo que fue el número 07/2004 el primer Akkari que entró por el buzón después de una pausa de más de un año . Parte de esta entrada en el mundo de Aku Anka puede haber sido ayudada por el hecho de que encontré los libros de bolsillo de Aku Anka , números 25 y 46 , que mi madre había comprado hace algunos años , en el estante de mi sala de estar . Los libros de bolsillo en cuestión eran terceras ediciones raídas y no muy coleccionables, pero eso no importaba mucho ya que no estaban en buenas condiciones para que una persona de esa edad los conservara. A medida que el interés empezó a crecer, el sueño de una gran colección de libros de Aku Ankka también empezó a cobrar fuerza. Empecé mi colección principalmente con libros de bolsillo , que originalmente coleccionaba sólo para leer. Continué coleccionando con más y más entusiasmo y en 2008 empecé este divertido e interesante hobby, aunque consumiendo dinero, de verdad. Desde entonces, el coleccionismo ha sido una parte importante de mi pasión por el Pato Donald. Hoy en día, mi colección incluye todos los libros de bolsillo , el Tío Scrooge y más de 200 libros duros . Hay muchas razones para leer al Pato Donald . Una de ellas es simplemente alegrarse el día riendo con las series de chistes cortos o leyendo con interés una serie de aventuras de gran éxito . No sé muy bien de dónde viene este entusiasmo por leer y coleccionar el "libro ilustrado más divertido del mundo", pero en cualquier caso, Aku Ankka es una actividad importante en mi vida actual. Leer y coleccionar esta historieta da contenido y agradables sorpresas a mi vida cotidiana . Vea también estos : Sobre el autor Los lectores también tienen acceso a los blogs en el sitio del Pato Donald . Siempre es interesante leer sobre los dibujantes y las historias favoritas de otras personas, y lo que sienten por Aku Anka en general . Si quiere participar en un blog de lectores, escriba su propia entrada y envíela a aku.ankka @sanoma.com. El equipo editorial publicará los blogs en el orden en que se reciban. Puede leer las instrucciones para escribir en el blog aquí .</w:t>
      </w:r>
    </w:p>
    <w:p>
      <w:r>
        <w:rPr>
          <w:b/>
          <w:color w:val="FF0000"/>
        </w:rPr>
        <w:t xml:space="preserve">id 297</w:t>
      </w:r>
    </w:p>
    <w:p>
      <w:r>
        <w:rPr>
          <w:b w:val="0"/>
        </w:rPr>
        <w:t xml:space="preserve">Pregunta : Inelegibilidad del director telefónico Cuestiones de derecho de la construcción de la comunidad de propietarios Fecha: 11.11.2010 17:48 1. En la reunión del consejo de administración de nuestra comunidad de propietarios, el presidente estaba presente para debatir y aprobar la licitación para la construcción de una sala de calderas presentada en nombre de su empresa. 1. La junta aceptó la oferta , el presidente contrató el trabajo en nombre de su empresa , sin supervisión durante la obra , sin aceptar el trabajo terminado . 2. El presupuesto asignó 0 euros para reparaciones , las reservas de efectivo no fueron suficientes para pagar las facturas del contrato , la junta convocó una junta general extraordinaria , el presidente de la junta como presidente de la junta propuso dos cuotas adicionales de la junta general para pagar las facturas del contrato después de que el trabajo ya se había hecho . Los accionistas aprobaron, por votación, aunque algunos sin poder. ¿Cómo me quejo? El presidente no pudo asistir a ambas reuniones... Comentario :* Tenga en cuenta que los mensajes tardan en aparecer, ya que todos los mensajes se comprueban antes de su publicación. * Los campos marcados con un asterisco son obligatorios. Respuesta La inhabilidad para actuar como miembro del Consejo de Administración está regulada en el Capítulo 7, Sección 4 de la Ley de Sociedades de Vivienda ( 1599/2009 ) . Se impidió al Presidente del Consejo de Administración tomar una decisión sobre un asunto relativo a la aceptación de una oferta de contrato entre una empresa de viviendas y una empresa propiedad del Presidente del Consejo de Administración. El Presidente del Consejo de Administración está obligado a indemnizar los perjuicios que ha causado a la empresa, que ahora pueden ser más costosos si las obras de renovación realizadas de esta manera han sido más caras que si se hubieran licitado correctamente . La decisión sobre las indemnizaciones corresponde en primer lugar a la junta general. Debe escribir al Consejo de Administración y pedirle que incluya el asunto en el orden del día de la próxima reunión de la Junta General. En un caso relacionado con una junta general, la cuestión de la inhabilitación es menos clara porque se trata principalmente de una cuestión de indemnización. Jari Määttä Abogado Abogado Juntura Oy Pekankatu 4 B 16 96200 Rovaniemi tel . 0400 975 775 fax . 016 319 600 www.juntura .eu &amp;gt ;La situación no es necesariamente sencilla, incluso si el Presidente del Consejo de Administración fuera imparcial, como ocurre en la situación descrita por el autor de la pregunta en relación con el asunto que nos ocupa. Normalmente, en la situación descrita, el presidente del consejo debería haberse abstenido de participar en la votación , y si lo hizo, independientemente de que el interesado estuviera presente en la reunión, por ejemplo, en calidad de ponente, no hubo una falta real . Por otra parte, una de las principales tareas del consejo es garantizar el mantenimiento y el funcionamiento técnico de la empresa de viviendas y tomar decisiones con la suficiente rapidez en nombre de los accionistas, por ejemplo, sobre la reparación del equipo técnico , que podría tener consecuencias desastrosas para el patrimonio de la empresa o la usabilidad de los apartamentos si las medidas se retrasaran . ( Por ejemplo, si el sistema de calefacción de la empresa se ha estropeado, el consejo de administración debe tomar medidas inmediatas y sin demora para arreglar el asunto en vísperas del invierno ) Dado que, según la información proporcionada por Su Señoría, no había ninguna previsión en el presupuesto para la realización de las obras de reparación, el motivo de la inversión urgente puede haber sido precisamente la repentina e imprevista avería del sistema de calefacción en vísperas del invierno, para la que se disponía de ayuda en las cercanías, y el consejo de administración ha actuado así en interés de los accionistas . Si no se trataba de una obra de emergencia como la descrita anteriormente , sino que las obras de reparación de la sala de calderas se realizaron en contra de los intereses de los accionistas sin el apoyo de la junta general , el lugar adecuado para tratar el asunto es la junta anual de la empresa y el punto donde se decide la aprobación de la gestión del consejo de administración . Si un número suficientemente grande de accionistas, según lo previsto en los estatutos, opina que no se puede conceder la aprobación de la gestión y, por lo tanto, la junta general se niega a conceder la aprobación de la gestión al consejo de administración, esto permitirá reabrir el asunto.</w:t>
      </w:r>
    </w:p>
    <w:p>
      <w:r>
        <w:rPr>
          <w:b/>
          <w:color w:val="FF0000"/>
        </w:rPr>
        <w:t xml:space="preserve">id 298</w:t>
      </w:r>
    </w:p>
    <w:p>
      <w:r>
        <w:rPr>
          <w:b w:val="0"/>
        </w:rPr>
        <w:t xml:space="preserve">Esto es un clásico Sí, piense en un finlandés presentándose en un club de AA: "Hola . Soy Vilperi y me gusta el alcohol . *sniif* Lo siento, lo intentaré de nuevo . Como he dicho, me gusta mucho la bebida. *Suspira* Me encanta la bebida, maldita sea. *¿Suena plausible o incluso posible? ¡Esa chica no puede hablar en serio! Si lo es... no hay suficientes palabras. Es un clásico. Piensa en un finlandés presentándose en un club de Alcohólicos Anónimos: "Hola, soy Vilperi y me gusta el alcohol". Lo siento, lo intentaré de nuevo. Como he dicho, me gusta mucho la bebida. *Suspira* Me encanta la bebida, maldita sea. *¿Suena plausible o incluso posible? ¡Esa chica no puede hablar en serio! Si lo es... no hay suficientes palabras. ¡No puedo ni terminar de ver este video, es una mierda impactante Bruce Willis Yo estaba en Lahti en Paavola y me di cuenta de que los pajaritos comen bichos aplastados en las máscaras de los coches! ¡Qué espectáculo tan astuto! Pero aquí tienen una comida fácil , y sí la naturaleza puede ser astuta y bastante inventiva . También fui a ver Rápido y Furioso 6 que fue un poco exagerado pero buen entretenimiento - Comida orgánica y local para los finlandeses . Lo único que realmente he superado son los huevos , hoy en día suelo comprar los huevos morenos , ya sean de granja libre , casera o de una gallina liberal . Sólo porque se les puede quitar la cáscara normalmente . Y todos ellos han permanecido al menos sin magulladuras durante un par de semanas después de la ebullición . Los huevos solían abrirse con un cuchillo y el contenido se sacaba con una cuchara. No hay nervios que puedan tomar la cáscara del huevo para arrancar un pequeño pedazo a la vez . Y todos los demás solían estar ennegrecidos por dentro al día siguiente.</w:t>
      </w:r>
    </w:p>
    <w:p>
      <w:r>
        <w:rPr>
          <w:b/>
          <w:color w:val="FF0000"/>
        </w:rPr>
        <w:t xml:space="preserve">id 299</w:t>
      </w:r>
    </w:p>
    <w:p>
      <w:r>
        <w:rPr>
          <w:b w:val="0"/>
        </w:rPr>
        <w:t xml:space="preserve">Teatro de verano todo el año, ¡venga! El primer día de entrenamiento del conjunto en la colina de Samppalinna comenzó en un ambiente lluvioso y frío, pero feliz. El tema rosa del verano era visible en los manteles y los malvaviscos de la recepción inaugural. Oh maravilloso , por una vez hay rosa y rosa por todas partes , con permiso ... ;) Luego hacia la colina para ver lo que va a pasar . Desde el principio empezamos con la coreógrafa Tiina . El domingo nos conocimos jugando a los bolos. Sí, somos un grupo divertido. Así que este verano parece ir bien, como se esperaba. Es un placer practicar la música, ¡sobre todo con cantantes tan buenos! El jueves ya el primer pase, eh, cómo podemos sobrevivir ... Afortunadamente, el sol ya está a la vista! Saara Sadetta y los malvaviscos El último "entrenamiento de canciones sueltas" antes de subir a la colina fue ayer y pensé en compartir algunos pensamientos de los primeros días de Blond. Supongo que hay algo especial en esta producción en particular, ya que el mero hecho de pensar en ella me hace sonreír . La música de Blond, que ha sido ritmada por el footing y el ciclismo durante el último mes, realmente hace que la energía sea bombeada . :) Ayer, Kike se unió al entrenamiento del coro, y pudimos ver su número en solitario por primera vez . La letra de la canción era "Te azotaré tan fuerte que te ahogaré en flexiones" y hubo cierta hilaridad cuando los tenores fueron capaces de añadir algunas notas altas a la letra ;) Oh, y aquí estaba el número de gimnasia...oh. ¡Hay suficiente desafío para todos, lo cual es simplemente genial! El ambiente antes del periodo de entrenamiento real es expectante y emocionante . Un pequeño grupo de actores ya ha comenzado hoy lunes y el resto el viernes . Todavía no he tocado mi ropa de invierno porque las tardes son frías y me pregunto si mi chaqueta de plumón me acompañará también . Probablemente. Ah y es emocionante lo mucho que se va a usar el chubasquero ;) Durante el entrenamiento de ayer estuve viendo a los chicos y pensando que con estos voy a pasar otro verano entero . ¡Será interesante ver lo que todo este poppoo puede hacer todavía ! Creo que será un verano para recordar. Nos vemos en la colina. Los intérpretes de Blond bloguean sobre el progreso de sus ensayos y sus propios sentimientos de forma irregular . Erik Kantokoski nos cuenta sus impresiones sobre los ensayos de canto a principios de mayo: Los primeros ensayos para el próximo espectáculo de verano, los ensayos de canto, han comenzado y hemos empezado a repasar las partes del conjunto para el próximo musical. Muchos parecían conocerse ya. Yo mismo soy un primerizo en Samppalinna , por lo que los primeros ensayos los pasamos todavía conociendo a los demás y las actividades en general . La verdad es que tengo que admitir que tampoco soy todavía un experto en stemmalaulamis , por lo que me enfrenté a muchos retos. Pero el ambiente era alegre y solidario, así que no me sentí incómodo. Por el contrario. Los dueños de los perros estaban claramente nerviosos , pero los chihuahuas se conocieron tranquilamente , olfateando y felices de tener compañía . El adiestrador Heikki Sankari y Jaana Talonen de Pinky &amp; Perky evaluaron a los perros y su adaptación a la situación especial en el escenario . Cada perro subió por turno al escenario mientras sonaba la música y, entre otras cosas, paseó entre la gente con una correa, fue cogido en brazos de un desconocido y alzado en una bolsa de transporte . Las fotos de los aspirantes estuvieron disponibles con antelación en la página de Facebook del teatro y el público tuvo la oportunidad de votar por su favorito hasta el 6 de mayo . Nikita, que ganó la votación con 215 votos, fue recompensada en la audición con un regalo de productos Pinky &amp; Percy y un ra</w:t>
      </w:r>
    </w:p>
    <w:p>
      <w:r>
        <w:rPr>
          <w:b/>
          <w:color w:val="FF0000"/>
        </w:rPr>
        <w:t xml:space="preserve">id 300</w:t>
      </w:r>
    </w:p>
    <w:p>
      <w:r>
        <w:rPr>
          <w:b w:val="0"/>
        </w:rPr>
        <w:t xml:space="preserve">Scooter de tres metros con monitores de TV y otras rarezas 23 de julio , 2010 - 04:33 ¿Qué anchura de neumático trasero se puede poner en un scooter? ¿Y dónde está la frontera entre un scooter y una moto? Varios constructores japoneses han modificado sus "bicis de paseo" ( como dice juguetonamente la canción de éxito de Mika Sundqvist ) con una mano bastante enérgica :</w:t>
      </w:r>
    </w:p>
    <w:p>
      <w:r>
        <w:rPr>
          <w:b/>
          <w:color w:val="FF0000"/>
        </w:rPr>
        <w:t xml:space="preserve">id 301</w:t>
      </w:r>
    </w:p>
    <w:p>
      <w:r>
        <w:rPr>
          <w:b w:val="0"/>
        </w:rPr>
        <w:t xml:space="preserve">FERIAS DE FORMACIÓN EN ROVANIEME 16.-17.11.2010 North Finland Trade Fairs organizará una feria de formación en noviembre de 2010 en Rovaniemi en Lappia-talo . A petición de los expositores y visitantes, la fecha se ha trasladado a noviembre. Esta feria es una excelente oportunidad para que las instituciones educativas y las empresas se encuentren cara a cara con los estudiantes, los empleados y los solicitantes de empleo. Este evento de dos días es una excelente oportunidad para mostrar las oportunidades de estudio, las opciones de formación y orientación, y para familiarizarse con diferentes sectores y empresas. Se le proporcionará orientación e información para ayudarle a elegir una carrera, encontrar unas prácticas o un trabajo, incorporarse a una organización y abrirse a nuevas opciones y perspectivas. También estará disponible una plataforma del programa. Los centros educativos y las empresas tendrán la oportunidad de ser vistos, escuchados y presentar sus actividades en la plataforma. La plataforma del programa puede reservarse con antelación en la oficina de la feria en los números de teléfono que figuran a continuación o por correo electrónico.</w:t>
      </w:r>
    </w:p>
    <w:p>
      <w:r>
        <w:rPr>
          <w:b/>
          <w:color w:val="FF0000"/>
        </w:rPr>
        <w:t xml:space="preserve">id 302</w:t>
      </w:r>
    </w:p>
    <w:p>
      <w:r>
        <w:rPr>
          <w:b w:val="0"/>
        </w:rPr>
        <w:t xml:space="preserve">El blog de Cinco Barbas ofrece comparaciones de productos, así como las mejores ofertas y códigos de descuento en un formato compacto. El blog enumera los cinco mejores productos del momento, clasificados por categorías. El objetivo es ofrecer a los lectores reseñas de productos muy breves , pero razonadas . Lunes 25 de febrero de 2013 5 mejores : aplicaciones iOS febrero 2013 Hemos decidido esta vez destacar las mejores aplicaciones iOS de febrero de 2013 . 3. SportTracker - Aplicación deportiva gratuita para convertir tu iPhone en un ordenador deportivo. Mide tu tiempo , distancia y con accesorios también tu ritmo cardíaco . 4. WhatsApp Messenger - Ahorra en tus facturas de teléfono y comunícate gratis con tus amigos en WhatsApp . El programa busca automáticamente en la agenda telefónica a personas con WhatsApp y puedes enviarte mensajes con ellas de forma gratuita, así como utilizar otras funciones avanzadas del programa. Hill Climb Racing - Un juego de carreras muy adictivo desarrollado por Fingersoft de Oulu, Finlandia y GRATUITO - NO lo descargues si tienes que acostarte temprano esta noche :)</w:t>
      </w:r>
    </w:p>
    <w:p>
      <w:r>
        <w:rPr>
          <w:b/>
          <w:color w:val="FF0000"/>
        </w:rPr>
        <w:t xml:space="preserve">id 303</w:t>
      </w:r>
    </w:p>
    <w:p>
      <w:r>
        <w:rPr>
          <w:b w:val="0"/>
        </w:rPr>
        <w:t xml:space="preserve">SCM Best Practise Regístrese como usuario de Facts &amp; Figures SCM BEST OY Usted define sus identificaciones personales cuando se registra . Nuestro sistema es muy seguro. Usted elige su propio nombre de usuario y contraseña. Nadie más tiene acceso a la información que introduces. Todos los campos son obligatorios. Nombre y apellidos Empresa Dirección de la empresa Teléfono Correo electrónico Por razones de seguridad, el registro es un proceso de dos pasos . Cuando envíe la información solicitada anteriormente, recibirá un enlace a su dirección de correo electrónico para acceder a la configuración de sus datos personales . La dirección de correo electrónico que proporcione debe ser, por tanto, una dirección válida . El registro está totalmente automatizado, por lo que podrá probar la aplicación con todos los derechos en pocos minutos .</w:t>
      </w:r>
    </w:p>
    <w:p>
      <w:r>
        <w:rPr>
          <w:b/>
          <w:color w:val="FF0000"/>
        </w:rPr>
        <w:t xml:space="preserve">id 304</w:t>
      </w:r>
    </w:p>
    <w:p>
      <w:r>
        <w:rPr>
          <w:b w:val="0"/>
        </w:rPr>
        <w:t xml:space="preserve">¡Lumooja 2/2014 ya está a la venta! La segunda edición de Lumooja se enviará mañana a los suscriptores y ya se puede encontrar hoy en las tiendas. El tema de la segunda revista de este año es el sonido. La revista presenta una entrevista con el rapero Paperi T , la licenciada en literatura Maria Forss reflexiona sobre los sonidos de la poesía sin sentido y Korppi escribe sobre su propia voz . También hay un reportaje sobre las voces de la autoría y el proyecto Turku Book Capital 2017 . Artículos recientes El mito del genio de los artistas se ha desvanecido en gran medida, pero los escritores de ficción aparecen cada vez más con la cara y la marca primero, las obras después. La investigadora literaria Kaisa Kurikka y la escritora Aina Bergroth debatieron en el Book Café sobre las dimensiones de la autoría y la recepción de la literatura ... Quién o qué es ... El artista de rap Paperi T no quiere quedarse estancado en las normas . "Pocos saben lo que fue . Si vendo dos discos en mi vida, pasaré a Van Gogh", comienza el verso de Paperi T en la canción de Ruger Hauer "Mä morirá antes que Bonoo". El artista que se esconde tras el nombre de Henri Pulkkinen ...</w:t>
      </w:r>
    </w:p>
    <w:p>
      <w:r>
        <w:rPr>
          <w:b/>
          <w:color w:val="FF0000"/>
        </w:rPr>
        <w:t xml:space="preserve">id 305</w:t>
      </w:r>
    </w:p>
    <w:p>
      <w:r>
        <w:rPr>
          <w:b w:val="0"/>
        </w:rPr>
        <w:t xml:space="preserve">El libro de Marvin Lubenow revela la verdadera naturaleza del registro fósil de la prehistoria humana y muestra cómo el darwinismo está perdiendo su ostensible racionalidad y demostrando ser un mito científico ... MÁS Juhani es un hombre corriente". No soy peor que nadie", piensa para sí mismo... MÁS El movimiento carismático hace hincapié en los fenómenos "sobrenaturales" . ¿Cómo debemos tratarlos? ¿Qué son las lenguas, las señales y los prodigios? Este libro en inglés pretende ayudarle a entender . MÁS En el país de las maravillas de la evolución Con Matti Leisola Tamaño : 170 x 244 mm Páginas : 267 Tapa dura , tapa dura KPL Precio : 25,00 € Para pedidos superiores a 4 libros 20,00 €/unidad y superiores a 9 libros 15,00 €/unidad</w:t>
      </w:r>
    </w:p>
    <w:p>
      <w:r>
        <w:rPr>
          <w:b/>
          <w:color w:val="FF0000"/>
        </w:rPr>
        <w:t xml:space="preserve">id 306</w:t>
      </w:r>
    </w:p>
    <w:p>
      <w:r>
        <w:rPr>
          <w:b w:val="0"/>
        </w:rPr>
        <w:t xml:space="preserve">Internet Cleaner es compatible con varios programas, incluidos los programas populares de mensajería instantánea como Yahoo Messenger y AOL y los programas P2P como Kazaa , Morpheus e iMesh . También puede añadir archivos y valores del registro a su lista de limpieza . Internet Cleaner incluye una impresionante trituradora de archivos que destruye permanentemente los datos sensibles . Tiene una interfaz concisa , bien organizada y fácil de navegar que hace que el programa sea fácil y cómodo incluso para los nuevos usuarios . ¿Es usted usuario de Nero? A veces es necesario eliminar los programas y las herramientas de Nero en su ordenador. Quiere asegurarse de que todos los archivos de Nero en su ordenador se eliminan de la manera correcta. Utilizando Nero ... ¿Ha sufrido alguna vez caídas del sistema, lentitud o mensajes de error? Es el momento de utilizar Registry Mechanic. Es un programa diseñado para limpiar, sanear y comprimir su registro. Esto...</w:t>
      </w:r>
    </w:p>
    <w:p>
      <w:r>
        <w:rPr>
          <w:b/>
          <w:color w:val="FF0000"/>
        </w:rPr>
        <w:t xml:space="preserve">id 307</w:t>
      </w:r>
    </w:p>
    <w:p>
      <w:r>
        <w:rPr>
          <w:b w:val="0"/>
        </w:rPr>
        <w:t xml:space="preserve">Reseñas en los medios de comunicación , 9.6.2008 Reseña cultural de mayo desde Londres : El proyecto Earth Machine Music de Kimmo Pohjonen atrajo el interés de la prensa cultural finlandesa en el Reino Unido en mayo, centrada en gran medida en la música . En particular, el hanurista Kimmo Pohjonen apareció en los periódicos nacionales y locales durante la gira del proyecto Earth Machine Music en Inglaterra . The Guardian y el Sunday Times también entrevistaron a Pohjonen . La actuación de la Orquesta Sinfónica de Londres, dirigida por Osmo Vänskän, recibió excelentes críticas en la prensa británica . Next of Kin, del coreógrafo Tero Saarinen, también recibió una gran atención . Además, la revista BBC Music Magazine entrevistó al director de orquesta Sakari Oramo , y Sibelius apareció en reseñas de discos y libros. Kimmo Pohjonen siempre ha buscado nuevas soluciones en sus actuaciones y esta vez la inspiración ha venido de las granjas inglesas . El proyecto Earth Machine Music contó con la participación de agricultores locales que, con la ayuda de ordeñadoras, tractores y otra maquinaria agrícola, introdujeron el paisaje sonoro de las granjas en un recorrido único. El Sunday Times ( 27 de mayo ) y el Guardian ( 9 de mayo ) conocieron a Pohjonen en marzo, cuando visitó Inglaterra para grabar los sonidos de las granjas. Jon Lusk, del Sunday Times, escribe sobre las ideas poco convencionales de Pohjonen y sitúa su trabajo dentro de una tradición más amplia de música experimental. Lusk se sorprende de que Pohjonen haya sido capaz de involucrar a los agricultores ingleses en su proyecto, pero cree que "la próxima gira será un éxito rotundo". The Guardian elogia a Pohjonen como "el único handurista de vanguardia del mundo". En un artículo de media página a todo color, Garth Cartwright también se preocupa de que el público -también compuesto en gran parte por agricultores ingleses- piense que Pohjonen se está burlando de ellos. "Sabes que nunca intento complacer al público", responde Pohjonen a las preocupaciones de Cartwright. Un agricultor local también confirma que la idea de combinar arte y agricultura es extraña pero maravillosa. Cartwright predice que la gira de Pohjonen será la experiencia más especial del verano. Ivan Howett, periodista del East Anglian Daily Times, se sintió decepcionado al perderse en el camino y no ver el comienzo del concierto de Pohjonen. En un artículo ( 12 de mayo ) describe a Pohjonen como un "único y gran compositor y músico de música experimental". The Independent (27 de mayo) concedió a la actuación de Pohjonen cuatro estrellas sobre cinco y calificó la obra de "arqueología agrícola". La última obra del coreógrafo Tero Saarinen, Next of Kin, se estrenó en Londres el 23 de mayo en el Queen Elizabeth Hall . El espectáculo provocó reacciones a favor y en contra, y los críticos ni siquiera estaban seguros de qué hacer con Next of Kin . En general, se elogió la puesta en escena, la música y la iluminación de Saarinen, pero no se consideró que la coreografía y la idea principal sostuvieran el espectáculo. La revista Metro describió la actuación como "extraña y perversamente adorable" ( 23.5. ) Saarinen encaja perfectamente junto a Aki Kaurismäki y Lord para representar "la misteriosa psique finlandesa de lo adorable" . Un artículo elogioso describe Next of Kin como una instalación de danza y arte inspirada en las películas de terror de los años 30. Graham Watts, de Ballet Magazine, también elogia la visión global de la obra: "Saarinen tiene el raro poder de transportar a su público a otro mundo y convertirlo en un pasajero embriagadoramente surrealista en su viaje . "Debra Craine, del Times, por su parte, descarta casi por completo la obra. La música y las luces crean el ambiente perfecto, pero la "coreografía dolorosamente sosa" no consigue</w:t>
      </w:r>
    </w:p>
    <w:p>
      <w:r>
        <w:rPr>
          <w:b/>
          <w:color w:val="FF0000"/>
        </w:rPr>
        <w:t xml:space="preserve">id 308</w:t>
      </w:r>
    </w:p>
    <w:p>
      <w:r>
        <w:rPr>
          <w:b w:val="0"/>
        </w:rPr>
        <w:t xml:space="preserve">{ { taxonomía /animales | nombre = caballa | imagen = caballa .jpg | width = 250 | caption = | dominio = Invertebrados ' 'Eucarya ' ' | superclase = | reino = Zoología ' 'Animalia ' ' | subclase = | sección mayor = Vertebrados ' 'Chordata ' ' | sección mayor = | sección menor = Vertebrados ' 'Vertebrata ' ' | superclase = [ [ Bonefish] ] ' 'Osteichthyes ' ' | clase = [ [ Amphibians] ] ' ' 'Actinopterygii ' | subclase = ' 'Neopterygii ' | sección = [ Apefishes] ] ' 'Perciformes ' | subsección = ' 'Scombroidei ' ' ' | tribu =[ [ Caballas] ] ' ' 'Scombridae' ' | género = ' 'Scomber' ' | especie = ' 'scombrus' ' } ' ' ' Caballa ' ' ' ( ' 'Scomber scombrus ' ' ) es una especie de caballa que se encuentra en el norteAguas atlánticas de la tribu de la caballa [ [ rape|monkfish] ] , que vive cerca de la superficie y se alimenta de [[zooplancton]]. Debido a que su cara dorsal es de color azul metálico oscuro y su cara ventral es plateada, los peces que se alimentan de caballa no pueden verlos fácilmente. La caballa es una parte importante de la dieta de muchos animales marinos de gran tamaño, como los delfines, los tiburones y el [[pez espada]]. También es de gran importancia para la economía pesquera. Las caballas alcanzan unos 30-50 cm de longitud. La caballa se encuentra principalmente en el Atlántico Norte y en el Mar del Norte , pero ocasionalmente también en el [[Mar Báltico]] , y algunos ejemplares también se capturan en Finlandia . Su forma aerodinámica de lanzadera lo convierte en un nadador rápido. La dieta de la caballa incluye otros peces, crustáceos y moluscos. En primavera, la caballa acude en grandes bancos a desovar cerca de tierra firme. Las hembras de caballa pueden poner hasta 500.000 huevos a la vez. == Fuentes == *{ { Enlace web|Osoite=http:/ /es .wikipedia .org/wiki/ Caballa|Name=es .wikipedia .org} } [ [categoría:caballa] ] Tenga en cuenta que cualquier persona puede editar, modificar y eliminar cualquier adición y cambio que haga en el sitio. Al editar el sitio, usted concede a los usuarios del mismo este derecho y garantiza que el material que añade está escrito por usted o procede de una fuente libre. Para más información, véase Kalapedia :Copyright . QUEDA ESTRICTAMENTE PROHIBIDO EL USO DE MATERIAL PROTEGIDO POR DERECHOS DE AUTOR SIN AUTORIZACIÓN.</w:t>
      </w:r>
    </w:p>
    <w:p>
      <w:r>
        <w:rPr>
          <w:b/>
          <w:color w:val="FF0000"/>
        </w:rPr>
        <w:t xml:space="preserve">id 309</w:t>
      </w:r>
    </w:p>
    <w:p>
      <w:r>
        <w:rPr>
          <w:b w:val="0"/>
        </w:rPr>
        <w:t xml:space="preserve">Post by Ziegrand on Feb 27 , 2008 12:28:29 GMT 3 El hombre se apoyó en la pared tranquilamente y bebió de su bolsillo, mirando al cielo, mirando a la luna y levantando su dedo corazón a la luna. "La próxima vez te ganaré". Murmuró y tosió un poco, bebió un poco más, y luego comenzó a alejarse, hacia un callejón con una hojarasca donde podría dormir..." Todo estará bien, algún día..." Murmuró. A veces "La mayoría" sólo significa que todos los tontos están en el mismo bando Post by nirna on Feb 27 , 2008 12:32 :07 GMT 3 Freija llegó a casa y se fue directamente a la cama. Los pocos que había llevado a casa se habían maravillado de su escasa decoración y del choque de colores. ¿De qué sirve un cuadro si no se puede ver la superficie? ¿O qué sentido tenía combinar los colores cuando tampoco podía verlos? Ahora los pensamientos de la mujer se dirigieron al desconocido que había conocido en el callejón. Evidentemente, había conocido a su madre. Quizás alguien sepa más sobre esto, pensó Freija justo antes de quedarse dormida. Cuando se ha hecho todo lo posible, sólo se puede esperar lo imposible. Post by nirna on Feb 27 , 2008 14:04:15 GMT 3 Al día siguiente, Freija paseó por la ciudad con las gafas de sol puestas. Sabía que recibiría su cuota de miradas sonrientes por llevar gafas incluso en un día tan... oscuro y nublado, pero las sonrisas habrían sido de asombro si las gafas no hubieran estado allí. Freija contó sus pasos. Aunque sus funciones la llevaban sobre todo a la periferia , el centro también era muy conocido en su trabajo . Las distancias intermedias eran fáciles para ella debido a su vista , y tal ... confirmación de rutas la frustraba . Pero un nuevo conocido reciente casi lo había metido en problemas, nada se sentía ahora muy... seguro. Cuando se ha hecho todo lo posible, sólo cabe esperar que lo imposible sea posible. Post by nirna on Feb 28 , 2008 12:05:05 GMT 3 Freija se dio cuenta de que se había acercado al lugar de su lucha de la noche anterior. Los hombres de la organización habían ido tras ella para limpiar el lugar, pero no habían encontrado ningún rastro del hombre que la había amenazado . Freija se adentró en el callejón y comenzó a escudriñar el lugar con la mirada . En algún lugar, podría haber quedado algo... Cuando se ha hecho todo lo posible, sólo se puede esperar lo imposible. Publicado por Ziegrand el Mar 2 , 2008 18:02 :11 GMT 3 El callejón estaba en tal estado que no se podía encontrar nada especial en él, pero . Había un cartel entre la basura, un cartel de la organización, ya no se usaban con frecuencia, pero ahora había uno descansando entre toda la suciedad y la mugre. El hombre se sentó tranquilamente junto a la fuente del centro y se lavó la cara. Y tosió. "Si pudiera conseguir un poco de vino..." A veces "La mayoría" sólo significa que todos los tontos están en el mismo bando Post by nirna on Mar 16 , 2008 0:41:49 GMT 3 Freija volvió a caminar hacia el centro. El callejón había sido bien limpiado después de la batalla y no quedaba ningún rastro. Caminó a lo largo de la calle comercial con una gran fuente al lado. En la fuente, Freija entró en una librería que era su favorita. Con ganas de pasar por fin un buen día de descanso, lo primero que hizo fue acercarse a las novelas y empezar a elegir qué leer. Cuando se ha hecho todo lo posible, sólo cabe esperar que lo imposible sea posible.</w:t>
      </w:r>
    </w:p>
    <w:p>
      <w:r>
        <w:rPr>
          <w:b/>
          <w:color w:val="FF0000"/>
        </w:rPr>
        <w:t xml:space="preserve">id 310</w:t>
      </w:r>
    </w:p>
    <w:p>
      <w:r>
        <w:rPr>
          <w:b w:val="0"/>
        </w:rPr>
        <w:t xml:space="preserve">El desempleo juvenil en Ostrobotnia del Norte ha aumentado alrededor de un 10% con respecto a hace un año. A finales de mayo había 4.000 desempleados menores de 25 años. La mayoría de los desempleados son personas con estudios secundarios superiores, afirma Maire Mäki, directora de la Oficina de TE en Ostrobotnia del Norte. A finales de mayo, algo más del 20% de los menores de 25 años estaban desempleados, lo que supone seis puntos porcentuales más que la media nacional. Las elevadas cifras de principios de verano se explican en parte por los licenciados . Maire Mäki subraya que es muy difícil encontrar empleo sin una cualificación: "Estas estadísticas demuestran que si no se tiene una cualificación, es cada vez más difícil encontrar empleo. Incluso en nuestra región hay tanta gente con estudios que es necesario tener un título para poder entrar en el mercado laboral. El desempleo sigue aumentando El desempleo sigue aumentando en Ostrobotnia del Norte . Según la Oficina de Empleo, la tasa de desempleo en la región a finales de mayo era un punto porcentual superior a la del año pasado, con un 13,5% de la población activa. La Oficina de Empleo contaba con 24.650 desempleados, lo que supone casi 2.000 más que en las mismas fechas del año pasado. A finales de mayo había casi 1.900 ofertas de empleo, 350 menos que un año antes.</w:t>
      </w:r>
    </w:p>
    <w:p>
      <w:r>
        <w:rPr>
          <w:b/>
          <w:color w:val="FF0000"/>
        </w:rPr>
        <w:t xml:space="preserve">id 311</w:t>
      </w:r>
    </w:p>
    <w:p>
      <w:r>
        <w:rPr>
          <w:b w:val="0"/>
        </w:rPr>
        <w:t xml:space="preserve">Sin embargo, esta primavera especial no es muy buena para las flores de bulbo. Con la falta de protección de la nieve y el sol y a veces los días con temperaturas superiores a + 10 grados , las puntas de las hojas de los tulipanes están ahora amarillentas . Los azafranes siguen esperando a que se abran las flores, ya hay algunas amarillas, pero sólo unas pocas azules. Esto ocurre desde hace tres semanas. La primavera pasada, todo empezó a florecer maravillosamente casi al mismo tiempo. Sí. Pero ahora se ha talado parte del bosque de la carretera y parece que los alquileres han bajado. También tienes una ladera con abedules delante. Les gusta estar ahí, no en un lugar muy seco. También he trasplantado esta variedad desde Lahti a la casa de campo. Me hubiera gustado ver arrendajos azules cerca de la casa de la infancia de mi madre hoy cuando fuimos allí, pero todavía no había ninguno y tampoco en el granero de mis tíos. Haré otro viaje allí en un día o así para ver si ya están en flor. El lirio oriental l . scilla ha estado en plena floración esta primavera . Incluso en el cementerio estaba en alfombras azules aquí y allá . Es venenoso como el lirio de los valles. Me sorprendió que en ese enlace se diga que ahora se clasifica como planta de espárragos . Hojas tipo jacinto , y una flor , aunque única . http://www.luontoportti .com/ suomi / es / flowering plants/idansinilja Title : Vs : Plants 2,5 Submitted by: oops - 09.05.14 - at:14:47 Oh that , there are some in my own yard . Y sí, han florecido bien. Sivumennen se pregunta aquí , por qué algunas flores en la base del árbol , justo al lado del tronco , como un anillo alrededor del árbol . El resultado parece el cuello de Marge Simpson. Título : Vs : Plantas 2,5 Escrito por : 1944 - 09.05.14 - at:22 :40 Ahora aquí en el camino de vuelta las ramas de abedul de los fruticultores han dejado de quemar las ramas de los años anteriores , en su lugar hay verde por todas partes y el ganado está comiendo la hierba felizmente . En el norte de Alemania todavía hay semillas claras de primavera en el inicio de la germinación . Es emocionante ver las diferentes etapas del crecimiento . La madre de las cabritas trajo de regalo un plantón de rosa blanca y una bolsa de bulbos de gladiolo. Los planté , aunque no creo que encajen realmente en nuestro paisaje rural . La idea era hermosa y sentida . :057: Título : Vs : Plantas 2,5 Escrito por : Pyryharakka - 11.05.14 - at:23:29 Los cladiolos son otras bonitas flores cortadas incluso de tu propio patio para un viaje al pueblo . :023: Bueno, por cierto, pero para mí los claveles rojos y los gladiolos de colores me recuerdan a la Unión Soviética . :076: Como los pañuelos de gasa en el pelo de las chicas . Título : Vs : Plantas 2.5 Enviado por : Pena el 12.05.14 - 07:07:39 La gasa pertenece a la muñeca , al menos según los fans de Dingo . Título : Vs : Plants 2.5 Escrito por : malla - 14.05.14 - at:15:33 Eno tenía plántulas de tomate de buen tamaño , todavía estaban dentro . Y era maravillosamente verde allí , más que aquí en casa aunque ese viaje no es terriblemente largo , todavía está más al sur . Y ella siempre ha sido una persona de plantas y flores . También una persona de naturaleza-fotógrafo-cazador-agricultor-cuidador . Ella solía hornear bollos y panes y hacer su propia cocina pero ahora ya no hornea . Bueno eso vino como una nota al margen de este hilo de plantas cuando empecé a plantar tomates . Mi tío sabe más de flores y de todo tipo de plantas que yo . Cuando era niño me enseñó primero las conocidas y luego las más inusuales , así como a identificar pájaros y animales . Mi otro tío me enseñó a pescar ...o mejor dicho</w:t>
      </w:r>
    </w:p>
    <w:p>
      <w:r>
        <w:rPr>
          <w:b/>
          <w:color w:val="FF0000"/>
        </w:rPr>
        <w:t xml:space="preserve">id 312</w:t>
      </w:r>
    </w:p>
    <w:p>
      <w:r>
        <w:rPr>
          <w:b w:val="0"/>
        </w:rPr>
        <w:t xml:space="preserve">El túnel crea oportunidades, la opción de la superficie las cierra El túnel de la carretera de la costa divide la opinión. La división puede describirse de muchas maneras, pero una de las más importantes es la actitud hacia el desarrollo urbano. Los opositores quieren mantener la situación actual, en la que una carretera estatal atraviesa las orillas del lago Näsijärvi, e incluso admiran la situación en la que los automovilistas pueden contemplar el paisaje del lago. Los proponentes quieren llevar la carretera al subsuelo y convertir las orillas en parte del centro de la ciudad. El desarrollo de la ciudad es más importante que el paisaje para los automovilistas. Creo que el aspecto urbanístico es mucho más importante que la opinión de los automovilistas. Otra gran división es la actitud hacia el dinero. Los que se oponen al túnel consideran que la inversión no es más que un gasto que debe asumir el Estado. Los que están a favor ven los efectos indirectos de la inversión, como la zona residencial de Ranta-Tampella y los beneficios que aportará, así como los amplios efectos positivos de la construcción. También calculan que las alternativas costarían al menos lo mismo, pero no resolverían los problemas de tráfico ni traerían más viviendas al centro de la ciudad. La opción de la superficie cerraría las orillas del lago Näsijärvi del centro de la ciudad para siempre. Creo que el panorama general es más importante aquí, los efectos indirectos acabarán recayendo también en la ciudad. La tercera división se refiere al transporte. Los opositores no ven ningún beneficio para el tráfico en el túnel, como se refleja en las repetidas preguntas sobre cómo dos carriles en el túnel serían mejores que dos carriles en la superficie . Los que están a favor del túnel responden repetidamente que la supresión de siete semáforos permitirá un tráfico más fluido y una mayor capacidad. La separación del tráfico que entra en el centro de la ciudad del tráfico de paso también aumentará la capacidad . Creo que el pensamiento de los partidarios del túnel es más realista en este caso y está respaldado por toda la experiencia real del tráfico . Sería insensato e irresponsable que la ciudad basara sus decisiones no en los estudios de los expertos en transporte, sino en un clima de opinión emocional y equivocado... Creo que la ruta de tráfico ligero junto a los bloques de apartamentos en la ribera de la ría de Ratina es un espacio público suficiente en ese punto, al igual que el sendero con muelles frente a las nuevas viviendas de Ratina. Ambas son rutas populares y no son propiedad de las casas, y las asociaciones de viviendas no han tratado de apropiárselas . El mismo principio debería seguir aplicándose a la creación de caminos públicos entre la playa y las casas, y por supuesto deberían crearse zonas verdes donde sea necesario, como se ha hecho en Ranta-Tampella, por ejemplo. Construir en la playa es una gran oportunidad para que Tampere cree nuevas y atractivas zonas residenciales cerca del centro de la ciudad. Härmälänranta es un buen ejemplo de ello: será una zona estupenda y a sólo 3 km del centro, con excelentes vías de luz y transporte público. La orilla del lago Pyhäjärvi se puede recorrer en bicicleta por una auténtica ruta panorámica a través del Arboreto hasta el centro . Del mismo modo, Ranta-Tampella se convierte en una increíble ruta de transporte ligero a lo largo de las orillas del lago Tammerkoski, así como a lo largo de las orillas del lago Näsijärvi hacia Kaupi y Lielahti . Sí, estas zonas atraerán a nuevos residentes a Tampere. Sin duda, a continuación se debatirá sobre Eteläpuisto, donde el espacio verde y la vivienda están en colisión, a diferencia de los otros ejemplos de Juhan. Sin embargo, con una buena planificación, también se podría construir en Eteläpuisto con algo de énfasis en la calle. Allí haría un amplio parque en el paseo marítimo donde poder tomar el sol y por supuesto una playa . Pauli Välimäki , Härmälänranta es un buen ejemplo de mala planificación y avaricia por parte del sector de la construcción . Allí, la distancia entre la primera fase de casas construidas más cerca de la playa y la playa se ha tomado en la práctica para el uso de los residentes . Al oeste de allí, los dos grandes bloques de apartamentos más cercanos a la playa se han construido todos más cerca de la playa con permiso de planificación y en cada uno de ellos se ha superado el permiso de construcción . En Härmälä no se puede acceder a la orilla del lago Pyhäjärvi en bicicleta, por lo que no es necesario un camping. Sin embargo, al oeste del camping, la orilla se ha dejado exparejada, en contra del plan.</w:t>
      </w:r>
    </w:p>
    <w:p>
      <w:r>
        <w:rPr>
          <w:b/>
          <w:color w:val="FF0000"/>
        </w:rPr>
        <w:t xml:space="preserve">id 313</w:t>
      </w:r>
    </w:p>
    <w:p>
      <w:r>
        <w:rPr>
          <w:b w:val="0"/>
        </w:rPr>
        <w:t xml:space="preserve">El craps es uno de los juegos de mesa sociales más interesantes. El craps se juega hoy en día en casi todos los casinos. El craps es muy fácil de jugar. El tirador es el jugador que está en cada tirada de dados. Hay varias apuestas para elegir. Los dados son uno de los juegos más populares en Estados Unidos. Los dados son un juego rápido y emocionante con mucha acción. La complejidad de las reglas, las opciones de apuesta y las proporciones de pago hacen que el Craps sea uno de los juegos de casino más singulares. Muchas apuestas de Craps ofrecen probabilidades muy favorables para el jugador. Si se apuesta con prudencia, se puede mantener la ventaja de la casa en un porcentaje muy pequeño (alrededor del 0,6% en el mejor de los casos). La versión de casino del juego es la que da al Craps su reputación de ser un juego rápido y emocionante. Todos los números excepto el 7,11,12 ,3 ,2 son números de puntos. Pierdes si sacas un siete antes de sacar un número de puntos. Además de tu apuesta inicial puedes hacer una apuesta. En algunos casinos puedes jugar gratis antes de jugar por dinero real. El craps es uno de los juegos de casino que tiene la menor ventaja de la casa en tu contra. Si haces las apuestas correctas tus posibilidades de ganar son muy altas Sobre el Craps Un par de dados es uno de los elementos más importantes del juego. Otro componente importante es la mesa. La mesa de dados es más grande que una mesa de billar estándar. Hay una barandilla de madera que recorre el borde exterior de la mesa. Los dados se lanzan contra la barandilla de madera. La barandilla de madera sirve de tablero para lanzar los dados. La superficie de la mesa es verde y tiene muchos patrones diferentes Disposición de la mesa El jugador actual saca un siete y comienza el juego. Si un jugador saca un 7 o un 11, se dice que ha hecho un pase. Si un jugador hace un pase las apuestas de línea ganan y las líneas de no pase pierden. En el caso de los "craps" las apuestas de línea de pase pierden y las de línea de pase no ganan. Las apuestas de línea de pase no ganan si el número de "craps" es el 12 en Las Vegas o el 2 en Reno y Tahoe. Si salen 4,5 ,6,8,9 ,10 ese número se llama número de "slot" o "punto". En el caso de un número "punto" el tirador debe seguir tirando hasta que ese número "punto" vuelva a salir, lo que se llama "hacer punto". En el caso de un número "de punto" los jugadores pueden elegir una de las apuestas . Se pueden hacer apuestas en cada tirada subsiguiente hasta que salga un 7 hasta que salga el 7 como jugar al craps Las apuestas de línea pagan dinero si ganan . Se hace una apuesta en la zona de "apuesta de línea de pase" si se cree que el tirador sacará un 7 o un 11 de salida o que el tirador sacará uno de los números de punto y se volverá a tirar antes de sacar un 7 ( sevening out ) . Si crees que el tirador ha sacado un 2 o 3 en una tirada de salida o saca un 7 después de sacar un número de puntos y antes de volver a sacar ese número de puntos, seleccionas la zona de "no pasar la línea". Si sale un número de puntos en una tirada de salida, el jugador tiene derecho a ocupar su lugar contra las probabilidades de que salga un 7 antes de volver a sacar el número de puntos. En algunos casinos las probabilidades del importe de la apuesta es la suma del importe de la apuesta de línea o inferior. Algunos casinos permiten hacer apuestas de dos, tres o incluso más veces el importe de la línea de apuesta. Recuerde que todos los jugadores pueden hacer apuestas de probabilidades, incluso si la casa no quiere fomentar las apuestas de probabilidades. Recuerde que puede hacer una apuesta adicional en cualquier momento después de que haya salido el punto de salida. La apuesta de línea de pase es una de las apuestas más comunes en el craps. Si ha elegido una apuesta de línea de pase y sale un 7 o un 11, usted gana. Si sale un 2,3 o un 12 pierdes. Si sale un número de puntos sigues tirando hasta que tengas el mismo número. Si sacas siete OIT antes de volver a tirar el número de puntos pierdes. Ker</w:t>
      </w:r>
    </w:p>
    <w:p>
      <w:r>
        <w:rPr>
          <w:b/>
          <w:color w:val="FF0000"/>
        </w:rPr>
        <w:t xml:space="preserve">id 314</w:t>
      </w:r>
    </w:p>
    <w:p>
      <w:r>
        <w:rPr>
          <w:b w:val="0"/>
        </w:rPr>
        <w:t xml:space="preserve">Sábado , 29 de abril , 2006 Siena-Juventus La Juventus con su mejor equipo para derrocar al Siena , solo Cannavaro incierto . Quedan tres jornadas , tres puntos al retador Milan y todo sigue en sus manos - la Juventus se juega mañana el campeonato en Siena . Ha sido una serie larga , y la ventaja sobre el Milan fue en ocasiones de hasta 12 puntos , por lo que el rendimiento y la alegría del juego ha sido a veces difícil de mantener . Ahora, sin embargo, la situación es diferente: el Milan está en la cresta de la ola y en cada partido se trata de ganar o perder el campeonato - se podría pensar que esto despertaría a la Juve a más tardar, o bien el equipo está realmente acabado en todos los sentidos, mental y físicamente. Al menos, todos los jugadores están decididos a darlo todo: Gigì Buffon se ha recuperado de su lesión y vuelve a la portería. En defensa, Zambrotta jugará en la banda izquierda y en la derecha Capello pondrá a Balzaretti en lugar de Zebina . Thuram-Cannavaro jugarán como siempre en la pareja de arriba, aunque Fabio ha estado entrenando separado de los demás por una pequeña lesión , pero ha ido bien , por lo que debería estar listo para mañana . En el centro del campo , Mutu vuelve a la derecha y Nedved a la izquierda . En el centro del campo, el Míster cuenta con la pareja Emerson-Vieira y, aunque el brasileño juega con una lesión en la ingle, debería ser titular. En ataque, Capello tendrá que hacer su elección más difícil: si jugar con el vistoso Ibrahimovic , que ha perdido su olfato goleador, o con Del Piero , que tiene una media mágica de goles en la portería del Siena ( un gol cada 47 minutos , 8 goles / 6 partidos ) . Las estadísticas parecen favorecer a Del Piero , pero Capello se ha decantado por Ibrahimovic . Sin embargo, uno de ellos se emparejará con Trezeguet , que está en excelente forma. En definitiva, la Juve debería ser fuerte y el Siena el rival, pero esto sólo se revelará en el terreno de juego. Según las estadísticas , el Siena no está en un gran momento , y ni siquiera tiene mucho que perder en el partido , ya que todavía está muy lejos de la zona de descenso . Por supuesto, el Siena también tiene muchos intereses económicos con la Juve : muchos jugadores cedidos por la Juve juegan en el equipo titular del Siena . Incluso el entrenador de Siena prometió a un buen amigo sólo una lucha justa , suena muy justo . A todas luces, este partido debería ser el más fácil de los tres que quedan.</w:t>
      </w:r>
    </w:p>
    <w:p>
      <w:r>
        <w:rPr>
          <w:b/>
          <w:color w:val="FF0000"/>
        </w:rPr>
        <w:t xml:space="preserve">id 315</w:t>
      </w:r>
    </w:p>
    <w:p>
      <w:r>
        <w:rPr>
          <w:b w:val="0"/>
        </w:rPr>
        <w:t xml:space="preserve">Alicatadores en Aura - Suroeste de Finlandia - Alicatadores Aura Keskus -Cuando quiera un trabajo de calidad a un precio asequible, no puede equivocarse con este experto alicatador en Aura que se enorgullece de su trabajo de alta calidad y su atención al detalle. Desde cocinas hasta baños y desde saunas hasta cuartos de servicio, este alicatador le ayudará a elegir y a instalar las baldosas, creando incluso patrones personalizados. Centro Aura -Cuando quiera un trabajo de calidad a un precio asequible no puede equivocarse con este experto alicatador de Aura que se enorgullece de su trabajo de alta calidad y de su atención al detalle . Desde la impermeabilización hasta la instalación de baldosas de vidrio, este experto en alicatado le asesorará sobre todos los detalles que debe tener en cuenta para completar su proyecto de remodelación o renovación. Centro Aura -Cuando quiera un trabajo de calidad a un precio asequible no puede equivocarse con este experto alicatador en Aura que se enorgullece de su alto nivel de trabajo y atención al detalle. Desde cocinas hasta baños y desde saunas hasta cuartos de servicio, este alicatador le ayudará con la selección y la instalación de azulejos, creando incluso patrones personalizados. Centro Aura -Cuando quiera un trabajo de calidad a un precio asequible no puede equivocarse con este experto alicatador de Aura que se enorgullece de su trabajo de alta calidad y de su atención al detalle . Cualquiera que sea su necesidad de alicatado, desde el asesoramiento sobre los mejores azulejos que se adapten a sus necesidades, desde azulejos de piedra hasta mosaicos de vidrio, pasando por azulejos de baño y porcelana o azulejos de cerámica, este profesional local es perfecto para usted. Centro Aura - Si ha decidido renovar su casa y necesita un alicatador de confianza con un servicio amable en Aura este profesional de calidad es el adecuado para usted. Cualquiera que sea su necesidad de alicatado, desde el asesoramiento sobre los mejores azulejos que se adapten a sus necesidades, desde azulejos de piedra hasta mosaicos de vidrio, pasando por azulejos de baño y porcelana o azulejos de cerámica, este profesional local es perfecto para usted. ¿Busca un alicatador para la renovación de su aseo? ¿Los azulejos del cuarto de baño están rotos o la lechada está dañada o quiere renovar la combinación de colores? La forma más fácil es acudir a helppokoti .fi, ya que las empresas de confianza con las que trabajamos en el suroeste de Finlandia realizan un trabajo asequible de primera clase, independientemente de lo grande o pequeño que sea su trabajo de alicatado. Desde el alicatado del baño desde el suelo hasta el techo hasta la sustitución de azulejos individuales . Ya sea que desee un mosaico o un revestimiento de piedra natural o un revestimiento sobre un antiguo revestimiento, nuestros socios profesionales de renovación de cuartos húmedos del suroeste de Finlandia harán su trabajo desde el diseño hasta la limpieza final. Así que haz clic sin demora en helppokoti.fi y deja tus datos de contacto y de trabajo, que enviaremos a expertos en alicatado de confianza y ellos se pondrán en contacto contigo. La renovación del baño no puede ser más fácil. ¿Busca un alicatador para su reforma de baño? ¿Los azulejos del cuarto de baño están rotos o la lechada dañada, o quiere cambiar la combinación de colores por una más moderna? La forma más fácil es dirigirse a helppokoti .fi porque las empresas de confianza con las que trabajamos en el suroeste de Finlandia hacen un trabajo de primera clase a precios asequibles sin importar lo grande o pequeño que sea su trabajo de alicatado. Desde el alicatado de un cuarto de ducha desde el suelo hasta el techo hasta la sustitución de azulejos individuales. Tanto si desea un revestimiento de mármol o pizarra como si desea instalar un sistema de calefacción debajo del revestimiento, nuestros socios son profesionales de la renovación de cuartos húmedos en el suroeste de Finlandia que llevarán a cabo su proyecto llave en mano. Navega sin demora a helppokoti .fi y deja una breve descripción del trabajo además de tus datos de contacto, que enviaremos a expertos en alicatado de confianza y se pondrán en contacto contigo. La renovación del baño no puede ser más fácil. ¿Busca un alicatador para la renovación de su cuarto de baño? ¿Los azulejos de su cuarto de baño están rotos o la lechada dañada o quiere renovar la combinación de colores? La forma más fácil es dirigirse a helppokoti .fi porque nuestros socios de confianza en el suroeste de Finlandia realizan un trabajo asequible y de primera clase, independientemente de lo grandes o pequeñas que sean sus necesidades de alicatado.</w:t>
      </w:r>
    </w:p>
    <w:p>
      <w:r>
        <w:rPr>
          <w:b/>
          <w:color w:val="FF0000"/>
        </w:rPr>
        <w:t xml:space="preserve">id 316</w:t>
      </w:r>
    </w:p>
    <w:p>
      <w:r>
        <w:rPr>
          <w:b w:val="0"/>
        </w:rPr>
        <w:t xml:space="preserve">Cuéntenos cómo es el idilio de una mañana de verano en Ertsu: el pinzón canta, el serbal florece, dos semanas antes. Un par de urracas en el capó. - ¿Y vienen cuando chasqueas los dedos? - No, primero tienes que conducir el coche. - No lo entiendo, ¿qué otra cosa se hace con un coche? - Conduje a casa desde Tuntsa entre nubes de mosquitos, jejenes y polillas. Los muertos, empapados por la lluvia nocturna, están en las máscaras, los casquillos de las lámparas y los limpiaparabrisas. - Buena proteína para las urracas. - Sí, para los estándares de las urracas, la carne está como en el cementerio de la Aldea Baja, como solían decir de la sopa espesa de reno. - Pero, ¿qué es esa costra en el otro ojo? - Algún tipo de infección ocular, el otro ojo está aún peor. Debe de picarle o escocerle, porque se está frotando las cejas contra la rama de un árbol o el borde de un pozo, de modo que las plumas y los calcetines se han desprendido. - Sí, pero al menos aún tiene vista. Entonces puede alimentar a sus polluelos. En principio, sí, pero no los hay. Al parecer, un cuervo los robó a principios de junio. Carne como en el cementerio de la Villa Baja, una urraca fantasmal de ojos rasgados a la que le han matado los polluelos. Y tú llamas a esto un idilio. Lo siento, no quería romperlo. Respondí cuando me lo pediste.</w:t>
      </w:r>
    </w:p>
    <w:p>
      <w:r>
        <w:rPr>
          <w:b/>
          <w:color w:val="FF0000"/>
        </w:rPr>
        <w:t xml:space="preserve">id 317</w:t>
      </w:r>
    </w:p>
    <w:p>
      <w:r>
        <w:rPr>
          <w:b w:val="0"/>
        </w:rPr>
        <w:t xml:space="preserve">Mapa desde la dirección : JavaScript debe estar habilitado para usar Google Maps . Sin embargo, parece que su navegador no soporta JavaScript o está desactivado. Para ver Google Maps, habilite JavaScript en la configuración de su navegador y vuelva a intentarlo. ¿Te gusta? Comentarios Mi dirección de correo electrónico Asunto Comentarios ¿Desea una respuesta? ¡Sí No Escriba los caracteres que ve en la imagen h t w i l s h Ayúdenos a combatir el spam ! Envíenme una copia Objetos perdidos El Servicio Finlandés de Objetos Perdidos se encuentra en Vallila, con buenas conexiones de transporte. Los tranvías 1 y 7 y todos los autobuses en dirección a Tuusulantie paran frente a nuestra oficina. Parada: Mäkelänrinne. Desde la estación de Pasila nuestra oficina está a unos 10 minutos a pie. Para los que llegan en coche hay plazas de aparcamiento a ambos lados de Mäkelänkatua.</w:t>
      </w:r>
    </w:p>
    <w:p>
      <w:r>
        <w:rPr>
          <w:b/>
          <w:color w:val="FF0000"/>
        </w:rPr>
        <w:t xml:space="preserve">id 318</w:t>
      </w:r>
    </w:p>
    <w:p>
      <w:r>
        <w:rPr>
          <w:b w:val="0"/>
        </w:rPr>
        <w:t xml:space="preserve">Super 8 Union Square Este hotel para no fumadores se encuentra en San Francisco , a poca distancia de Union Square . Ofrece habitaciones con conexión Wi-Fi gratuita y TV de pantalla plana con canales vía satélite. El hotel está a sólo 10 minutos en coche de Fisherman's Wharf . Todas las habitaciones del Super 8 Union Square tienen una pequeña nevera, un escritorio y una cafetera. Todas las habitaciones tienen baño privado y secador de pelo. Este hotel está a poca distancia de muchos lugares de interés de San Francisco. El puente Golden Gate está a 8 km. Lombard Street , conocida como la calle más sinuosa de San Francisco, está a 8 minutos en coche. El aeropuerto internacional de San Francisco está a 23 km del hotel . El Super 8 de Union Square ofrece un desayuno continental todas las mañanas . El personal del hotel está disponible las 24 horas del día . Fecha de entrada La última reserva para este hotel se hizo el 14 de junio a las 22:56 desde Suiza . Instalaciones : Super 8 Union Square WiFi general en toda la propiedad Comida y bebida Bebidas Servicio de habitaciones Máquina expendedora ( bebidas ) Transporte Servicio de transporte ( con recargo ) Servicio de transporte al aeropuerto ( con recargo ) Recepción Recepción 24 horas Servicio de venta de entradas Guardaequipaje Servicio de conserjeríaServicio de lavandería Fax/fotocopiadora Servicios de negocios Habitaciones mixtas Habitaciones para no fumadores Habitaciones/instalaciones para discapacitados Ascensor Calefacción Aire acondicionado Completamente para no fumadores Zona separada para fumadores Internet Wi-Fi está disponible en todo el hotel y es gratuito. Aparcamiento Es posible aparcar en un lugar cercano (no es necesario reservar) y cuesta 25 USD al día. Políticas Estas son las políticas generales del hotel para el Super 8 Union Square , ya que pueden variar dependiendo del tipo de habitación , por favor, compruebe también los términos y condiciones específicos de la habitación . Entrada a partir de las 15:00 Salida hasta las 11:00 Cancelación / Pago por adelantado Las políticas de cancelación y pago por adelantado varían dependiendo del tipo de habitación . ¡Niños y camas supletorias Gratis ! Dos niños menores de 18 años se alojan gratuitamente si utilizan las camas de la habitación. La habitación puede alojar hasta 0 cama(s)/cuna(s) adicional(es) . La habitación puede alojar hasta 4 personas . Mascotas No se admiten mascotas . Tarjetas de crédito aceptadas American Express Visa Euro/Mastercard Discover El hotel se reserva el derecho de preautorizar los cargos en la tarjeta de crédito . Información importante Hay que presentar un documento de identidad con foto y una tarjeta de crédito al registrarse. Las peticiones especiales se tramitarán en el momento de la entrada, según la disponibilidad. Las peticiones especiales no se pueden garantizar y pueden estar sujetas a cargos adicionales. El hotel es para no fumadores. El hotel ofrece servicio de aparcacoches las 24 horas del día por un suplemento. El hotel también ofrece un servicio de transporte al aeropuerto internacional de San Francisco por un suplemento. Para más información, póngase en contacto con el hotel.</w:t>
      </w:r>
    </w:p>
    <w:p>
      <w:r>
        <w:rPr>
          <w:b/>
          <w:color w:val="FF0000"/>
        </w:rPr>
        <w:t xml:space="preserve">id 319</w:t>
      </w:r>
    </w:p>
    <w:p>
      <w:r>
        <w:rPr>
          <w:b w:val="0"/>
        </w:rPr>
        <w:t xml:space="preserve">Reglas y condiciones del juego de Roll 'Em ("Condiciones de Roll 'Em") 1. Roll 'Em se juega de acuerdo con estas Condiciones, las Condiciones del Sitio y (cuando sea aplicable) las Reglas Generales. Los Términos y Condiciones y las Reglas Generales de Ladbrokes se aplicarán en situaciones no cubiertas por estas Condiciones de Roll 'Em, pero en caso de conflicto, se aplicarán estas Condiciones de Roll 'Em. Al jugar una partida de Roll 'Em, usted acepta estas Condiciones de Roll 'Em, los Términos y Condiciones y las Reglas Generales. 2. Roll 'Em es un juego designado por Ladbrokes para apostar a probabilidades fijas sobre la malla combinada de dos dados estándar de 6 caras numerados del 1 al 6, con 11 resultados posibles entre el 2 y el 12. 3. para apostar a probabilidades fijas sobre el resultado combinado de 2 dados estándar de 6 caras numerados del 1 al 6. El pago máximo posible (es decir, las ganancias totales, incluidas las apuestas devueltas) para cualquier juego de Roll 'Em en un período de 24 horas a cualquier cliente individual (esto incluye a otra persona que juegue a Roll 'Em con el mismo nombre de usuario) o a un grupo de clientes que actúen juntos es de 100.000 libras esterlinas (o su equivalente en otra moneda). Los juegos funcionan "a la carta" cuando el cliente inicia el juego. Por lo tanto, a excepción de las condiciones mencionadas en las secciones de Condiciones de Uso y Reglas Generales, el usuario no recibe un mensaje de confirmación por separado para las apuestas realizadas. Después de cada partida, las ganancias se abonarán en la cuenta de Ladbrokes.com del jugador . 7. Las apuestas Roll 'Em no pueden combinarse con ninguna otra apuesta, ni pueden combinarse dos o más rondas en una apuesta acumulada. 8. Nos reservamos el derecho a realizar cambios en los pagos y las apuestas que ofrecemos. www.ladbrokesgames.com - uno de los mayores sitios de juego de Europa. Le ofrecemos la mejor selección de juegos en línea para obtener sus ganancias al instante. Elija entre los deportes virtuales, los juegos de alta velocidad, los juegos de números, los juegos de keno, las tarjetas de rascar y los botes.</w:t>
      </w:r>
    </w:p>
    <w:p>
      <w:r>
        <w:rPr>
          <w:b/>
          <w:color w:val="FF0000"/>
        </w:rPr>
        <w:t xml:space="preserve">id 320</w:t>
      </w:r>
    </w:p>
    <w:p>
      <w:r>
        <w:rPr>
          <w:b w:val="0"/>
        </w:rPr>
        <w:t xml:space="preserve">El desarrollo y la respuesta a los retos se basan siempre en un análisis de la situación. Tienes que saber dónde estás y cómo has llegado a donde estás. Una vez que los objetivos están claros, es posible observar dónde hay desviaciones y averiguar cómo hemos llegado a donde estamos. La situación es diferente si no sabemos o no hemos aclarado cuál es realmente el objetivo. En ese caso, la primera tarea es definir y analizar los objetivos. Se necesita una nueva estrategia y sólo entonces se puede examinar cómo se puede lograr . Las distintas opciones de actuación deben ser siempre esbozadas y analizadas a la luz de la situación. Esto no es suficiente: todo el personal debe saber a dónde va y qué se espera de él. Si todo el mundo puede implicarse en hacer las cosas bien, es posible tener éxito. Los objetivos deben definirse conjuntamente, incluida su revisión. Aquí es donde nosotros, en econtact, podemos ayudarle a usted y a su empresa, organización o administración pública. Ningún problema es único, pero la mayoría de las cosas se han vivido al menos en algún lugar antes. La experiencia ayuda y te hace más fácil a ti también .</w:t>
      </w:r>
    </w:p>
    <w:p>
      <w:r>
        <w:rPr>
          <w:b/>
          <w:color w:val="FF0000"/>
        </w:rPr>
        <w:t xml:space="preserve">id 321</w:t>
      </w:r>
    </w:p>
    <w:p>
      <w:r>
        <w:rPr>
          <w:b w:val="0"/>
        </w:rPr>
        <w:t xml:space="preserve">Opinión sobre la PANASONIC LUMIX DMC-TS2 Sus usuarios encuentran que la PANASONIC LUMIX DMC-TS2 es muy fácil de usar.En promedio, les resulta más confiable que sus competidores. Si desea asegurarse de que el PANASONIC LUMIX DMC-TS2 es la solución a sus problemas, aprovechar al máximo la ayuda y la asistencia de otros usuarios Diplofix La puntuación media de la distribución de opiniones es 7.97 y la desviación estándar es 1.85 Alto rendimiento Los usuarios hicieron las siguientes preguntas : ¿Es el LUMIX DMC-TS2 muy bueno en términos de rendimiento ? 116 usuarios respondieron a las preguntas y dieron una puntuación de 0 a 10 para este producto. La puntuación es de 10/10 si la PANASONIC LUMIX DMC-TS2 es, en su opinión, la mejor a nivel técnico, la que ofrece la mejor calidad, o la que ofrece la mayor gama de opciones.</w:t>
      </w:r>
    </w:p>
    <w:p>
      <w:r>
        <w:rPr>
          <w:b/>
          <w:color w:val="FF0000"/>
        </w:rPr>
        <w:t xml:space="preserve">id 322</w:t>
      </w:r>
    </w:p>
    <w:p>
      <w:r>
        <w:rPr>
          <w:b w:val="0"/>
        </w:rPr>
        <w:t xml:space="preserve">Apoyo en el hogar para los estudiantes de secundaria superior En la secundaria superior, los cursos son compactos y las materias que se tratan son muy variadas. Hay muchos deberes y lecturas para los exámenes. La cantidad de trabajo independiente y la responsabilidad personal aumentan cada vez más. Estudiar en un instituto puede parecer a veces una carga. La tarea más importante de los padres es asegurarse de que el alumno: - duerma lo suficiente - desayune bien - llegue a tiempo a la escuela - reciba los libros de texto y demás material escolar a tiempo - tenga tiempo suficiente para hacer los deberes - tenga tiempo para descansar y hacer cosas que le interesen Si la situación de un alumno les preocupa de alguna manera a los padres , pónganse en contacto con el asesor de grupo o el asesor de estudios . Ayudas a los estudiantes Un estudiante puede recibir becas, una ayuda para la vivienda y un préstamo estudiantil garantizado por el Estado. Un estudiante mayor de 17 años puede optar a las becas de estudios . La renta total del estudiante y de sus padres determinará el importe de la beca. En la página web de KELA puedes calcular tu derecho a una beca de estudios. El apoyo a los estudiantes de KELA también está disponible a través de la secretaría de la escuela. Becas de viaje escolar Beca de viaje escolar KELA Un estudiante de educación secundaria superior tiene derecho a una beca de viaje escolar . Cuando la distancia a la escuela supera los 10 km en una dirección, KELA subvenciona el viaje escolar reembolsando aproximadamente la mitad del coste del billete regional. Para recibir el subsidio de viaje escolar, el alumno debe comprar el billete más barato posible para el periodo correspondiente del mes. En el caso del autobús, suele tratarse de un billete anual para estudiantes de 44 días o de un abono para estudiantes de 30 días. La primera vez, el billete y la tarjeta deben comprarse en un Matkahuolto (agencia de viajes). Después, puede recargarse en el autobús o en un R-kiosk. En otoño, al inicio de las clases, el alumno rellena un formulario imprimible de solicitud de subvenciones para el transporte escolar en la página web de KELA. El formulario se presenta en la oficina de la escuela, donde se emite un certificado de compra. Con el certificado de compra puede comprar el billete directamente en Matkahuolto al precio del exceso . El billete puede adquirirse en Matkahuolto antes del inicio de las clases y evita los atascos de los primeros días de clase. Ayuda para el transporte escolar del municipio de Liminga El municipio de Liminga paga una ayuda para el transporte escolar a los alumnos del propio centro de enseñanza secundaria superior del municipio que se desplacen entre 5 y 10 km a la escuela. Los criterios y condiciones son los mismos que los de la ayuda para el transporte escolar de KELA. El periodo de solicitud de la beca municipal de viaje de estudios es en diciembre para el semestre de otoño y en mayo para el semestre de primavera. La subvención se paga en función de los ingresos. Los recibos se envían a la oficina de la escuela secundaria superior.</w:t>
      </w:r>
    </w:p>
    <w:p>
      <w:r>
        <w:rPr>
          <w:b/>
          <w:color w:val="FF0000"/>
        </w:rPr>
        <w:t xml:space="preserve">id 323</w:t>
      </w:r>
    </w:p>
    <w:p>
      <w:r>
        <w:rPr>
          <w:b w:val="0"/>
        </w:rPr>
        <w:t xml:space="preserve">Enviar la noticia a un amigo Noticias Kouvolan Sanomat : La cerveza fluye y la música ruge en Koria Hoy y mañana podrá conocer la oferta de cerveza y sidra de las microcervecerías finlandesas en el Festival de la Cerveza de Kymijoki. El evento se celebrará por segunda vez en Koriia, en el escenario Kallioniemi. Debido a la popularidad del año pasado y al buen tiempo, el director del evento, Matti Kukkonen, espera que asistan más de 2.000 visitantes. Se ofrecerán un total de 45 tipos de bebidas diferentes, varios puestos de comida y dos cerdos enteros servidos. Los artistas irlandeses y alemanes pondrán la música al evento. Habrá un servicio de autobús desde el escenario Kallioniemi hasta el centro de Kouvola a partir de las 21.00 horas. Los autobuses pasan cada media hora. El último autobús sale a las 23:00. Comentarios 3 ppl ¿Quieres denunciar un mensaje inapropiado? Es verdad Hace 1 día 2 Bisnestä escribió : Siempre se ha sabido en medicina , incluso en general , que el alcohol cumple todos los criterios de una droga peligrosa . Dígaselo a los empleados y al cliente de Alko , también a los empresarios de quioscos , a los empresarios de restaurantes de comida para llevar , a los tenderos , a los empleados de gasolineras etc . Son sorprendentemente " traficantes de drogas " y hay millones de drogadictos en Finlandia .</w:t>
      </w:r>
    </w:p>
    <w:p>
      <w:r>
        <w:rPr>
          <w:b/>
          <w:color w:val="FF0000"/>
        </w:rPr>
        <w:t xml:space="preserve">id 324</w:t>
      </w:r>
    </w:p>
    <w:p>
      <w:r>
        <w:rPr>
          <w:b w:val="0"/>
        </w:rPr>
        <w:t xml:space="preserve">1.3 Los decimales y las milésimas en una calculadora La coma decimal varía según los países y los idiomas. En finés, el punto decimal se utiliza para indicar que el lado izquierdo es el número entero y el derecho es el decimal. La mayoría de las calculadoras se fabrican según las normas internacionales y utilizan un punto como separador de decimales, lo cual es bueno recordar a la hora de interpretar el resultado de la calculadora. Al escribir números grandes, en finés se acostumbra a separar las milésimas con un espacio. Esto tampoco se ajusta a las normas internacionales: las calculadoras utilizan comas como separadores de miles. Si no tienes cuidado al interpretar los resultados de una calculadora, puedes dar una respuesta incorrecta a una tarea.</w:t>
      </w:r>
    </w:p>
    <w:p>
      <w:r>
        <w:rPr>
          <w:b/>
          <w:color w:val="FF0000"/>
        </w:rPr>
        <w:t xml:space="preserve">id 325</w:t>
      </w:r>
    </w:p>
    <w:p>
      <w:r>
        <w:rPr>
          <w:b w:val="0"/>
        </w:rPr>
        <w:t xml:space="preserve">Archivos Llegamos al colegio el lunes por la tarde bien descansados . El martes comenzó el torneo de telegrafía intercelular organizado por el comité de deportes . Cada célula pudo formar su propio equipo y jugar contra las otras células según el calendario de partidos elaborado por el Comité Deportivo... Torneo Llegamos al colegio el lunes por la tarde y nos alegramos de ver que por fin habían llegado las tan esperadas camisetas. ... El tiempo ha sido bueno para los deportes al aire libre, el sol ha brillado y el lago ha estado cálido. El jueves volvimos de nuestras vacaciones de Navidad renovados y felices. Fue agradable volver a "casa" después de unas largas vacaciones y ver a todos nuestros amigos de la universidad. El sábado tuvimos un día temático y escuchamos a Päivi Jokitalo dar una conferencia ... ... El sábado por la mañana, después de una buena noche de sueño, el aula magna estaba llena de estudiantes refrescados y felices. Los alumnos habían organizado diversos talleres de actividades, como defensa personal, telegrafía, instrumentos musicales y equitación, en los que pudieron aprender a jugar. La penúltima semana antes de las vacaciones de Navidad en el colegio. Algunos de los alumnos tenían exámenes y estudiaban para ellos con entusiasmo. El miércoles pudimos probar nuestros uniformes para los deportes de interior . Todos los que quisieron pudieron pedir su propio traje con el número que eligieron y ...</w:t>
      </w:r>
    </w:p>
    <w:p>
      <w:r>
        <w:rPr>
          <w:b/>
          <w:color w:val="FF0000"/>
        </w:rPr>
        <w:t xml:space="preserve">id 326</w:t>
      </w:r>
    </w:p>
    <w:p>
      <w:r>
        <w:rPr>
          <w:b w:val="0"/>
        </w:rPr>
        <w:t xml:space="preserve"> comentarios sobre el programa de entrenamiento Este sería mi programa de entrenamiento actual, por favor, comente, hay algo que sea demasiado / demasiado poco, lo que podría hacerse de manera diferente. El objetivo es principalmente mantener una buena forma física y al mismo tiempo, por supuesto, controlar el peso ;) Así que el programa semanal : El programa de entrenamiento puede incluir a veces un descanso de fin de semana completo , por lo que el entrenamiento del sábado puede ser omitido . En otoño probablemente añadiré algo de baile , gimnasia de baile , estos podrían ser adecuados para sustituir el entrenamiento pk , por otro lado son tan ligeros que podría pensar en hacerlos además del programa anterior . O tal vez haya demasiado entrenamiento... ? ¿Así que haces el mismo programa cada semana? Podría tener semanas de recuperación entre medias, con más días de descanso y menos entrenamientos de intervalos y de aumento de la frecuencia cardíaca. Si su objetivo es mantener una buena forma física. El cuerpo necesita descanso para desarrollarse , demasiado , unilateral , el entrenamiento duro se come a una mujer / hombre . Entre los entrenamientos duros una semana de recuperación, tal vez dos, y después de una semana dura o una semana de potencia una semana de recuperación. Esos saltos de baile podrían ser buenos entrenamientos de recuperación. ¿Tienes un pulsómetro? Es un buen "freno", no siempre sabes que estás entrenando demasiado rápido. ¡Eso es lo que pensé! Supongo que no hay muchos atletas de competición aquí en body.net, porque en los textos se puede saber rápidamente si tienes uno o no. ¿En qué deportes compite? ¿O quiere revelar más cosas sobre usted en la red? Bueno, los deportes de resistencia. Soy aficionado a un deporte. No creo que vaya a revelar más ;) ¿También compites? No he leído tus posts aquí últimamente, así que no estoy muy seguro de lo que todo el mundo está escribiendo aquí. Así que básicamente haces tres ejercicios aeróbicos duros a la semana (el resto es resistencia básica o ligera). Creo que una hora de entrenamiento duro es casi demasiado - media hora cada vez sería suficiente. Pero si tienes confianza, al menos vigila tu cuerpo para no sobrecargarlo, y escucha a tu cuerpo: si estás terriblemente cansado física y mentalmente, no deberías ir a hacer un sprint de montaña...</w:t>
      </w:r>
    </w:p>
    <w:p>
      <w:r>
        <w:rPr>
          <w:b/>
          <w:color w:val="FF0000"/>
        </w:rPr>
        <w:t xml:space="preserve">id 327</w:t>
      </w:r>
    </w:p>
    <w:p>
      <w:r>
        <w:rPr>
          <w:b w:val="0"/>
        </w:rPr>
        <w:t xml:space="preserve">Seiten Miércoles 12 de octubre 2011 Romantika - Takkula 2.10 . 80cm mini race posting Había muy poca gente en la clase de una hora, así que iremos a mi antigua clase esta noche cuando salten :) pero aquí está el texto de la que estuve en Romantika en Takkula . ( c ) viimeinen.net Tiksu es el más bonito del mundo , por suerte Romantika ya no tiene problemas de carga como hace un año , hoy en día solo tienes que coger un trapo en la mano y caminar directamente a la cabina . En la red el caballo estaba súper bien , se movía bien hacia delante pero seguía bajo control , los saltos eran buenos y Tiksu se sentía muy bien de todas formas . La pista estaba bien , cuando tuvimos un susto y la guía inferior se soltó y la recogí rápidamente y se hizo demasiado corta y el ritmo era como a velocidad de caracol ... Y cuando se hizo demasiado corta y no supe alargar la guía Tiksu se molestó y no quiso girar , luego una serie tuvo un giro horrible y hubo un salto y una caída increíble , luego el quinto obstáculo fue una caída . El balance de puntos de error fue de 10vp , ya que hubo 2 errores de tiempo :DD El recorrido fue un curso fácil de 8 barreras y la calificación fue A.2.0 . pero aun así quedé bastante satisfecha , ya que no he saltado mucho en el romántico :) ( c ) nelly . que es mi pierna derecha ? ? ^^ Y por si alguno no lo sabe, este es nuestro otro caballo :) Ah y vuelvo a preguntar si debo hacer el post de preguntas o no, si es necesario ya que hay formspring ?. porque no hubo respuestas al post anterior ..</w:t>
      </w:r>
    </w:p>
    <w:p>
      <w:r>
        <w:rPr>
          <w:b/>
          <w:color w:val="FF0000"/>
        </w:rPr>
        <w:t xml:space="preserve">id 328</w:t>
      </w:r>
    </w:p>
    <w:p>
      <w:r>
        <w:rPr>
          <w:b w:val="0"/>
        </w:rPr>
        <w:t xml:space="preserve">El documento trata del papel y los derechos de las mujeres en los conflictos, la construcción de la paz y la prevención de conflictos. La mujer, la paz y la seguridad se basa en los documentos de la ONU adoptados anteriormente e incluye exigencias concretas de respeto a los derechos humanos y fundamentales de las mujeres y las niñas en situaciones de conflicto. Recuerda la especial necesidad de proteger a las mujeres y niñas en los conflictos y exige que las mujeres puedan participar en igualdad de condiciones en la consolidación de la paz y la prevención de conflictos a todos los niveles . Los conflictos crean un caldo de cultivo para la trata de mujeres Alrededor del 90% de las víctimas de los conflictos son civiles, la gran mayoría de los cuales son mujeres y niños . Tres de cada cuatro refugiados son niños o mujeres. En los conflictos, las mujeres suelen ser víctimas de la violencia, incluida la violación, que puede dar lugar a embarazos no deseados y a que las mujeres contraigan enfermedades como el VIH/SIDA . Los conflictos crean un caldo de cultivo para la trata de mujeres y para que éstas se prostituyan. Muchas mujeres y niñas viven a la sombra de los conflictos en todo el mundo. Las estructuras de poder existentes hacen que los conflictos afecten de manera muy diferente a las mujeres y a los hombres. Las mujeres se ven obligadas a renunciar a sus familias, hogares, propiedades, medios de subsistencia y, muy a menudo, a su intimidad en los conflictos. Vivir en la pobreza y convertirse en refugiadas forma parte del destino de un número cada vez mayor de mujeres. La resolución confirma la definición de la violación, la esclavitud sexual, la prostitución forzada, la violación forzada, la esterilización forzada o cualquier otra forma de violencia sexual agravada como un crimen contra la humanidad, según la definición de la Corte Penal Internacional. La perspectiva de las víctimas en las negociaciones de paz El activismo de base de las mujeres crea una base para la construcción de la paz . Las mujeres son las más indicadas para reflexionar sobre métodos permanentes y sostenibles de resolución de conflictos, basados en sus experiencias cotidianas. Las mujeres rara vez participan en las negociaciones formales, a pesar de que representan el 52% de la población mundial. La participación tanto de mujeres como de hombres es necesaria para construir una paz duradera. Las negociaciones de paz suelen abordar cuestiones legislativas, administrativas y sociales, como la legislación sobre derechos humanos, las estructuras económicas y de poder, la tenencia de la tierra y el fortalecimiento de la sociedad civil... Afectan a la situación social y al bienestar de todas las personas, hombres y mujeres por igual.</w:t>
      </w:r>
    </w:p>
    <w:p>
      <w:r>
        <w:rPr>
          <w:b/>
          <w:color w:val="FF0000"/>
        </w:rPr>
        <w:t xml:space="preserve">id 329</w:t>
      </w:r>
    </w:p>
    <w:p>
      <w:r>
        <w:rPr>
          <w:b w:val="0"/>
        </w:rPr>
        <w:t xml:space="preserve">Reflexiones y comentarios sobre fenómenos, acontecimientos y temas de actualidad a la luz de la fe cristiana y la Biblia. Para la gente que piensa que el cristianismo es algo que merece la pena . Miércoles 27 de marzo de 2013 Domingo de Pascua - De Getsemaní al Gólgota Según las escrituras, ha llegado la Semana del Silencio . La Pascua está cerca . La mayor fiesta del cristianismo hace que los cristianos, más allá de las fronteras confesionales, reflexionen sobre las creencias más importantes . El apóstol Pablo definió el evangelio como lo más irrenunciable en relación con la Pascua: "Os doy a conocer el evangelio ... por el cual también seréis salvados ... que Cristo murió por nuestros pecados , según las Escrituras , y que fue sepultado , y que resucitó de entre los muertos al tercer día , según las Escrituras , y que se manifestó ... " ( 1 Corintios 5:1). Los que tratan de entender la Pasión de Jesús sin las Escrituras se extravían. Porque es imposible entender, sobre la base de un mero razonamiento humano, por qué Cristo, si una vez fue Rey y el propio Hijo de Dios, fue deshonrado y rechazado tanto por los hombres como por Dios en la cruz . " ... si eres el Hijo de Dios, baja de la cruz " , los transeúntes calumniaron basándose en la sabiduría humana ( Mateo 27:40 ) . Igualmente, los eruditos concluyeron burlonamente que " es el Rey de Israel; que baje ahora de la cruz, y creeremos ... Dios lo salve si se deleita en él " ( Mateo 27:42-43 ) . La gente de hoy, por otra parte, no puede entender cómo un Dios bueno podría castigar a su propio Hijo por algo hecho por otros . Al fin y al cabo, murió "por nuestros pecados". Muchos teólogos liberales también están dispuestos a rechazar el significado de la cruz , porque no pueden entender el hecho de que Dios castigó a su Hijo que colgó en la cruz "por nuestros pecados" . El misterio de la Pascua no se somete a la autopsia de la razón. El propio Jesús, en el viaje de la Pasión desde Getsemaní hasta el Gólgota, no parecía estar preocupado por lo que le ocurría. Por supuesto, Cristo también se enfrentó al miedo y al horror del sufrimiento, pero Él mismo no vio ningún problema teológico o moral en ello. A cada paso quería que sus seguidores comprendieran que lo que le estaba sucediendo no era una tragedia humana, sino el cumplimiento de las palabras de Dios. Al final del camino del sufrimiento había una victoria que, como su sufrimiento, trascendía todo razonamiento humano. A pesar de la corona de espinas, Él era el verdadero Rey. Cuando Pedro quiso salvar a su Maestro del terrible sufrimiento al que se enfrentaba, Jesús le reprendió por no pensar "en lo que es de Dios, sino en lo que es de los hombres". ( Marcos 8:33 ) Mientras los discípulos trataban de evitar que Jesús cayera en manos de sus captores, el Salvador les recordó: "¿Creéis que no podría rezar a mi Padre para que me enviara de inmediato más de doce legiones de ángeles? Pero, ¿cómo se cumplirían entonces las escrituras que dicen que esto debe ser así? ... Todo esto ha sucedido para que se cumplan las escrituras de los profetas. "El propósito de la Pascua no es compadecerse de Cristo, sino alegrarse con Él por haber sufrido y muerto "por nuestros pecados", según las Escrituras. Jesús sabía lo que estaba haciendo aunque sabía lo que se avecinaba . El mensaje de la Pascua debería hacernos inclinar la cabeza en oración agradecida. Cristo sufrió un castigo por nosotros: "El castigo recayó sobre él para que tuviéramos paz" ( Isa 53:5). Quien busque la paz con Dios, a quien ha enojado con sus pecados, la encontrará en Cristo.</w:t>
      </w:r>
    </w:p>
    <w:p>
      <w:r>
        <w:rPr>
          <w:b/>
          <w:color w:val="FF0000"/>
        </w:rPr>
        <w:t xml:space="preserve">id 330</w:t>
      </w:r>
    </w:p>
    <w:p>
      <w:r>
        <w:rPr>
          <w:b w:val="0"/>
        </w:rPr>
        <w:t xml:space="preserve">El Presidente Niinistö en Lituania : La energía y los asuntos europeos en la agenda de la visita de Estado de Lituania La cooperación energética y los asuntos europeos de actualidad fueron los temas principales de la visita de Estado del Presidente Niinistö a Lituania los días 14 y 15 de mayo.La visita comenzó con las conversaciones entre el Presidente Niinistö y la Presidenta de Lituania Dalia Grybauskaitė. Los debates se centraron en las relaciones entre Finlandia y Lituania, en particular la cooperación económica y energética, así como la cooperación en la región del Mar Báltico y las cuestiones actuales de la UE e internacionales. También se habló de los preparativos de Lituania para la próxima Presidencia de la UE, que comienza en julio. El Presidente Niinistö también se reunió con el Primer Ministro lituano Algirdas Butkevi ?ius y el Presidente del Parlamento Vydas Gedvilas . El martes, el Presidente Niinistö también visitó el Instituto para la Igualdad de Género de la UE y la Universidad de Vilna. La visita de Estado estuvo acompañada de un debate de alto nivel sobre cuestiones energéticas, en el que participaron el Ministro de Economía finlandés, Jan Vapaavuori, y representantes de empresas energéticas. El segundo día de la visita de Estado, los Presidentes de Finlandia y Lituania asistirán a la ceremonia de inauguración de la central eléctrica y de calefacción de Fortum en Klaipeda . La planta es la primera central eléctrica de los Estados Bálticos que utiliza residuos municipales. El Presidente Niinistö también visitará los astilleros de Baltija Shipyard y el Kuurinkynnää, Patrimonio de la Humanidad de la UNESCO en el Mar Báltico.</w:t>
      </w:r>
    </w:p>
    <w:p>
      <w:r>
        <w:rPr>
          <w:b/>
          <w:color w:val="FF0000"/>
        </w:rPr>
        <w:t xml:space="preserve">id 331</w:t>
      </w:r>
    </w:p>
    <w:p>
      <w:r>
        <w:rPr>
          <w:b w:val="0"/>
        </w:rPr>
        <w:t xml:space="preserve">En Meta Radio esta mañana han dicho que hoy es el Welttag des Mannes , el día mundial de los hombres o, más o menos, traducido como el día internacional de los hombres. No sé si es una fiesta nueva, pero es razonable, no obstante. En el Día de la Mujer, creo que las mujeres esperan al menos llevar flores . Me pregunto qué reciben los hombres en el Día del Hombre. Al parecer, Finlandia ha tratado de organizar algo similar antes . http://www. men's day.fi/ Seguramente mejor, sin embargo, Finlandia también mejor que se adhieren a esta versión internacional , por lo que el 3 de noviembre . Así que parece que, de hecho, la wikipedia en Inglés decir ... Y luego, cuando se hace clic en el idioma " Deutsch " es la fecha del día de los hombres de nuevo 3.11. Johannyt ! La razón es probablemente que el "Día Internacional del Hombre" y el "Día Mundial del Hombre" ( Weltmännertag ) son dos cosas diferentes , y el enlace no es del todo correcto en la wikipedia . Desde ese artículo en alemán, cuando se vuelve a hacer clic en inglés, no se llega a la página a la que se ha enlazado, sino a http://en.wikipedia .org/wiki/ Men%27s_World_Day, que coincide con el artículo en alemán. Tal vez sea mejor ir a lo seguro y celebrar el Día del Hombre en ambos días, el 3.11. y el 19.11. ¿O qué opina? :)</w:t>
      </w:r>
    </w:p>
    <w:p>
      <w:r>
        <w:rPr>
          <w:b/>
          <w:color w:val="FF0000"/>
        </w:rPr>
        <w:t xml:space="preserve">id 332</w:t>
      </w:r>
    </w:p>
    <w:p>
      <w:r>
        <w:rPr>
          <w:b w:val="0"/>
        </w:rPr>
        <w:t xml:space="preserve">El mejor lado de Panamá Puedo confesar que en promedio he hablado un poco mal de Panamá a sus espaldas . Mi última visita aquí estuvo bien por trabajo , pero eso es todo lo que recuerdo del ... país del canal . Sin embargo, para celebrar el solsticio de verano y tener un día libre, he decidido ir hoy de excursión a la cercana isla de Taboga. A las 7 de la mañana me dirigí al legendario "Cohhway" , desde donde tomé un ferry con turistas colombianos hasta la isla . Los colombianos vienen aquí, a su antigua provincia, en unas vergonzosas vacaciones de propietarios, un poco como los finlandeses en Estonia, sólo que no se ve la mierda de beber con pantalones. De camino a Taboga me di cuenta de que quizá había subestimado la maldad de Panamá. ¿Cómo puede ser totalmente miserable un país en el que se puede llegar a los decorados de las películas de Peter Pan y del Capitán Garfio en menos de una hora (islas de montañas verdes, mamíferos tropicales, animales exóticos, mar turquesa)? La gente camina un poco lenta aquí , pero también lo hacían en Cairns - y al menos allí se achacaba al mismo clima húmedo y caluroso . De alguna manera conseguí charlar con un viejo oso marino venezolano en la isla . Mientras charlaba con él durante horas sobre la política exterior de Chávez, me cayó un torrencial aguacero tropical . Me rescaté con mi bolsa de plástico bajo el toldo del muelle , donde un joven marinero de Costa Rica se unió a mí en unas cuantas curvas . Y su amigo , un electricista peruano de unos cincuenta años , que tenía una nostalgia terrible . No me pregunten cómo ni por qué , pero por la tarde me encontré explorando un barco atunero y finalmente estrellándome de vuelta al hotel en el Hummer de la naviera . Ahora me voy con las gaviotas , ya que tengo que llegar al baile del solsticio de verano , aunque tengo la frente quemada y mi nueva polca corta de verano parece una espiga , pero no me importa . Después de todo, estos chicos no han visto a una mujer en semanas.</w:t>
      </w:r>
    </w:p>
    <w:p>
      <w:r>
        <w:rPr>
          <w:b/>
          <w:color w:val="FF0000"/>
        </w:rPr>
        <w:t xml:space="preserve">id 333</w:t>
      </w:r>
    </w:p>
    <w:p>
      <w:r>
        <w:rPr>
          <w:b w:val="0"/>
        </w:rPr>
        <w:t xml:space="preserve">Libro de visitas Bienvenido a comentar las actividades de nuestro club . ( Este libro de visitas se ha reabierto después de una pausa de aproximadamente un año y estará disponible de nuevo a partir del 11.5.2012 . ) Al enviarnos su nombre y sus comentarios mediante el siguiente formulario, puede dar a conocer su opinión a todos los que lean este libro de visitas . Publicaremos todas las contribuciones que se consideren adecuadas para su publicación, normalmente en menos de 24 horas desde su presentación. Nos reservamos el derecho a decidir qué es publicable y qué no.</w:t>
      </w:r>
    </w:p>
    <w:p>
      <w:r>
        <w:rPr>
          <w:b/>
          <w:color w:val="FF0000"/>
        </w:rPr>
        <w:t xml:space="preserve">id 334</w:t>
      </w:r>
    </w:p>
    <w:p>
      <w:r>
        <w:rPr>
          <w:b w:val="0"/>
        </w:rPr>
        <w:t xml:space="preserve">Lo mismo, me preguntaba si sería un buen momento para planificar una reunión en kouvola o en algún lugar :--D Yo mismo estoy tratando de salir de helsinki en algún momento a las 10 am si puedo llegar en transporte público a esa hora. Recordé para siempre cuando llegué entre los primeros barracones casi vacíos , y cuando me puse por primera vez la ropa de servicio , me hice una litera y me paré a mirar el patio de los dormitorios vacíos desde la ventana y pensé que oh joder ahora toca estar en el ejército . Esa sensación era una mezcla de excitación, emoción, miedo y un poco de fastidio. Pero es uno de mis mejores recuerdos de todo el servicio. Maldita sea esa sensación cuando llegas a la guarnición con la ropa puesta y lo primero que pasa es que vas al "centro de procesamiento" donde los espías y sus perros están hurgando en tus cosas y parece que estás en una penitenciaría rusa cuando sólo hay medias de cuero alrededor y los espías están allí para mantenerte a raya. 26650330 Me pregunto cuántos secretos de primera línea tienen esos programas semanales con sus nombres. A nadie le importa realmente las fotos que saques de ellos , pero por si acaso puedes censurar los nombres de los scappers si estás caliente . Pero al final te acostumbras a las abreviaturas y se abren en un par de segundos . &amp;gt ; &amp;gt;26650670 Vale, cambiemos "inmediatamente" por "inmediatamente en contexto" . Digamos que vamos al campo de tiro en la primera semana y el programa también dice MKA. De camino al pantano , un camión arranca a tu lado y te ilumina . En definitiva , la mayoría de esas abreviaturas se explican por sí solas .</w:t>
      </w:r>
    </w:p>
    <w:p>
      <w:r>
        <w:rPr>
          <w:b/>
          <w:color w:val="FF0000"/>
        </w:rPr>
        <w:t xml:space="preserve">id 335</w:t>
      </w:r>
    </w:p>
    <w:p>
      <w:r>
        <w:rPr>
          <w:b w:val="0"/>
        </w:rPr>
        <w:t xml:space="preserve">Una noche de goles de powerplay para los Jokers Más sobre este tema Los puntos brillantes del partido entre los Jokers y los Pelicans fueron las composiciones de powerplay de ambos equipos, que marcaron un total de cinco goles en el partido. Además, el evento se vio positivamente coloreado por un sistema de caridad que llenó la pista de patinaje con juguetes blandos . La lesión de Kimmo Koskenkorva trajo consigo un color más oscuro en el hielo. El Helsingin Jokerit y el Lahti Pelicans celebraron con un juego de poder en la jornada de liga del sábado. Los cuatro primeros penaltis del partido terminaron prematuramente, ya que ambos equipos marcaron dos veces. Los pelícanos lograron su tercer penalti, pero el cuarto fue demasiado, durante el cual el Jokerit se adelantó por primera vez en el partido . El juego de carambola y control de los pelícanos fue veneno para Jokeri durante los dos primeros periodos del partido . Cuando los visitantes se colocaron en posición de persecución, el repliegue hacia la línea roja ya no era suficiente, y se abrieron espacios en el centro del campo... - A pesar de que conseguimos el primer pase fuera de nuestra zona, seguíamos enfrentándonos a cinco jugadores débiles", dijo Jeremy Dehner, de los Jokers, al describir el scrum de los Pelicans... - A medida que avanzaba el partido, mejoramos en la apertura del juego, con discos en profundidad y en el forecheck... También fuimos capaces de mantener la posesión del disco y no lo perdimos cada vez que cruzamos la línea azul , continuó Dehner . Con la ventaja, el Jokerit consiguió por fin que su juego con el disco y su ritmo ofensivo fueran correctos . El único gol del equipo local en la igualdad llegó justo después de un ataque directo, cuando Jani Rita remató un pase de Antti-Jussi Niemi . Los pelícanos aún lograron ponerse un gol por delante, pero al final Rita marcó el último gol a puerta vacía. El baño de sangre de Koskenkorva asustó La peor situación del partido se produjo en el segundo periodo, cuando Kimmo Koskenkorva perforó la portería del Joker en la tanda de penaltis. Mikko Kousa, del Joker, consiguió detener a Koskenkorva, pero cuando el dúo chocó, el patín de Kousa le hizo un profundo corte en el brazo al portero de los Pelicans. Koskenkorva se dirigió inmediatamente a los vestuarios para que le pusieran un parche, y desde allí tuvo que seguir hasta el hospital. Todavía se desconoce la gravedad de la lesión. La herida sangrienta en el hielo se limpió durante casi tanto tiempo como los peluches que cayeron sobre la pista tras el primer gol del Joker, pero el partido se reanudó finalmente. Dehner ocupó su lugar en la banda El ataque del Joker volvió a carecer de una larga lista de jugadores el sábado , por lo que Dehner fue enviado a la posición de lateral . El estadounidense ni siquiera recordaba la última vez que había jugado como delantero en un partido de vuelta, pero acostumbrarse a la extraña posición fue sorprendentemente indoloro - Cuando juegas como defensa, sabes dónde quieres que estén los delanteros, así que traté de ir a esas zonas, ayudar a los defensores lo mejor que pude y hacer el trabajo lo más fácil posible , dijo Dehner - Me costó un cambio o dos encontrar mi lugar en el hielo, pero lo más importante es jugar con inteligencia y pegarse al disco . Desde el punto de vista del cuerpo técnico, Dehner era una elección fácil para el puesto de delantero. El patinaje del estadounidense fue el factor decisivo: - Hoy queríamos un patinador en el hielo grande . Pero tenemos ocho defensas de nivel en la liga, así que pensamos que podíamos permitirnos el lujo de lanzar uno arriba... Hoy ha funcionado bien , dijo el seleccionador Tomi Lämsä. Más sobre el Jokerit volvió a la senda de la victoria el sábado en el Helsinki Arena . Al igual que en los dos partidos anteriores, el comienzo del partido no fue bueno para el equipo local. Los pelícanos se adelantaron en el primer periodo (1-0), pero el Jokerit no se desanimó e igualó dos veces el partido, para luego perderlo. El resultado final de 5-3 fue quizás incluso un poco halagador para el equipo visitante . Comentarios Eventos de apertura - El ascenso de Pietilä , la caída de Lamberg dormido Los pelícanos alcanzaron</w:t>
      </w:r>
    </w:p>
    <w:p>
      <w:r>
        <w:rPr>
          <w:b/>
          <w:color w:val="FF0000"/>
        </w:rPr>
        <w:t xml:space="preserve">id 336</w:t>
      </w:r>
    </w:p>
    <w:p>
      <w:r>
        <w:rPr>
          <w:b w:val="0"/>
        </w:rPr>
        <w:t xml:space="preserve"> Strike Witches en inglés La editorial de animación online BOST TV anuncia que publicará la serie de anime Strike Witches en inglés . BOST TV producirá los subtítulos para la propia serie, un método ya utilizado para las otras series The Tower of Druaga : The Aegis of Uruk y Blassreiter, que se han distribuido gratuitamente en todo el mundo . Strike Witches se basa en los dibujos de chicas mecha de Humikane Shimada . BOST TV ya ha publicado anuncios en japonés de la serie en su página web . La empresa matriz GDH también ha anunciado que pronto se darán más detalles sobre el lanzamiento. Strike Witches es algo que llevaba tiempo queriendo conocer... creo que uno de los personajes era finlandés si no recuerdo mal ? Puntuación : -3 El invitado dijo : eila ilmatar Jewish ? Si tiene una cuenta, por favor inicie sesión antes de dejar un comentario. Anime es la mayor revista de manga y anime de los países nórdicos, que guía a sus lectores por el mundo del anime y el manga. Sigue las obras actuales en Finlandia y en el mundo, se adentra en los clásicos, informa de los acontecimientos y trata los fenómenos.</w:t>
      </w:r>
    </w:p>
    <w:p>
      <w:r>
        <w:rPr>
          <w:b/>
          <w:color w:val="FF0000"/>
        </w:rPr>
        <w:t xml:space="preserve">id 337</w:t>
      </w:r>
    </w:p>
    <w:p>
      <w:r>
        <w:rPr>
          <w:b w:val="0"/>
        </w:rPr>
        <w:t xml:space="preserve">Más de 30 años como médico especializado en medicina interna y cardiología le dan a Raimo Kettuse una buena perspectiva sobre el debate en curso sobre los medicamentos . Sin los medicamentos adecuados, el tratamiento de las enfermedades cardiovasculares y arteriales sería casi imposible . Sin embargo, merece la pena ser prudente a la hora de introducir nuevos medicamentos . El colesterol desempeña un papel importante en las causas subyacentes de las enfermedades arteriales , tanto en las enfermedades cardiovasculares como en la prevención de los accidentes cerebrovasculares, por ejemplo . La hipertensión arterial es un riesgo importante en el contexto de los accidentes cerebrovasculares y las hemorragias. También se necesitan medicamentos para prevenir los coágulos de sangre y para tratar la fibrilación auricular . El colesterol de la patata caliente En el momento de nuestras entrevistas, las tensiones y la incertidumbre suscitadas por los programas de la ITV sobre las grasas y el colesterol en octubre se reflejaban claramente en el trabajo de los internistas . Los pacientes se ponen en contacto con los médicos de muchas maneras y quieren hablar de la suspensión de la medicación para el colesterol. Y la pancreatitis se sospecha ahora inmediatamente como causa de todo tipo de problemas estomacales. Creo que Yle ha hecho un flaco favor a la salud pública al emitir este programa", dice Kettunen. Los médicos debemos ser siempre capaces de justificar la elección de la medicación prescrita a nuestros pacientes. Cuando las estatinas aparecieron en el mercado, los médicos quizá no comprendimos suficientemente el hecho de que también se comercializaban enérgicamente como prevención primaria para pacientes que no las necesitaban, por lo que en algunas situaciones se estaban tratando incluso los niveles elevados de colesterol. Sin embargo, la intención era buena y creo que la situación se ha estabilizado. En los pacientes con alto riesgo arterial y en los ya enfermos, no he observado un uso excesivo de las estatinas. Y ahora me parece muy mal que sean precisamente los que ya padecen enfermedades arteriales los que dejen su medicación pensando que no sirve para nada . Me pareció especialmente peligrosa la afirmación del programa de que bajar el colesterol es innecesario en las personas mayores . En una persona de 75 años, por lo demás sana, no suele ser necesario el tratamiento del colesterol con una estatina, pero si tiene otros factores de riesgo de enfermedad arterial o ya ha padecido una enfermedad coronaria, la medicación con estatinas es absolutamente necesaria. La pancreatitis recibió mucha atención en el programa. Cuando se produce en personas que toman estatinas, se trata de una coincidencia estadística o se debe a niveles elevados de triglicéridos asociados a un trastorno del metabolismo de los lípidos, una causa conocida de pancreatitis. Estatinas de eficacia probada Las estatinas ya se utilizaban como fármacos contra el colesterol en los años 90, pero su uso se ha extendido realmente en la década de 2000. Ya a mediados de los años 90, el llamado estudio 4S revolucionó el tratamiento del colesterol en los países nórdicos. La sugerencia de que los resultados de ese estudio se debieron únicamente a los intereses de la empresa farmacéutica que lo llevó a cabo es infundada, afirma Kettunen. Todos los estadísticos del mundo que quieren tener acceso a las estadísticas han tenido acceso a ellas. Además, los resultados fueron tan indiscutibles que no tiene sentido cuestionar el asunto remitiéndose a los compromisos. Los británicos eran más conservadores a este respecto, pero ahora también admiten, en gran medida sobre la base del llamado estudio HPS, que la medicación con estatinas ha demostrado funcionar bien incluso en personas mayores de 75 años con alto riesgo de enfermedad arterial. Las nuevas rosuvastatinas y atorvastatinas que salieron al mercado en la década de 2000 también se comercializaron enérgicamente en Finlandia y, al menos al principio, se utilizaron en exceso en comparación con la simvastatina , que Kettunen considera un fármaco bueno, seguro y bien investigado que es suficiente para la mayoría de los pacientes. La parte de los pacientes que necesitan una medicación más eficaz la obtendrán cuando la necesiten. Cuando se critica a las empresas farmacéuticas por su avaricia financiera, conviene recordar que nadie puede desarrollar medicamentos, salvo la industria farmacéutica. Ningún otro actor tiene la capacidad de realizar el tipo de inversiones de riesgo que tiene la industria. Por eso hay que valorar las inversiones en el desarrollo de medicamentos . Sin embargo, los médicos deben tener en cuenta una cierta precaución básica con respecto al uso, a veces muy agresivo, de los productos farmacéuticos.</w:t>
      </w:r>
    </w:p>
    <w:p>
      <w:r>
        <w:rPr>
          <w:b/>
          <w:color w:val="FF0000"/>
        </w:rPr>
        <w:t xml:space="preserve">id 338</w:t>
      </w:r>
    </w:p>
    <w:p>
      <w:r>
        <w:rPr>
          <w:b w:val="0"/>
        </w:rPr>
        <w:t xml:space="preserve">GoExpo, el fin de semana más deportivo del año en el Centro de Exposiciones de Helsinki, es una mezcla rica y variada de ferias, incluyendo Fillari , Fitness , Golf , Senderismo , Pesca y Caza , donde los visitantes tienen la oportunidad de probar diferentes deportes, desde la pesca con mosca hasta la salsa y desde la escalada hasta el tiro con arco . En cuanto al equipamiento, se pueden probar los palos de golf de la temporada 2009, las cañas de pescar y las novedades de relleno, entre otras cosas. El viernes 13 de marzo es un buen día para probar algo nuevo, sobre todo para los valientes que no temen la magia del número 13 y del viernes. Se ofrecerán grandes experimentos deportivos: escalada, cross-fillers o slacklining en una cinta de 5 cm de ancho. La oferta deportiva de la feria es enorme: desde el baile Bongo Fleva hasta el remo en sala y desde el tiro con arco hasta el golf . El sábado 14 de marzo, acérquese a la feria para obtener consejos y trucos sobre el entrenamiento , la búsqueda del deporte adecuado para usted y la búsqueda de la cantidad correcta de energía y ejercicio. También habrá un análisis de la movilidad de los pies, medición del porcentaje de grasa y una clínica de postura. También puede probar nuevos equipos para diferentes deportes. En la Feria del Golf podrás probar los nuevos drivers de primavera y en la Feria de la Pesca podrás probar las cañas de pescar con mosca y con señuelo . En la Feria de Fillari podrás probar todo tipo de bicicletas: bicicletas de montaña , bicicletas urbanas , bicicletas especiales . El domingo 15.3. puedes ir a la feria con toda la familia. Los niños pueden montar en bicicleta en la Ciudad del Transporte Infantil y poner a prueba sus conocimientos sobre acampada, derechos de paso, caza y vida salvaje en el Sendero de la Naturaleza. Toda la familia podrá explorar la zona de deportes, donde podrán jugar a un juego de bolas de colores y descubrir la moda deportiva de primavera. Los miembros de la familia pueden competir entre sí en el putting green de la Feria del Golf. El campo de tiro con arco y los simuladores de la Feria de la Caza ofrecen a toda la familia la posibilidad de poner a prueba su puntería. Editorial Matkalehti 11.03.2009 14:00 Comentarios Escriba un comentario : Nombre : * Título : * Comentarios : * Código de verificación : Escriba los caracteres que aparecen en la imagen de al lado . El tamaño de las letras no es importante . * Feria de Viajes más internacional que nunca Feria de Viajes el mayor evento turístico del norte de Europa , que tendrá lugar el próximo año por 28ª vez . El evento se ha vuelto cada vez más internacional, con un récord de 80 países representados el año pasado. Entrada gratuita a Heureka durante los Días de la Medicina Infantil Durante los Días de la Medicina Infantil, los días 9 y 10 de febrero, tanto los eventos médicos especializados como las exposiciones en el centro científico de Heureka son gratuitos. Habrá talleres pensados para los niños, presentaciones, conferencias y atracciones, así como la entrada gratuita a la exposición principal de Heureka, la exposición de Clásicos, la muestra de Ciencia en Pelota y las proyecciones de la película del planetario ¡Es una célula! La Feria Internacional del Libro de Jerusalén celebra su aniversario La Feria Internacional del Libro de Jerusalén es un gran acontecimiento bienal que atrae a 600 editores y autores de más de 30 países y presenta más de 100 000 libros escritos en muchos idiomas. La feria tendrá lugar del 10 al 15 de febrero de 2013 en el Centro Internacional de Exposiciones de la ciudad. Los 600 editores y autores que asisten a la feria celebrarán este año el aniversario de la misma , y la Feria Internacional del Libro de Jerusalén otorgará el prestigioso Premio Jerusalén al aclamado autor español Antonio Muñoz Molina . El premio se concede a un escritor cuya obra represente y promueva la idea de "libertad individual en la comunidad" . Experiencias , encuentros y ofertas atraen a Matkamessu La Feria de Viajes y Caravanas celebrada en el Centro de Exposiciones de Helsinki dio un buen comienzo al año turístico 2013. Según una encuesta de visitantes realizada por TNS Gallup, cuatro de cada cinco visitantes acudieron al evento atraídos por las ofertas de viajes . El 61% de los visitantes acudió a la feria para reunirse con expertos en turismo , es decir.</w:t>
      </w:r>
    </w:p>
    <w:p>
      <w:r>
        <w:rPr>
          <w:b/>
          <w:color w:val="FF0000"/>
        </w:rPr>
        <w:t xml:space="preserve">id 339</w:t>
      </w:r>
    </w:p>
    <w:p>
      <w:r>
        <w:rPr>
          <w:b w:val="0"/>
        </w:rPr>
        <w:t xml:space="preserve">LA FINLANDIA MÁS ABIERTA, LEGAL Y BRILLANTE Esto es lo que promete el nuevo gobierno y continúa : "El gobierno de Jyrki Katainen aspira a una Finlandia solidaria y próspera . "El gobierno tiene cuatro años para responder a su declaración. El nuevo resultado de las negociaciones está lleno de detalles interesantes, como "la supresión de las inspecciones de las licencias de televisión". Las prioridades del gobierno son en sí mismas excelentes: - Reducir la pobreza, la desigualdad y la exclusión - Estabilizar las finanzas públicas - Reforzar el crecimiento económico sostenible, el empleo y la competitividad Los medios son entonces la política, es decir, las opciones y las tensiones . El programa del gobierno es un conjunto internamente tenso y frágil en el que la aplicación de una u otra cosa requiere la aplicación simultánea de muchas otras, como el objetivo del gobierno de reforzar la autonomía local y la democracia local y, al mismo tiempo, reducir significativamente las aportaciones del Estado. El Gobierno quiere resolver esta contradicción mediante una enérgica reforma de la estructura municipal, es decir, haciendo que los municipios se junten como una serpiente en un cañón , con el objetivo de "una estructura municipal viable basada en municipios básicos fuertes" . El gobierno no confía en la cooperación entre municipios, afirmando que "a medida que la estructura municipal se integre y fortalezca, la necesidad de estructuras de cooperación intermunicipal disminuirá". La responsabilidad de la financiación básica de las universidades de ciencias aplicadas se transferirá por completo al Estado y las universidades de ciencias aplicadas pasarán a ser entidades jurídicas independientes. En otras palabras, la Universidad de Ciencias Aplicadas de Savonia se convertirá en una sociedad anónima o en una fundación? El gobierno está preparando un programa de desarrollo independiente para el este y el norte de Finlandia. Muy bien , esperamos que el programa sea lo más concreto posible . Ylä-Savon Development Ltd quiere participar activamente en esta preparación . El Gobierno reconoce indirectamente el papel y la importancia de nuestra empresa, reforzándola también, al continuar con la "política urbana basada en contratos por la que el Estado, las universidades, las universidades de ciencias aplicadas, las regiones urbanas y las empresas de desarrollo económico acuerdan medidas de desarrollo a largo plazo para la región". La primera buena noticia concreta es que "el Gobierno aprobará rápidamente un presupuesto adicional para el empleo" , que es lo que venimos reclamando en el Alto Savo. También hemos propuesto una red de puntos de servicio compartidos , que el gobierno se compromete a crear ahora, que cubra los municipios de todo el país. La política de transportes se inscribe en el marco de la política económica, de empleo y de innovación. "La política de transportes estará vinculada de forma global y transversal al marco de desarrollo económico, empresarial, de empleo y regional. "Esto está en consonancia con las directrices adoptadas en el Alto Savo , ya que podemos justificar nuestros proyectos de transporte por motivos económicos, incluida la salvaguardia de las industrias rurales y las actividades forestales y económicas . Se destinarán 35 millones de euros anuales al transporte ferroviario, lo que podría impulsar la electrificación de la línea Iisalmi-Kiuruvesi-Ylivieska. El periodo de reformas y desarrollo que se avecina es de nuevo tan vivo, con todos sus dolores y molestias, pero también sus oportunidades, que incluso las viejas costumbres se están torciendo. Para Ylä-Savo esto significa una activa unión política regional en torno a temas comunes. Es importante abrir una línea directa con el nuevo Consejo de Estado, incluso invitando a los ministros a que se turnen para visitar Ylä-Savo y conocer sus asuntos, condiciones y personas. La primera invitación a las jornadas de miniconsejo organizadas por nuestra empresa será para Henna Virkkunen , ministra de Administración y Gobierno Local, procedente de Jyväskylä, seguida inmediatamente por Merja Kyllönen , ministra de Transportes, procedente de Suomussalmi . El objetivo es que los miembros del Consejo de Estado conozcan los asuntos y la gente del Alto Savo como la palma de su mano, lo que contribuirá al éxito de cada ministro en su tarea de servicio y al desarrollo de nuestra región . Se habla de la imagen de Iisalmi e Ylä-Savo, y se pide una nueva mirada y nuevos vientos para la subregión. La comunidad empresarial se preocupa por la disponibilidad de mano de obra cualificada . El periodista Juha Halonen aporta una perspectiva al debate . El blog Jouko Pennanen recuerda</w:t>
      </w:r>
    </w:p>
    <w:p>
      <w:r>
        <w:rPr>
          <w:b/>
          <w:color w:val="FF0000"/>
        </w:rPr>
        <w:t xml:space="preserve">id 340</w:t>
      </w:r>
    </w:p>
    <w:p>
      <w:r>
        <w:rPr>
          <w:b w:val="0"/>
        </w:rPr>
        <w:t xml:space="preserve">Boletín de Kamuu 2/2010 El último boletín de Kamuu se ha publicado el 16.6.2010 . Poco a poco vamos entrando en nuestro merecido descanso estival . En agosto volveremos a la acción. Asociación Nacional de Inmigrantes. 16.6.2010 Carta a los socios 2/2010 Estimados socios , ¡Hemos tenido una gran primavera! Durante la primera parte de 2010 hemos estado muy presentes y muy involucrados en el debate. Nuestra cooperación con el Partido de la Coalición se ha reforzado en muchos aspectos y nuestra asociación se ha vuelto mucho más activa. Nos gustaría agradecer a todos y cada uno de los miembros de las Cámaras individualmente por su gran trabajo. NOVEDADES DE PRIMAVERA 2010 Todos habréis notado que este año hemos organizado, junto con el Partido de la Coalición, una gira de "Oye, todos hablamos de inmigración". Se celebraron actos en diez localidades en los que se debatió e intercambió activamente sobre temas de actualidad relacionados con la política de inmigración. En cada uno de los actos, las mujeres de Kamula estuvieron presentes para dirigir un discurso junto con el Ministro y estimular el debate. Nuestra asociación recibió muchos elogios y una atención positiva, lo que supuso un gran esfuerzo por nuestra parte. Durante la primavera y el principio del verano, Kamut también ha estado presente en el congreso del Partido de la Coalición y en el festival World in the Village. Además, muchos miembros de Kamut han recibido una gran cobertura mediática positiva , un buen ejemplo es nuestro nuevo miembro de la junta directiva Seida Sohrabi , cuyas opiniones se han escuchado tanto en su región natal de Ostrobothnia como en los medios de comunicación nacionales . Realmente necesitamos este tipo de espacios para el debate y las imágenes positivas. Además de los eventos, el desarrollo de nuestra membresía es un buen augurio. En la reunión de otoño del año pasado nos propusimos duplicar nuestra membresía. Es estupendo informar que incluso a estas alturas del año casi hemos alcanzado nuestro objetivo. Nuestra membresía, por lo tanto, está creciendo a un ritmo rápido. Os damos las gracias a todos por acompañarnos y también por atraer a vuestros amigos para que se unan al Kamui . Sigan con el buen trabajo en el futuro . Sólo a través de ti crecerá realmente nuestra membresía. PLANES DE OTOÑO 2010 Continuaremos nuestras actividades en otoño de 2010 con el mismo entusiasmo. Aunque los primeros seis meses han sido positivos en muchos aspectos, no nos detenemos ahí. Todavía tenemos mucho que hacer. Este próximo otoño ofreceremos a nuestros miembros actividades activas en forma de formación y actividades sociales. Con la incorporación de muchos más miembros, esperamos conocer a tantos de vosotros como sea posible. Recibirá más información sobre nuestros eventos de otoño por correo electrónico a más tardar en agosto.</w:t>
      </w:r>
    </w:p>
    <w:p>
      <w:r>
        <w:rPr>
          <w:b/>
          <w:color w:val="FF0000"/>
        </w:rPr>
        <w:t xml:space="preserve">id 341</w:t>
      </w:r>
    </w:p>
    <w:p>
      <w:r>
        <w:rPr>
          <w:b w:val="0"/>
        </w:rPr>
        <w:t xml:space="preserve">Merja tenía unos hombres de jengibre muy bonitos en su blog, y eso me dio la idea de hacer algunos para nosotros. Sin embargo, dejé a algunos de ellos sin galletas. Las hice con la receta de Merja , ella la había reducido al tamaño adecuado . En el colegio también hacíamos ese merengue caliente, pero no he tenido tiempo de reducir la receta yo misma. Aquí está la receta directamente de Merja: Merengue caliente 0,6 dl de agua 340 g de azúcar 2 dl de claras de huevo 160 g de azúcar en polvo Montar las claras de huevo y el azúcar en polvo a punto de nieve. En un cazo, hervir el agua y el azúcar hasta los 116 grados. Añadir el agua de azúcar al merengue cuando esté caliente , vertiendo en una cinta fina y batiendo todo el tiempo . Si lo desea, puede colorear la pasta con colorante alimentario. El jarabe de azúcar caliente cocinará la espuma blanca, por lo que no es necesario meter el merengue en el horno. Poner la mezcla en una manga pastelera. Después de un día de secado, los merengues se pueden sacar del papel de horno y el interior está blando. Se necesitan dos días de secado si se quieren apilar los merengues unos encima de otros. El tiempo de secado también depende un poco del tamaño de la extrusión . Tuvimos invitados en Navidad , así que les ofrecimos esto . La tarta tiene una base ligera de tres huevos lisos , humedecida con algo ( no me acuerdo ... ) y rellena de mousse de chocolate a la naranja . Es tan buena ! Escarcha con Flora Visp . Decoraciones todo masa de malvavisco . Las flores intentan parecer poinsettias y el globo rojo en primer plano es un elfo ... Los "adornos" blancos en el traje del bebé son jarras . El jueves hice la base de la tarta , el viernes por la mañana la tarta ya estaba en el trabajo . La tarta tenía una base sencilla de seis huevos , humedecida con naranja lima . Relleno de mousse de chocolate de naranja y espolvoreado con whisky de flora . Dibujé el borde de la tarta con un raspador con patrón , extrusión con una aguja de estrella . Encima de la tarta una rociada de nata montada , rematada con un plato de masa de malvavisco . Decoraciones masa de malvavisco , copos de nieve con piqué . Por cierto, ¡este relleno es realmente delicioso! Ya hice una vez una tarta de gelatina con ella, y también bajó en poco tiempo. Tenía algunos trozos sobrantes del pan de jengibre, y mi hija los hizo rodar en sus manos durante un rato y luego preguntó: "Mami, ¿puedo usarlos? "Después de recibir el visto bueno, se puso a trabajar. Derritió el azúcar en una sartén y comenzó a unir las piezas. Puede ver el resultado aquí. Decorado con jarras, pastillas francesas y arilos de chocolate. En el interior de la casa de campo escondimos algunos caramelos de chocolate de Navidad , y cuando los niños pequeños vieron un poco de papel en las ventanas de la estrella en los lados , pensaron que había basura . Así que la hermana mayor había hecho lo que los hermanos pensaban que era un cubo de basura. Ahora siguen llamando cubo de basura a esta maravillosa creación, ya que está decorando nuestra casa sobre la mesa... La señorita se ríe del nombre, está esperando impaciente a que se abra la casa para sorprender a los hermanos. Encontré esta receta de una golosina en el blog de Feetu. ¡Ay, qué buena estaba! Si te gusta el chocolate, y especialmente si te gusta el chocolate Kinder, ¡esta tarta es para ti! Utilicé chocolate con leche Marabou 300g , no azul Fazer como dice la receta . Sabores Decorado con chispas de chocolate blanco ( hecho con mi mano izquierda , cuando el bebé tomó la otra mano ... ) y bolas de Marianne . Como consejo para cortar los trozos, podría decir que es mejor cortar el pastel frío y ligeramente empapado con un cuchillo afilado y de hoja larga (no dentada), que</w:t>
      </w:r>
    </w:p>
    <w:p>
      <w:r>
        <w:rPr>
          <w:b/>
          <w:color w:val="FF0000"/>
        </w:rPr>
        <w:t xml:space="preserve">id 342</w:t>
      </w:r>
    </w:p>
    <w:p>
      <w:r>
        <w:rPr>
          <w:b w:val="0"/>
        </w:rPr>
        <w:t xml:space="preserve">Inicie sesión en el portal . Excepciones Sala del Club El anfitrión abrirá las puertas normalmente unas 2 horas después de la hora de inicio, por favor, téngalo en cuenta cuando llegue. Puedes jugar más tiempo . Llama al anfitrión para que te deje entrar por la puerta inferior. Datos de contacto de los anfitriones del club Fotos del primer día del torneo Chaosboyz 27.12.2011 Chaosboyz vuelve a hacer de las suyas y organiza un gran torneo en Otaniemi. Desgraciadamente, la cámara se quedó en casa , pero con un Nokia se puede conseguir algún tipo de fotos . Los primeros planos de los ejércitos realmente bonitos eran desgraciadamente pobres . El turno del año el torneo continúa el jueves con el torneo ORC en ETC -compat , que a su vez no otorga ningún punto de pintura en absoluto , elegí este último , ya que ambos son simplemente no se puede participar . Aquí están las fotos del primer día del torneo Chaosboyzie . Los terrenos y ejércitos son excepcionalmente espectaculares , tal vez debido a que el precio de la entrada fue asaltado por traer bonitos terrenos en el lugar , y por otro lado había un poco más de jugadores veteranos , en algunos lugares incluso un equipo de levantamiento ... Este último mk-s es arreglos excepcionales Los excéntricos están de vacaciones de verano en julio . Los miércoles no hay guardia en la casa club . ¡Volveremos con nuevos patrones a principios de agosto , 6.8. mk-s es Ice Breaks ! No se puede desvelar toda la mierda de una vez, je je... ¿Dónde está el sobrino del General? Castillo Volkgora 3-D... ¡Sami K. es Ice Breaks ! ¿Quién / dónde estaban esos magos del KGB? ¡Supongo que no se olvidaron :P ? mk-s es Ice Breaks ! Y aquí tenemos otro informe absolutamente imparcial de Pravda : http://www.smallcuts.net/comics/comic.jsp?id=wintermore-3 Hagamos una pequeña pausa veraniega y veamos qué pasa después . El sistema es bastante agradable, con esto se puede tirar ... ¡Sami K. es Ice Breaks! Un juego impresionantemente emocionante y dramático hasta el final , este va a ser un gran dibujo animado final . Me dejó tan buen sabor de boca que me gustaría jugarlo de nuevo , y ...</w:t>
      </w:r>
    </w:p>
    <w:p>
      <w:r>
        <w:rPr>
          <w:b/>
          <w:color w:val="FF0000"/>
        </w:rPr>
        <w:t xml:space="preserve">id 343</w:t>
      </w:r>
    </w:p>
    <w:p>
      <w:r>
        <w:rPr>
          <w:b w:val="0"/>
        </w:rPr>
        <w:t xml:space="preserve">Archivo de la categoría : Ánimo Mira , ante ti hay un obstáculo que bloquea tu camino . Le parece un obstáculo insuperable y está tentado de dar la vuelta y regresar . Quieres encontrar un nuevo camino hacia adelante porque hay una valla alta delante de ti . Ya has empezado a rezar para que te guíe a otro, pero he aquí que no hay valla ni muro ante ti, sino una puerta... El hombre de Dios no debe temer el futuro, aunque haya en el aire predicciones sombrías sobre hacia dónde se dirige la economía mundial, cómo evoluciona el clima, cómo se contamina el medio ambiente y cómo la fe cristiana es cada vez más impopular. Como creyentes, podemos levantar la cabeza: cuando esos acontecimientos comiencen, levantad la cabeza con valor, porque vuestra liberación está cerca ( Lucas 21:28 ). Incluso en el torbellino de los acontecimientos del fin de los tiempos, nuestro refugio está en el Dios de los siglos ... ¿Hasta cuándo tengo que gritar, no me escucharás, Señor? ¿Cuánto tiempo debo llorar por la violencia, no me ayudarás? Hab.1:3 Así cura el profeta cuando sufre un problema que también padecen muchas personas de nuestro tiempo. Tú también puedes sufrir la violencia en sus diversas formas, si no física, sí espiritual. La Biblia es un libro de promesas... Si hay algo en tu vida que necesita ser corregido, busca una promesa en la Biblia y aférrate a ella. Cuando empezamos a agarrarnos a las promesas de Dios, significa que queremos experimentar, por fe, el cumplimiento de esas promesas. La fe significa agarrarnos a la promesa, meditar en la promesa de Dios y orientar nuestros pensamientos para que poco a poco empecemos a ser ... Así que tened paciencia, hermanos, hasta la venida del Señor. Así también el agricultor: espera pacientemente el precioso fruto de la tierra hasta la cosecha de primavera y otoño . Santiago 5:7 . Crecí en una granja y mi padre era agricultor. En otoño y primavera se labraban y abonaban los campos hasta que se podía sembrar. Entonces la cosecha tuvo que esperar hasta el verano. El verano puede ser demasiado seco o demasiado lluvioso. ... Has rezado mucho tiempo por algo que es importante para ti. Te estás cansando porque no hay respuesta. Estás cerca del punto en el que te rindes. Pero espera un poco más, porque así dice el Señor: el que pide recibe, el que busca encuentra, y a todo el que llama se le abre ( Lucas 11Y Cristo también nos aconseja que no nos desanimemos aunque no haya respuesta a la oración cuando ... Estoy cansado de mis pecados de perlas de los que no puedo deshacerme y que me están carcomiendo la vida : pecados de la boca ( chismes , mentiras , hablar mal ) , problema de agradar a la gente , problema de autoestima , problema de salvación . Ayuda ! Le envié a una joven que conozco , varios folletos espirituales por correo . Todavía no es creyente , pero reza para que llegue a la fe . Hice lo correcto , lo sé , porque hoy mientras andaba en bicicleta por aquí , experimenté en mi espíritu que he sembrado ... Me siento solo y sin valor. Necesitaría desesperadamente que me tocaran, me abrazaran y me dijeran que me quieren y que soy importante. También necesitaría que mi valía se reflejara en mis acciones. No siempre sería yo quien contactara con la gente. Siento que mi existencia no tiene nada que ver con...</w:t>
      </w:r>
    </w:p>
    <w:p>
      <w:r>
        <w:rPr>
          <w:b/>
          <w:color w:val="FF0000"/>
        </w:rPr>
        <w:t xml:space="preserve">id 344</w:t>
      </w:r>
    </w:p>
    <w:p>
      <w:r>
        <w:rPr>
          <w:b w:val="0"/>
        </w:rPr>
        <w:t xml:space="preserve">Hotel La Plaça Galería de fotos Ver más fotos Comprueba los precios y la disponibilidad del Hotel La Plaça : Check-in : Check-out : Booking.com Hotels.com Expedia Comprueba los precios del Hotel La Plaça - Descripción Hay 9 Leer más habitaciones de tipo Habitación en la categoría Habitación . El precio más bajo por habitación en el Hotel La Plaça es de 110 euros .El Hotel La Plaça, de estilo familiar, pertenece a la categoría de tres estrellas , y está equipado con todas las comodidades : Restaurante , Bar , Desayuno en la habitación , Parking gratuito , Aire acondicionado .Situado en la calle Plaça De L'església , 2 , en el barrio suroeste de Garrigue , y a sólo 3 minutos a pie del centro de la ciudad .La terraza es un agradable complemento a las instalaciones del hotel . El hotel dispone de acceso a Internet de banda ancha. El hotel cuenta con una piscina al aire libre, donde podrá refrescarse. Otra información útil: El hotel dispone de aparcamiento gratuito.</w:t>
      </w:r>
    </w:p>
    <w:p>
      <w:r>
        <w:rPr>
          <w:b/>
          <w:color w:val="FF0000"/>
        </w:rPr>
        <w:t xml:space="preserve">id 345</w:t>
      </w:r>
    </w:p>
    <w:p>
      <w:r>
        <w:rPr>
          <w:b w:val="0"/>
        </w:rPr>
        <w:t xml:space="preserve">   Código fuente de la página Ajas FAQ La funcionalidad que solicita está restringida a los usuarios que pertenecen a la siguiente categoría : usuarios . Puede ver y copiar el texto fuente de esta página : ' ' 'FAQ de reservas online' ' ' == Cuando un cliente realiza una reserva, aparece el texto " Reserva confirmada por separado ". ¿Cómo puedo desactivar esta función? == Desmarcando la casilla " Las reservas realizadas por los clientes deben confirmarse por separado " en la gestión de las reservas en línea, todas las reservas se confirman automáticamente y se envía un mensaje de confirmación si se proporciona una dirección de correo electrónico." El texto "Reserva confirmada por separado" también se eliminará automáticamente de la página. Basta con desmarcar una casilla para que todas las reservas se confirmen automáticamente. == ¿Cuánto cuesta el sistema? == Los precios orientativos se encuentran en [ http://www.ajas.fi ajas.fi ] . Si necesita un paquete adaptado a sus necesidades en cuanto a características y precio , puede solicitar un presupuesto mediante el formulario de contacto . == ¿Los costes indicados en el precio son los únicos o hay otros cargos además ? == Normalmente no hay cargos adicionales . Al utilizar los servicios de SMS, se le cobrará por los mensajes SMS enviados . Los precios están indicados en la lista de precios de la página web ajas.fi . == He oído que se pueden editar los textos y las palabras de la reserva de tiempo en Internet por uno mismo. ¿Cómo se puede hacer esto? == Casi todos los términos y palabras de la reserva de tiempo en Internet se pueden editar desde un archivo de idioma en formato xml . Si está interesado en hacer una plantilla personalizada para su reserva de tiempo en Internet, póngase en contacto con nuestro servicio de atención al cliente por correo electrónico y Eneroc Oy le proporcionará su propio archivo de idioma, en el que podrá realizar los cambios deseados. == ¿Qué ocurre si hay un fallo de conexión en su proveedor de servicios, tiene fibra para dos operadores diferentes, es decir, cuando/si uno está caído los datos empiezan a fluir desde el otro? == Internet es un sistema redundante, por lo que si una ruta se cae, hay otra que la sustituye. Nuestros servidores están conectados prácticamente todo el tiempo. La propia conexión a Internet del cliente provoca el 95% de los cortes, por lo que son la causa más probable de los problemas. En caso de pérdida de la propia conexión, lo más seguro es conseguir un gestor de clientes Ajas, que contiene una base de datos paralela en la propia máquina del usuario, que se sincronizará cuando se restablezca la conexión. == Si el servidor se cae, ¿hay un servidor de respaldo para comprobar el estado de las reservas en línea? == La causa más probable del problema es la propia conexión a Internet del cliente, por lo que si quiere una fiabilidad total de sus reservas, lo más seguro es comprar la versión online de Ajas Customer Management, que seguirá funcionando incluso si la propia conexión a Internet del usuario se cae, y también durante cualquier congestión del servidor. Las reservas pueden seguir haciéndose y visualizándose sin problemas fuera de línea. Tras volver al modo online , el programa sincroniza automáticamente las bases de datos con el estado actual . Esto garantiza que no se interrumpa la cita en ningún caso. El programa también ofrece una serie de funciones para facilitar el proceso de reserva, incluyendo el registro de clientes, la facturación y otras características. == ¿Es posible de alguna manera hacer que la opción "Establecer vista semanal" desaparezca por completo de la página/pantalla, y que sólo exista la vista mensual? == Debería ser posible añadiendo después del enlace : &amp;disabloweek=1 De esta manera todo el enlace se convierte en : http://nettivaraus.ajas.fi/ ?lid=OMA_ID&amp;disabloweek=1 Se pueden encontrar más parámetros comunes para configurar la reserva online en : http://nettivaraus.com/index.php5?title=Etusivu#Asiakasvarauksen_lis.C3.A4parametrit == He añadido la cita a mi página web . Sin embargo, el sistema de reservas no aparece en la página, sólo un enlace . La reserva también se abre en una nueva página . ¿Cuál es el problema? == De una forma u otra, tienes que editar el código fuente html de la página a la que se adjunta el fragmento de código en la confirmación del pedido. La página que subes al servidor debe tener, por ejemplo, un av</w:t>
      </w:r>
    </w:p>
    <w:p>
      <w:r>
        <w:rPr>
          <w:b/>
          <w:color w:val="FF0000"/>
        </w:rPr>
        <w:t xml:space="preserve">id 346</w:t>
      </w:r>
    </w:p>
    <w:p>
      <w:r>
        <w:rPr>
          <w:b w:val="0"/>
        </w:rPr>
        <w:t xml:space="preserve">Vuelos Kalmar Exeter ¿Va a salir de vacaciones o de viaje de negocios y busca vuelos Kalmar - Exeter? No busque más, estamos seguros de que encontrará vuelos al precio adecuado para las fechas que desee. En Ebookers queremos servirle cada vez mejor, y trabajamos constantemente para encontrar más vuelos, hoteles y coches de alquiler para que su viaje vaya sobre ruedas. ¡Así que empieza a planificar tu viaje buscando vuelos Kalmar - Exeter con nuestro buscador ! El mejor buscador del mercado No en vano nuestro buscador es alabado por su facilidad de uso y claridad. Todo lo que tiene que hacer es introducir las fechas de su viaje y el número de pasajeros, y encontrará todos los vuelos de Kalmar a Exeter de más de 400 aerolíneas. Puede buscar vuelos por precio, tiempo de vuelo, número de escalas o aerolínea. También puede buscar vuelos por criterios más específicos, por ejemplo, por la hora de salida. ¿Qué puede ser mejor que llegar a su destino, Exeter, por la mañana, y salir a casa en un vuelo nocturno? ¿Necesita alojamiento y coche para su viaje? Trabajamos con más de 100.000 hoteles en todo el mundo, y tenemos muchos hoteles de calidad en Exeter para elegir. Si reserva su alojamiento al mismo tiempo, podrá obtener grandes descuentos y ventajas, y podrá utilizar el dinero que se ahorre para descubrir la gastronomía de su destino. Tener un coche propio suele ser la forma más cómoda de desplazarse, y Exeter no es una excepción. No vale la pena dejar el alquiler de coches al azar si quiere estar seguro de obtener un coche del tamaño adecuado. Con nosotros puede alquilar un coche de las principales empresas de alquiler de coches del mundo, por lo que puede estar seguro de que su vehículo es fiable. Aeropuertos Kalmar, SE Aeropuerto de Kalmar ( KLR ) Aeropuertos Exeter, GB Aeropuerto de Exeter ( EXT ) Precio, impuestos y tasas: los precios de ebookers.co.uk se actualizan una vez al día. Los precios incluyen todos los impuestos y cargos, excluyendo cualquier cargo por equipaje . Reembolsos/cambios/cancelaciones : Si el billete permite cambios, se cobrará una tasa de cambio de ebookers de 45,00 euros más cualquier diferencia entre los impuestos y las tarifas aéreas y las tasas de cambio de la aerolínea . Otras condiciones : Los horarios, los precios y las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347</w:t>
      </w:r>
    </w:p>
    <w:p>
      <w:r>
        <w:rPr>
          <w:b w:val="0"/>
        </w:rPr>
        <w:t xml:space="preserve">Eché un vistazo a los trozos de madera contrachapada recuperados para ver si podía ponerlos en la estufa o si se convertirían en algo . Algo salió y aún quedaba algo por quemar . Lo peor fue que tuve que ir a la pescadería a por más trozos de contrachapado y me traje la popa de la llave ¿también hacéis grilletes de hierro? Yo mismo he estado en medio de un buen tiempo y recientemente un poco inspirado para continuar de nuevo tällähetkellä enlaces son abaut 6-7 mil y el acabado será de 20-25 mil enlaces que se retuercen con un taladro de la máquina de afinación hecho a sí mismo a partir de piezas de chatarra y varilla de aluminio de los enlaces son de unos 8 mm de diámetro y el grosor recuerdo algo así como 1mm categoría de las medidas de la cadena 41cm y 1,Se utilizó alambre de bronce de 2 mm para unos cinco metros. ¿Ha comprobado la resistencia a la tracción de la trenza? Por supuesto, siempre hay dos anillos "atados", pero inmediatamente pensé en la resistencia a la tracción . Por supuesto, el alambre de 1,2 mm es bastante yugos ya, se podría pensar que ya durar algo, pero una vez que vino a la mente, así que tienes que preguntar . ( Yo mismo tengo hasta ahora sólo se familiarizó con el mismo espesor de alambre de aluminio, alambre de plata todavía está esperando en la pared en la bobina . ) y toi key stern ¿también hacéis camisas de plancha? yo mismo ha estado en el medio de un buen tiempo y recientemente un poco inspirado para continuar de nuevo tällähetkellä enlaces son abaut 6-7 mil y el acabado será 20-25 mil enlaces me giro con la máquina de perforación tunitelmällä hecho a sí mismo a partir de piezas de chatarra y varilla de aluminio de los hilos de los hilos es de unos 8 mm y el espesor recordar algo así como 1 mm de clase no he hecho camisas , capuchas u otro alambre de hierro . A veces lo he pensado, pero no he empezado... Pero sé que si me pongo a hacer una armadura de anillos, la haré remachada... ¿Qué utiliza para aserrar/cortar? He aserrado los eslabones pero con la plata , el latón y el bronce es ciertamente más fácil que con el hierro . Utilizo un taladro inalámbrico y "cuchillos" hechos con agujas de tejer, agujas de ganchillo y cualquier otra varilla adecuada. Creo que hay un cuchillo para calcetines de 10 centímetros. El bizantino también es un bonito "llavero". ¿Ha comprobado la resistencia a la tracción de la trenza? Por supuesto, siempre hay dos anillos "atados", pero inmediatamente pensé en la resistencia a la tracción. alambre de 1,2 mm es bastante yotic ya, se podría pensar que ya se sostiene algo, pero una vez que se le ocurrió, usted tiene que preguntar. ( Sólo he visto el alambre de aluminio del mismo espesor, el alambre de plata todavía está esperando en la pared en la bobina . ) Gracias. Parece que el alambre de bronce dura bastante. No estoy realmente colgando en él ahora, pero una silla de este tipo con un respaldo en él se levantó Toi bronce es de hecho mucho más fuerte que la plata y el latón . Me costó el doble de tiempo y de hoja de sierra para serrar las barras que he utilizado para la plata. No pica la plata. Me parece un material muy agradable para trabajar. Dura bastante bien siempre que las proporciones sean las adecuadas, pero no hay que apretar los nudillos en blanco como con el bronce. Y es un bonito color... Tengo la sensación de que no he visto mucho la tele mientras la hacía He hecho bastante cadena del rey de plata y no puedo ver la tele al menos la tenía abierta Hay un pequeño problema con el enfoque de los ojos ... A continuación están las fotos que Toopel pidió . Probablemente tenga un equipo bastante mínimo . Hay unos soportes muy bonitos para tallar y para serrar se podría hacer un soporte y una sierra que recoja los anillos . Aqui tenemos un alambre de plata de 0,8mm y una aguja de 2,5mm . Ese alambre sigue yendo con el dedo , pero he unido el alambre de bronce en un extremo a la pinza y he movido la maquina de taladrar mientras el alambre se enrollaba . El aserrado se realiza con una sierra de orfebre, utilizando una hoja de sierra.</w:t>
      </w:r>
    </w:p>
    <w:p>
      <w:r>
        <w:rPr>
          <w:b/>
          <w:color w:val="FF0000"/>
        </w:rPr>
        <w:t xml:space="preserve">id 348</w:t>
      </w:r>
    </w:p>
    <w:p>
      <w:r>
        <w:rPr>
          <w:b w:val="0"/>
        </w:rPr>
        <w:t xml:space="preserve">No es ningún secreto que las variaciones del bacará difieren en algunos aspectos. Y todos ellos desempeñan el papel del banco de forma diferente por las distintas personas que están en el juego. En la versión del juego conocida como Chemin de Fer , la posición de la banca va en el sentido de las agujas del reloj cada vez que la banca pierde, en lugar de ser fijada por el casino individual. Sin embargo, la casa proporciona fondos a la banca durante toda la partida. El papel de banquero puede pasar al siguiente jugador. El objetivo de cada versión del juego es el mismo: llegar a 9. El juego comienza con el banquero repartiendo cuatro cartas a cada jugador y a él mismo , entonces cada jugador da la vuelta a sus cartas y la suma de todas las cartas . Si el total es menor de 5 el mejor empata , si el total es 5 o mayor el mejor se planta . Las manos totales se comparan y el jugador con la mejor mano (más cercana al 9) gana. Vegas Palms Casino regala más dinero gratis que cualquier otro casino en línea. Pagos máximos y bonificación instantánea Cada &amp; Cada depósito . Vegas Palms Casino ofrece una gran selección de juegos, como el Blackjack, la ruleta, los dados, el baccarat y el keno, entre otros. Reglas del Baccarat El objetivo del Baccarat es conseguir un total de puntos en la mano lo más cercano posible a 9. Los ases del 1, 2 al 9 tienen su valor nominal; los dieces y las cartas de la cara cuentan como cero. Si el valor de la mano es de diez puntos o más , reste diez , y el resto es el valor en puntos de bacará de la mano . Por ejemplo: 7 +6 = 13 = 3 y 4 +6 = 10 = 0 Apueste a la mano de la banca y/o a la mano del jugador y/o al empate. El jugador y la banca reciben entonces una mano de dos cartas cada uno. En algunos casos, la tercera carta se reparte al jugador o a la banca o a ambos ( Reglas de la tercera carta ) . Las cartas se reparten desde el zapato , que es una baraja de 6 cartas . El mini bacará se introdujo posteriormente para hacer el juego accesible a los clientes comunes. En el mini bacará, las apuestas son mucho más bajas y el juego es mucho más rápido. Sin embargo, muchas personas siguen sintiéndose atraídas por el glamour del juego original, con su lujoso escenario y su lujosa atmósfera. El baccarat en línea es cada vez más popular porque las reglas son sencillas, y la "ventaja de la casa" (porcentaje de cualquier juego favorecido por un casino) es baja. Descubra usted mismo por qué el baccarat es el juego favorito de la jet set: ¡juegue al baccarat en línea y siéntase como una estrella de cine! Todo lo que necesita para jugar al juego de bacará en línea es registrarse brevemente para obtener una membresía gratuita, y ya está... leer más</w:t>
      </w:r>
    </w:p>
    <w:p>
      <w:r>
        <w:rPr>
          <w:b/>
          <w:color w:val="FF0000"/>
        </w:rPr>
        <w:t xml:space="preserve">id 349</w:t>
      </w:r>
    </w:p>
    <w:p>
      <w:r>
        <w:rPr>
          <w:b w:val="0"/>
        </w:rPr>
        <w:t xml:space="preserve">Neiden Flexible Executive MBA Neiden es un programa de MBA ejecutivo de residencia limitada ofrecido por la Whitman School of Management de la Universidad de Syracuse. Durante más de 30 años, la escuela Whitman ha ofrecido MBAs a través de un formato individualmente flexible que combina la residencia personal y el aprendizaje a distancia. El aprendizaje entre las residencias cuenta con el apoyo de un profesorado a tiempo completo y un sistema de gestión de cursos basado en la web. El Programa Neiden tiene el mismo contenido curricular, el mismo profesorado y el mismo programa de MBA a tiempo completo de la Escuela Whitman. gif " width = " 265 " height = " 90 " border = " 0 " alt = " " &amp;gt ; - &amp;gt ; El grado es un programa de MBA grado que está acreditado por AACSB International es idéntico al grado de MBA de la otra Escuela Whitman grado MBA . Después de las residencias, los estudiantes asisten a sus cursos de forma asíncrona utilizando un sistema de gestión de cursos basado en la web. Este formato de archivo permite a los estudiantes la flexibilidad de organizar su tiempo de aprendizaje en concierto con sus vidas profesionales y personales. Los estudiantes suelen completar el programa imba en su totalidad en el transcurso de tres años. La semana de residencia es el comienzo de su experiencia cada semestre. Las residencias se ofrecen en el campus de la SU en enero, mayo y agosto en Siracusa, NY. La semana de residencia comienza el sábado y concluye después de la última clase del jueves. Durante la semana de residencia los estudiantes completan los exámenes y las clases. Las clases las imparten los mismos profesores que imparten el programa de MBA a tiempo completo. Los profesores no tienen ningún otro compromiso docente durante la semana de residencia. Las clases de la residencia son las mismas que las del programa tradicional, con un tiempo de clase más intensivo y un material centrado. Fuera de las horas de clase, los estudiantes dedican tiempo a leer, trabajar en las tareas, asistir a eventos, así como a conocer a sus compañeros y al profesorado. Las residencias extracurriculares opcionales se ofrecen con regularidad en otras ciudades de Estados Unidos y en el extranjero. Las residencias de Semanas Entre Tiempos, basadas en la web, son el corazón de la experiencia imba. El programa Neiden utiliza la tecnología BlackBoard para la gestión de los cursos y la comunicación. Esta herramienta de colaboración en línea permite a los estudiantes y al personal mantenerse fácilmente en contacto y compartir información a través de las zonas horarias. Durante las residencias los estudiantes están ocupados completando tareas y preparando los próximos exámenes. Los exámenes finales son supervisados y se realizan en el campus el primer día después de la residencia. Residencias internacionales Se ofrecen regularmente residencias voluntarias en el extranjero. Las residencias internacionales ofrecen excelentes oportunidades para estudiar en el extranjero en un entorno profesional e intensivo. Los estudiantes suelen realizar uno o dos cursos junto con una residencia internacional. Es posible participar en varias residencias internacionales durante la inscripción del estudiante en el programa imba . Los sitios anteriores han incluido : Londres , Bermudas , Shanghai , Dublín , y Florencia . Última actualización 05/06/2014 Si desea obtener más información o tiene alguna pregunta , por favor, rellene este este formulario . Se tarda unos 45 segundos .</w:t>
      </w:r>
    </w:p>
    <w:p>
      <w:r>
        <w:rPr>
          <w:b/>
          <w:color w:val="FF0000"/>
        </w:rPr>
        <w:t xml:space="preserve">id 350</w:t>
      </w:r>
    </w:p>
    <w:p>
      <w:r>
        <w:rPr>
          <w:b w:val="0"/>
        </w:rPr>
        <w:t xml:space="preserve">Cuando aparecen los celos entre hermanos Un nuevo bebé no siempre es una sorpresa agradable para todos los miembros de la familia. La hermana o el hermano mayor que se lleva toda la atención puede tener fuertes reacciones de celos cuando el pequeño llega a casa. Los celos entre hermanos son a veces difíciles, pero son perfectamente normales: pueden adoptar la forma de invalidar, burlarse, insultar, avergonzar, ladrar o incluso atacar a un hermano. A veces también puede manifestarse en una actitud indiferente hacia el hermano, como si él y sus asuntos no tuvieran importancia , dice Marie Rautava, psicóloga de la Asociación de Bienestar Infantil Mannerheim . La idea básica es competir por la atención, la aceptación y el amor de los padres. El nivel de celos varía de una edad a otra . En ello influye la diferencia de edad entre los hermanos y el trato justo de los padres hacia sus hijos . La llegada de un bebé a la familia suele ser un momento duro para un niño que ha sido el centro de atención hasta entonces: si el hijo mayor sólo tiene dos años, puede ser más fácil la llegada de un bebé que la de un niño de cuatro años, por ejemplo, que ya ha aprendido a ser el centro de atención , dice Rautava. La igualdad de trato es importante Tratar a los niños de la forma más justa y equitativa posible evita la envidia entre hermanos . Sin embargo, las características individuales del niño plantean sus propios retos a los padres: - No siempre es justo tratar a todos los niños de la misma manera, sino tener en cuenta su individualidad y sus diferentes necesidades . Por muy iguales que se sientan los padres, el niño puede sentir que se favorece a un hermano , señala Rautava. Por otro lado, es bueno recordar que las peleas y las riñas forman parte de las relaciones entre hermanos. Todas las disputas no tienen que ver con los celos o la competencia, sino con los choques y estallidos de emociones que forman parte de la vida cotidiana. Por otra parte, cuando se vive bajo el mismo techo día tras día, a veces incluso las personas más cercanas se ponen de los nervios", dice Rautava. Lo más importante es dar a todos los niños la sensación de que sus padres les quieren tal y como son. Los niños son dignos de ser lo que son, no lo que consiguen. Comparar a los niños entre sí o con otros niños es malo, te hace sentir que te falta algo y que tu hermano u otros niños son mejores . Es importante dar a los niños un amor individual y decirles por qué son maravillosos, valiosos e importantes para sus padres. - Aunque no se puede dar a todos los niños la misma atención en todo momento, se les puede mostrar que las necesidades de todos son igualmente importantes. Esto puede hacerse, por ejemplo, diciendo: "ahora mismo tengo que dormir al bebé, pero después estaré encantado de ayudarte con los deberes". ", explica Rautava. ¿Cómo prepararse para la gran cita? Es una buena idea hacer partícipe al niño mayor de la expectativa de la nueva llegada, hablándole de la llegada de un hermano durante el periodo de espera y contándole todas las cosas divertidas que pueden ocurrir cuando hay un segundo o más niño en la familia. Por ejemplo, lo que los hermanos pueden hacer juntos más adelante y la importancia que tendrá una hermana o un hermano mayor en la vida de la hermana o el hermano pequeño. También cabe destacar lo queridos que son todos los niños para sus padres, sea cual sea su edad. Una vez nacido el bebé, la rivalidad entre hermanos puede contrarrestarse implicando al hijo mayor en el cuidado del bebé y dándole mucho tiempo y atención propios. Es importante que el niño reciba la atención exclusiva de sus padres y que éstos tengan momentos en los que puedan concentrarse sólo en el niño. Es importante que la madre también tenga un tiempo a solas con el niño mayor", aconseja Rautava. ¿Qué hay que decir a las visitas? A menudo ocurre que sólo giran en torno al nuevo bebé y se olvidan del hijo mayor... - Es bueno recalcar que también se tiene en cuenta al hijo mayor... Si, por ejemplo, se lleva un regalo para el bebé, también se puede llevar algo para el hijo mayor.</w:t>
      </w:r>
    </w:p>
    <w:p>
      <w:r>
        <w:rPr>
          <w:b/>
          <w:color w:val="FF0000"/>
        </w:rPr>
        <w:t xml:space="preserve">id 351</w:t>
      </w:r>
    </w:p>
    <w:p>
      <w:r>
        <w:rPr>
          <w:b w:val="0"/>
        </w:rPr>
        <w:t xml:space="preserve"> Coyote Ugly El personaje de Piper Perabo, Violet, alcanzó la fama y la fortuna en el bar más ruidoso de Nueva York en la película del año 2000 Coyote Ugly , pero la historia no termina ahí. Nos encantaría volver al salón y no faltan los jóvenes talentos de Hollywood que bailan en la barra. ¡Mamma Mia! El contagioso entretenimiento de Mamma Mia! pondrá una sonrisa en la cara de cualquiera. Todo el mundo se alegró cuando Meryl Streep y Pierce Brosnan se dieron el "sí, quiero", pero nos quedamos con la duda de qué pasó con Sophie y Skye. Olvidando a Sarah Marshall Olvidando a Sarah Marshall tuvo una especie de secuela en la película The gig is up, en la que Russell Brand regresó como el rockero exagerado Aldous Snow. Pero nos interesa mucho más lo que pasó con los humeantes Jason Segel y Mila Kunis , así que una secuela musical sobre la pareja sería un chico . 500 Days of Summer En 500 Days of Summer , Zooey Deschanel rompió los corazones tanto de Joseph Gordon-Levitt como del público . Al final de la película, Tom pasa del verano al otoño y conoce a la preciosa Autumn, interpretada por Minka Kelly... y, por supuesto, nos encantaría saber qué pasó después. Superbad Con una gran actuación y grandes diálogos, Superbad de 2007 se sitúa fácilmente entre las mejores películas de adolescentes de todos los tiempos. La película se centraba principalmente en las travesuras de Seth (Jonah Hill) y Evan (Michael Cera), pero la secuela podría centrarse en Fogell, también conocido como McLovin (Christopher Mintz-Plasse). Anna Returns La original, Anna Returns de 2000, hizo que el público se alegrara, por lo que ha recibido un total de cuatro secuelas. Es hora de que Kirsten Dunst, Eliza Dushku y Gabrielle Union vuelvan a salir a la carretera y demuestren cómo se hace. Guerra de novias Anne Hathaway y Kate Hudson estuvieron divertidísimas en Guerra de novias , de 2009, en la que viejas amigas se enfrentaban en la víspera de su boda. Y puesto que al final de la película los bebés de Emma y Liv tenían la misma fecha de parto, por supuesto deberíamos averiguar qué pasó en el segundo asalto: ¿qué tal la guerra de las mamás? 27 Dresses - Wedding Fever En 27 Dresses - Wedding Fever , el personaje de Katherine Heigl, Jane, soportó innumerables bodas de amigas y horribles vestidos de dama de honor antes de encontrar su pareja en el personaje de James Marsden . Pero como todos los matrimonios saben, la boda no es el final de la historia, sino el comienzo de una nueva aventura. Cuatro chicas y unos vaqueros mágicos Cuatro chicas y unos vaqueros mágicos recibió una secuela en 2008, en la que se revelaba lo que les ocurrió al fabuloso cuarteto durante su época universitaria. Ahora queremos saber qué pasó con Bridget (Blake Lively), Lena (Alexis Bledel), Tibby (Amber Tamblyn) y Carmen (America Ferrera) de adultas. Las cuatro actrices han tenido grandes carreras pero también han expresado su deseo de volver a estar juntas: ¿a quién tenemos que sobornar para que eso ocurra? Cómo perder a un chico en 10 días Puede que los días de Matthew McConaughey en las comedias románticas hayan quedado atrás , pero el concepto de Cómo perder a un chico en 10 días aún podría continuar . Nos encantaría ver una secuela en la que Kate Hudson fuera la editora de la revista Composure y escribiera una columna basada en una fantástica y muy real página de Tumblr llamada Cómo perder a un chico en un Tinder. Una carcajada garantizada. Adventureland El dúo más incómodo -y lucrativo- de Hollywood encontró el amor en la comedia de Greg Mottola de 2009 Adventureland . Pero todos sabemos que el amor juvenil es una montaña rusa, así que, ¿el amor de Jesse Eisenberg y Kristen Stewart duró o el molesto Ryan Reynolds se interpuso de nuevo? Amélie Novela original de Jean-Pierre Jeunet</w:t>
      </w:r>
    </w:p>
    <w:p>
      <w:r>
        <w:rPr>
          <w:b/>
          <w:color w:val="FF0000"/>
        </w:rPr>
        <w:t xml:space="preserve">id 352</w:t>
      </w:r>
    </w:p>
    <w:p>
      <w:r>
        <w:rPr>
          <w:b w:val="0"/>
        </w:rPr>
        <w:t xml:space="preserve">¿De qué habla el Parlamento? Desarrollar la educación y la investigación, señor Presidente. Las estructuras educativas y profesionales han cambiado radicalmente en los últimos 30 años. Este cambio ha sido especialmente acusado en Finlandia. La apertura de los mercados y la creciente internacionalización implican que una fuerte capacitación sigue siendo una condición clave para el éxito. Nunca antes el nivel de educación y formación había sido tan importante como ahora. El objetivo del gobierno es convertir a los finlandeses en las personas con más conocimientos del mundo en 2020. El Plan de Desarrollo de la Educación y la Investigación establece cómo se aplicará el programa del Gobierno en materia de educación y formación durante los próximos cuatro años. El Gobierno debatirá y decidirá el plan a finales de año. Este debate es el único foro en el que el Parlamento puede discutir el asunto. Es importante que el Parlamento tenga un debate profundo y con visión de futuro sobre las necesidades de desarrollo del conocimiento y la investigación. Señor Presidente! A medida que el mundo cambia, las competencias requeridas en el trabajo son cada vez más difíciles de predecir. Al mismo tiempo, las necesidades de formación también están cambiando. Las competencias cívicas más importantes para la nueva era son: la curiosidad, la actividad, la capacidad de interacción y la habilidad para resolver problemas y cribar grandes cantidades de información. También es esencial para reforzar los vínculos entre la educación y la vida laboral que la educación empresarial, la cooperación y el conocimiento de la vida laboral se desarrollen en todos los niveles de la educación. A medida que el mundo del trabajo y el mundo cambia rápidamente, es importante que nuestro sistema educativo también sea capaz de responder al cambio. Debemos ser ágiles, flexibles y capaces de adaptarnos. Y, en este sentido, me hubiera gustado ver más visión y más miras de futuro en el plan. Nadie espera que los teléfonos móviles de Nokia tengan forma de cuchillo, ni que los mundos de los juegos de Angry Birds se diseñen con una pizarra. ¿Es la escuela el único lugar de la sociedad donde se sigue viviendo de la tiza y la pizarra? Son las propias instituciones de la sociedad que deben educar a nuestros hijos para el futuro las que se están quedando más atrás. La digitalización ha impregnado toda la sociedad. Hacemos la declaración de la renta por Internet, consultamos las indicaciones para conducir en el móvil, compramos las entradas del teatro por vía electrónica. Dentro de unos años, será difícil conseguir libros impresos en papel. A pesar de ello, no se menciona la digitalización de las escuelas y la educación en los medios de comunicación, ¡señor Presidente! Finlandia no ha destinado grandes recursos a la educación y la innovación. Por lo tanto, debemos hacer el mejor uso posible de estos recursos. Es esencial minimizar cualquier duplicación de esfuerzos que reste recursos a muchas otras cosas buenas. El Kesu ha destacado la igualdad educativa como un objetivo importante, que es un requisito previo para elevar el nivel educativo de la población. Las escuelas deben disponer de los medios necesarios para alcanzar este objetivo. Por ejemplo, es precisamente en el ámbito de la digitalización donde las condiciones de las familias son completamente diferentes. Para algunos niños, las tabletas y los teléfonos inteligentes del mundo digital se dan por sentados -acabo de escuchar una historia real sobre un niño que pensaba que un periódico impreso era un dispositivo de lectura roto-. Otros niños ni siquiera han visto nunca un dispositivo de lectura. Las escuelas deben ser capaces de igualar estas diferencias también. No todos los alumnos son iguales. Debemos ser capaces de satisfacer las necesidades de la diversidad. Pero, por desgracia, en Kesu, las personas y la salvaguarda de las necesidades individuales han pasado a un segundo plano. La igualdad en la educación significa que cada alumno tiene la oportunidad de poner a prueba sus capacidades y de desarrollarse lo mejor posible como individuo. Sólo así se podrán canalizar todos los recursos de conocimiento de Finlandia para el bien común . ¡Señor Presidente! A medida que el entorno cambia, el papel de una buena y variada educación básica se vuelve aún más importante. La educación sienta las bases para el aprendizaje permanente. El regalo más importante que podemos hacer a nuestros hijos es el deseo de aprender. Doy gran importancia al hecho de que -como también se establece en el programa del gobierno- la preparación de la Ley de Educación Infantil y la transferencia de la administración de la</w:t>
      </w:r>
    </w:p>
    <w:p>
      <w:r>
        <w:rPr>
          <w:b/>
          <w:color w:val="FF0000"/>
        </w:rPr>
        <w:t xml:space="preserve">id 353</w:t>
      </w:r>
    </w:p>
    <w:p>
      <w:r>
        <w:rPr>
          <w:b w:val="0"/>
        </w:rPr>
        <w:t xml:space="preserve">Llévate 270 000 monedas de Casumo 27 DE MARZO DE 2013 El casino Casumo está regalando ofertas y premios especiales para la nueva video tragamonedas Twin Spin de NetEnt , el último lanzamiento de la compañía tras la exitosa video tragamonedas South Park. Con 243 formas de ganar y hasta 270.000 monedas en una sola tirada, la nueva oferta de Casumo supone una clara ruptura con las repetitivas promociones de otros casinos al lanzar una serie de nuevas promociones que pondrán a prueba las habilidades de juego de los jugadores. En cuanto a los demás premios, si un jugador gana todas las medallas anteriores, Casumo le otorgará una medalla especial "Premio a todos los Twin Spin" para coronar al jugador como "Rey de los Twin Spin". Casumo anunciará más promociones y ofertas en el período previo a la Navidad, incluyendo una nueva y extraña pero diferente tragamonedas de vídeo Criatura de la Laguna Negra de NetEnt, que se lanzará a finales de diciembre. 13 DICIEMBRE 2014 Gracias a los recientes avances tecnológicos, ahora es posible jugar al video póker en línea. El póker de consola es un juego de mesa que suele jugarse en un dispositivo electrónico de entretenimiento especial o en un ordenador, y que recibe el acertado nombre de "consola de juegos". Las consolas de juegos más populares incluyen [ ... ] 13 DICIEMBRE 2014 Generosas cuotas deportivas , apuestas en vivo , un casino con más de 460 juegos y crupieres en vivo y mucho más esperan sus apuestas ... ¡SuperLenny lo tiene todo ! Si lo que buscas es una experiencia de juego integral , entonces te recomendamos que abras una cuenta en SuperLenny [ ... ] 12 DICIEMBRE 2014 Casino Room es uno de los mejores casinos de los últimos tiempos La amplitud de la oferta de juegos está garantizada ya que cuentan con una gran cantidad de juegos de los principales desarrolladores de juegos del mundo , además el casino tiene un enfoque muy innovador del juego , que [ ... ].... ] ACERCA DE NOSOTROS Casinolegazin .com es tu guía de casinos. Navegamos por la red, hablamos con los profesionales y mantenemos nuestros oídos abiertos para traerte las últimas noticias de casinos de todo el mundo. Nuestro equipo de ávidos entusiastas del juego, revisores y detectives en línea de primera línea en Casinolehti .com recorre diariamente numerosos sitios web diferentes para mantenerle al día de las últimas noticias de los casinos de todo el mundo. Por supuesto, siempre se puede mejorar, pero nos esforzamos por ser la mejor guía de casinos en línea disponible en cualquier lugar. Casinolehti .com existe desde hace tiempo y estamos en constante evolución para asegurarnos de que tengas información de primera clase para leer. POR QUÉ Todo en la red cambia constantemente. Lo que hoy parece algo, mañana puede ser completamente diferente. Los casinos y juegos en línea no son una excepción. Un buen sitio de noticias de casinos se mantendrá al día con el ritmo de los cambios y puede garantizar que siempre reciba las noticias de casinos frescas de la fuente cuando las necesite. Leer las noticias de los casinos es también ir a lo seguro. Hay miles de casinos en línea y decenas de miles de sitios de juego diferentes. ¿Cómo saber cuáles son seguros y cuáles no? Una guía de casinos puede ayudarle con esto y, por supuesto, las mejores guías de casinos le mantendrán al día con los cambios en las clasificaciones y normas de seguridad. QUÉ Los juegos de azar en línea y otros juegos en línea se han convertido en parte del entretenimiento diario para muchas personas. Casinoleag.com está conectado a la industria del juego y reúne información sobre los operadores , los casinos , el software , los juegos y otros temas nuevos y próximos relacionados con las noticias del casino . Los autores de nuestra guía de casinos están atentos a las novedades de la industria del juego y del software. Revisamos las características de los nuevos juegos y los incluimos en nuestra propia guía de casinos online. Imagínese nuevos gráficos, temas únicos, grandes efectos de sonido - los revisamos</w:t>
      </w:r>
    </w:p>
    <w:p>
      <w:r>
        <w:rPr>
          <w:b/>
          <w:color w:val="FF0000"/>
        </w:rPr>
        <w:t xml:space="preserve">id 354</w:t>
      </w:r>
    </w:p>
    <w:p>
      <w:r>
        <w:rPr>
          <w:b w:val="0"/>
        </w:rPr>
        <w:t xml:space="preserve">    Villas únicas en un entorno verde en Kargicak , Kargicak , Alanya Granada Residence , villas en la ladera , Kargicak , Alanya Granada Residence es un nuevo proyecto inmobiliario en Alanya . Hay 164 apartamentos, de los cuales 34 son chalets independientes y 6 chalets adosados. La ubicación de la Residencia Granada es una de las mejores en toda la Riviera Turca - en las laderas de la montaña Taurus , zona de Kargicak . Mahmutlar, un popular pueblo turístico, está a sólo 5 km y Alanya a 17. El nuevo aeropuerto de Gazipasa está a sólo 25 km. La playa está a 2,3 km y cada villa tiene vistas al mar Mediterráneo. Las villas están construidas en un estilo moderno. Cada villa tiene una superficie de unos 300 m² y cuenta con su propia piscina y garaje. La entrada está en la planta superior. En la planta superior hay un gran salón con una cocina abierta, balcón y aseo de invitados. El salón tiene grandes ventanas por lo que hay mucha luz y una vista sin obstáculos de la naturaleza, las montañas y el mar Mediterráneo. Junto al salón hay una gran terraza. En la planta baja hay tres dormitorios, dos baños (uno en el dormitorio principal), un trastero, una sauna y una sala de ocio. Desde esta parte de la villa hay acceso al jardín. Póngase en contacto con nosotros y le enviaremos folletos y fotos. Incluso ofrecemos viajes introductorios que incluyen vuelos, traslados y tres noches de hotel con media pensión. Ofrecemos todo el viaje gratis si compra el apartamento a través de nosotros .</w:t>
      </w:r>
    </w:p>
    <w:p>
      <w:r>
        <w:rPr>
          <w:b/>
          <w:color w:val="FF0000"/>
        </w:rPr>
        <w:t xml:space="preserve">id 355</w:t>
      </w:r>
    </w:p>
    <w:p>
      <w:r>
        <w:rPr>
          <w:b w:val="0"/>
        </w:rPr>
        <w:t xml:space="preserve">La portada de la revista finlandesa de freeride Peak 1/13 ya está aquí. La primera foto de la portada fue tomada por el fotógrafo de esquí finlandés de renombre internacional Tero Repo en abril de este año en Haines, Alaska. ¿Qué nos puedes contar sobre la toma de la foto de la portada, Tero? Fue un golpe bastante rápido. Nos lanzaron sobre Samuel [ Anthamatten ] en helicóptero. Había una gran cantidad de nieve y un poco de peligro de avalancha, pero Samuel hizo el trabajo con una buena línea de regreso a casa, evitando lo peor de la nieve. ¿Cuál era su estado de ánimo y sus objetivos ese día? Cuando el tiempo y las condiciones son las adecuadas, se va a por todas. Los esquiadores saben que habrá mucho material, y también van a por ello cuando las condiciones son adecuadas. De hecho trato de estresar a los esquiadores lo menos posible , pero al mismo tiempo enviar el mensaje de que ahora es el disparador en el sensible . En días como estos, debo tener un pulso cercano a los cien, a pesar de estar sentado en el helicóptero casi todo el tiempo de filmación. Estoy malditamente nervioso por el esquiador , como lo estuve ese día . Afortunadamente, estas mañanas se sabe que cuando una calculadora profesional se pone delante del objetivo, así suele ser el resultado . Si no es así, sólo se puede culpar a uno mismo . ¿Cómo ha acabado con este ángulo tan particular en la portada? En nuestros viajes a Alaska rodamos casi el 80% del helicóptero. Antes de rodar hablamos con el piloto sobre las líneas, y quizás hacemos una prueba. El cineasta y yo tenemos contacto por radio con el piloto todo el tiempo y nos comunicamos mucho durante el vuelo como: arriba, abajo, izquierda, derecha. Es sencillo, pero al mismo tiempo hay que saber lo que el helicóptero y el piloto pueden hacer. ¿Hacía frío? Cuando vuelas con la puerta abierta, las rodillas y sobre todo los dedos están muy fríos. ¿Estuviste mucho tiempo con el pasaporte? Una frase como ésta lleva un par de minutos. ¿Ha ido todo bien? Siempre podría hacerlo mejor, pero estoy bastante contento con el aterrizaje y las fotos. ¿Qué habría hecho de forma diferente? Tal vez hubiera estado 50 metros más arriba en el helicóptero. La imagen habría quedado aún mejor.</w:t>
      </w:r>
    </w:p>
    <w:p>
      <w:r>
        <w:rPr>
          <w:b/>
          <w:color w:val="FF0000"/>
        </w:rPr>
        <w:t xml:space="preserve">id 356</w:t>
      </w:r>
    </w:p>
    <w:p>
      <w:r>
        <w:rPr>
          <w:b w:val="0"/>
        </w:rPr>
        <w:t xml:space="preserve">La Unión Europea, con el apoyo de Finlandia, está a punto de entrar en una unión aduanera con Turquía y proporcionarle una importante ayuda financiera ( HS 4.12 ) . Sin embargo, los argumentos morales no apoyan esta decisión. Turquía ha perseguido persistentemente a su minoría kurda y al concluir una unión aduanera con Turquía la UE está apoyando la continuación de esta opresión. Turquía ha encarcelado a un gran número de disidentes, escritores, periodistas, políticos y minorías étnicas, y varios diputados kurdos siguen en prisión. Turquía es un importante comprador de armas alemanas, por lo que la UE apoyaría indirectamente la compra de armas por parte de Turquía, incluidas las que se utilizan para matar al pueblo kurdo amante de la libertad. Es una estupidez fatal entrar en una unión aduanera con Turquía con el argumento de que, de lo contrario, los musulmanes extremistas podrían subir al poder en Turquía. De hecho, comprometer el principio de justicia envía una clara señal a las otras naciones opresoras: la opresión puede continuar. Es una vergüenza para Finlandia que el gobierno esté a favor de una unión aduanera, una pequeña nación que lleva mucho tiempo bajo la opresión. ¿Qué derecho tiene Finlandia a la independencia si ella misma, con sus propios actos, apoya el derecho del más fuerte a continuar la opresión? La política de la UE de menospreciar los derechos humanos conduce a un odio y un rencor crecientes . Si queremos trabajar por un mundo pacífico, debemos trabajar por un mundo justo. Si la UE apoya a Turquía, que sigue oprimiendo a los kurdos, podemos esperar más y más ataques contra los kurdos en toda la Unión Europea. La culpa no será sólo de los kurdos, sino también de la Unión Europea.</w:t>
      </w:r>
    </w:p>
    <w:p>
      <w:r>
        <w:rPr>
          <w:b/>
          <w:color w:val="FF0000"/>
        </w:rPr>
        <w:t xml:space="preserve">id 357</w:t>
      </w:r>
    </w:p>
    <w:p>
      <w:r>
        <w:rPr>
          <w:b w:val="0"/>
        </w:rPr>
        <w:t xml:space="preserve">El mercado de contratación es el mayor punto de encuentro entre empresarios y demandantes de empleo de la región, y ofrece miles de puestos de trabajo, oportunidades de estudio y gestión de la vida . Alberga el Mercado de Trabajo , el Mercado de Trabajo de Verano , el Mercado del Futuro , el Mercado de Servicios y el Mercado de la Ciudad , así como un foro de debate social . El mercado de la contratación se dirige a personas mayores de 18 años. Ofrece trabajo de verano y de temporada , empleos temporales y permanentes , información sobre cambios de carrera y oportunidades de estudio . El enfoque para 2012 es en los municipios y las empresas que prestan servicios al sector público . Kuntatori aparece en la plataforma del programa Tampere Recruiter . Rekrytori ofrece un foro de debate social, que incluye una mesa redonda.</w:t>
      </w:r>
    </w:p>
    <w:p>
      <w:r>
        <w:rPr>
          <w:b/>
          <w:color w:val="FF0000"/>
        </w:rPr>
        <w:t xml:space="preserve">id 358</w:t>
      </w:r>
    </w:p>
    <w:p>
      <w:r>
        <w:rPr>
          <w:b w:val="0"/>
        </w:rPr>
        <w:t xml:space="preserve">Meditación : ¿Quién eres además de un ángel de la misericordia dando un -time perdedor como yo la noche de su vida Política de inmigración Oct 3 , 2009 , 04.10 Jussi Häkkinen escribió : Yo sería . Todnäk . thata se utiliza en algún momento como un caballo de broma para su propia causa y te burlas de cómo Homma está ayudando a la gente lejos por lo que no necesita ser permitido en Finlandia . ¿Por qué tendrían que hacerlo si la proporción de mejora del mundo es mejor de esta manera? Antes presenté una propuesta para un fondo de mamura que alguien podría iniciar. ¿Qué le impide crear uno? Al menos tenemos un donante seguro. Necesitamos un espíritu de acción, ¿no? ¿Por qué tiene que ocuparse el Estado de todo, sobre todo si la gente no está dispuesta a hacer nada por el Estado? Los xenófobos no van a mejorar así. Me atrevo a decir que eres uno de los escritores más racistas y totalitarios del mundo. Es curioso que tú mismo no te des cuenta, porque estás lejos de ser un estúpido. Sería bueno continuar estas discusiones, pero no creo que le des valor a ideas tan reaccionarias. Política de inmigración Jussi Häkkinen escribió : Me gustaría . Todnäk . thata se utiliza en algún momento como un caballo de broma para su propia causa y usted es jeesustellaan con la forma en que Homma ayuda a la gente de lejos por lo que no necesitan ser permitidos en Finlandia . ¿Por qué tendrían que hacerlo si la proporción de mejora del mundo es mejor de esta manera? Porque al combinarlos, no hay necesidad de hacer el payaso solo y en su propio rincón, calmado por argumentos de patriotismo y prejuicios raciales . No hay una sola manera correcta o viable de proporcionar ayuda - tanto las fronteras abiertas ( preferiblemente pasar de un sistema de estado-nación a un sistema de tipo provincia , al menos a nivel de la UE ) y la ayuda a distancia son ambos necesarios . ¿Qué le impide crear uno? La política de aislacionismo está muy lejos de cómo me gustaría ver a Finlandia, a Europa o al mundo. ¿Por qué el Estado debe hacerlo todo, especialmente si la gente no está dispuesta a hacer nada por el Estado? Me interesaría saber qué ha hecho el ciudadano medio por el Estado: ¿comprar un pendiente de león, escuchar a Rammstein y leer una versión condensada de Mein Kampf? A juzgar por tus escritos me atrevo a decir que eres uno de los escritores más racistas y totalitarios del pataleo. Es curioso que tú mismo no te des cuenta porque no eres ni mucho menos tonto. ¿A qué raza en particular he discriminado? El racismo es exclusivamente discriminación racial . Estoy lejos de ser totalitario - simplemente ignoro los gritos de la extrema derecha, como haría cualquier persona sensata . Estaría bien continuar con estas discusiones, pero supongo que sería inútil esperar que le dierais valor a ideas tan reaccionarias... Sí , el patriotismo , el cierre de fronteras y el pensamiento racialista no son un buen punto de partida para una discusión conmigo . Tampoco tengo muy buena opinión de las personas que los representan y no veo que tengan nada que aportar a la sociedad del futuro . Los términos "Mamu" y "moku" se pueden dejar en la puerta. Política de inmigración Oct 3 , 2009 , 09.07 Jussi Häkkinen escribió: Sí, el patriotismo, el cierre de fronteras y la doctrina racial no son un buen punto de partida para una discusión conmigo. Tampoco valoro mucho a las personas que los representan y no veo que tengan nada que aportar a la sociedad futura . Eso es todo un paquete si crees que el patriotismo y el racismo están relacionados de alguna manera. Por supuesto, algunos racistas utilizan el patriotismo como argumento, pero los comunistas también hablan de democracia, así que ... . " Mamu' y 'moku' se pueden dejar en la puerta . Política de inmigración Oct 3 , 2009 , 09.33 Jussi Häkkinen escribió: Sí, el patriotismo, el cierre de fronteras y el pensamiento racial no permiten</w:t>
      </w:r>
    </w:p>
    <w:p>
      <w:r>
        <w:rPr>
          <w:b/>
          <w:color w:val="FF0000"/>
        </w:rPr>
        <w:t xml:space="preserve">id 359</w:t>
      </w:r>
    </w:p>
    <w:p>
      <w:r>
        <w:rPr>
          <w:b w:val="0"/>
        </w:rPr>
        <w:t xml:space="preserve">Después de leer el libro de Hanna Jensen 940 días en la memoria de mi padre ( Teos 2013 ) , decidí decirles a mi marido y a mi hijo dónde podían encontrarlo en la biblioteca de nuestra casa si ... Hanna Jensen escribió un libro de no ficción, pero aborda la pérdida de memoria, su progresión y el afrontamiento de una manera muy personal. El hábil entrelazamiento de hechos y personalidad es un punto fuerte que lo diferencia de los libros de no ficción habituales. Aunque Jensen escribe con profesionalidad y viveza, el libro no es una lectura fácil. El tema es de peso. En la primavera de 2009, Jensen se dio cuenta de que su padre presentaba rasgos extraños: la boca abierta, una sonrisa excesiva en lugar de hablar, equilibrio inestable, pérdida de interés, mala pronunciación... Luego vinieron las facturas sin pagar y la ropa sin lavar. La enfermedad había estado acechando sin ser detectada durante mucho tiempo. Para ayudarlo, mi padre había desarrollado un calendario y una forma de anotar todo. Comenzó un largo proceso. Internet y la literatura se convirtieron en herramientas importantes para él. Comenzó a llevar un diario de la enfermedad de su padre y de su propia relación de cuidados. Luchó en la jungla del sistema sanitario como un pequeño tigre. Y aprendió, aprendió enormemente. A medida que la enfermedad avanzaba, Hanna Jensen se dio cuenta de que su padre no estaba perdiendo la cabeza, sino la memoria, y que era mucho más que un simple paciente: tenía su propia voluntad, sus propios deseos, preferencias, hábitos y necesidades. Aunque el pasado y el presente se mezclan en su mente, no se trata de una ilusión, sino de recuerdos e imágenes reales. Jensen aprendió que las extrañas afirmaciones de su padre no deben corregirse ni negarse, porque el enfermo de la memoria se siente ansioso e impotente. Tienes que ir con la realidad del padre. El padre siempre lo recompensaba con buen humor y las cosas seguían adelante". Tratar al paciente con memoria como si estuviera sano. Deja de despotricar", resume Jensen. La sabiduría, la diplomacia y el humor fueron necesarios cuando el padre, todavía muy joven, dejó de cocinar, no pasó la aspiradora ni el polvo, no se cambió de ropa ni ventiló y, finalmente, dejó de ocuparse de su higiene personal ("el suelo de la ducha se moja"). El libro está lleno de la sabiduría de la experiencia, pero también de la narrativa, puntuada por un suministro prácticamente inagotable de información útil, con direcciones de Internet y enlaces, servicios de apoyo y de pares o consejos sobre la decoración y el equipamiento del hogar. Jensen no se resiste a dar una patada a nuestro sistema sanitario: él mismo buscó información en Internet y no se la proporcionaron. No todos los familiares pueden o saben buscar con el mismo ahínco. La hija tuvo que experimentar la cantidad de medicamentos diferentes que se prescriben a un enfermo de la memoria, hasta que encontró al sabio médico que redujo drásticamente la medicación de su padre desde el nivel inicial. Su padre ya no estaba drogado como un tonto. Aprendió que no era apropiado que un paciente con memoria tuviera emociones. Si llora o está triste, se le recetan urgentemente antidepresivos. A veces el padre es enviado a un centro de salud para ser tratado. Hanna Jensen escribe: "¿Por qué se diseñaron los centros de salud y los hospitales para estar tumbados en primer lugar? Pocas enfermedades requieren estar tumbado durante la fase de tratamiento. ¿Qué hizo el estar tumbado con las ganas de vivir? En mi opinión, todas las personas sanas con problemas de memoria que se acostaron en la cama simplemente por un diagnóstico de problemas de memoria fueron un error médico". La sociedad va muchos pasos por detrás . Cuando la enfermedad del padre de Hanna Jensen llegó a su fase final a finales de año</w:t>
      </w:r>
    </w:p>
    <w:p>
      <w:r>
        <w:rPr>
          <w:b/>
          <w:color w:val="FF0000"/>
        </w:rPr>
        <w:t xml:space="preserve">id 360</w:t>
      </w:r>
    </w:p>
    <w:p>
      <w:r>
        <w:rPr>
          <w:b w:val="0"/>
        </w:rPr>
        <w:t xml:space="preserve">Servicio militar El servicio militar comienza al principio del año en que el hombre cumple los dieciocho años. El servicio militar continuará hasta el final del año en el que el recluta cumpla la edad de sesenta años . Un recluta es un miembro de las fuerzas regulares, de reserva o de reclutamiento. El reclutamiento se realiza normalmente el año siguiente al reclutamiento, a la edad de 19 o 20 años. En casos especiales, de forma voluntaria o en diferido, puede completarse entre los 17 y los 29 años . Los reclutamientos son una forma de servicio bajo la ley de conscripción similar al servicio militar . Después del servicio militar, el miembro de la reserva permanecerá en las fuerzas armadas hasta el final del año en que cumpla 50 años. Los oficiales, suboficiales y suboficiales permanecerán en la reserva hasta el final del año en que cumplan 60 años. El miembro de la tripulación permanecerá en la primera categoría de suboficiales durante el resto de su período de servicio militar hasta el final del año en que cumpla los 60 años .</w:t>
      </w:r>
    </w:p>
    <w:p>
      <w:r>
        <w:rPr>
          <w:b/>
          <w:color w:val="FF0000"/>
        </w:rPr>
        <w:t xml:space="preserve">id 361</w:t>
      </w:r>
    </w:p>
    <w:p>
      <w:r>
        <w:rPr>
          <w:b w:val="0"/>
        </w:rPr>
        <w:t xml:space="preserve">Kallion Sementales Mensajes Públicos Joacim Tomamos con ese otro grupo de afición un turno regular de Merihaasta martes a las 22-23.El contrato se inicia en el cambio de año y estamos tratando de dividir otra pandilla que tos ois ois posiblemente otra pandilla kiinostunu pero realmente no se aclaró al respecto .¡.. así que si aquí dejaría porukka messiin así ois exelente . hace 8 meses Joacim es 200eekii por mes y meit es 10 messis así que si täält deja los otros 10 así es kybä peru nenu / mes hace 8 meses Antti Hola ! Ensi alkuun realmente grande y humildes disculpas a todos los equipos que otteluohjelmaassa luki pelipäivänä su 17.11. Meiltä realmente gran error que se convierta en la fecha equivocada . Tal cosa no debería suceder , disculpas a todos futhaan en el lugar en llegó . Los partidos se jugarán el próximo martes 19.11. A continuación, la clasificación final de la temporada regular y la lista de partidos del martes. Mikael Si alguien tiene un chaleco así podría llevarlo a los partidos de hoy . Iraqilla camisetas del mismo color.. 8 meses atrás Kuivanen Hubo un par de desafortunadas feidausta de última hora que no tendrán tiempo de recuperar, por lo que el torneo se reducirá a una simple serie de seis equipos seguida de semifinales y finales. Para todos, por lo tanto, al menos 5 , máximo 7 esteras . Programa : Tiempo de juego 20 minutos , se intentará que los partidos comiencen inmediatamente después del anterior . Para los árbitros - Dumari del equipo que perdió el partido anterior - Se contabilizarán las faltas que den lugar a un tiro libre directo ( en la práctica, las faltas físicas directas y las otras faltas indirectas ) y la sexta falta acumulada dará lugar a un tiro penal al adversario desde 10 metros . - Todas las demás faltas se cometen desde 6 m. - Una vez que el balón ha sido abierto por el adversario, no se puede devolver hasta que haya tocado al adversario. La tarjeta roja se concede a un equipo cuando faltan 2 minutos para el final o hasta que el adversario marque un ensayo.</w:t>
      </w:r>
    </w:p>
    <w:p>
      <w:r>
        <w:rPr>
          <w:b/>
          <w:color w:val="FF0000"/>
        </w:rPr>
        <w:t xml:space="preserve">id 362</w:t>
      </w:r>
    </w:p>
    <w:p>
      <w:r>
        <w:rPr>
          <w:b w:val="0"/>
        </w:rPr>
        <w:t xml:space="preserve">En "Grupo de usuarios en Wilma", seleccione el grupo que verá los promedios, por ejemplo, "consejeros estudiantiles". El mismo grupo de usuarios se introduce en el registro de Profesores en el campo Grupo de usuarios en Wilma . En el campo ID de usuario en Wilma ( de prueba ), es aconsejable introducir el ID del profesor de prueba hasta que la configuración del formulario se haya ajustado a su escuela y se haya probado la visibilidad del formulario en Wilma. El formulario se mostrará con el ID de prueba aunque el campo Visible en Wilma no esté marcado . La media de todas las asignaturas de este formulario se toma del curso Primus , de manera que incluye todas las asignaturas para las que se da una calificación numérica (a tener en cuenta en la media). La media de los años académicos se toma aquí utilizando la función Promedio.Intervalo , según el campo Fecha de inicio . El intervalo de tiempo para la media del 1er año es la fecha de inicio + 365 días , el intervalo de tiempo para la media del 2º año son los siguientes 365 días etc. El 4º año termina el día de la Graduación . Otra opción es introducir las fechas manualmente , y actualizarlas en el formulario por año académico . Si se utiliza otro campo en lugar de la fecha de inicio, puede utilizarlo como fecha. Si es necesario, póngase en contacto con el servicio de atención al cliente de StarSoft para obtener ayuda. Creación de promedios El uso del formulario requiere que haya definido en Primus qué tipo de promedios desea y qué cursos o asignaturas cuentan para cada promedio. Estos aparecerán en la lista desplegable del campo Incluido en los promedios en la pestaña Cursos . Configure en el registro de Promedios los promedios que desea utilizar en la escuela, por ejemplo " Asignaturas de lectura" , "Idiomas" y "Media del certificado final" . En el formulario se utilizan los siguientes promedios : Idiomas Materias de lectura Matemáticas y ciencias Artes y oficios Ciencias sociales Además, el formulario contendrá el promedio de todas las materias, pero no es necesario crear una definición propia de promedio para ello, ya que esta cifra es calculada automáticamente por Primus . ¿Qué asignaturas o cursos cuentan para la obtención de la media? Abra el registro de Cursos y seleccione el campo Incluido en promedios . A continuación, indique qué medias incluyen una determinada sustancia/curso . La misma asignatura puede estar incluida en varios promedios diferentes . Las definiciones del formulario no se corresponden directamente con las definiciones de su propio Primus , por lo que el siguiente paso es cambiar las definiciones del formulario a los promedios de su propia escuela . Abra el formulario en el editor de formularios , y recorra los campos rojos de las medias a definir ( xxx ) . Haga clic en la zona roja ( no en la imagen del lápiz, sino en la parte roja ) . Se abrirá una pantalla en la que podrá eliminar primero la definición que venía con el formulario haciendo clic en el botón Borrar . El siguiente paso es seleccionar el atributo correspondiente a este ítem de sus propios atributos de Primus. En la imagen, el ítem "Promedio de lectura" es reemplazado por el ítem "Promedio de séptimo grado". Una vez seleccionado el promedio correcto para cada ítem, guarde el formulario. Actualice los textos en los campos de "Ayuda". En las instrucciones de cada promedio, introduzca las asignaturas que se tienen en cuenta en su escuela secundaria superior para este promedio. El formulario también muestra las calificaciones y las notas del alumno en los exámenes de matriculación (antes "aprobados") y la suma de las notas de cada examen. Esta sección no se puede editar. La media del certificado de fin de estudios básicos La media del certificado de fin de estudios básicos se muestra en el formulario si esta información se ha transferido al centro de enseñanza secundaria superior cuando se produjo el traslado de los alumnos. La siguiente información está disponible en el sistema Kouluta: promedio de las asignaturas, promedio de los resultados y promedio de las asignaturas a ponderar . La misma información puede obtenerse también de la escuela secundaria superior si los alumnos de 9º grado ya han sido transferidos a la escuela secundaria superior como alumnos de planificación durante la primavera. La escuela secundaria superior introduce los datos del promedio en los campos y añade los campos</w:t>
      </w:r>
    </w:p>
    <w:p>
      <w:r>
        <w:rPr>
          <w:b/>
          <w:color w:val="FF0000"/>
        </w:rPr>
        <w:t xml:space="preserve">id 363</w:t>
      </w:r>
    </w:p>
    <w:p>
      <w:r>
        <w:rPr>
          <w:b w:val="0"/>
        </w:rPr>
        <w:t xml:space="preserve">INTRODUCCIÓN JOUKO NIEMINEN SEWMASTER Utilizando la herrería y la forja para dar vida a las estructuras metálicas a su manera. El acero trabajado en caliente, los diferentes métodos de unión, el remachado, el pegado, la perforación y otras técnicas de forja pueden, incluso en pequeños detalles, dar una impresión de individualidad y habilidad de diseño a objetos que de otro modo serían sencillos. Donde la forja tradicional encanta al espectador por su derroche de formas y destreza, hoy en día el maestro herrero puede forjar un pequeño y delicioso detalle con su fragua y, utilizándola con criterio, dar a la obra el sello y el carácter de la artesanía y la calidad.</w:t>
      </w:r>
    </w:p>
    <w:p>
      <w:r>
        <w:rPr>
          <w:b/>
          <w:color w:val="FF0000"/>
        </w:rPr>
        <w:t xml:space="preserve">id 364</w:t>
      </w:r>
    </w:p>
    <w:p>
      <w:r>
        <w:rPr>
          <w:b w:val="0"/>
        </w:rPr>
        <w:t xml:space="preserve">¿Quieres compartir tu look más salvaje de Särkänniemi con los demás y participar en el concurso? Haz una foto de tu look Särkänniemi solo o con un grupo de amigos . Sube tu foto a la aplicación del concurso en el Facebook o la página web de Särkänniemi. La foto con más "me gusta" ganará cuatro llaves de Elämysavai, cuatro vales de comida y cuatro talonarios de entradas de juegos (por valor de 238 euros). El periodo del concurso es del 7.6 al 7.7.2014. Se elegirá un ganador cada semana, para un total de cuatro paquetes de premios. 3. Reglas del concurso en el sitio web del concurso Särkänniemi " Särkänniemi Look " , el competidor sube una foto de su Särkänniemi Look al sitio web del concurso . La foto con más votos ganará un premio semanal durante el periodo del concurso. Cada participante sólo puede ganar una vez . El concursante debe dejar su información de contacto para participar en el concurso y puede participar en la página de Facebook de Särkänniemi o en otros medios sociales. El organizador del concurso no se hace responsable de los mensajes que no se reciban por razones técnicas . 4. Premio El ganador del concurso recibirá un premio de 4 juegos de llaves de experiencia , 4 juegos de vales de comida y 4 juegos de libros de juegos (valor total máximo de 238 €) . El premio debe ser utilizado durante 2014 y no puede ser convertido en efectivo . 5. 5. Anuncio de los ganadores Los ganadores del concurso semanal serán informados personalmente por correo electrónico . Särkänniemi tiene derecho a publicar el nombre de los ganadores en varios medios de comunicación sin ningún otro consentimiento o compensación . Los premios se anunciarán después de cada semana del concurso . 6. Revelación de información Särkänniemi no revelará los datos de contacto a ningún tercero , ni utilizará los datos de contacto para ningún otro propósito que no sea el de contactar con los ganadores del sorteo , a menos que el participante haya indicado que desea recibir correos promocionales de Särkänniemi .</w:t>
      </w:r>
    </w:p>
    <w:p>
      <w:r>
        <w:rPr>
          <w:b/>
          <w:color w:val="FF0000"/>
        </w:rPr>
        <w:t xml:space="preserve">id 365</w:t>
      </w:r>
    </w:p>
    <w:p>
      <w:r>
        <w:rPr>
          <w:b w:val="0"/>
        </w:rPr>
        <w:t xml:space="preserve">El Registro del Ministerio está abierto los días laborables de 8.00 a 16.15. Se considera que un documento ha sido recibido por el Ministerio el día en que se entrega a la autoridad. Se considerará como fecha de recepción de un documento enviado por correo la fecha en que se reciba en el buzón del Ministerio o en que se notifique a la autoridad su llegada al correo . En el Registro, el documento se registrará en el expediente administrativo y se remitirá al funcionario responsable del caso en cuestión . Este registro es importante para la seguridad jurídica y el seguimiento del caso. Una vez resuelto el caso , el remitente o el solicitante recibe una carta de transmisión (carta, decisión, etc.) . Las decisiones van acompañadas de una notificación de recurso o de una notificación de prohibición o inhabilitación para recurrir . Para las decisiones tomadas por separado, los solicitantes deben pagar la tasa establecida en el Decreto del Ministerio de Transportes y Comunicaciones sobre las tasas . En virtud de la Ley sobre la publicidad de las actividades gubernamentales , por regla general, cualquier persona tiene derecho a acceder a los documentos de las autoridades públicas en la medida en que los documentos no contengan partes no públicas . Toda solicitud de acceso a un documento debe ser lo suficientemente específica como para que el Ministerio pueda identificar los documentos a los que se refiere la solicitud. Además, en virtud de la Ley de Acceso al Público y de la Ley de Datos Personales, cualquier persona tiene derecho a comprobar la información que le concierne en los registros y documentos del Ministerio y, en caso necesario, a solicitar que se corrija la información. Los documentos más antiguos del Ministerio, que datan de 1918 a 1956, se conservan en los Archivos Nacionales . Los archivos del Consejo de Estado contienen documentos de 1957 a 1979 y los del Ministerio de Transportes y Comunicaciones de 1980 en adelante. La información sobre grupos de trabajo, comités, juntas, consejos consultivos y proyectos legislativos y de otro tipo se mantiene en el registro de proyectos del Consejo de Estado desde 1998.</w:t>
      </w:r>
    </w:p>
    <w:p>
      <w:r>
        <w:rPr>
          <w:b/>
          <w:color w:val="FF0000"/>
        </w:rPr>
        <w:t xml:space="preserve">id 366</w:t>
      </w:r>
    </w:p>
    <w:p>
      <w:r>
        <w:rPr>
          <w:b w:val="0"/>
        </w:rPr>
        <w:t xml:space="preserve">Opinión sobre el AEG-ELECTROLUX EON63140W DE Sus usuarios encuentran que el AEG-ELECTROLUX EON63140W DE es muy fácil de usar.Les resulta muy fiable... Casi todo el mundo está de acuerdo con este punto Usted puede mirar en el foro AEG-ELECTROLUX EON63140W DE para los problemas que han surgido con las soluciones recomendadas En promedio, sus usuarios encuentran que es mucho más potente que sus competidores.El AEG-ELECTROLUX EON63140W DE es un producto muy compacto, que es muy fácil de manejar y tiene un rendimiento muy bueno. Este artículo tiene un consenso Buena relación calidad-precio Buena puntuación Usted puede descargar el usuario manual AEG-ELECTROLUX EON63140W DE para asegurar que sus características corresponden a sus necesidades Fácil de usar Los usuarios hicieron las siguientes preguntas : ¿Es el EON63140W DE fácil de usar ? 3 usuarios han valorado el producto en una escala de 0 a 10 con 3 opiniones de usuarios y han dado una puntuación de 10 sobre 10 si el AEG-ELECTROLUX EON63140W DE es muy fácil de usar.La puntuación media de la distribución de opiniones es 9 y la desviación estándar es 1,41 Alto rendimiento Los usuarios se preguntaron : ¿Es el EON63140W DE muy bueno? 3 usuarios le dieron una puntuación de 0 a 10 en una escala de 0 a 10. La puntuación es de 10/10 si el AEG-ELECTROLUX EON63140W DE es, en su opinión, el mejor en el aspecto técnico, el que ofrece la mejor calidad o el que ofrece la mayor variedad de opciones.</w:t>
      </w:r>
    </w:p>
    <w:p>
      <w:r>
        <w:rPr>
          <w:b/>
          <w:color w:val="FF0000"/>
        </w:rPr>
        <w:t xml:space="preserve">id 367</w:t>
      </w:r>
    </w:p>
    <w:p>
      <w:r>
        <w:rPr>
          <w:b w:val="0"/>
        </w:rPr>
        <w:t xml:space="preserve">Semana 38 de embarazo Anoche soñé que el bebé se ponía de lado en mi estómago. Me desperté y palpé el vientre y comprobé que seguía de nalgas. De todas formas, mis sueños nocturnos estaban orientados a los bebés: tenía en mis brazos a un recién nacido de menos de dos semanas que dormía profundamente. Me preocupaba que no se despertara para comer después de dormir durante horas. Los instintos de una madre no la dejan en paz ni siquiera cuando está dormida. Hoy he ido a la clínica de maternidad y feto para una gravidia . Ipana sigue de nalgas y sugirieron una traducción externa . No estaba de acuerdo y tuve que justificarlo ante las matronas y los médicos cuando se preguntaban con los ojos redondos . La presión en el ombligo y la pelvis es fuerte por lo que asumo que el bebé ya está unido , tengo un útero muy sensible a las contracciones , el bebé ni siquiera ha buscado otras posiciones durante todo el embarazo por lo que es poco probable que se gire . La ecografía y todavía había algo de líquido amniótico debajo de las nalgas por lo que no estaba completamente unido , pero era muy bajo . Así que todavía habría sido posible girar, pero todavía no quería . Sólo de pensarlo me dan escalofríos. Lástima que en mi círculo de amistades no haya ninguna comadrona para que no podamos hablar de estas cosas . La ecografía también mostró que podía dar a luz la ipanja hacia abajo . Ya estoy preparada mentalmente para una sección , pero pedí más tiempo para pensarlo , así que tengo una llamada mañana para una gravida . De alguna manera, me sentí muy egoísta y culpable cuando los médicos me recomendaron principalmente un parto de nalgas y yo era de una opinión completamente diferente . Realmente me cuesta creerlo y pongo en duda la profesionalidad de los jóvenes médicos . He oído que el parto de nalgas es más difícil y que el bebé puede sufrir fracturas o al menos necesitar fisioterapia si ocurre algo . Sería terrible que esta "excelente capacidad para el parto de nalgas" sea un error de apreciación y el bebé salga perjudicado . De alguna manera me siento más seguro con una disección a pesar de que no lo recomendaron en primer lugar . No sólo me han lavado el cerebro en esas cosas . El médico me habló muy poco de las diferencias, beneficios y desventajas del parto de nalgas y de la sección . Esas cosas no puedes preguntarlas realmente cuando no las conoces . De alguna manera tuve la sensación de que me estaban ocultando información y afirmando con los ojos bien abiertos que el parto de nalgas sería una solución más fácil . Es difícil decir que sí y que no . Supongo que los profesionales lo saben . Se me olvidó preguntar si todavía es probable o incluso posible que el bebé se gire por sí mismo de la cabeza hacia abajo . Después de la visita del médico, fui a una resonancia magnética , que también se informará en la convocatoria de mañana. Ya está todo listo para el bebé y los chupetes han sido hervidos . Estaría bastante preparada para que el bebé naciera, pero una posible operación no sería posible hasta la semana 39 o no sé si el médico se refería a la 39+0 en adelante, es decir, a la semana 40. Sería aterrador que el parto se iniciara antes de la sección prevista. Las contracciones no son dolorosas desde hace tiempo, pero son abundantes. Es duro para el cuerpo y no se puede salir a la calle cuando empiezan las contracciones. Estoy muy cansado y estoy intentando coger fuerzas y descansar para el resto del tiempo. Una sección planificada suele hacerse siempre antes de la hora prevista para evitar ( con buena suerte) sólo evitar el inicio natural del parto . De hecho, tengo entendido sobre los partos de nalgas que luego tienen que empujar pero a través de la parte inferior de su propia fuerza , por lo que la motivación de la madre es clave cuando los médicos no quieren tocar al bebé hasta la cabeza en la fase de apertura , para que el bebé no revolotear reflexivamente sus manos en una posición morosa ( gotta love ese término .. ) . Y si la estimación de peso arroja, por ejemplo, medio kilo hacia arriba por lo que es más difícil de nuevo ... Personalmente elegiría una disección , aunque sea más lenta de curar . Entiendo su preocupación, completamente .</w:t>
      </w:r>
    </w:p>
    <w:p>
      <w:r>
        <w:rPr>
          <w:b/>
          <w:color w:val="FF0000"/>
        </w:rPr>
        <w:t xml:space="preserve">id 368</w:t>
      </w:r>
    </w:p>
    <w:p>
      <w:r>
        <w:rPr>
          <w:b w:val="0"/>
        </w:rPr>
        <w:t xml:space="preserve">Empezó , engañando con acuarelas recientemente y leer sobre el cepillo de agua , que se puede utilizar con su estándar de pintura seca torta-cepillo . En lugar de en bawang na su cepillo de agua limpia -jar para humedecerlo para obtener el Paintin Paintin torta , apretar el barril del cepillo . La limpieza de agua sucia-jar su ahora sucio-cepillo en lugar de obtener más agua de la corriente de aire del cepillo del barril de squeeze y papel de desecho hasta que se realiza el dibujo libre Eliminar . CERO ! Esto es útil para las personas que acuarela fuera , usted no tiene que traer el agua con usted para utilizar los frascos . Me gusta la idea de cepillo de agua sólo porque estoy lazy.Was en la tienda de arte de hoy y estaba buscando un cepillo de agua , pero estaban fuera . Más tarde me pasó a estar en Target con mi hermana y tenían algunos por $ 5 en la sección de arte de 4 niños . ( Esto es más barato $ 6ish + envío necesidad de gastar para conseguir uno en el modo en línea . También soy tacaño). Problema : ya estaban llenos de color ! NOTA ESPECIAL : Este Instructable es más que nada para decir " hey , mira , opción " y mostrar fotos de cepillo de agua este tipo de doohickeys interna . Aquí están los pasos : 1 ) desmontar ; 2 ) sacar el color y enjuague ; 3 ) llenar con agua . Paso 1. Comprar , marca casera era Elmer's Paintastics . Que nombre tan horrible para un objeto para niños.Por suerte noté que había una especie de espaciador ( que parecía colorante alimentario ) entre el color y el pincel . Lo que significaba que la base no que las puntas seguían cambiando de color . (Había otras marcas, pero eran las más baratas y no sabía en ese momento si lo que planeaba era posible). Estos son bastante decentes en realidad. Los cepillos de agua tienen un buen tamaño y no tienes que apretar súper fuerte para que el agua fluya. Llegué a casa y los desmonté para procesarlos . Paso 2: Desmontar sobre un Sivellin-Vihje desenrosca y la mitad del bolígrafo tiene una tapa azul en el tubo doohickey que tiene un tapón blanco en un extremo conectado a la lata de color . No sé cómo funciona . Usted puede obtener sus plumas bajo los bordes de la tapa azul y el tubo de montaje aparte . El tubo azul de la tapa en un extremo tiene un tapón blanco sellado. Separe y enjuague bien todo. El recipiente que es la mitad es en realidad de plástico de color, que no sabía que el primer lápiz "convertido". Seguía enjuagando y preguntándose por qué no entraba el agua de color. Me sentí muy inteligente cuando me di cuenta de que la mitad del tanque era de plástico de color. No pasa nada si te sobran algunas gotas; de todos modos, vas a apretar el bolígrafo y hacer fluir el agua por todo. En el paso 3. rellenar con agua y volver a montar saltarse los pasos para anular los cuadros de parámetros . Vuelva a colocar el tapón blanco en el tubo delineado azul, llene el tanque, vuelva a colocar el tubo delineado azul en su lugar. Atornillar la punta del pincel de nuevo en su lugar . Hay un cepillo sorprendentemente bueno super-barato y la parte apretada está de vuelta detrás de donde se agarra . Acuarelistas reales pueden sentir de manera diferente , supongo , pero sólo se obtiene el engaño , creo que este es un cepillo de agua sorprendentemente bueno , sobre todo para empezar . Este experimento se considera : ¡Un éxito! Gracias por su interés y que disfrute de su pintura. Pal , El Rey Paso 4 Opcional: ¡utiliza un cepillo de mano en lugar de agua! Una idea para recordar, gracias a SeamusDubh: ¡puedes usar la escritura a mano en lugar del agua cuando rellenes! He utilizado la tinta Higgins Black Magic , con el color de su elección en el YMP : incluido . El flujo es un poco seco ,</w:t>
      </w:r>
    </w:p>
    <w:p>
      <w:r>
        <w:rPr>
          <w:b/>
          <w:color w:val="FF0000"/>
        </w:rPr>
        <w:t xml:space="preserve">id 369</w:t>
      </w:r>
    </w:p>
    <w:p>
      <w:r>
        <w:rPr>
          <w:b w:val="0"/>
        </w:rPr>
        <w:t xml:space="preserve">Martes 1 de enero de 2013 Propósitos de Año Nuevo 2013 ¡Bienvenidos a un nuevo y hermoso año! Aquí en China, por supuesto, sólo se cambia a principios de febrero , más sobre eso más tarde . Con el Año Nuevo a la vuelta de la esquina vale la pena hacer propósitos de Año Nuevo , por lo que este año de nuevo voy a hacer una lista de ellos aquí . 1. Cuando llegue a casa, voy a tomar seriamente el toro por los cuernos en este caso. En China soy decadente y ¿por qué no continuar la buena racha hacia el peso normal? Los hábitos alimenticios han cambiado mucho aquí: a toda la familia le gusta comer cada vez más comida vegetariana y tengo que ponerme a cocinar en casa. Judías verdes, coles chinas, berenjenas y tofu: allá voy. 2. Prometo reducir el uso del coche privado No hay ninguna razón para no ir a pie (o en bicicleta) al trabajo todos los días. Al menos intentaré convertir esto en caminar al menos tres veces a la semana y conducir sólo dos . 3. Terminando el intermedio Ahora es realmente el momento de terminar el resto de los artículos . Tengo algunos resultados de la investigación en, ahora es el momento de analizar e invertir en ellos . Soy un poco escéptico en cuanto a si sacaré todo el intermedio a finales de año, pero al menos hay que escribir los artículos y enviarlos a las revistas, así es. Hasta entonces, no puedo soñar con más viajes largos ni con nada que cambie el mundo . 4. Ejercicio El ejercicio regular es la base del bienestar. Por eso me he hecho socio del gimnasio durante un año y voy a ir dos veces por semana . Otras promesas relacionadas son las de realizar una medición en el cuerpo y mejorar significativamente el tono muscular. Lo mejor es ir al gimnasio 2-3 veces a la semana. El sueño sería hacer un embu en otoño en Japón, ya sea con un primo o con alguien más... Un buen objetivo para Embu sería no quedar últimos en nuestra serie. 5. higiene Celebrar un día de limpieza ( sábado por la mañana ? ) - o conseguir el dinero para una limpiadora . 6. continuación del proyecto de la lista IMDB Top250 El año pasado parece que me quedaron 85 . Ahora creo que tengo menos de 50 , por lo que esta lista no será tan rápida en 2013 . Por otro lado , Virp y yo no tenemos prisa , casi 40 películas en la lista es un resultado bastante bueno para mí desde el año pasado , así que creo que vamos a seguir en la misma línea este año . Así que cosas bastante básicas, como siempre. Además, me apetece mucho : - Ir al campamento de Sanada Sensei en marzo y a Japón en agosto - Ir a un sitsei en abril - Pasar el pleno verano en una casa de campo y las navidades en Inglaterra - Visitar Kajaani e Ii , preferiblemente un par de veces - Sería genial ver a algunos amigos en Bruselas en primavera , pero a ver cómo va . Sería aún más bonito visitar a un amigo en Barcelona durante su año de intercambio, pero supongo que es una de esas cosas extra que no entran en el presupuesto ni en la agenda.</w:t>
      </w:r>
    </w:p>
    <w:p>
      <w:r>
        <w:rPr>
          <w:b/>
          <w:color w:val="FF0000"/>
        </w:rPr>
        <w:t xml:space="preserve">id 370</w:t>
      </w:r>
    </w:p>
    <w:p>
      <w:r>
        <w:rPr>
          <w:b w:val="0"/>
        </w:rPr>
        <w:t xml:space="preserve">jope , una vez más , no infrinja la ley , el límite de velocidad es el máximo permitido y no permite 7km/h de exceso de velocidad . Trata de entender que ni siquiera tú puedes conducir por encima del límite de velocidad. 7 km/h por encima del límite de velocidad es "conducir en el límite de la multa por exceso de velocidad", algo que Eki ha criticado duramente. Conduzco entre 2 y 5 km/h por encima de la velocidad de crucero del GPS si el tráfico y las condiciones meteorológicas lo permiten, pero también puedo conducir "por debajo del límite de velocidad" si hay tráfico o mal tiempo. No me importa, sólo que no ayuda a estresarse por todas las pequeñas cosas, ¿sabes? PS Y te dejo pasar si alguien va a exceso de velocidad , hay que ser educado . Tú tampoco eres educado en el tráfico y por eso se te pasó/pasó por alto mi comentario de la cola del cajero... :) La legislación es tan jape que no se puede violar un artículo legal 0,2 veces , pero la ley se rompe o no . Ni siquiera decir que "no lo hice a propósito" ayuda. Como he dicho , no hay necesidad de cambiar la redacción del artículo en absoluto , incluso si los límites se elevan , como Jarrujalka describió hace unas páginas . Y es que no creo, ni siquiera a nivel de principios, que se deba cumplir el artículo 25 de la Ley de Tráfico. Para mí, los principios y la práctica no están en conflicto y no practico la doble moral. Entonces, al quejarse de que los límites de velocidad son demasiado bajos y que, por lo tanto, está justificado infringirlos mientras exige que todos los demás automovilistas obedezcan todas las leyes de tráfico, ¿no cree que se trata de un doble rasero o de "sacar pasas de una botella"? ? ? Un escrito bastante increíble de tu parte , no acusaría a muchos otros sobre esa base ... Porque no creo, ni siquiera a nivel de principios, que deba cumplirse el artículo 25 de la Ley de Tráfico. Para mí, los principios y la práctica no están en conflicto y no practico la doble moral. Entonces, al quejarse de que los límites de velocidad son demasiado bajos y que, por lo tanto, está justificado infringirlos mientras exige que todos los demás automovilistas obedezcan todas las leyes de tráfico, ¿no cree que se trata de un doble rasero o de "sacar pasas de una botella"? ? ? Un escrito bastante increíble de tu parte , no acusaría a muchos otros sobre esa base ... No estoy exigiendo a los demás que cumplan prácticamente la ley , poco a poco se ha ido viendo que todo el mundo está "sacando pasas de la botella" , unos invocando la tolerancia en cada momento , otros no buscando la tolerancia . Pero si usted mismo dice que la ley debe ser obedecida , entonces es quizás razonable asumir que la práctica también corresponde a esto . Así que no acepto el argumento de que soy el único que "saca pasas de la botella" , todo el mundo lo hace . Vuelvo a colgar esta descripción de Jarrujala sobre la finalidad del artículo 25 de la Ley de Tráfico porque es ilustrativa : la finalidad de la limitación es, según la ley, ser la velocidad máxima permitida , de techo , tal que en el tráfico se puede confiar en que nadie conducirá más rápido . No es la intención de que la velocidad máxima debe ser conducido , normalmente la velocidad debe ser inferior , si la situación requiere una acción evasiva , la anticipación u otra atención , obviamente por debajo . Por desgracia , los límites se establecen tan bajo que son más como una especie de velocidad de garantía , que es la velocidad mínima que tiene derecho a conducir . Usted también es culpable de esto cuando conduce a una velocidad perfectamente buena . Su velocidad, según sus informes, se desliza muchas veces por encima del límite . Evidentemente, no considera que estos límites sean razonables, sino que conduce por debajo del límite de velocidad. Vuelvo a colgar esta descripción de la finalidad del artículo 25 de la Ley de Tráfico por parte de Jarrujala porque es descriptiva: la finalidad del límite es ser la velocidad máxima permitida, de techo, tal que en el tráfico se pueda confiar en que nadie conducirá más rápido. No se pretende que se conduzca a la velocidad máxima , normalmente la velocidad debe ser inferior , si la situación requiere evasión , anticipación u otro tipo de atención obviamente por debajo . Desgraciadamente los límites se establecen tan bajos que</w:t>
      </w:r>
    </w:p>
    <w:p>
      <w:r>
        <w:rPr>
          <w:b/>
          <w:color w:val="FF0000"/>
        </w:rPr>
        <w:t xml:space="preserve">id 371</w:t>
      </w:r>
    </w:p>
    <w:p>
      <w:r>
        <w:rPr>
          <w:b w:val="0"/>
        </w:rPr>
        <w:t xml:space="preserve">Iskelmäkummit en Kiuruvede A medida que el tiempo se enfría, el verano vuelve a aparecer y el Kiuruvede Iskelmäviikko , que se celebró por decimoquinta vez del 17 al 21 de julio de 2013. La primera vez que recibimos información sobre este evento fue a través de un vecino, que ya lo había visitado una o dos veces antes. Este año el evento se celebrará en Kiuruvede del 16 al 20 de julio de 2014. No más que mirar en el mapa , donde está Kiuruvesi y allí estaba cerca de Iisalmi . Aunque somos caravanistas desde hace mucho tiempo , nunca habíamos estado en Kiuruvesi . Cuando llegamos, la acogida fue calurosa y familiar , como solo lo hacen los saboyanos. Nos dieron la bienvenida y nos acompañaron personalmente al sitio , luego solo acampamos. Acampamos en la zona de la piscina , donde la piscina con saunas y duchas estaba a nuestra disposición. Excelente . Hay muchos otros campings para caravanas , y el verano pasado necesitábamos unos seiscientos . Después de la primera vez tuvimos la sensación de que esto era lo nuestro, y ahora hemos participado cinco veces. Una vez llovió mucho y nos preguntamos si debíamos ir, pero fuimos de todos modos, y la lluvia no nos molestó mucho, pero encontramos un espíritu de fiesta. La única duda era si podríamos salir del césped, pero con la ayuda de los vecinos y los organizadores también lo conseguimos. La música y el programa son variados, los artistas de primera fila cambian cada año, Sari Tamminen y Klaus Thomasson son los anfitriones con su estilo relajado. Si se empieza a calentar, merece la pena echar un vistazo a la etapa de Puistorinte ( sacada de una película finlandesa con sus aseos ) Los "Bottle boys" y "Bottle boys" hacen un buen trabajo , unos traen bollos calientes por las mañanas y otros recogen las botellas . A lo largo de los años también se han unido a nosotros familias de amigos, lo que siempre es agradable, porque aunque estés ocupado, puedes sacar tiempo para socializar. Después de unas cuantas visitas, nos ofrecieron la posibilidad de convertirnos en un creador de éxitos, y por qué no . Todos los años los padrinos del Kiuruvesi Iskelmäviikki "rondan" . Los padrinos del Iskelmäviikki dan a conocer el evento y el apadrinamiento es una posición de confianza . Ahora somos 8 parejas de toda Finlandia . Difundimos el evento y distribuimos pegatinas para el coche y anuncios por donde vamos . Hablemos cuando nos encontremos . Estamos deseando que llegue la fiesta del próximo verano y esperamos que haya un número que empiece con 7 de nosotros .</w:t>
      </w:r>
    </w:p>
    <w:p>
      <w:r>
        <w:rPr>
          <w:b/>
          <w:color w:val="FF0000"/>
        </w:rPr>
        <w:t xml:space="preserve">id 372</w:t>
      </w:r>
    </w:p>
    <w:p>
      <w:r>
        <w:rPr>
          <w:b w:val="0"/>
        </w:rPr>
        <w:t xml:space="preserve">Innovaciones en la investigación de mercados El marketing está cambiando . El éxito requiere una mejor comprensión de los consumidores y su comportamiento, el análisis de las actividades de marketing y la optimización de los resultados. Nepa ofrece productos innovadores de investigación de mercados que facilitan el análisis y la visualización de los datos y, por tanto, le ayudan a tener más éxito. Innovar significa hacer las cosas de una manera nueva. Para nosotros, la innovación significa medir las comunicaciones de marketing de una manera mejor y más eficaz. Recogemos, procesamos y visualizamos los datos íntegramente en línea, y nuestros procesos están altamente automatizados (modelo premiado por ESOMAR 2007). Para usted, nuestra innovación significa ofrecer estudios de mercado de alta calidad al precio más bajo del mercado. Nuestros productos ofrecen una mejor visión del impacto de las comunicaciones de marketing y del posicionamiento de la marca, la posibilidad de comparar su propio rendimiento con el de sus competidores y herramientas para optimizar sus resultados. Nepa es la mayor empresa de seguimiento de marcas en los países nórdicos y supervisamos diariamente la evolución de más de 130 categorías en más de 30 mercados. También realizamos más de 1000 encuestas de campaña al año en todo el mundo, lo que ofrece una oportunidad única de comparar los resultados de su campaña con los de otros operadores. Entre nuestros clientes se encuentran las principales agencias de medios y marcas, empresas multimedia y grandes anunciantes, con oficinas en Estocolmo (sede central), Helsinki, Oslo, Londres, Düsseldorf, Mumbai y Shanghai. Póngase en contacto con nosotros. Le ayudaremos a convertir su visión en éxito.</w:t>
      </w:r>
    </w:p>
    <w:p>
      <w:r>
        <w:rPr>
          <w:b/>
          <w:color w:val="FF0000"/>
        </w:rPr>
        <w:t xml:space="preserve">id 373</w:t>
      </w:r>
    </w:p>
    <w:p>
      <w:r>
        <w:rPr>
          <w:b w:val="0"/>
        </w:rPr>
        <w:t xml:space="preserve">Manipulación de residuos de demolición Koneurakointi S. Erkkonen Ay : Sami Erkkonen, el jefe de la empresa, fundó la empresa en el año 2000 y en 2012 la empresa cambió su forma jurídica a Ay . La idea principal de nuestra empresa es ofrecer todos los servicios relacionados con los movimientos de tierra, el movimiento de tierras y los servicios de demolición bajo un mismo techo. Servicios de demolición También cubrimos el tratamiento posterior de los residuos de demolición . Servicios Ingeniería Construcción Cimientos de edificios Ingeniería municipal Servicios de excavación Servicios de demolición Tratamiento posterior de los residuos de demolición Ingeniería S. Erkkonen Ay opera desde Pojanluoma en la zona de Ostrobotnia Sur , Seinäjoki , Ilmajoki , Kurikka y Kauhajoki .</w:t>
      </w:r>
    </w:p>
    <w:p>
      <w:r>
        <w:rPr>
          <w:b/>
          <w:color w:val="FF0000"/>
        </w:rPr>
        <w:t xml:space="preserve">id 374</w:t>
      </w:r>
    </w:p>
    <w:p>
      <w:r>
        <w:rPr>
          <w:b w:val="0"/>
        </w:rPr>
        <w:t xml:space="preserve">Los indios norteamericanos conocían esta planta como asim y comían sus grandes frutos. Al parecer, los colonos europeos pensaron que la fruta se parecía a la papaya ( Carica papaya ) y la asimina recibió un nuevo nombre, paw paw . Sin embargo, la asimina no está emparentada con la papaya, sino con otra fruta tropical, la annona o manzana de crema ( Annona cherimola ) . Crece de forma natural lejos de los trópicos, en los bosques caducifolios del este de Norteamérica hasta el sur de Canadá . Los frutos de la asimina son bastante excepcionales en condiciones de zona templada. Se asemejan a un plátano corto y grueso, con un peso que oscila entre unas decenas de gramos y medio kilo, y se han comparado con plátanos con sabor a piña, mango o fresa, según la variedad. A principios del siglo XX se cultivaban un centenar de variedades, de las cuales más de la mitad han desaparecido. Con la llegada de la cultura de los supermercados en América, estas frutas deliciosas pero perecederas desaparecieron del mercado. Los dos árboles que crecen junto al Mustila Party Place se obtuvieron a partir de semillas en Michigan, en el límite norte del área de distribución de la asimina, y se plantaron a principios del milenio. Han crecido muy lentamente pero, para sorpresa del personal del arboreto, han invernado muy bien hasta ahora. El tiempo dirá si alguna vez podrán producir flores o frutos, pero el ojo ya se posa en las grandes hojas lamibles .</w:t>
      </w:r>
    </w:p>
    <w:p>
      <w:r>
        <w:rPr>
          <w:b/>
          <w:color w:val="FF0000"/>
        </w:rPr>
        <w:t xml:space="preserve">id 375</w:t>
      </w:r>
    </w:p>
    <w:p>
      <w:r>
        <w:rPr>
          <w:b w:val="0"/>
        </w:rPr>
        <w:t xml:space="preserve">No hay nada más frustrante que recordar las contraseñas . Ahora puedes publicar en el foro incluso sin registrarte . Sin embargo, todos los mensajes de los invitados permanecerán en la cola de moderación y se mostrarán en un plazo de 24 horas. Unas veces más rápido y otras más lento. Si quieres que tus publicaciones sean visibles inmediatamente puedes registrarte como usuario . Corredores de la región de Espoo Vamos a montar una aquí porque esas carreras del Ratiopharm Arena de esta primavera están llegando a su fin para muchos y nos trasladamos fuera a correr . En el lado de Tuolla Lenkkar ya se hablaba de que una carrera semanal en grupo de este tipo podría atraer poco a poco a la gente ... Un buen ejemplo de estos eventos es el Turunseudun Karikonlenkit de los jueves. Se ha sugerido el miércoles como fecha estándar... El lugar de celebración será inicialmente Arena a partir de las 18.00 horas y tal vez más adelante en la primavera Espoo Central Park ... Todo sigue abierto ... hora , lugar . Pero seguramente en las próximas semanas lo sabremos . Pero primero todavía en la Arena , es decir el miércoles 16.03 a las 17.30 en adelante , la semana siguiente también el miércoles 23.3 a las 17.30 en adelante ... El plan es correr fuera para que todos puedan seguir el ritmo , pero poco a poco si hay más gente , por supuesto podemos dividirnos en diferentes grupos ... ¿Qué tipo de ruta es el Turku Karikko? ¿Es un poco como el triple de Pirkkola, en el que todos corren lo más rápido posible, es decir, se corre el mismo circuito de una hora a otra? No sé dónde en los alrededores de Esport podría haber una ruta de este tipo . Por otro lado no conozco realmente más rutas que la Rantaraitte , que está bastante bien para correr cuando no hay nieve o bueno en la Rantamarathon había un camino de arena con un buen fondo que iba a Kivenlahte , pero no recuerdo por donde iba aparte de que al principio pasamos corriendo por el Sportscarcenter . Karikko es una pista con base de arena ( en verano ) en el Parque Deportivo de Turku . El recorrido es de aproximadamente 1,4 km y es bastante accidentado. En la carrera de los jueves juntos el ritmo es moderado , durante la carrera hablamos de temas relacionados y no relacionados. El número de vueltas depende del tiempo y cada persona corre el número de vueltas que quiere correr. La gente viene a diferentes horas y se va a diferentes horas. Parece un buen modelo de Turku . El parque central, una vez desaparecida la nieve, ofrece muchas posibilidades y estaría a una distancia tal que podrías correr hasta el lugar. Tal y como está ahora, podría ir andando hasta la Arena y volver, pero la carrera colectiva sería más corta :D La pista de fitness de Olar, de 1,6 km, es bastante bonita. Probablemente la mitad de ella es de subida o de bajada. La pista de jogging de Olar, de 5,2 km, es aún mejor, con más tramos llanos (en parte el mismo recorrido). Detrás de Matinkyläen líquido sale un camino de arena hacia la playa , desde allí a lo largo de la rantsu a Kaitaalle ( 8 km ) , plana , en la planta de energía . alrededor de 1 km de asfalto , mi ruta favorita para un poco más aventureros baches . La ruta para la mitad del Rantamarathon es también excelente , también inusualmente plana . Me gustaría que esas nieves se derritan y los caminos se sequen en dos semanas . Oh sí y el parque central -latis-kivenlahti-soukka-kaitaa-matinkylä zona montañosa ruta de arena en su mayor parte , sólo la parte superior , se puede modificar a 20 - 35 rutas km . Karikko es una pista / pista de arena ( en verano ) en Turku Sports Park . La longitud del recorrido es de aproximadamente 1,4 km . El recorrido es bastante accidentado . En la carrera colectiva de los jueves el ritmo es moderado , durante la carrera se habla de temas relacionados y no relacionados . El número de vueltas depende del tiempo y cada persona corre el número de vueltas que quiere correr. La gente viene a diferentes horas y se va a diferentes horas. Creo que el sistema de Turku es adecuado , donde la ruta es bastante corta por lo que se puede correr a su propio ritmo y encontrar gente , incluso si vienen en diferentes momentos . Es lo mismo en el Arena . Si el circuito fuera de 4 kilómetros en lugar de 400 metros, sería mucho más difícil detectar a los conocidos.</w:t>
      </w:r>
    </w:p>
    <w:p>
      <w:r>
        <w:rPr>
          <w:b/>
          <w:color w:val="FF0000"/>
        </w:rPr>
        <w:t xml:space="preserve">id 376</w:t>
      </w:r>
    </w:p>
    <w:p>
      <w:r>
        <w:rPr>
          <w:b w:val="0"/>
        </w:rPr>
        <w:t xml:space="preserve">' ' ' ' Irán ' ' ' ' ' , en realidad ' ' Persia ' ' , es un país situado entre [[Irak]] y [[Afganistán]]. En el norte probablemente limita con algunos de los antiguos estados de la [ [ Unión Soviética ] ], que son gobernados por una religión que no se menciona aquí por razones de interpretación legal, y de la que nadie puede seguir la pista. Hasta 1979 Irán fue gobernado por un [ [ rey-dios ] llamado el Sha. Hubo una revolución en el país. ' ' ' Irán ' ' ' , o más bien ' ' Persia ' ' , es un país situado entre [[Irak]] y [[Afganistán]] . En el norte probablemente limita con algunos de los antiguos estados de la [ [ Unión Soviética ] ], que son gobernados por una religión que no se menciona aquí por razones de interpretación legal y de la que nadie es capaz de seguir la pista. Hasta 1979 Irán fue gobernado por un [ [ Rey Dios ] ] llamado el Shah. La lengua principal de Irán es el [ [ persa ] o farsi, pero el país se gobierna en la práctica en árabe, e incluso el iraní más culto no entiende nada de lo que dicen los gobernantes. Menos de la mitad de la población habla persa como lengua materna, y las pequeñas tribus de origen iraní y turco con sus lenguas tribales (azeríes, kurdos, mazandaranos, qasqays, etc.) son los únicos hablantes de persa. + El idioma principal de Irán es el [ [ Persa|Persa] ] o farsi , pero el país se rige efectivamente por el [ [ Árabe|Árabe] ] y ningún iraní culto entiende ninguna de las comunicaciones de los gobernantes . Menos de la mitad de la población habla persa como lengua materna , y las pequeñas tribus iraníes y [[turcas]] con sus lenguas tribales ( azeríes , kurdos , mazandaranos , qasqais , etc. ) enriquecen enormemente la cultura del país y son un activo . [ [ Categoría:Irán] ] [ Categoría:Irán] ] [ Categoría:Estados de la Conferencia Islámica] ] [ Categoría:Estados de la Conferencia Islámica] ] [ Categoría:OPEP] ] [ Categoría:OPEP] ] Versión actual 7 de enero de 2011 a las 20.12 Irán , en realidad Persia , es un Estado situado entre Irak y Afganistán . En el norte, probablemente limita con algunos antiguos estados soviéticos , gobernados por una religión que no se menciona aquí por razones de interpretación legal y de la que nadie parece seguir la pista. Hasta 1979, Irán estaba gobernado por un dios-rey llamado Shah. Hubo una revolución en el país. La lengua principal de Irán es el persa, o farsi , pero el país se gobierna prácticamente en árabe, e incluso el iraní más culto no entiende nada de lo que dicen los gobernantes. Menos de la mitad de la población habla persa como lengua materna, y las pequeñas tribus de origen iraní y turco con sus lenguas tribales (azeríes, kurdos, mazandaranos, qasqays y otros) enriquecen enormemente la cultura del país y son un activo.</w:t>
      </w:r>
    </w:p>
    <w:p>
      <w:r>
        <w:rPr>
          <w:b/>
          <w:color w:val="FF0000"/>
        </w:rPr>
        <w:t xml:space="preserve">id 377</w:t>
      </w:r>
    </w:p>
    <w:p>
      <w:r>
        <w:rPr>
          <w:b w:val="0"/>
        </w:rPr>
        <w:t xml:space="preserve">La palabra ángel ( griego angelos , latín angelus , ruso angel ) significa mensajero o mensajera . La palabra no expresa esencia y naturaleza, sino oficio y función. Los ángeles , que pertenecen al mundo invisible o espiritual , fueron creados antes que el hombre ( Génesis 1:1 ) , pues los ángeles , según la doctrina de la Iglesia , se cuentan como pertenecientes al cielo . Los ángeles han acompañado al hombre a lo largo de la historia de la humanidad. Los ángeles protegen, ayudan y consuelan. Los ángeles nos permiten vislumbrar el mundo invisible, que no sólo es real sino también muy hermoso. Cuando pensamos en un ángel, pensamos en un ángel con forma de mujer o de niño, aunque los primeros ángeles de la Biblia eran hombres. No fue hasta el Renacimiento cuando nacieron los ángeles niños. Los ángeles niños se inspiraron en las figuras infantiles eróticas o aladas populares en el periodo helenístico. Los ángeles niños o puttos fueron especialmente populares en los primeros periodos gótico, renacentista y barroco. Los ángeles están siempre entre nosotros. Algunas personas, por supuesto, insisten en que los ángeles no existen porque nunca han visto uno . En una encuesta realizada en Finlandia a principios de la década de 2000, el 51% de los finlandeses dijo que creía en la existencia de los ángeles . El 6% de ellos dijo que creía haber visto uno . Gabriel se aparece a María En la imagen, centro derecha, el arcángel Gabriel se aparece a la joven Virgen María. La Biblia habla de los ángeles más de trescientas cincuenta veces. Se les describe como mensajeros de Dios con una misión que cumplir en el mundo humano. Los santos patronos En la foto de arriba aparece Beatrice Cenci , que no es oficialmente una santa, pero se la recuerda como tal por los trágicos acontecimientos de su vida. En el cuadro de arriba a la derecha, el ángel y patrona de la música Cecilia. El cuadro del ángel de abajo a la derecha se asocia a Aloysius Gonzaga . Fue un aristócrata y jesuita italiano que murió a los 23 años y que luego se convirtió en el patrón de la pandemia , la epidemia mundial , la juventud cristiana y los enfermos de sida . En el Nuevo Testamento , no hay ángeles de la venganza ni de la muerte , ni los ángeles realizan acciones heroicas , ni bombardean ciudades con fuego , ni matan a niños asirios o egipcios , ni infectan a los reyes con lepra . En cambio, parecen aparecer sólo en momentos de suprema alegría. Los ángeles gobiernan los cuatro elementos A finales de la Edad Media, se creía que los ángeles gobernaban los cuatro elementos, tierra, aire, agua y fuego. Movían las estrellas, cuidaban de las plantas y honraban con su presencia la procreación de todos los seres vivos, incluido el nacimiento de la raza humana . Cada día de la semana tenía su propio ángel de la guarda , cada estación , cada constelación del cielo , cada hora del día y de la noche . De hecho, todo lo que el hombre pensaba o hacía o escribía o miraba estaba controlado por su propio ángel . Los arcángeles como protectores Cada uno del trío de arcángeles es también un protector como los santos patronos: Miguel tiene una protección especial para todos los que realizan trabajos peligrosos, como los policías y los soldados, Gabriel tiene una protección especial para los medios de comunicación, como la radio y la televisión, y Rafael tiene una protección especial para todos los ángeles de la guarda y los amantes en su gran grupo de protectores. Hay siete arcángeles mencionados en la Biblia: Miguel , Gabriel y Rafael , y otros cuatro: Uriel , Barachiel , Salafiel y Jehudiel . En una época los ángeles eran muy populares entre la gente. Así que la demarcación de la porción angélica se convirtió en un problema espinoso para la Iglesia . El interés por los ángeles se extendió como un reguero de pólvora entre el campesinado, desde la base, y a veces parecía dejar atrás el servicio de Jesús.</w:t>
      </w:r>
    </w:p>
    <w:p>
      <w:r>
        <w:rPr>
          <w:b/>
          <w:color w:val="FF0000"/>
        </w:rPr>
        <w:t xml:space="preserve">id 378</w:t>
      </w:r>
    </w:p>
    <w:p>
      <w:r>
        <w:rPr>
          <w:b w:val="0"/>
        </w:rPr>
        <w:t xml:space="preserve">Añade un comentario Tu nombre : Asunto : Comentario : Alerta de Spam :: Enviar vista previa Comentarios ( 5 ) Pirkka 1 05.10.2010 12:29 Vilppola Jiri Gran apuesta , y creo que " alguien " predijo una buena actuación . Gracias por los ánimos , y a través de esto también a otros amigos que han tocado en el hombro mentalmente o físicamente . Esto es una cal bastante amarga , como muchos saben , pero no hay otra manera que mirar hacia adelante y poco a poco volver a trabajar . Tuve unas similares en mi primera carrera de media distancia cuando había escuchado que los verdaderos triatletas corren sin calcetines. Después de esa experiencia he encontrado el tiempo para ponerme los calcetines. Rakkuloista 2 05.10.2010 13:13 Laitinen Mikko Sí, ni siquiera te molestes en pensar cómo habría sido sin calcetines... Por otro lado , he ido a Joroisilla todas las veces sin calcetines ( diferentes zapatos ) , pero con un poco menos de daño . En este caso, los zapatos fueron la razón principal del daño, pero la adrenalina del terreno no se adapta a mis pies.</w:t>
      </w:r>
    </w:p>
    <w:p>
      <w:r>
        <w:rPr>
          <w:b/>
          <w:color w:val="FF0000"/>
        </w:rPr>
        <w:t xml:space="preserve">id 379</w:t>
      </w:r>
    </w:p>
    <w:p>
      <w:r>
        <w:rPr>
          <w:b w:val="0"/>
        </w:rPr>
        <w:t xml:space="preserve">Véase también el profesional de la publicidad y la organización de concursos en línea : Medios de comunicación de la competencia Cómo explotar el potencial de Internet Internet abre todo un mundo nuevo para su negocio : amplía su base de clientes y permite a los clientes descubrir su negocio y sus productos mejor y más fácilmente . A medida que la tecnología evoluciona a un ritmo rápido, su negocio debe evolucionar también.</w:t>
      </w:r>
    </w:p>
    <w:p>
      <w:r>
        <w:rPr>
          <w:b/>
          <w:color w:val="FF0000"/>
        </w:rPr>
        <w:t xml:space="preserve">id 380</w:t>
      </w:r>
    </w:p>
    <w:p>
      <w:r>
        <w:rPr>
          <w:b w:val="0"/>
        </w:rPr>
        <w:t xml:space="preserve">La fe, ¿un don de Dios o el resultado de conversiones o trucos? 5.3.2012 | Vuokko Ilola A menudo se escuchan alabanzas a las habilidades telefónicas del apóstol Pablo y a su inteligencia ( =intriga ? ? ? ) cuando se presentaba en varias congregaciones para resolver desacuerdos y problemas, y para entregarles el "látigo" del evangelio. En los círculos eclesiásticos, a menudo se oye hablar de cómo deben ser los servicios para que la gente se interese en acudir a ellos . ¿Debe el sacerdote hablar de temas de actualidad y adoptar una postura al respecto, o debe dar ejemplos vívidos de los problemas de la gente y de sus condiciones de vida, y debe incluir música atractiva en los servicios, a la que la gente acudirá con gusto a escuchar y en el proceso llegará a la fe? El pilar del movimiento Vl para conseguir que la gente crea siempre ha sido hablar de la incredulidad y llamar al arrepentimiento. A continuación, se ha vuelto a hacer que los creyentes sigan siéndolo por diversos medios, a menudo dudosos. Preocuparse ; preocuparse abiertamente y en voz alta por la vida de fe de alguien , dirigirse al malhechor con el tema en cuestión , presionar ; arrepentirse o estarás fuera del reino de Dios , chantaje y amenazas ; si no te arrepientes comienza la espiral descendente , Dios no te bendecirá etc . Por último , una reunión de tratamiento en la práctica , si no hay otro medio ayudará a traer a los desobedientes de vuelta al redil . Casi todos los discursos que conozco han sido sobre la vl-disciplina . Pablo , el circuito de la iglesia , así como la vl-licencia , son todos en la causa de Dios y Cristo en cierta medida . No sé si Pablo , si sus métodos de convertir a la gente a la fe provocaron colapsos espirituales en alguien , los métodos de la Iglesia no parecen ser más que cariñosamente invitadores , si no muy bíblicos básicos , sino más bien " fustigadores " , los métodos del movimiento vl han sido durante décadas tales que cada vez quedan más " cadáveres " a su paso . ¿Están permitidos todos los medios de conversión? ¿Dónde encaja la idea de que la fe es un don de Dios en todo esto? 1 Corintios 3:5 ¿Qué es, pues, Apolos? ¿O Paul? Ellos son los siervos que os han conducido a la fe, cada uno en la tarea que el Señor le ha encomendado. 6 Yo planté, Apolos regó, pero Dios dio el crecimiento. 7 Así que el plantador no es nada, ni el regador, sino que todo está en la mano de Dios, que da el crecimiento.8 El sembrador y el regador están en la misma obra, pero cada uno recibe una recompensa según su trabajo . 9 Nosotros somos colaboradores de Dios, vosotros sois el campo de Dios y el edificio de Dios . 10 Por la gracia de Dios, como un hábil constructor, he puesto los cimientos sobre los que otro está construyendo . Pero que cada uno vea cómo construye . Me gustan las cosas claras, pero la explicación "por un lado y por otro" de las cosas puede volverme loco fácilmente. Por un lado, la fe es guiada por otra persona, por palabras y discursos ingeniosos e incluso por las propias elecciones de la persona, y luego al final se dice que es 100% obra de Dios de principio a fin. Por un lado, un cristiano debe ser como el pollo de Ellu y, por otro lado, ciertamente no puede serlo; los peligros acechan a la derecha y a la izquierda . Solo por la gracia , pero evita el pecado y la justicia propia y lucha con razón contra ellos . Sí , es un don de Dios , un don que hay que trabajar en una u otra dirección , en la misión de conversión , en el contexto de la elección y en el camino de la contención . Pablo era un portavoz "intrigante", que era fuertemente siempre todo lo que era. Lo aprendí en una conferencia la semana pasada, y de ahí se deriva mi actual monotonía. A veces se jactaba de sí mismo "como si estuviera en la oscuridad" y a veces era un pecador.</w:t>
      </w:r>
    </w:p>
    <w:p>
      <w:r>
        <w:rPr>
          <w:b/>
          <w:color w:val="FF0000"/>
        </w:rPr>
        <w:t xml:space="preserve">id 381</w:t>
      </w:r>
    </w:p>
    <w:p>
      <w:r>
        <w:rPr>
          <w:b w:val="0"/>
        </w:rPr>
        <w:t xml:space="preserve">Nav view search Navigation Search ¿Quiere ser expositor? El 14 de abril de 2014 tendrá lugar en Seinäjoki un evento para los profesionales de la atención a las personas mayores en Ostrobotnia. El evento está dirigido a todos los que trabajan en el ámbito de la atención a las personas mayores en los municipios, organizaciones privadas, autoridades locales, servicios sociales y de salud . La exposición El evento contará con varios expositores cuyos productos y servicios se expondrán para que los participantes puedan verlos y comprarlos. Reserve su plaza con antelación - ¡el espacio es limitado! Precio del espacio de exposición Precio del espacio de exposición 890€ + IVA 24% . El espacio de exposición no incluye estructuras . Precio del espacio de la mesa 490€ + IVA 24% El precio incluye la mesa . Reserva del espacio de la exposición ¡Puede reservar su espacio ahora! Regístrese por correo electrónico / teléfono :</w:t>
      </w:r>
    </w:p>
    <w:p>
      <w:r>
        <w:rPr>
          <w:b/>
          <w:color w:val="FF0000"/>
        </w:rPr>
        <w:t xml:space="preserve">id 382</w:t>
      </w:r>
    </w:p>
    <w:p>
      <w:r>
        <w:rPr>
          <w:b w:val="0"/>
        </w:rPr>
        <w:t xml:space="preserve">4 El conocimiento científico sobre el ser humano es un conocimiento observado, verdades, estadísticas y verdades 49 4.1 El desarrollo del pensamiento científico 50 4.1.2 El objetivo de los estudios universitarios es la pericia académica ------- Creo que este capítulo trata más del estudio que del posible futuro del examen de ingreso en sí ... El mejor punto de mi párrafo negro :D era que se puede desarrollar el pensamiento científico , no es una habilidad innata . :wink : Que no tienes que entender los textos científicos cuando los lees y no tienes que ser capaz de hablar científicamente . Que estas cosas se vuelven naturales durante los estudios universitarios. ¿Pensamiento científico? ¿Es realmente una habilidad que se adquiere con el estudio? Cuando leí el artículo y pensé más en él, tuve otras ideas. Aunque todo sea blanco y negro cuando se es joven, no creo que sea esencial para todos, por lo que creo que el pensamiento científico es innato, que algunos desarrollan y otros no. Podría dar muchos ejemplos, pero ocuparía demasiado espacio para una discusión . Debería ser yo quien lo justifique, pero por favor, que cada uno piense cómo lo ve. Yo mismo no tengo formación universitaria, pero creo que tengo una mentalidad científica, no obstante. Mi hermana , que tampoco ha tenido estudios universitarios , no tiene esa forma de pensar en absoluto . Aunque es adulta, se ha quedado con el pensamiento blanco y negro de los jóvenes, es decir, el dualismo. En mi opinión, el pensamiento científico se desarrolla en personas que se interesan por el conocimiento y la búsqueda del mismo , y no quieren conformarse con una sola verdad . ¿Escritura científica? Las cosas que se mencionan en el libro no son suficientes . Si quieres publicar algo, tienes que intentar escribirlo en inglés. Sin embargo, el inglés es más internacional que el finlandés y un artículo científico escrito en inglés recibirá más comentarios que uno escrito en finlandés. ¿Adquisición científica? De lo contrario, el texto científico no se abrirá y puede resultar difícil leer los estudios. Estas cosas en esta sección no nos prepararán para el examen de ingreso , pero tal vez un avance en la forma de leer un libro de examen de ingreso . Cuando entrenamos nuestra mentalidad científica al leer , obtenemos más del libro y recordamos las cosas por más tiempo . Para eso es importante esta sección. Si podemos criticar lo que leemos, también lo recordamos mejor, porque podemos recordar exactamente por qué no estamos de acuerdo con el texto del libro. ¿Pensamiento científico? ¿Es realmente una habilidad que se consigue estudiando? Cuando pensé más en ello al leer el artículo , sí se me ocurrieron otras ideas . Aunque todo sea blanco y negro cuando se es joven, no creo que sea esencial para todos. Por lo tanto, creo que el pensamiento científico es una capacidad innata que algunas personas desarrollan y otras no. Podría dar muchos ejemplos, pero ocuparía demasiado espacio para una discusión . Debería ser yo quien lo justifique, pero por favor, que cada uno piense cómo lo ve. Yo mismo no tengo formación universitaria, pero creo que tengo una mentalidad científica, no obstante. Mi hermana , que tampoco ha tenido estudios universitarios , no tiene esa forma de pensar en absoluto . Aunque es adulta, se ha quedado con el pensamiento blanco y negro de los jóvenes, es decir, el dualismo. En mi opinión, el pensamiento científico se desarrolla en personas que se interesan por el conocimiento y la búsqueda del mismo , y no quieren conformarse con una sola verdad . Sí, es cierto. Ciertamente, las "propias capacidades" tienen un papel que desempeñar. Pero si comparo a mis dos hermanos, que son estudiantes universitarios, me siento inferior si pienso en el tipo de texto que leen, entienden y producen. Si leo el "texto introductorio" de la tesis de mi hermano, no entiendo gran cosa, porque una de cada dos palabras me es desconocida, ya que su campo es la economía. Ese interés por la búsqueda del conocimiento ,</w:t>
      </w:r>
    </w:p>
    <w:p>
      <w:r>
        <w:rPr>
          <w:b/>
          <w:color w:val="FF0000"/>
        </w:rPr>
        <w:t xml:space="preserve">id 383</w:t>
      </w:r>
    </w:p>
    <w:p>
      <w:r>
        <w:rPr>
          <w:b w:val="0"/>
        </w:rPr>
        <w:t xml:space="preserve">Próximos eventos Últimas noticias Arttu ¡Gracias a los padres y a los chicos por la agradable sorpresa! ¡¡¡La temporada de los chicos terminó con una gran y merecida CELEBRACIÓN !!! ¡Un agradecimiento especial al entrenador principal Hemmu! T. Antti Hace aproximadamente un mes Hemmu Gracias también en mi nombre a los CHICOS , ANTILLE y padres . Hemos hecho una excelente temporada. Runkosarjassa fue 18 partidos, incluyendo 16 victorias, 1 empate y 1 derrota . Tappio pelissä se permitió 5 goles , en otros juegos no permitió 2 goles más . Excelente defensa de los chicos . Pongo otro evento aquí nh , donde pedimos ens temporada entusiasmo säbän pelluuseen . Y oisko si cambiar de serie ( fitpipe ) o seguir en la liga de leones . Después de todo, los mohicanos fueron los ganadores de la serie de fatpipe, pero no de la liga de leones ... Que tengáis un buen verano todos. ¡TACK! Hace aproximadamente un mes Hemmu ¡Feliz Navidad a todos! Hace 6 meses Niko ¡Lo mismo digo! Gran entrenamiento ninguna derrota en la liga de los leones . ;)</w:t>
      </w:r>
    </w:p>
    <w:p>
      <w:r>
        <w:rPr>
          <w:b/>
          <w:color w:val="FF0000"/>
        </w:rPr>
        <w:t xml:space="preserve">id 384</w:t>
      </w:r>
    </w:p>
    <w:p>
      <w:r>
        <w:rPr>
          <w:b w:val="0"/>
        </w:rPr>
        <w:t xml:space="preserve">AOC International ( Europe ) GmbH garantiza que este producto está libre de defectos de material y mano de obra durante un período de tres ( 3 ) años a partir de la fecha de compra original por parte del consumidor, durante el cual AOC International ( Europe ) GmbH, a su elección, reparará el producto defectuoso con piezas nuevas o reparadas, o lo sustituirá por un producto nuevo o reparado sin coste alguno, excepto en los casos indicados a continuación. Los productos defectuosos sustituidos pasan a ser propiedad de AOC International ( Europe ) GmbH. Si el producto parece defectuoso, póngase en contacto con su distribuidor local o consulte la tarjeta de garantía cuando la adjunte al producto. Entregue el producto a portes pagados junto con el comprobante de compra fechado a un centro de servicio autorizado por AOC . Si no puede entregar el producto en persona: AOC International ( Europe ) GmbH no se hace responsable de ningún daño o pérdida durante el transporte de entrada o del producto recibido que no haya sido embalado correctamente . AOC International ( Europe ) GmbH pagará los gastos de envío de la devolución dentro del país mencionado en este certificado de garantía . AOC International ( Europe ) GmbH no se hace responsable de los costes asociados al transporte del producto a través de las fronteras internacionales . Esto incluye las fronteras internacionales dentro de la Unión Europea. * Esta garantía limitada no cubre ninguna pérdida o daño que se produzca como resultado del envío o de una instalación inadecuada o de la negligencia en el servicio por cualquier motivo que no sea la reparación de ajuste de aplicaciones comerciales o industriales normales, la modificación o la instalación de accesorios o piezas por una fuente no autorizada por AOC:entorno defectuoso calefacción o ventilación excesiva o inadecuada o fallos eléctricos, subidas de tensión repentinas u otras irregularidades Esta garantía limitada no cubre el firmware o el hardware del producto que haya sido modificado o alterado por usted o por cualquier otro tercero; usted será el único responsable de dicha modificación o alteración.</w:t>
      </w:r>
    </w:p>
    <w:p>
      <w:r>
        <w:rPr>
          <w:b/>
          <w:color w:val="FF0000"/>
        </w:rPr>
        <w:t xml:space="preserve">id 385</w:t>
      </w:r>
    </w:p>
    <w:p>
      <w:r>
        <w:rPr>
          <w:b w:val="0"/>
        </w:rPr>
        <w:t xml:space="preserve">Versión 23 de abril de 2010 a las 14.38 Se suele afirmar que el cristianismo está formado por elementos plagiados de otras religiones. Sin embargo, las similitudes no significan necesariamente que las ideas hayan sido plagiadas , sino que pueden ser una señal de que varias religiones cuentan las mismas historias reales . Los estilos de vida de las personas tienen muchas similitudes, independientemente de que los pueblos estén en contacto con el tiempo o la geografía . Lo mismo ocurre con las religiones . Por ejemplo, los pentecostales de Sri Lanka exorcizan hoy a los demonios de forma similar al Eleazer judío, descrito por el historiador del siglo 100 Josefo Flavio. Ambas tradiciones de exorcismo esperan que el exorcista rompa una vasija colocada en un lugar especial cuando se va. 1 Otros ejemplos son los pigmeos de África , los bosquimanos y los samoyedos del Ártico , que creen que el sol es el ojo de la deidad suprema . 1 La similitud de estas creencias es difícil de explicar por la interacción entre los pueblos, tanto por razones temporales como geográficas . Sería más significativo explicar la similitud por el hecho de que los seres humanos suelen reaccionar ante los fenómenos religiosos de forma muy similar .</w:t>
      </w:r>
    </w:p>
    <w:p>
      <w:r>
        <w:rPr>
          <w:b/>
          <w:color w:val="FF0000"/>
        </w:rPr>
        <w:t xml:space="preserve">id 386</w:t>
      </w:r>
    </w:p>
    <w:p>
      <w:r>
        <w:rPr>
          <w:b w:val="0"/>
        </w:rPr>
        <w:t xml:space="preserve">Feria del té de Soihdu 2011 La Feria del té de Soihdu comienza justo antes de principios de abril y se prolonga hasta junio. El primer evento será una introducción general al té y a la cata de té el 31 de marzo. Después, abril de 2011 se reservará para explorar las sutilezas más profundas de la cata de té. El curso de cata, organizado en colaboración con los Snobs del Té de Helsinki, arrojará luz sobre lo fascinante de la cata de té y proporcionará los conocimientos y habilidades necesarios para profundizar en la experiencia de la cata de té. Cada una de las cuatro sesiones del curso funciona como una entidad independiente, pero las aprovechará al máximo si ha asistido a la sesión introductoria del 31 de marzo. En mayo y junio, aprovecharemos la experiencia de la cata para pasar a la ya tradicional degustación de los nuevos tés de primavera. La sesión introductoria explorará los sabores y las escalas gustativas del té con ejemplos de diferentes tipos de té. Se distribuirá el material de acompañamiento para ayudarle a continuar su propia exploración del té y de la cata de té. El tema de una de las sesiones será los sabores del té y su descripción. El objetivo de esta sesión es aprender a captar los diferentes matices del té, y quizás compartir la experiencia con otras personas. Se explorarán los sabores que suelen encontrarse en los distintos tipos de té mediante la degustación de diferentes tés, sin olvidar los sabores básicos. Se degustará, por ejemplo, el mismo té preparado de diferentes maneras, en diferentes recipientes. También se harán comparaciones con otros tés de diferentes grados, cosechas y proveedores. Jueves 21.4 . a las 17:30 horas Fases de la cata y características ¿Qué es un té? ¿Cómo se desarrolla el sabor del té al probarlo? ¿Cómo los sabores individuales del té forman un todo? El té x y el té y tienen un sabor afrutado, pero no saben igual. ¿Cuáles son las características gustativas que los distinguen?</w:t>
      </w:r>
    </w:p>
    <w:p>
      <w:r>
        <w:rPr>
          <w:b/>
          <w:color w:val="FF0000"/>
        </w:rPr>
        <w:t xml:space="preserve">id 387</w:t>
      </w:r>
    </w:p>
    <w:p>
      <w:r>
        <w:rPr>
          <w:b w:val="0"/>
        </w:rPr>
        <w:t xml:space="preserve">Vista de la primavera En Klaukkala es una primavera brillante . Si las previsiones meteorológicas son correctas , la nieve desaparecerá antes de abril . La zancada de Kat ya se ha acortado y su barriga no le permite botar en la nieve. Cuando la nieve vuelva a cubrir el suelo, la vida será otra. La búsqueda de cunas, calzones y arneses de seguridad está en marcha. Las ruedas del carro serán pateadas la próxima semana, tal vez. Una perspectiva más abierta y optimista no será mala. Empecé con la obra de referencia feminista recientemente traducida de Judith Butler, Awkward Sex . Para que el mundo siga siendo blanco y negro , he estado leyendo El espejismo de Dios de Dawkins junto al equivalente de Alister McGrath, El Dios de Dawkins . También tomé prestado de la biblioteca el libro Tea and the Great Men, de Matti Klingen. Es como leer en jeroglíficos el viaje de Ra a través del firmamento . La visión del mundo de los diarios de Klingen es incomprensible . Ese arte desapareció con los barones de la época victoriana .</w:t>
      </w:r>
    </w:p>
    <w:p>
      <w:r>
        <w:rPr>
          <w:b/>
          <w:color w:val="FF0000"/>
        </w:rPr>
        <w:t xml:space="preserve">id 388</w:t>
      </w:r>
    </w:p>
    <w:p>
      <w:r>
        <w:rPr>
          <w:b w:val="0"/>
        </w:rPr>
        <w:t xml:space="preserve">Trabajo con ordenador Al evaluar el trabajo en un terminal de pantalla, además del mobiliario y el entorno de trabajo inmediato, deben tenerse en cuenta los equipos periféricos y los programas informáticos utilizados . La ergonomía del puesto de trabajo debe evaluarse desde el punto de vista de la salud y el bienestar de cada trabajador . Deben tenerse especialmente en cuenta las necesidades visuales y los esfuerzos físicos y psicosociales perjudiciales . El trabajo debe interrumpirse cuando sea necesario . Si se detectan anomalías , el empresario debe tomar las medidas necesarias para subsanarlas . El empresario recurrirá, en su caso, a profesionales de la salud laboral para que colaboren en la investigación de los riesgos para la salud causados por el trabajo con equipos de pantalla de visualización . El personal de salud laboral, en colaboración con el personal de seguridad y salud laboral, identificará los puntos de utilización de los equipos de pantalla de visualización mediante encuestas en el lugar de trabajo y, sobre la base de la evaluación, hará propuestas de mejora . La ergonomía de un puesto de trabajo VDU se ve influida por la fase de diseño. También es importante que la persona que trabaja en la pantalla de visualización sea activa en el desarrollo y la mejora de su puesto de trabajo para conseguir los mejores resultados posibles . Hay escritorios especialmente diseñados para el trabajo en la pantalla de visualización, con características de ajuste que permiten trabajar tanto sentado como de pie . Oficinas multiespacio Muchos lugares de trabajo se han alejado del enfoque tradicional de los escritorios y están adaptando sus espacios de trabajo al usuario, en función de las tareas y actividades a realizar. Pueden incorporarse a las oficinas para adaptarse a diferentes tareas y los sistemas móviles permiten utilizarlos de forma flexible en el trabajo . En las oficinas multifuncionales, los empleados no tienen necesariamente su propio puesto de trabajo. Sólo hay un armario personal para guardar sus propios papeles y pertenencias. En este caso, es especialmente importante prestar atención a la ajustabilidad del mobiliario y los equipos de trabajo y a la posibilidad de cambiar la posición de trabajo. Pautas para trabajar con un monitor Ajuste las superficies de trabajo de forma que el teclado y el ratón estén uno al lado del otro a la misma altura que la silla: los codos en un ángulo de unos 90 grados, los hombros relajados con las manos sobre el escritorio y los pies firmemente apoyados en el suelo o en el reposapiés . la altura y la distancia del respaldo para que proporcione un buen apoyo a la espalda si es necesario la posición de los reposabrazos para que el antebrazo pueda apoyarse la pantalla para que la dirección de la visión sea de aproximadamente 25 grados hacia abajo . A menudo, las herramientas y los equipos necesarios se colocan lo más cerca posible para evitar alcanzar, agacharse y girar constantemente. La iluminación general debe ser ligeramente más tenue y más brillante que la iluminación de destino para la superficie de trabajo; la luz del día brillante puede ser atenuada por medio de rejillas . Si es necesario, deben proporcionarse ayudas, por ejemplo, soportes para el ratón y las muñecas, un soporte para el material y un reposapiés. Los microsueños y las pausas relajantes son importantes, al igual que el descanso de los ojos. El trabajador debe asegurarse de llevar unas gafas adecuadas; se recomienda realizar pruebas oculares frecuentes. Si el trabajo implica trabajar simultáneamente con el teclado y el ratón y hablar por teléfono, se recomiendan unos auriculares. Si el trabajo implica mucho trabajo con el ratón, se recomienda un controlador de ratón ergonómico o alternar el trabajo con la mano izquierda y la derecha. La adecuación del ratón al usuario es importante. Trabajar con el ratón Muchos programas utilizan mucho el ratón. El uso de un ratón tradicional supone un mayor esfuerzo para la mano cuanto más lejos del cuerpo se utilice . El uso del ratón también requiere el apoyo estático de los dedos índice y corazón, lo que puede provocar síntomas musculoesqueléticos. Al teclear, las manos no están sometidas a una tensión tan perjudicial porque están más cerca de la posición media. Los síntomas del llamado "guante de ratón" pueden ser : dolor en la mano , la muñeca y/o el antebrazo . También puede haber entumecimiento, hormigueo y debilidad muscular.</w:t>
      </w:r>
    </w:p>
    <w:p>
      <w:r>
        <w:rPr>
          <w:b/>
          <w:color w:val="FF0000"/>
        </w:rPr>
        <w:t xml:space="preserve">id 389</w:t>
      </w:r>
    </w:p>
    <w:p>
      <w:r>
        <w:rPr>
          <w:b w:val="0"/>
        </w:rPr>
        <w:t xml:space="preserve">¡http://www.naantalinseudunurheiluautoilijat.fi/ cerrará pronto! Gracias. Resultados de la carrera de Karting de ayer 3.4.2014 . Cada uno condujo 25 minutos, de los cuales se tomó una mejor vuelta personal y los resultados finales fueron los siguientes: 1. Tero Grönfors vuelta rápida en 23.06 2. Janne Laine - CONTROLADORES DEL EVENTO ¿Sigue siendo válida su tarjeta? Si no es así, resuélvelo. Para aquellos que participen en eventos organizados por NaSU, el club también contribuirá al coste de su tarjeta. Tras una breve pausa este año, volveremos a organizar una carrera de jockeys. El lugar es la vieja y conocida pista de Krouvinnummen en Laitila y la fecha es el 18,5. Así que toma el informe de Jämsä-jukola con algunas fotos y palabras ( Käsiala K.Virtanen ) . El relevo de la Jukola fue planeado una semana antes del verano en Jämsä . Esta vez solo un equipo pudo hacer el viaje , aunque durante el invierno un poco de la buena gente de NaSU's AS y algunos otros , otro año ha pasado y nuestra temporada ha sido bastante ocupada tanto en el lado de las carreras como en el de la organización . En cuanto a las carreras, las mejores actuaciones fueron las de Jari y Riku</w:t>
      </w:r>
    </w:p>
    <w:p>
      <w:r>
        <w:rPr>
          <w:b/>
          <w:color w:val="FF0000"/>
        </w:rPr>
        <w:t xml:space="preserve">id 390</w:t>
      </w:r>
    </w:p>
    <w:p>
      <w:r>
        <w:rPr>
          <w:b w:val="0"/>
        </w:rPr>
        <w:t xml:space="preserve">Bisonte salvaje Saluuna: comida seria en un entorno lúdico Granja de bisontes en Estonia ? Y también un salón. Un intento curioso ... Cuando por fin se ven las casas del poblado indio de la Granja Biison , resulta que hay bastantes curiosos . Las puertas de la granja se abren los jueves para un banquete de carne y los domingos para un día familiar . En otras ocasiones, la hora del evento se puede acordar por separado. ¿Por qué jugar a indios y vaqueros? Jugar es jugar . Siempre es genial cuando se participa con el corazón. Todo lo que se pone en la mesa es enteramente de cosecha propia. La comida se come literalmente con los búfalos y el resultado es una experiencia de ganadería en general. En cuanto a la atención al servicio , la granja de bisontes es desgraciadamente mejor que la mayoría de los restaurantes representativos .</w:t>
      </w:r>
    </w:p>
    <w:p>
      <w:r>
        <w:rPr>
          <w:b/>
          <w:color w:val="FF0000"/>
        </w:rPr>
        <w:t xml:space="preserve">id 391</w:t>
      </w:r>
    </w:p>
    <w:p>
      <w:r>
        <w:rPr>
          <w:b w:val="0"/>
        </w:rPr>
        <w:t xml:space="preserve">Precios de los cursos La cuota de socio de la Asociación Flamenca de Tampere es de 25 euros/año , los niños 10 euros/año (menores de 15 años) . Se puede ser socio en cualquier momento , pero hay que pagar la cuota de socio para asistir a las clases de baile y música según el calendario. Para los visitantes de Muskar, basta con la cuota de socio de los padres.</w:t>
      </w:r>
    </w:p>
    <w:p>
      <w:r>
        <w:rPr>
          <w:b/>
          <w:color w:val="FF0000"/>
        </w:rPr>
        <w:t xml:space="preserve">id 392</w:t>
      </w:r>
    </w:p>
    <w:p>
      <w:r>
        <w:rPr>
          <w:b w:val="0"/>
        </w:rPr>
        <w:t xml:space="preserve">Los cuatro presidentes sudamericanos respondieron así tras sus victorias electorales: el argentino Néstor Kirchner por 1.034 dólares, el chileno Ricardo Lagos por 2.600 dólares, el colombiano Álvaro Uribe por 6.665 dólares y el peruano Alejandro Toledo por 18.000 dólares. La lógica de las peticiones salariales es clara: cuanto más pobre es el país, más problemas hay que resolver y mayor es la paga. Según esta lógica, la única persona que goza de un salario más alto que el presidente de Perú, Alejandro Toledo, es Enrique Bolaños, de Nicaragua, en Centroamérica (19.000 dólares). Nicaragua es el país más pobre de América Latina, aparte de Haití, por lo que hay muchos problemas que resolver y los responsables deben ser compensados económicamente por esta onerosa tarea. El ex presidente nicaragüense Arnoldo Alemán (actualmente en prisión por cargos de corrupción) justificó los exorbitantes salarios de la siguiente manera: "Somos tan pobres y nuestros problemas son tan grandes que necesitamos a los mejores profesionales para que den soluciones a nuestros problemas. Los mejores profesionales son, por supuesto, los más caros. Sin embargo, los resultados de su trabajo elevan el nivel de vida de los ciudadanos , por lo que pagar salarios competitivos va en interés de todos los ciudadanos." Claro que sí. Siempre hay que pagar un alto precio por lo bueno. Sin embargo, desgraciadamente, Alemán no ha podido explicar desde la cárcel por qué la mitad de estas luminarias tan bien pagadas están actualmente en prisión o en el exilio por cargos de corrupción. Tras un año en el poder, el peruano Alejandro Toledo se vio obligado a reducir su salario en un tercio. Esto no se debió a una reducción de los problemas de Perú, sino a un descenso casi total de su popularidad. A pesar de su elevado salario, Toledo no había sido capaz de cumplir las promesas que hizo durante su campaña electoral. Sus partidarios se encuentran ahora principalmente entre los funcionarios bien pagados y no cualificados, pero la familia Toledo no tiene por qué pasar hambre, aunque se le haya recortado un tercio de su sueldo. Su esposa belga recibió un ingreso mensual de 10 000 dólares al principio del periodo electoral, y la razón era clara, aunque la idea fuera un poco extraña para algunas familias peruanas que viven en una cultura machista. Como mujer europea, estaba acostumbrada a gastar su "propio dinero". *** Ahora estoy sentado en un bar de la esquina con un amigo argentino y seguimos discutiendo sobre los sueldos presidenciales. Me pregunto cómo un presidente argentino puede arreglárselas con mil dólares cuando yo no puedo. La razón, dice, es clara: no quieren a gente sin dinero como presidentes porque podrían tener dificultades para rechazar sobornos o podrían caer en la trampa de hacer mal uso del dinero. La tentación podría ser demasiado grande. Ya hay que estar en quiebra si se quiere ser presidente. Los deudores hipotecarios no deberían molestarse. Le recuerdo a mi amigo que este criterio también se cumplió en las últimas elecciones estadounidenses. Por lo tanto, es obvio que el cumplimiento de este criterio de activos no siempre conduce al mejor resultado . Sentado a nuestra mesa está Dick, un americano, que nos cuenta que ha pasado dos días de vacaciones en Perú analizando por qué hay pobres en Perú y cómo acabar con la pobreza. Estoy verde de envidia: en dos días, Dick ha resuelto lo que a mí me ha costado dos años hacer y yo ni siquiera he llegado a sacar conclusiones. Culpo de mi lentitud para identificar las leyes sociales a mi educación europea y a mi cultura alimentaria. Al haber crecido con la comida rápida, podría haber llegado a conclusiones más rápidamente. Dick dice que el problema radica en un mercado interno débil. Nos da un ejemplo esclarecedor: cuando el estadounidense medio entra en una tienda de comestibles con una lista de la compra de diez artículos, sale con veinte en su bolsa. Esto es lo que hace que el mercado interior funcione, que la economía funcione y que la gente esté bien. Cuando un ama de casa peruana va a la tienda con su lista , sale con sólo la mitad de los artículos de la lista en su bolsa . El resultado es que el mercado interior no funciona, la economía es miserable y la gente sufre. Perú debería ser una industria exportadora.</w:t>
      </w:r>
    </w:p>
    <w:p>
      <w:r>
        <w:rPr>
          <w:b/>
          <w:color w:val="FF0000"/>
        </w:rPr>
        <w:t xml:space="preserve">id 393</w:t>
      </w:r>
    </w:p>
    <w:p>
      <w:r>
        <w:rPr>
          <w:b w:val="0"/>
        </w:rPr>
        <w:t xml:space="preserve">Índice Gunnar von Wright se matriculó en la nueva escuela comunitaria sueca de Helsinki en 1913 y se incorporó a la rama de Uusimaa . Continuó sus estudios en el Departamento de Ingeniería Mecánica de la Universidad Tecnológica de Helsinki de 1913 a 1915. Asistió al Departamento General de la Academia Militar de 1925 a 1926 . [ 2 ] [ 3 ] Gunnar von Wright llegó a Finlandia ( Vaasa ) con el cuerpo principal de los Rifles, ascendiendo a Teniente el 25 de febrero de 1918. Fue comisionado como ayudante en el 7º Batallón de Rifles del 3º Regimiento de Hielo en la Guerra Civil Finlandesa . Participó en las batallas de la Guerra Civil en Tampere , Aittolahti , Lyykylä , Mannikkala y Tal , donde fue herido en acción el 24 de abril de 1918 [ 2 ] [ 3 ] Gunnar von Wright fue transferido a la 24ª División de la Guerra Civil finlandesa al final de la Guerra Civil. El 1 de mayo de 1918 fue trasladado al Cuartel General del Estado Mayor, de donde fue transferido en junio del mismo año como oficial de oficina al Departamento de Organización del Estado Mayor. Del Departamento de Organización fue trasladado el 1 de noviembre de 1918 al Departamento de Guerra General del Ministerio de Guerra y el 19 de diciembre de 1918 al Departamento de Movilización del Estado Mayor. El 3 de marzo de 1920 fue nombrado Jefe del Departamento de Movilización, y el 13 de julio de 1926 fue trasladado al Departamento del Intendente del Ministerio de Defensa. Su tarea en el departamento era ocuparse de los asuntos de movilización. El 1 de enero de 1927 fue trasladado al Ministerio de Defensa como oficial superior de la Oficina de Organización y Movilización del Departamento de Asuntos de Guerra, donde fue nombrado Jefe de la Oficina el 1 de julio de 1928. El 1 de agosto de 1929, fue nombrado jefe de la Oficina del Consejo de Defensa Económica del Ministerio de Defensa. El 17 de abril de 1935, Gunnar von Wright dimitió del ejército y se convirtió en director general de la Asociación de la Industria Metalúrgica de Finlandia, sirviendo a la asociación hasta 1960. [ 2 ] [ 3 ] Gunnar von Wright participó en la Guerra de Invierno como oficial de enlace entre el Ministerio de Defensa y el Ministerio de Salud Pública. Tras el estallido de la Segunda Guerra Mundial, fue trasladado al Cuartel General, donde actuó como oficial de enlace entre el Jefe de la Oficina de Guerra y el Ministerio de Abastecimiento Público. Después de la guerra, se convirtió en director general de Teollisuuden Polttoöljy Oy y, posteriormente, de Länsi-Suomen Polttoöljy Oy. [ 3 ] Gunnar von Wright fue presidente, miembro y secretario de varios comités sobre la organización del establecimiento de defensa y el desarrollo de la capacidad de defensa económica nacional entre 1922 y 1928. También fue miembro asistente de la Junta de Exámenes para los exámenes de lengua sueca de 1928 a 1935 y miembro militar de la Junta Central del Instituto de Conscripción de 1928 a 1933. Fue miembro del Tribunal de Honor del Estado Mayor de 1922 a 1924-1925 y miembro suplente del Consejo Municipal de 1922 a 1923. Fue miembro del Consejo de Administración de la Mutualidad de Seguros de Accidentes Industriales de 1945 a 1964 y miembro del Consejo de Administración de Helsingin Säästöpank de 1947 a 1971. También fue miembro de varias comisiones, comités y consejos creados por el gobierno o las organizaciones empresariales para tratar cuestiones de política técnica, industrial y económica. Gunnar von Wright también participó en las negociaciones del GATT y la AELC [ 2 ] [ 3 ].</w:t>
      </w:r>
    </w:p>
    <w:p>
      <w:r>
        <w:rPr>
          <w:b/>
          <w:color w:val="FF0000"/>
        </w:rPr>
        <w:t xml:space="preserve">id 394</w:t>
      </w:r>
    </w:p>
    <w:p>
      <w:r>
        <w:rPr>
          <w:b w:val="0"/>
        </w:rPr>
        <w:t xml:space="preserve">      ¡Crema antiarrugas en línea que trata las arrugas y las bolsas de los ojos rápidamente! La mayoría de las personas pueden lidiar con algunas arrugas sin preocuparse por sentirse mayores. Sin embargo, cuando las arrugas empiezan a aparecer con fuerza alrededor de los ojos, que parecen 10 o incluso 20 años más, hay que hacer algo. Pero ahí está la pregunta: ¿qué se puede hacer para reducir las líneas finas y las arrugas alrededor de los ojos? La crema para las arrugas de los ojos está formulada para tratar los ojos, la zona que los rodea, la zona en cuestión es mucho más delicada que otras zonas de la cara. Si alguna vez se ha aplicado una crema "demasiado cerca" de los ojos, sabrá exactamente por qué es importante una crema de este tipo, ya que las cremas antiarrugas habituales suelen irritar los ojos, provocar conjuntivitis, picores, hinchazón, etc. Dicho esto, es importante utilizar una crema como la crema antiarrugas para ojos que tenga ingredientes naturales para calmar y acariciar los ojos, en lugar de otras que los irriten y molesten. Y para ser honesto, el cambio de la piel arrugada por una piel de aspecto más joven que está constantemente hinchada , picazón y rojo no es demasiado bueno para ir para. Como una crema antiarrugas para la piel que necesita para aplicar la crema de ojos de arrugas. Esto significa que debe aplicarse antes de acostarse, así como cuando se despierta, por la mañana y para las mujeres, asegúrese de aplicar antes de su crema de arrugas en el maquillaje. Y al igual que con el uso de otras cremas para las arrugas , debe practicar un buen cuidado de la piel ; limpiar su cara a fondo , evitar , entrecerrar los ojos , dejar de fumar , evitar el uso de ingredientes cosméticos sin dañar la piel , dejar de frotar los ojos , usar cremas hidratantes de calidad regulares etc . Si además de la crema para las arrugas de los ojos, puede realizar un mantenimiento básico de la juventud y la integridad de la piel, los resultados obtenidos serán más impresionantes. La crema para las arrugas de los ojos no es un tratamiento rápido y milagroso de eliminación de las arrugas, sino que se trata de resultados de eliminación de las arrugas a largo plazo y de calidad. Esto significa que no se somete a una crema para las arrugas de los ojos y luego tiene una personalización completa de la piel de los ojos en aproximadamente un minuto. Simplemente funciona así. De hecho, la mayoría de las personas que utilizan una crema para las arrugas de los ojos ven resultados notables en tan sólo 1 ó 2 meses. ¿Los "resultados" significan la eliminación completa de las arrugas? No, no necesariamente, sólo significa que tuvieron mejoras significativas en la reducción de las arrugas de los ojos. Dicho esto, si usted está interesado en la eliminación instantánea de las arrugas, la crema de ojos de arrugas probablemente es sospechoso para usted. Así que ahora la gran pregunta es: ¿probar una crema para las arrugas de los ojos bajo? Con toda honestidad, sólo realmente responder a la pregunta, pero luego otra vez los beneficios impresionantes que vienen con el uso de esta arruga, la respuesta es obvia. Latest Posts Muchas personas se enfrentan a un ajuste de cuentas en la actual coyuntura económica . Si se enfrenta a dificultades financieras lo último que debe hacer es meter la cabeza en la arena y saltarse las obligaciones de la deuda y ... Continue reading Los accesorios para coches son algo que se añade a un coche para que le dé más estilo y aspecto... A mucha gente le gusta un accesorio de coche chulo para animar su coche... Un accesorio para el coche puede hacer au ... Continúa leyendo Antes de entrar en lo que causa el acné, vamos a aclarar algunos conceptos erróneos y hablar de lo que sí causa el acné. En primer lugar, los alimentos fritos como las patatas fritas no causan ... Continúa leyendo Al pensar en el seguro de edificios y contenidos debe tener en cuenta muchas razones. La primera de ellas es que su preferencia proviene del seguro</w:t>
      </w:r>
    </w:p>
    <w:p>
      <w:r>
        <w:rPr>
          <w:b/>
          <w:color w:val="FF0000"/>
        </w:rPr>
        <w:t xml:space="preserve">id 395</w:t>
      </w:r>
    </w:p>
    <w:p>
      <w:r>
        <w:rPr>
          <w:b w:val="0"/>
        </w:rPr>
        <w:t xml:space="preserve">¡La audioguía de TALLINN está lista! ¡Descargue su propia audioguía aquí! La audioguía puede utilizarse en reproductores de MP3 y MP4, iPods, PDAs, muchos teléfonos móviles y todos los demás dispositivos que puedan reproducir archivos MP3. La audioguía es realmente una guía en el bolsillo: sólo tiene que descargar los archivos en su reproductor de MP3 y escuchar las historias a lo largo del camino. Usted es el dueño de su propio tiempo y puede visitar los lugares de interés según sus preferencias.</w:t>
      </w:r>
    </w:p>
    <w:p>
      <w:r>
        <w:rPr>
          <w:b/>
          <w:color w:val="FF0000"/>
        </w:rPr>
        <w:t xml:space="preserve">id 396</w:t>
      </w:r>
    </w:p>
    <w:p>
      <w:r>
        <w:rPr>
          <w:b w:val="0"/>
        </w:rPr>
        <w:t xml:space="preserve">Servicios de mantenimiento del coche en Merijärvi Categorías relacionadas Si los frenos o el embrague de su coche le dan problemas , la cooperación profesional de los talleres de reparación de coches AutotKuntoon en Merijärvi está a su servicio para garantizar que los trabajos de mantenimiento necesarios se lleven a cabo de forma rápida y fiable . El mantenimiento regular de los frenos del coche es muy importante para garantizar una conducción segura y un embrague defectuoso debe ser revisado para evitar problemas potencialmente más costosos . El excelente servicio de AutotKuntoon es el lugar adecuado para acudir si busca la ayuda de un taller de confianza especializado en la reparación y el mantenimiento de embragues y frenos en Merijärvi . Normalmente, el mantenimiento básico incluye, por ejemplo, la revisión o posible sustitución de los filtros y los líquidos del coche . Cuando las piezas del coche se rompen o se vuelven inutilizables , el mantenimiento estacional es necesario ya que las estaciones cambian o el kilometraje indica la necesidad de un mantenimiento regular . AutotKuntoon puede ayudarle a encontrar un taller de confianza para el servicio de su coche en Merijärvi . Un coche de pasajeros debe ser inspeccionado por primera vez tres años después de la fecha de su puesta en servicio. Una inspección técnica es una inspección del coche para comprobar que las emisiones del coche son lo suficientemente bajas , que el coche y su equipamiento están en buen estado , que el coche es seguro en el tráfico y que se han pagado las tasas y seguros obligatorios . El estado ya no regula el precio de la inspección técnica , sino que son las propias empresas de inspección las que fijan el precio en función de la situación de la competencia y la demanda . Por lo tanto, vale la pena comparar precios y AutotKuntoon está aquí para ayudarte. Cuando desee que un profesional del servicio de automóviles local imprima los resultados de las pruebas OBD de su coche en Merijärvi , AutotKuntoon es el lugar adecuado para usted. Los sistemas de autodiagnóstico de los coches de hoy en día utilizan las luces del salpicadero para informarle sobre los problemas de su coche. Si la luz de "Service Engine Soon" de su coche se ha encendido, necesita encontrar un mecánico de calidad para leer el código de fallo de los sistemas OBD y realizar las reparaciones necesarias. Si el problema es con la velocidad de funcionamiento del motor de su coche o la sincronización de su encendido , AutotKuntoon le conecta con el profesional de la automoción que necesita en Merijärvi . Por lo general, el estado de los neumáticos de su coche sólo se aborda cuando es el momento de cambiar los neumáticos de invierno a los de verano . Cambiar los neumáticos en el aparcamiento de su apartamento es un trabajo sucio y que requiere mucho tiempo , así que deje que AutotKuntoon le encuentre un técnico de neumáticos profesional en Merijärvi para hacer el trabajo por usted . Estos profesionales de los neumáticos del coche cambiarán sus neumáticos y comprobarán su estado al mismo tiempo, se asegurarán de que la presión de los neumáticos está dentro de los límites recomendados y equilibrarán los neumáticos si es necesario. Además, puede confiar en su profesionalidad a la hora de comprar neumáticos nuevos o de buscar un hotel de neumáticos asegurado en Merijärvi. Cuando quieras encontrar un taller de confianza y cercano para reparar la chapa de tu coche en Merijärvi o tu coche se haya abollado o rayado en un accidente, AutotKuntoon te pondrá en contacto con un taller de chapa de tu zona. Cuando usted vende su coche y quiere el mejor precio posible y quiere que sus abolladuras y golpes sean enderezados, su parachoques está rayado, o sus llantas de aleación necesitan repavimentar, AutotKuntoon es la solución. Su viaje puede ser cortado por un pequeño fallo técnico en su coche y esto puede suceder en la tarde, en la noche o en un día de fiesta y en un lugar desconocido para usted. Si su vehículo se avería en la carretera y necesita una asistencia fiable en carretera, el servicio AutotKuntoon es el lugar perfecto para usted. Si su coche tiene un neumático pinchado, se ha quedado fuera de su coche, se ha quedado sin combustible o necesita asistencia de arranque, AutotKuntoon podrá encontrar la asistencia en carretera adecuada en Merijärvi. Si su coche no puede ser reparado en la carretera, nuestros mecánicos expertos en asistencia en carretera se encargarán de remolcar su coche hasta su casa o hasta un taller. La correa de distribución del motor de su coche es una pieza que se puede desgastar y sustituir. Si se rompe, puede hacer que el motor</w:t>
      </w:r>
    </w:p>
    <w:p>
      <w:r>
        <w:rPr>
          <w:b/>
          <w:color w:val="FF0000"/>
        </w:rPr>
        <w:t xml:space="preserve">id 397</w:t>
      </w:r>
    </w:p>
    <w:p>
      <w:r>
        <w:rPr>
          <w:b w:val="0"/>
        </w:rPr>
        <w:t xml:space="preserve">Asplan Oy Referencias de ingeniería Dynamicum , Instituto Meteorológico y Oceanográfico de Finlandia , Helsinki Cliente : Senate Properties Arquitecto : Gullichsen Vormala Arkkitehdit Ky Senate Properties organizó un concurso de diseño y ejecución para los locales del Instituto Meteorológico y Oceanográfico de Finlandia en Kumpula . El concurso incluía obligaciones de servicio y mantenimiento durante un periodo de 30 años, lo que aportó al diseño y a la ejecución el tipo adecuado de ciclo de vida. Tanto las instalaciones de las oficinas como las de los laboratorios se diseñaron para satisfacer las necesidades de los usuarios. El edificio está dominado por un gran espacio de atrio cubierto de luz con una pila de agua . El espacio del atrio alberga salas de descanso y de reuniones para los usuarios. El depósito de agua también sirve como depósito de almacenamiento para el equipo de extinción de incendios.</w:t>
      </w:r>
    </w:p>
    <w:p>
      <w:r>
        <w:rPr>
          <w:b/>
          <w:color w:val="FF0000"/>
        </w:rPr>
        <w:t xml:space="preserve">id 398</w:t>
      </w:r>
    </w:p>
    <w:p>
      <w:r>
        <w:rPr>
          <w:b w:val="0"/>
        </w:rPr>
        <w:t xml:space="preserve">Corazón y vasos sanguíneos en un adulto Arto Nemlander , Docente, Médico del Departamento Historia El síndrome de Marfan ( síndrome ) se define como un trastorno hereditario del tejido conectivo . El tejido conectivo está presente en todos los órganos, especialmente en el esqueleto y los ligamentos, los ojos, el corazón y los vasos sanguíneos, los pulmones y la membrana fibrosa que recubre el cerebro y la médula espinal. El síndrome recibió el nombre del pediatra francés Antoine Marfan en 1896, cuando describió a una niña con manos, pies, dedos y pies desproporcionadamente largos y delgados y una columna vertebral curvada con una extremidad anormal. A este síndrome le siguió, en 1943, la descripción de un aneurisma de la aorta ascendente y, en 1955, la publicación de una amplia descripción del sistema circulatorio. Pronóstico Anteriormente, la esperanza de vida media era de unos 30 años. Dado que los principales factores que afectan a la esperanza de vida en este síndrome están relacionados con el corazón y el sistema circulatorio, la mejora del tratamiento médico y la cirugía a corazón abierto, que comenzó en la década de 1960, tuvieron un impacto significativo en el pronóstico: la esperanza de vida media en la década de 1970 era de unos 45 años, a principios de la década de 1990 de unos 60 años y en la actualidad de unos 70 años. El mayor conocimiento del síndrome, el diagnóstico precoz, el tratamiento cuidadoso, las continuas mejoras en el tratamiento médico y las técnicas quirúrgicas han mejorado mucho el pronóstico y lo han prolongado. Las manifestaciones del síndrome de Marfan son una enfermedad del sistema circulatorio en casi el 90% de las personas con el síndrome. Las válvulas del corazón son pequeñas tiras de tejido finamente estructuradas que dirigen el flujo sanguíneo en la dirección correcta. En la mayoría de los casos de síndrome de Marfan, la composición de los colgajos y su estructura de soporte es anormal. En la enfermedad de la válvula mitral, las valvas de la válvula pueden abombarse hacia atrás cuando el ventrículo izquierdo del corazón se contrae. Este movimiento anormal se denomina prolapso de la válvula mitral y se produce en aproximadamente el 75% de los pacientes con síndrome de Marfan . Por otro lado, el prolapso de la válvula mitral se produce en una media del 5% de la población y en la mayoría de ellos la válvula mitral prolapsada no presenta fugas . Aproximadamente un tercio tanto de las personas con síndrome de Marfan como de las personas normales tienen una válvula mitral prolapsada que presenta fugas . A medida que aumenta la fuga de colgajos, los mecanismos compensatorios del corazón no son suficientes y comienzan a aparecer síntomas como latidos irregulares, falta de aire y disminución del rendimiento físico . Miocardio y arterias coronarias . El miocardio y las arterias coronarias que suministran sangre al miocardio pueden desarrollar problemas directamente relacionados con el síndrome de Marfan . Sin embargo, la hemorragia de las válvulas del corazón es la causa más común de daño miocárdico . Los pacientes con síndrome de Marfan corren el mismo riesgo que el resto de personas de desarrollar arteriosclerosis e hipertensión arterial, que pueden provocar enfermedades cardíacas. Aorta . Los vasos sanguíneos comprenden las arterias, las venas y los pequeños capilares entre ellas. La sangre sale del corazón por las arterias y vuelve por las venas. El síndrome de Marfan afecta principalmente a la arteria más grande, la aorta. La aorta sale directamente del ventrículo izquierdo y toda la sangre bombeada desde el corazón debe pasar primero por esta arteria. Al salir del corazón, la aorta se divide en grandes arterias que transportan la sangre rica en oxígeno por todo el cuerpo. La válvula aórtica está situada entre el ventrículo izquierdo y la aorta, lo que impide que la sangre ya bombeada desde el corazón vuelva a fluir hacia éste. </w:t>
      </w:r>
    </w:p>
    <w:p>
      <w:r>
        <w:rPr>
          <w:b/>
          <w:color w:val="FF0000"/>
        </w:rPr>
        <w:t xml:space="preserve">id 399</w:t>
      </w:r>
    </w:p>
    <w:p>
      <w:r>
        <w:rPr>
          <w:b w:val="0"/>
        </w:rPr>
        <w:t xml:space="preserve">Ayrshire-Forum ...desde la invención del ordenador como medio fiable y fluido de crianza . Llevo mucho tiempo pensando en esto y he llegado a la conclusión de que el problema en Finlandia es la baja edad media de los partos, es decir, que las vacas no duran, que por la razón que sea . La cría de novillas es cara y es fácil caer en la tentación de dejar los toros de carne sin usar y coger las peores vacas del rebaño para criar terneros de vaca . Entonces, cuando los rebaños tienen vacas tan resistentes, año tras año, eso es algo malo". Estas vacas resistentes (y normalmente estas viejas madres son las que mejor ordeñan del rebaño medio) tienden a perder su valor con el paso de los años medido por la vara de medir que los señores han creado para nosotros, es decir, sus valores de cría caen. Estas vacas son "recompensadas" por su rusticidad con primas de carne para evitar esta supuesta "ralentización de la cría". Dios mío, ¡cómo podrían ir las cosas más mal! ? El objetivo es conseguir animales que sean resistentes , cuando se consiguen es malo cuando el llamado progreso hereditario se ralentiza, es decir, "la cría se ralentiza". Entonces, ¿qué es la "cría" en este contexto? ¿Crianza por índices? ¿Es algo real? ¿Qué debe ser una vaca sino una vaca productiva, sana y fácil de cuidar año tras año? ¿Es lo único que "vale la pena criar", sólo y únicamente este llamado "progreso hereditario", endebles promesas de futuro y una fascinación momentánea o un potencial de rendimiento que el resto del conjunto (salud, estructura y condiciones también) no corresponde? Cómo ha podido salir tan mal , se reconoce el problema ( edad media de las vacas ) , pero se sigue haciendo lo contrario . No sé cuántos propietarios de ganado que han externalizado la cría aceptarían esto si lo supieran . Mucha gente se limita a confiar en que el servicio subcontratado es automáticamente bueno y beneficioso para el ganadero. Oh, bueno... ;:( Lo que escribió Jan es algo en lo que deberíamos pensar los ganaderos. En efecto, el ordenador es una máquina que calcula números con soltura, pero no entiende nada de una criatura compleja como una vaca. Para seguir con esto: "Los humanos creemos que podemos diseñar, pero cuando el Gran Arquitecto diseñó la vaca, lo hizo. "Sorprendentemente, como indexador "duro", estoy un poco en desacuerdo con Jan. Mi opinión es que la cría por índices es mucho más fácil cuando las vacas paren varias veces si es necesario, porque es algo difícil conseguir índices realmente buenos si los animales salen del rebaño de forma muy aleatoria. La cría por índices funciona bien cuando las vacas con un valor de cría realmente bueno permanecen en el rebaño durante mucho tiempo, es decir, son capaces de producir descendencia. Si, por el contrario, la situación es tal que, debido al elevado número de sacrificios, básicamente hay que dejar una progenie de una vaca tras otra en el rebaño, entonces el progreso es ( incluso por el lado del índice ) razonablemente lento. Sin embargo, los índices también caen bastante lentamente ( en algo menos de 2 puntos por año, por lo que si no ocurre nada más, una vaca de +30 estará en torno a +20 después de cinco años ), si la vaca es realmente buena, por lo que eso no es un gran obstáculo para mantener las vacas un poco más viejas. Esas observaciones propias se limitan principalmente a la raza de segundo color, donde casi todos los criadores de éxito (incluso los extranjeros) dicen que la cría es mitad ciencia, mitad arte. A veces parece que la crianza es ( o muchos piensan que debe ser ) 100% arte . :o Afortunadamente Jari mencionaste que crias en gran parte allí en el " mundo más negro " . En el caso de los tontos de momento parece que es 100% arte y suerte . Afortunadamente hay</w:t>
      </w:r>
    </w:p>
    <w:p>
      <w:r>
        <w:rPr>
          <w:b/>
          <w:color w:val="FF0000"/>
        </w:rPr>
        <w:t xml:space="preserve">id 400</w:t>
      </w:r>
    </w:p>
    <w:p>
      <w:r>
        <w:rPr>
          <w:b w:val="0"/>
        </w:rPr>
        <w:t xml:space="preserve">Páginas 26/08/2013 Un otoño maravilloso y opresivo Podría haber escrito este texto un par de veces en las últimas semanas . Algunos días una ligera sensación de ansiedad ( o crisis de identidad ? ) ha sido más fuerte , otros días no ha estado allí en absoluto . En cualquier caso, estos sentimientos no me han sorprendido. La primavera pasada sospeché que al llegar el momento en que me dirigía a Escocia durante los últimos cuatro años podría empezar a surgir algún tipo de crisis. ¿Cuál es la razón entonces? Esa misma situación vital emocionante y divertida, pero también un poco aterradora y ansiosa, en la que no sabes realmente qué va a pasar. Tienes esperanzas y deseos, incluso si los compartes con otros, pero ¿qué pasa si no llegas a realizar ninguno de ellos? ¿Y si simplemente no puede conseguir el trabajo que más desea? ¿O incluso lo que más desea? ¿Y si ni siquiera sabes qué es lo que más quieres? Usted tiene un plan A que, con toda honestidad, es tal vez incluso algo utópico, pero no es realmente un plan B en absoluto. Al menos no uno que sea más probable . Ahora también debes adaptarte a vivir en Finlandia durante un año. Aunque Finlandia es mi país de origen y he vivido en él bastante más tiempo que en Gran Bretaña, establecerse aquí durante un tiempo sigue requiriendo cierta adaptación. Por supuesto, cambiar de país es algo importante en sí mismo, pero además están todas las pequeñas cosas a las que estás acostumbrado y que echas de menos en otro lugar . En cierto modo, a veces me siento como un "bicho raro" aquí. No estoy seguro de cómo podría empezar a describir esa sensación adecuadamente y, si tuviera que describirla, probablemente requeriría un post propio... No es que sea de ninguna manera un británico deslavado, no lo soy. Probablemente soy una especie de híbrido binacional... No quiero que nadie piense que me estoy quejando y lamentando por tener una vida tan dura... No lo hago y de hecho me considero afortunada porque he podido hacer cosas que a veces sólo sueño .... Los cuatro años que pasé en la universidad en Escocia son probablemente los mejores cuatro años de mi vida hasta ahora y, aunque no me gustaría quedarme estancada en el mismo, el hecho de darme cuenta de que ese período de tiempo ha terminado realmente, es un poco triste y nostálgico . Sé que todavía hay muchas cosas grandes por delante y que vale la pena vivir un día a la vez, pero a veces las semillas de la duda empiezan a crecer en mi trasero cuando el futuro es muy incierto. En la mayoría de los días no afecta realmente a nada , pero a veces hay días en los que claramente te hace sentir mal . Al mismo tiempo que todo son dudas y quizás un poco de ansiedad a veces, también estoy entusiasmado con el año que se avecina . Ya me he inscrito en un par de cursos de negocios de la universidad abierta . Si alguien me hubiera dicho hace tres años que me entusiasmaba estudiar economía, probablemente me habría reído en la cara y habría puesto los ojos en blanco. Es curioso como la mente y los intereses cambian a medida que uno crece . Además, estoy pensando en hacer un par de cursos de derecho en otoño. Además de todo esto, tengo previsto realizar trabajos de voluntariado, hacer deporte, viajar y buscar trabajo, por lo que no será un otoño aburrido. Pero tal vez al final sólo me emociona el otoño . Aunque todas las estaciones tienen sus altibajos, ¡me encanta el otoño! Me encanta cuando puedo ponerme unos vaqueros, un jersey, unas botas y una bufanda. Me encantan esas maravillosas mañanas frescas de otoño y un poco de niebla. Me encantan todos los colores otoñales y la lluvia no importa, me encantan los días soleados de otoño y el olor del otoño en la naturaleza. Me encantan las oscuras tardes de otoño, cuando puedo acurrucarme junto a la ventana y beber cacao, leer un buen libro y escuchar las gotas de lluvia que golpean el alféizar. Quizá por eso me gusta tanto Gran Bretaña; allí siempre es otoño ( a veces más miserable, a veces un poco más...).</w:t>
      </w:r>
    </w:p>
    <w:p>
      <w:r>
        <w:rPr>
          <w:b/>
          <w:color w:val="FF0000"/>
        </w:rPr>
        <w:t xml:space="preserve">id 401</w:t>
      </w:r>
    </w:p>
    <w:p>
      <w:r>
        <w:rPr>
          <w:b w:val="0"/>
        </w:rPr>
        <w:t xml:space="preserve">      Definiciones A los efectos del presente Reglamento: 1) Por "situación incierta" se entiende una situación de peligro en el sentido de la letra a) del apartado 1 del artículo 2 de la Ley de Salvamento Marítimo (1145/2001), en la que existe incertidumbre en cuanto a la seguridad de las personas en el mar o en la que, por otra parte, hay motivos para tomar medidas para determinar la posible necesidad de asistencia ; Gestión de las operaciones de búsqueda y salvamento Sobre la base de la información recibida, el Director de Salvamento Marítimo determinará el grado de peligro y se encargará de alertar a los equipos de búsqueda y salvamento necesarios y de asignarles las tareas que requiera la situación de peligro . Finalización y suspensión de las operaciones de búsqueda y salvamento en caso de emergencia Las medidas adoptadas en respuesta a una emergencia podrán finalizar cuando se haya establecido, sobre la base de las operaciones de reconocimiento o búsqueda realizadas, que no es necesario seguir actuando, o cuando se haya encontrado y rescatado a todas las personas en peligro o en peligro, o cuando se haya puesto de manifiesto que no hay ninguna esperanza razonable de encontrar supervivientes . Las medidas adoptadas en respuesta a una emergencia podrán suspenderse temporalmente si las condiciones de la zona de operaciones impiden la realización de operaciones de búsqueda y salvamento adecuadas debido a la oscuridad, las condiciones meteorológicas u otras circunstancias similares . La decisión de terminar y suspender las operaciones de búsqueda y salvamento será tomada por el Director de Salvamento Marítimo . El Director de Salvamento Marítimo o su adjunto tendrán derecho a hacerse cargo del asunto en casos individuales . ( 29.12.2009/1661 ) Coordinación de las operaciones de búsqueda y salvamento con el resto del tráfico marítimo y aéreo El Director de Salvamento Marítimo se asegurará de que se realicen las notificaciones necesarias al centro regional de servicios del sistema de tráfico de buques , al centro regional de servicios de navegación aérea de la Administración de Aviación Civil y a la policía para que puedan tomar las medidas que consideren necesarias para dirigir o restringir el tráfico en la zona del accidente o en sus proximidades . Requisitos de cualificación del jefe de salvamento marítimo El jefe de salvamento marítimo deberá ser: (1) un oficial con título de oficial o de licenciado en ciencias militares y formación de guardián en el sentido del apartado 1 del artículo 21 del Reglamento sobre dotación, titulación y guardia de los buques ( 1256/1997 ) ; o (2) un oficial que haya realizado un curso de perfeccionamiento en la línea de patrulla marítima o un curso previo equivalente en un Colegio de Guardias de Fronteras . Además, el capitán de un servicio de salvamento marítimo deberá haber superado el examen general de operador de estaciones de radio y los cursos organizados por la Escuela de Fronteras y Guardacostas para el capitán de un servicio de salvamento marítimo y el oficial encargado del lugar del accidente, así como otros cursos sobre operaciones de salvamento marítimo especificados por los guardias de fronteras . Para el Director de Salvamento Marítimo se requiere un buen conocimiento oral y escrito del finlandés o del sueco y un conocimiento oral satisfactorio de una segunda lengua. Además, se requiere un nivel tres de inglés para el examen general de idiomas al que se refiere la Ley de Exámenes Generales de Idiomas ( 964/2004 ) en las subpruebas de comprensión oral y auditiva y de expresión oral . Además, el jefe de salvamento deberá tener la capacidad y las habilidades necesarias para gestionar con éxito las exigentes operaciones de salvamento en el mar. La persona encargada de las comunicaciones radioeléctricas de emergencia en el Centro de Operaciones de Salvamento deberá tener un diploma de operador de radio general y haber realizado otros cursos en operaciones de salvamento en el mar según lo especificado por los guardias de fronteras . También deberá tener un conocimiento básico de las actividades de los guardias de fronteras y otros operadores marítimos . La persona responsable de las comunicaciones radiofónicas de emergencia en el Centro de Operaciones de Salvamento debe tener un buen dominio del finlandés o del sueco y un dominio satisfactorio de la segunda lengua . Además, en inglés, se exige el nivel 3 del examen general de idiomas al que se refiere la Ley sobre el Certificado General de Competencia Lingüística para las subpruebas de comprensión oral y auditiva y de expresión oral . Participación de la Guardia de Fronteras en el servicio básico de primeros auxilios Un helicóptero de la Guardia de Fronteras podrá participar en el servicio básico de primeros auxilios en los casos mencionados en el apartado 2 del artículo 8 de la Ley de Salvamento Marítimo, prestando atención y transporte con capacidad suficiente para controlar y atender al paciente.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docId:D73647657CD85AA36A61CDDDC9BE1EF0</keywords>
  <dc:description>generated by python-docx</dc:description>
  <lastModifiedBy/>
  <revision>1</revision>
  <dcterms:created xsi:type="dcterms:W3CDTF">2013-12-23T23:15:00.0000000Z</dcterms:created>
  <dcterms:modified xsi:type="dcterms:W3CDTF">2013-12-23T23:15:00.0000000Z</dcterms:modified>
  <category/>
</coreProperties>
</file>