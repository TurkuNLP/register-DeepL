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#1 El 17/08/2012, a las 23:33 - seb24 Planetary Annihilation Un proyecto de RTS bastante chulo. Un poco en la línea de Aniquilación Total. Quieren recaudar 900.000$ y deberían ofrecer el juego en Linux. ¡#2 El 18/08/2012, a las 00:40 - love2hate Re: Planetary Annihilation Rhooo pide mucho pero su "trailler" es un sueño! #3 El 18/08/2012, a las 19:33 - love2hate Re: Planetary Annihilation hablaste, listamos que el soporte para linux está confirmado .Esto no es un stretch goal. Lo apoyamos desde el principio. #4 El 18/08/2012, a las 21:08 - Tanny Re: Aniquilación Planetaria Piden mucho, pero sigue siendo relativamente razonable si logran cumplir sus objetivos. (y si realmente tiene tanto espíritu de AT como sugiere el vídeo, lo compraré con los ojos cerrados. ) #5 El 18/8/2012, a las 21:26 - cuenta eliminada Re: Aniquilación planetaria Oh p*tain esto es una especie de sueño hecho realidad. Demasiado. La. ¡Con clase! #6 El 23/08/2012, a las 01:02 - PileOuFace Re: Planetary Annihilation Este juego tiene muy buena pinta ¿Cuál es el principio de KickStarter? Leyendo las explicaciones, veo que se financia el proyecto (ok) pero ¿cuáles son las recompensas? (... y a esperar, como antiguo fan de Aniquilación Total, me paso al Primavera) Última modificación por PileOuFace (El 23/08/2012, a las 01:02) #7 El 23/08/2012, a las 01:06 - Nepenthes Re: Aniquilación Planetaria Haces un "pledge", pero tu cuenta se carga efectivamente sólo si alcanzan su objetivo de financiación antes de la fecha límite. Cuanto más dones, mayor será tu "recompensa": por una donación mínima, es el juego terminado en su lanzamiento, da un poco más y tienes acceso a la beta, mucho más y puedes participar en el desarrollo. Con golosinas para cantidades intermedias. ¡#8 El 23/08/2012, a las 20:49 - Core Re: Planetary Annihilation El único riesgo es que no haga el juego en fino, después de reunir los 900K dólares y lanzar el proyecto Pero bueno, el director del proyecto respondió que no arriesgaría la notoriedad de su empresa haciendo eso! ¿Alguien ha jugado a Aniquilación Total? Me cuesta encontrar alguno, parece un juego de viejos Última modificación por Core (23/08/2012, a las 20:49) #9 El 23/08/2012, a las 21:07 - PileOuFace Re: Aniquilación planetaria ¿Alguien ha jugado a Aniquilación total? Me cuesta encontrar alguno, parece un juego de viejos Es cierto que el AT se hace viejo. Con sus complementos como "la Contingencia del Núcleo", era mi RTS favorito #10 El 23/08/2012, a las 21:19 - Nepenthes Re: Aniquilación Planetaria @Core : los juegos recientes más parecidos a Aniquilación Total son Supreme Commander 1 y 2. #11 El 23/08/2012, a las 22:36 - Core Re: Aniquilación Planetaria Sí, lo sé, yo también lo he jugado mucho. Pero no es exactamente el mismo juego. La gran novedad es el zoom estratégico. Los desarrolladores de Planetary Annihilation insisten en el hecho de que PA es una secuela de TA y no de SupCom. Y para ser sinceros, no es algo malo, ¡viva el D-Gun del Comm de TA! Última modificación por Core (El 23/08/2012, a las 22:36) #12 El 24/08/2012, a las 09:40 - PileOuFace Re: Planetary Annihilation Pero no es exactamente la misma jugabilidad. La gran novedad es el zoom estratégico. Esperaba que Supreme Commander fuera el sucesor de TA, pero me decepcionó un poco. La jugabilidad se ha simplificado y han desaparecido muchas posibilidades. #13 El 24/08/2012, a las 20:53 - Pil</w:t>
      </w:r>
    </w:p>
    <w:p>
      <w:r>
        <w:rPr>
          <w:b/>
          <w:color w:val="FF0000"/>
        </w:rPr>
        <w:t xml:space="preserve">id 1</w:t>
      </w:r>
    </w:p>
    <w:p>
      <w:r>
        <w:rPr>
          <w:b w:val="0"/>
        </w:rPr>
        <w:t xml:space="preserve">A diferencia de su predecesor, One Piece: Pirate Warriors 2 ha decidido poner la historia del manga en el armario para ofrecer a los jugadores un nuevo argumento que corta los lazos con la historia original del shõnen. En esta ocasión, todo es un pretexto para poner a los personajes en situaciones disparatadas, porque reconozcámoslo, el único interés real de este beat-em all no es en absoluto su originalidad, sino la explotación al 100% de todos los personajes de One Piece. Y no faltan personalidades en este monumento de 69 volúmenes. Así que ya estás avisado, si lo único que te importa es blandir a tus personajes favoritos con combos específicos para cada uno de ellos, aquí es donde ocurre. ¡No me des por saco! Al igual que la serie Dynasty Warriors, One Piece: Pirate Warriors 2 sigue una progresión episódica en la que el jugador se deja caer en diferentes misiones, guiado por un minimapa que muestra puntos estratégicos y espacios que conquistar o defender. En tu viaje, por supuesto, te acompañarán tus compañeros de la tripulación del Sombrero, a los que se unirán personajes que irás desbloqueando a medida que avances. El objetivo sigue siendo prácticamente el mismo de un nivel a otro. Tendrás que conquistar tantos territorios como sea posible y derrotar al mayor número de generales enemigos para reducir la moral de las fuerzas contrarias e instalar tus propias tropas para controlar zonas estratégicas. Todo esto está salpicado de enfrentamientos contra figuras emblemáticas del manga, especialmente al final del capítulo. Y es así durante docenas y docenas de misiones. Sin duda, los desarrolladores se han dado cuenta de que la progresión de los niveles es muy monótona, por lo que vemos que han intentado añadir algunos elementos para hacerla más interesante. Por un lado, notamos enseguida que el diseño visual de los niveles cambia de una misión a otra, pero las texturas, por desgracia, siguen siendo demasiado simplistas y poco pulidas para transportarnos realmente. Por otra parte, el estilo semicelado unido a un efecto de muñeco/anime se habría beneficiado de ser refinado porque, hay que reconocerlo, a veces da la sensación de estar jugando a un juego de PS2 aunque el renderizado general tampoco sea desagradable. Por otro lado, los cambios dinámicos de objetivos durante las misiones ayudan a mantenernos alerta y a veces tendremos que volver urgentemente a defender a nuestros aliados para evitar que la misión fracase. Los cofres repartidos por las misiones te permiten recuperar HP, puntos de estilo para desencadenar ataques superpoderosos, bayas o "secretos" que encontrarás durante tu búsqueda. Por último, lo que realmente te empuja a llegar al final de cada misión es el hecho de desbloquear nuevos personajes y compañeros que diversificarán la experiencia de juego. La gran variedad de estilos de lucha que ofrece este título es tal que será posible completar la campaña principal cambiando de personaje en cada misión. Antes de comenzar cada nivel, podrás elegir piezas de muy diversos tipos que pueden equipar a los personajes, cuyas tres características principales pueden ser aumentadas (salud, ataque y defensa). Además, algunas piezas compatibles pueden combinarse para obtener otras bonificaciones. También tendrás que elegir el compañero con el que jugarás el nivel, ya que podrás realizar ataques combinados en los que el compañero intervendrá para infligir un combo devastador. Por último, los personajes aprenderán nuevos ataques a medida que suban de nivel. Además, el sistema de crecimiento de bayas nos permite aumentar el nivel de nuestros personajes a cambio de una cierta cantidad de bayas que ganamos durante las misiones y al descubrir cofres. Cuando se sabe que hay casi 36 personajes jugables, este sencillo pero juicioso sistema evita perder</w:t>
      </w:r>
    </w:p>
    <w:p>
      <w:r>
        <w:rPr>
          <w:b/>
          <w:color w:val="FF0000"/>
        </w:rPr>
        <w:t xml:space="preserve">id 2</w:t>
      </w:r>
    </w:p>
    <w:p>
      <w:r>
        <w:rPr>
          <w:b w:val="0"/>
        </w:rPr>
        <w:t xml:space="preserve">||Tipo: cerveza blanca gala de alta fermentación elaborada con malta de cebada (cebada cultivada a 400 metros de la fábrica), malta de trigo, zumo de saúco, flores de saúco y lúpulo de Alsacia. La tercera fermentación en botella permite conservarlo durante 2 años a temperatura ambiente. Nota de cata: una cerveza fina, de color rosado, refrescante y con sabor a saúco. Temperatura de degustación: 6 a 7°C Historia: Argia: una cerveza blanca en colaboración con el museo de Bibracte, una ciudad gala bajo el bosque. Formato: -</w:t>
      </w:r>
    </w:p>
    <w:p>
      <w:r>
        <w:rPr>
          <w:b/>
          <w:color w:val="FF0000"/>
        </w:rPr>
        <w:t xml:space="preserve">id 3</w:t>
      </w:r>
    </w:p>
    <w:p>
      <w:r>
        <w:rPr>
          <w:b w:val="0"/>
        </w:rPr>
        <w:t xml:space="preserve">Reseña escrita por Nadine Esto ( = la lectura) empezó bien ...aunque sea con un funeral, el de la hermana de Philippe, el narrador. El autor tiene el arte de ponernos en suspenso; surgen muchas preguntas sobre la relación entre los miembros de la familia. Una familia que parece explotar en lugar de unirse en el dolor. Y luego se vuelve tan sombrío y tan banal en su sordidez que nos aburrimos antes del final. A pesar de una construcción y un lenguaje muy magistrales.</w:t>
      </w:r>
    </w:p>
    <w:p>
      <w:r>
        <w:rPr>
          <w:b/>
          <w:color w:val="FF0000"/>
        </w:rPr>
        <w:t xml:space="preserve">id 4</w:t>
      </w:r>
    </w:p>
    <w:p>
      <w:r>
        <w:rPr>
          <w:b w:val="0"/>
        </w:rPr>
        <w:t xml:space="preserve">Silicon Sentier, en el tercer distrito de París. Durará toda la tarde, desde las 14:00 hasta la noche. El principio de este evento es ser una "no-conferencia", no hay espectadores, todos deben participar presentando una idea, un proyecto, una iniciativa. El programa lo construyen los propios participantes. JobMeeters participa, ¿y tú?</w:t>
      </w:r>
    </w:p>
    <w:p>
      <w:r>
        <w:rPr>
          <w:b/>
          <w:color w:val="FF0000"/>
        </w:rPr>
        <w:t xml:space="preserve">id 5</w:t>
      </w:r>
    </w:p>
    <w:p>
      <w:r>
        <w:rPr>
          <w:b w:val="0"/>
        </w:rPr>
        <w:t xml:space="preserve">Toda persona que asista al Centre de services scolaires du Pays-des-Bleuets (miembros del personal o estudiantes) y que crea haber sido infectada con COVID-19 (presencia de síntomas, contacto con una persona infectada, etc.) o que tenga preguntas sobre esta enfermedad debe llamar al 1-877-644-4545. Miembros del personal: Debe notificar a la dirección de su centro o departamento lo antes posible. Si recibe el diagnóstico fuera del horario de oficina (noche o fin de semana): Debe llamar al 418 276-2012 ext. 6699 o al 418 275-4136 ext. 6699 para avisar al Centro de Servicios Escolares, que tomará las medidas necesarias con el equipo de gestión de brotes tácticos.</w:t>
      </w:r>
    </w:p>
    <w:p>
      <w:r>
        <w:rPr>
          <w:b/>
          <w:color w:val="FF0000"/>
        </w:rPr>
        <w:t xml:space="preserve">id 6</w:t>
      </w:r>
    </w:p>
    <w:p>
      <w:r>
        <w:rPr>
          <w:b w:val="0"/>
        </w:rPr>
        <w:t xml:space="preserve">El mioma es un tumor benigno muy frecuente, que afecta a una de cada tres mujeres mayores de 35 años. Aunque el tratamiento ha consistido durante mucho tiempo en la extirpación del tumor o del útero, ahora existen alternativas a la cirugía. - 13 de marzo de 2009 - Tiempo medio de lectura: 1'36 Resumen Un fibroma, también conocido como mioma, es un tumor benigno que se desarrolla a partir del músculo uterino y del tejido fibroso del útero. Los miomas, formados por un tejido muy duro y denso, pueden medir desde unos pocos milímetros hasta varias decenas de centímetros. Son tumores muy comunes que afectan a entre el 20 y el 40% de las mujeres de entre 30 y 45 años, pero no son cancerosos. ¿Cuáles son los síntomas? Los miomas suelen ser asintomáticos y pueden pasar desapercibidos o ser descubiertos por casualidad. Sin embargo, a veces provocan síntomas molestos que requieren tratamiento: dolor pélvico, períodos sangrantes, calambres abdominales, incontinencia e incluso problemas de fertilidad. Los síntomas pueden variar en función del tamaño y la localización de los miomas. Nota: estos síntomas no son suficientes para demostrar la existencia de un mioma; el diagnóstico debe confirmarse con un examen ginecológico y, posiblemente, con una ecografía o una IRM (resonancia magnética). ¿Qué tratamientos existen? Alrededor del 25% de los miomas requieren tratamiento para aliviar los síntomas del tumor. Los miomas son la causa de casi la mitad de las histerectomías (extirpación del útero) realizadas en los países occidentales. Aunque el tratamiento se ha limitado durante mucho tiempo a las hormonas y la cirugía, ahora existen otros tratamientos menos mutilantes. La embolización consiste en inyectar microesferas sintéticas en las arterias del útero a través de un catéter con anestesia local. Estas perlas bloquean los canales de suministro del fibroma y conducen a su necrosis. Con este procedimiento, el volumen de los miomas disminuye en los meses siguientes y los síntomas desaparecen en aproximadamente el 90% de los casos. La ventaja de este tratamiento es que no hay que extirpar el útero y se conservan los ciclos hormonales. Además, desde 2007 se está probando un nuevo tratamiento con ultrasonidos en el Hospital Universitario de Tours. Este método indoloro se lleva a cabo mediante una resonancia magnética. Consiste en "quemar" los miomas gracias al calor generado por los ultrasonidos. Nota: este tratamiento sólo es aplicable en determinados casos: los miomas no deben ser numerosos, ni demasiado pequeños, ni estar situados cerca de la piel del vientre.</w:t>
      </w:r>
    </w:p>
    <w:p>
      <w:r>
        <w:rPr>
          <w:b/>
          <w:color w:val="FF0000"/>
        </w:rPr>
        <w:t xml:space="preserve">id 7</w:t>
      </w:r>
    </w:p>
    <w:p>
      <w:r>
        <w:rPr>
          <w:b w:val="0"/>
        </w:rPr>
        <w:t xml:space="preserve">Hola a todos, tengo un problema con el brillo de mi pantalla. De hecho, puedo cambiarlo "virtualmente", es decir, desde los accesos directos o la configuración puedo cambiar la barra de brillo, ¡pero no tiene ningún efecto real en la pantalla! Estoy ejecutando Precise Pangolin con el escritorio Unity (no estoy seguro xd)joe@joe:~$ lsb_release -idc Codename: precisePc Model :Packard Bell SJV70_HR Base Board VersionSerial number (motherboard) : Número de serie de la placa baseNúmero de SKU : Versión de la Bios : V1.11Fecha : 24/5/2011Me he dado cuenta de que este es un problema recurrente pero no encuentro la solución. ¿Alguien puede ayudarme? Solución: Cambiar las dos últimas líneas de su archivo Grub por : GRUB_DEFAULT=0 Un packard bell pero no sé el modelo. ¿Hay alguna forma de conocer el modelo? ¿Hay alguna manera de saber qué modelo es? ¿Es un modelo con 2 tarjetas gráficas, si es así cuál es? ¡No es sin dificultad que pude encontrar, incluso hardinfo no me da mis tarjetas gráficas! ¡Y efectivamente MIS tarjetas gráficas, porque tengo dos (ni siquiera sabía que se hacía) :joe@joe:~$ sudo lspci -vnn | egrep &amp;quot;VGA|3D|Display&amp;quot; Hola,joejoe escribió :No es sin dificultad que pude encontrar, incluso hardinfo no me da mis tarjetas gráficas ! Y efectivamente MIS tarjetas gráficas, porque tengo dos (ni siquiera sabía que se hacía) :joe@joe:~$ sudo lspci -vnn | egrep &amp;quot;VGA|3D|Display&amp;quot; Gracias, creo que he conseguido actualizar los drivers (siguiendo el procedimiento indicado en la wikipedia: http://wiki.cchtml.com/index.php/Ubuntu ... 7s_site.29(Primero había seguido el del tema pero no podía acceder al modo gráfico xd, así que hice una copia de seguridad e hice lo indicado en la wiki)Luego seguí el procedimiento indicado en el tema pero sigo sin poder ajustar el brillo :s¿Alguna otra sugerencia? La mayoría de la gente usa Xbacklight pero a mí no me funcionó (por si acaso)sudo apt-get install xbacklight xbacklight -10 #disminuye el brillo en un 10%. O haciendo "trampa" tryesxrandr --output LVDS --brightness 0.80Esto cambia el contraste y ya es algo buenoEspero haberte podido ayudar desde mi pequeña experiencia con Linux Y no, ya había probado todo eso. Acabo de probarlo de nuevo pero sigue sin funcionar... No estoy seguro de que sea una buena idea utilizar el mismo método que el utilizado en la versión anterior, pero no estoy seguro de que sea una buena idea utilizar el mismo método que el utilizado en la versión anterior. Tendría que modificar mi archivo xorg.conf, pero no sé cuál. ¿xorg.conf original de reserva o a prueba de fallos? La línea que hay que añadir en él es la siguiente:Opción "RegistryDwords" "EnableBrightnessControl=1 "¿Debo copiarlo tal cual o quitar las comillas? (no es preciso) Entonces tengo que modificar el grub :GRUB_CMDLINE_LINUX=""esGRUB_CMDLINE_LINUX="acpi_osi=Linux "Probaré esta opción en cuanto tenga confirmación, aún tengo esperanzas porque los usuarios que lo han probado han solucionado su problema, al parecer con diferentes configuraciones. Gracias de nuevo. Vamos, un poco más arriba, que este post se acerca a su resolución ^^ ¡Tengo 3 archivos xorg.conf! Justo antes de probar me gustaría saber cuál modificar, ver el post #16 Offline Do it in the</w:t>
      </w:r>
    </w:p>
    <w:p>
      <w:r>
        <w:rPr>
          <w:b/>
          <w:color w:val="FF0000"/>
        </w:rPr>
        <w:t xml:space="preserve">id 8</w:t>
      </w:r>
    </w:p>
    <w:p>
      <w:r>
        <w:rPr>
          <w:b w:val="0"/>
        </w:rPr>
        <w:t xml:space="preserve">NO TE LO PIERDAS "Experimentaremos la conexión con las diferentes frecuencias que existen en el reino cuántico, y atraeremos diferentes experiencias una a una". - Dr. Joe Dispenza Todo lo que hemos aprendido sobre la manifestación nos ha llevado a invertir toda nuestra energía y atención en nuestra mente. La activación de nuestro cerebro es una parte esencial de la manifestación, pero utilizar únicamente el poder de nuestra mente nos alejará de nuestro futuro. Cuando pensamos que la experiencia de nuestra manifestación llegará en un futuro incierto, estamos diciendo que estamos separados de ella. Esto crea sentimientos de carencia, duda y separación. Si ya no esperas más para experimentar tu visión del futuro, el Dr. Joe Dispenza te invita a unirte a nuestra próxima transmisión en vivo "Sincronizando con las Sincronicidades". Tus pensamientos son la carga eléctrica en el campo cuántico. Puedes utilizar tus pensamientos para enviar señales al campo cuántico, pero ¿cómo te devuelve el campo las señales? Las emociones elevadas ayudan a tu corazón a producir un campo magnético que devuelve las frecuencias de tu futuro. Cuando aprendes a abrir tu corazón y a sintonizar con los sentimientos de tu futuro, experimentas emociones elevadas. Mirar tu futuro como algo lejano es una separación. Cuando inviertes energía en pensar en cuándo ocurrirá tu futuro, creas una separación entre tu futuro y el momento presente. Estás esperando y no creando. Tu futuro no puede y no será creado sólo por el pensamiento. "Experimentaremos la conexión con las diferentes frecuencias que existen en el reino cuántico, y atraeremos diferentes experiencias una a una". RESERVAR AHORA La palabra meditación significa familiarizarse con. El Dr. Joe te enseñará a familiarizarte tanto con la energía de tu campo cuántico futuro que nada en tu vida podrá alejarte de él. Durante este livestream, el Dr. Joe te guiará a través de un experimento para sincronizar las diferentes frecuencias que ya existen en el campo cuántico para que puedas atraer diferentes experiencias de una en una. Durante la conferencia y meditación del Dr. Joe sobre el significado científico y espiritual de las sincronicidades, aprenderá: Con más de 7.000 escáneres cerebrales registrados y una asociación con el Instituto HeartMath®, el Dr. Joe ha pasado los últimos 12 años desarrollando la fórmula de la coherencia corazón-cerebro. Un cerebro coherente envía la señal y la oportunidad, pero un corazón coherente recupera los acontecimientos y los sentimientos. El centro de tu cerebro produce un campo magnético externo, del tamaño de un coche pequeño, cuando lo abres y sientes la energía de tu futuro a través de una emoción elevada. Este campo de energía es la frecuencia, y combinando un cerebro coherente con un corazón coherente, se puede depositar información en esta frecuencia y emitir una nueva firma electromagnética. Al igual que una señal Wi-Fi entre dos dispositivos, puedes sincronizar tu energía con nuevas posibilidades y atraer tu futuro hacia ti. Tendrás acceso ilimitado a la visualización hasta el 4 de mayo de 2020. Esto te permitirá practicar la meditación y hacer cambios permanentes en tu mente y cuerpo para crear un nuevo estado de ser. ¿Está suscrito a la transmisión en directo de la Costa Brava y aún no es miembro de "Dr. Joe Live"? Suscríbase hoy y obtenga el primer mes gratis. Encontrará su código promocional en el correo electrónico de confirmación que ha recibido. Haga clic aquí para obtener más información sobre el Dr. Joe en vivo en inglés, español y francés</w:t>
      </w:r>
    </w:p>
    <w:p>
      <w:r>
        <w:rPr>
          <w:b/>
          <w:color w:val="FF0000"/>
        </w:rPr>
        <w:t xml:space="preserve">id 9</w:t>
      </w:r>
    </w:p>
    <w:p>
      <w:r>
        <w:rPr>
          <w:b w:val="0"/>
        </w:rPr>
        <w:t xml:space="preserve">Pokémon: Generación avanzada Género: Animación Duración: 25 minutos Nacionalidad: Japón Año: 2003 Duración: 25 minutos Nacionalidad: Japón Año: 2003 Una sombra se cierne sobre Sasha, Flora y sus amigos mientras viajan por la región de Hoenn, y no es la del monte Chimnea: ¡el Equipo Magma y el Equipo Aqua han puesto en marcha sus planes y nuestros héroes están atrapados en la confusión! Cuando no están ocupadas frustrando planes malvados, Sasha y Flora persiguen sus propios objetivos personales. Sacha obtiene tres nuevas insignias, mientras que Flora gana sus tres primeras cintas de concurso. El grupo también recibe nuevos Pokémon como Chartor y Bulbizarre, pero ¿podrán controlar todo su poder? Miércoles, 05 de agosto de 2020 a las 08:35 en CANAL J Miércoles, 05 de agosto de 2020 a las 08:55 en CANAL J Miércoles, 05 de agosto de 2020 a las 09:15 en CANAL J Miércoles, 05 de agosto de 2020 a las 09:40 en CANAL J Miércoles, 05 de agosto de 2020 a las 10:30 en MCM Miércoles, 05 de agosto de 2020 a las 10:50 en MCM 2020 a las 18:00 en CANAL J Jueves 06 de agosto de 2020 a las 08:35 en CANAL J Jueves 06 de agosto de 2020 a las 08:55 en CANAL J Jueves 06 de agosto de 2020 a las 09:15 en CANAL J Jueves 06 de agosto de 2020 a las 09:40 en CANAL J Jueves 06 de agosto de 2020 a las 10:30 en MCM Jueves 06 de agosto de 2020 a las 10:50 en MCM Jueves 06 de agosto de 2020 a las 17:40 en CANAL J Los paquetes : Programa de TDT Programa de Orange Programa de Bbox</w:t>
      </w:r>
    </w:p>
    <w:p>
      <w:r>
        <w:rPr>
          <w:b/>
          <w:color w:val="FF0000"/>
        </w:rPr>
        <w:t xml:space="preserve">id 10</w:t>
      </w:r>
    </w:p>
    <w:p>
      <w:r>
        <w:rPr>
          <w:b w:val="0"/>
        </w:rPr>
        <w:t xml:space="preserve">Passotel EVO3 es una estación de puerta telefónica que funciona como portero automático. Equipado con una gran pantalla gráfica azul "Supercontrast" y un teclado azul retroiluminado de 15 botones, ofrece una mayor legibilidad y un bonito diseño. Conectado directamente a una línea telefónica pública o a una centralita privada (PBX), el Passotel EVO3 ofrece un amplio abanico de posibilidades y funciones para satisfacer todas las necesidades de gestión de accesos a edificios. PASSOTEL EVO3 está disponible en versión empotrada (UP) o mural (AP). *La activación o no del lector de tarjetas de identificación puede hacerse a criterio del propietario o de la dirección, desde su puesta en marcha o cuando sea necesario. Por ejemplo, para compensar el posible mal uso de los códigos de residente que suelen estar activos las 24 horas del día. En este caso, sólo se puede configurar el código "Oficina de Correos" (con horario limitado programable) y un posible código "Entrega de periódicos" (también con horario limitado programable). Passotel EVO3 está disponible en varios acabados bajo pedido: Panel frontal anodizado (muchos colores a elegir, oro, bronce, champán, opción Colinal resistente a los rayos UV, etc.) Panel frontal con recubrimiento de polvo (RAL a elegir) Panel frontal de latón macizo, con recubrimiento de polvo transparente Panel frontal de acero inoxidable cepillado o pulido a espejo Integración en tótem de aluminio o acero inoxidable, pedestal de acero inoxidable a medida Passotel EVO3 L o XL, puede integrar numerosas opciones Versión L con reservas integradas para medios cilindros (SI y/o residentes) Versión L con 1 a 3 pulsadores de llamada directa, con un cilindro, o máximo 6 pulsadores (sin cilindro) Versión EVO3 L TV con cámara de retrato Versión EVO3 XL TV con cámara de retrato y botones de extensión integrados y/o cilindro(s). Para la gestión de las entradas del edificio con puertas interiores y exteriores (esclusas), consulte nuestra documentación con teclado o lector remoto. Nuestros asesores están a su disposición para ayudarle con las configuraciones especiales. También estudiamos las posibilidades de personalización según sus deseos y/o necesidades, a las dimensiones de una antigua estación de intercomunicación exterior cableada clásica, por ejemplo.</w:t>
      </w:r>
    </w:p>
    <w:p>
      <w:r>
        <w:rPr>
          <w:b/>
          <w:color w:val="FF0000"/>
        </w:rPr>
        <w:t xml:space="preserve">id 11</w:t>
      </w:r>
    </w:p>
    <w:p>
      <w:r>
        <w:rPr>
          <w:b w:val="0"/>
        </w:rPr>
        <w:t xml:space="preserve">Harouna KABORÉ Apellido: Kaboré Nombre: Harouna Situación familiar: casado Harouna Kaboré nació el 24 de julio de 1977 en Assuefry (al este de Costa de Marfil, en la prefectura de Tanda), donde realizó sus estudios primarios y parte de los secundarios. El Sr. Kaboré regresó a su país en 1994. Fue en Barsalhogo, en la provincia de Sanematenga, donde trabajaba su hermano mayor (profesor de inglés), donde obtuvo su BEPC y su entrada en la escuela secundaria. En 1995 ingresó en el Lycée Technique de Ouagadougou (actual Lycée National El Hadj Général Sangoulé Lamizana) como estudiante becado por el gobierno burkinés. En 1999, con el Baccalauréat F2 (Electrónica) en el bolsillo, fue admitido como becario en la Universidad Politécnica de Bobo Dioulasso (actual Universidad Nazi Boni). Obtuvo su licenciatura en Ingeniería Industrial y Mantenimiento en 2001. La experiencia de Harouna Kaboré en el mundo laboral entre 2002 y 2005 fue en empresas como Mégamonde y Groupe Fadoul. En busca de conocimientos y habilidades, y tras ahorrar algo de dinero, se matriculó en la Universidad de París 12 en Francia. Obtuvo un título profesional en ingeniería de mantenimiento multitécnico en el IUT de SENART (París 12) en 2006. El Sr. Kaboré se matriculó en la Universidad de París Este (Marne-la-Vallée), donde preparó y obtuvo un Máster 1 en Facility Management en 2007 y un Máster 2 en Gestión, Empresas y Servicios en régimen de sándwich (formación que combina estudios en la escuela y misiones en una empresa, en particular en el grupo Bouygues en TF1) en 2008. En 2009, Harouna Kaboré inició el proceso de regreso a su país, donde se instaló definitivamente en 2010, para "participar en la transformación económica y social de la madre patria". Creó su primera empresa con un socio. Posteriormente desarrolló otras tres empresas (dos en Burkina y una en Costa de Marfil). Completó su formación académica con formación experta en eficiencia energética y diseño de soluciones fotovoltaicas a través de programas ofrecidos en el 2IE en paralelo a su vida como director de empresa. Miembro de organizaciones profesionales de líderes empresariales, el Sr. Kaboré fue elegido miembro consular de la Cámara de Comercio e Industria de Burkina en 2013.</w:t>
      </w:r>
    </w:p>
    <w:p>
      <w:r>
        <w:rPr>
          <w:b/>
          <w:color w:val="FF0000"/>
        </w:rPr>
        <w:t xml:space="preserve">id 12</w:t>
      </w:r>
    </w:p>
    <w:p>
      <w:r>
        <w:rPr>
          <w:b w:val="0"/>
        </w:rPr>
        <w:t xml:space="preserve">Bonitos calcetines de ciervo ofrecidos por mi amiga Chloe ♥ Esmalte de uñas con purpurina de Essie para las fiestas... Compras navideñas en Ladurée... Mi nuevo esmalte rojo con purpurina: La dama principal de Essie ... Dior se presenta en el Printemps Haussmann... Mi nueva barra de labios Benefit... Escaparates de Navidad en las Galerías Lafayette Home ... Una bonita caja de macarrones Ladurée, deliciosos... Mi nuevo anillo 3 Redline verde/dorado hecho por mí mismo ;) La Reina de Inglaterra, me encanta ;) Pirámides de macarrones dorados en el escaparate de Printemps Haussmann... Una bonita caja de HeartMade by Les Composantes ... ¡¡¡Felices fiestas!!!</w:t>
      </w:r>
    </w:p>
    <w:p>
      <w:r>
        <w:rPr>
          <w:b/>
          <w:color w:val="FF0000"/>
        </w:rPr>
        <w:t xml:space="preserve">id 13</w:t>
      </w:r>
    </w:p>
    <w:p>
      <w:r>
        <w:rPr>
          <w:b w:val="0"/>
        </w:rPr>
        <w:t xml:space="preserve">La pasión de Glénat por el manga se despertó en 1990 con la obra maestra de Katsuhiro Otomo: Akira. Como primera editorial en lengua francesa, nuestro catálogo es representativo de la diversidad y la riqueza del manga publicado en Japón. Sumérjase en títulos míticos como Dragon Ball (Akira Toriyama), One Piece (Eiichiro Oda), Gunnm (Yukito Kishiro), Berserk (Kentaro Miura), pero también en creaciones francesas, libros de arte y otros mangas atrevidos. Tras más de 30 años de descubrimientos y favoritos, nuestra línea editorial no deja de crecer y evolucionar.</w:t>
      </w:r>
    </w:p>
    <w:p>
      <w:r>
        <w:rPr>
          <w:b/>
          <w:color w:val="FF0000"/>
        </w:rPr>
        <w:t xml:space="preserve">id 14</w:t>
      </w:r>
    </w:p>
    <w:p>
      <w:r>
        <w:rPr>
          <w:b w:val="0"/>
        </w:rPr>
        <w:t xml:space="preserve">La cotización de Areva sufrió una fuerte corrección en bolsa y perdió el viernes casi un 20%, es decir, ¡casi 1.200 millones de capitalización! Esto se suma a las pérdidas ya sufridas en 2013. Gandhi Green Clay, Nuclear y Green Earth Are Vah! un documental interactivo, sobre la implantación del futuro reactor nuclear en la India implementado por Areva. O cómo estropear una de las regiones más bellas y ricas del mundo... ¡De ti depende jugar y disfrutar! Enlace: http://www.fatcat.fr/areva Mientras tanto, en la prensa (aparte de Libération y su columna nucleócrata "ciencias²", una colección de los artículos más mohosos de la prensa científica), el ambiente es de lucidez en lo que respecta a la energía nuclear y sus peligros. Estamos sufriendo por la política, es hora de volver a los hechos, a las acciones, porque mientras perdemos el tiempo en la palabrería, en el farol mediático y político, nuestras decenas de reactores nucleares están siempre a punto de estallar, de liberar su radiactividad mortal. La pérdida de la calificación AAA de Francia perjudicaría gravemente al grupo Areva, que tiene una gran necesidad de financiación. Areva se hunde, aplastada por la deuda, el grupo nuclear estatal ha llegado a suspender su cotización en bolsa, habiendo perdido la mitad de su capitalización bursátil desde el accidente nuclear de Fukushima. Areva tiene su infraestructura informática hackeada desde hace más de dos años. En la noche del 7 al 8 de julio de 2008, se liberaron 74 kg de uranio al medio ambiente en la planta de tratamiento de residuos de Socatri al desbordarse un depósito. Ahora se sabe, gracias a valientes publicaciones, que las compañías eléctricas y quienes gravitan a su alrededor gastan una cantidad de dinero realmente astronómica en la promoción publicitaria de la energía nuclear. Fukushima está hundiendo a Areva, y no sólo en la bolsa</w:t>
      </w:r>
    </w:p>
    <w:p>
      <w:r>
        <w:rPr>
          <w:b/>
          <w:color w:val="FF0000"/>
        </w:rPr>
        <w:t xml:space="preserve">id 15</w:t>
      </w:r>
    </w:p>
    <w:p>
      <w:r>
        <w:rPr>
          <w:b w:val="0"/>
        </w:rPr>
        <w:t xml:space="preserve">La ley de ultramar Scellier ha sido sustituida por la ley de ultramar Duflot desde el 1 de enero de 2013. Los inversores en Scellier Outre Mer o Scellier Jego se benefician de una reducción fiscal equivalente al 24% del importe de su inversión repartido en 9 años. Aproveche los tipos de reducción de impuestos más elevados del sector intermedio de Scellier Outre Mer, es decir, ¡el 32%! Para ahorrar impuestos en los departamentos y territorios franceses de ultramar, los inversores pueden elegir ahora entre dos regímenes: El inversor se beneficia de una reducción fiscal equivalente al 24% del importe de su inversión repartido en 9 años, con un máximo de 72.000 euros en 9 años. El ahorro fiscal así conseguido en Scellier Dom Tom corresponde a 8.000 euros al año. El importe de la reducción fiscal en Scellier Overseas en 2012: Al realizar una inversión de alquiler en un nuevo inmueble en Scellier Overseas, el inversor adquiere un nuevo inmueble en el DOM-TOM. Los alquileres están limitados por la ley Scellier Jego. A continuación se muestran los alquileres mensuales máximos, sin incluir los gastos, en 2016: Con el sector intermedio, la inversión realizada en Scellier Outre Mer es renovable por un periodo máximo de 6 años. Así, el inmueble se adquiere por un periodo de alquiler de 15 años. A continuación, permite una reducción fiscal adicional del 8% durante 6 años. El ahorro fiscal del Scellier DOM TOM Intermédiaire es de al menos un 32% en 15 años. El inversor se beneficia de una desgravación fiscal del 30% sobre los alquileres. Los alquileres están limitados por la ley Scellier Jego Intermédiaire. A continuación se muestran los alquileres mensuales máximos, sin incluir los gastos, en 2016: Para los arrendamientos celebrados o renovados en 2016, los límites máximos de recursos para los inquilinos de viviendas situadas en los territorios franceses de ultramar que dan derecho a la reducción fiscal son los siguientes: Encuentre a continuación todas las normas fiscales vigentes para invertir y ahorrar impuestos en 2017: El incumplimiento de los compromisos de alquiler supondrá la pérdida del beneficio de los incentivos fiscales. Si desea saber más sobre la exención fiscal, póngase en contacto con nosotros a través del formulario o pida que le llamemos, estamos aquí para escucharle y entender sus verdaderas motivaciones para ofrecerle soluciones de inversión personalizadas. Composición del hogar fiscal ||51 088 € |Persona sola o pareja + 1 hijo a cargo ||61 159 € |Persona sola o pareja + 2 hijos a cargo ||74 016 € |Persona sola o pareja + 3 hijos a cargo ||86 872 € |Persona sola o pareja + 4 hijos a cargo ||97 992 € |Aumento por cada persona a cargo a partir del 5º hijo ||+11 131 € Composición del hogar fiscal |Pareja sin hijos |37 925 € |45 871 € |Persona sola o pareja + 1 hijo a cargo |45 607 € |48 523 € |Persona sola o pareja + 2 hijos a cargo |55 052 € |51 176 € |Persona sola o pareja + 3 hijos a cargo |64 Persona sola o pareja + 3 hijos a cargo ||64 767 € |54 722 € |Persona sola o pareja + 4 hijos a cargo ||72 990 € ||58 268 € |Mayor por persona a cargo a partir del 5º hijo ||+8 145 € ||+3 723 €.</w:t>
      </w:r>
    </w:p>
    <w:p>
      <w:r>
        <w:rPr>
          <w:b/>
          <w:color w:val="FF0000"/>
        </w:rPr>
        <w:t xml:space="preserve">id 16</w:t>
      </w:r>
    </w:p>
    <w:p>
      <w:r>
        <w:rPr>
          <w:b w:val="0"/>
        </w:rPr>
        <w:t xml:space="preserve">Los juegos de restaurante son un buen complemento a los juegos de camarera y de cocina que ya has probado y aprobado en jeux-fille.fr. En un juego de restaurante, estarás a cargo de todo lo que sucede dentro del restaurante. Tendrás que gestionar las existencias, el personal, controlar que el servicio funcione bien, dar órdenes para que los clientes estén encantados con su paso por tu establecimiento... Ya sea un pequeño snack bar, un restaurante de comida rápida, un restaurante gourmet o simplemente una pequeña posada, tendrás que poner todo tu empeño para que tus clientes vuelvan, que es el objetivo final de todos estos juegos. En resumen, ¡sólo es felicidad sin la fatiga real! Es mucho más fácil delante de tu videojuego que en un restaurante de verdad. ¿Estás preparado para aceptar el reto lanzado por todo el equipo de jeux-fille.fr? Tomar el control de un restaurante no siempre es fácil, pero con un poco de entrenamiento y motivación pronto le cogerás el gusto y te divertirás solo o con tus amigos.</w:t>
      </w:r>
    </w:p>
    <w:p>
      <w:r>
        <w:rPr>
          <w:b/>
          <w:color w:val="FF0000"/>
        </w:rPr>
        <w:t xml:space="preserve">id 17</w:t>
      </w:r>
    </w:p>
    <w:p>
      <w:r>
        <w:rPr>
          <w:b w:val="0"/>
        </w:rPr>
        <w:t xml:space="preserve">Bajo la autoridad del jefe de departamento y dentro de un equipo de 14 personas, aplicará y supervisará el enfoque territorial LEADER (Linking Actions for Rural Development) del programa de desarrollo rural financiado por el FEADER (Fondo Europeo Agrícola de Desarrollo Rural) .... ADAGE, Asociación, Organismo de Formación y Empresa Social y Solidaria, está especializada en la integración social y profesional de mujeres con grandes dificultades. El Gestor Administrativo y Financiero será responsable de las siguientes tareas, bajo la supervisión del Director:... El titular del puesto se encarga de las cuestiones relacionadas con el asesoramiento jurídico y la supervisión de los organismos encargados de la aplicación del FEAMP (Consejos Regionales y establecimientos públicos), conocidos como organismos intermedios. Más en el archivo adjunto. Acerca de Cap Digital es el mayor colectivo de innovadores de Europa. Con más de 1.000 organizaciones miembros (empresas de nueva creación, PYME, ETI, grandes empresas, universidades...), nos posicionamos como agitadores y facilitadores dentro del ecosistema de la innovación... La Asociación de Gestión de Fondos Europeos (E.F.M.A.) es un organismo intermediario (O.I.) que ejerce las funciones atribuidas a cualquier delegado de gestión de los créditos del FSE en el marco del eje 3 del PON "Empleo e Inclusión" del FSE, por sí mismo y en nombre de todas las estructuras de apoyo de los Planes Locales de Empleo e Inclusión.</w:t>
      </w:r>
    </w:p>
    <w:p>
      <w:r>
        <w:rPr>
          <w:b/>
          <w:color w:val="FF0000"/>
        </w:rPr>
        <w:t xml:space="preserve">id 18</w:t>
      </w:r>
    </w:p>
    <w:p>
      <w:r>
        <w:rPr>
          <w:b w:val="0"/>
        </w:rPr>
        <w:t xml:space="preserve">- Para los verrines, cortar las fresas restantes por la mitad, repartirlas en cuatro vasos, añadir una capa de fromage blanc, unas cuantas fresas y frambuesas, luego la mezcla de queso y fresas, alisar la superficie, colocar unas cuantas grosellas encima, cubrir con sirope de menta y enfriar durante al menos 1 hora antes de servir decorado con grosellas.</w:t>
      </w:r>
    </w:p>
    <w:p>
      <w:r>
        <w:rPr>
          <w:b/>
          <w:color w:val="FF0000"/>
        </w:rPr>
        <w:t xml:space="preserve">id 19</w:t>
      </w:r>
    </w:p>
    <w:p>
      <w:r>
        <w:rPr>
          <w:b w:val="0"/>
        </w:rPr>
        <w:t xml:space="preserve">He intentado varias veces conectarme al wifi de mi freebox sin éxito. Cuando hago clic en reparar, se bloquea en la renovación de la dirección IP. Tengo que conectarme a la red del Freebox para obtener la dirección IP. Tengo que conectarme a la red Wifi gratuita abierta a todos los usuarios gratuitos para tener acceso a internet (no hay problema de renovación de IP en esta red). He comprobado que el protocolo de internet TCP/IP está bien configurado en "Obtener una dirección IP automáticamente", y he tecleado ipconfig/release y luego ipconfig/renew en el símbolo del sistema que no ha mostrado ninguna información. Gracias por su ayuda.</w:t>
      </w:r>
    </w:p>
    <w:p>
      <w:r>
        <w:rPr>
          <w:b/>
          <w:color w:val="FF0000"/>
        </w:rPr>
        <w:t xml:space="preserve">id 20</w:t>
      </w:r>
    </w:p>
    <w:p>
      <w:r>
        <w:rPr>
          <w:b w:val="0"/>
        </w:rPr>
        <w:t xml:space="preserve">Parka con bandera de pedrería en la espalda y forro interior acolchado extraíble. Capucha de piel sintética desmontable, cierre de cremallera con botones ocultos en la parte delantera, dos bolsillos ribeteados en el pecho y dos bolsillos con solapa en los laterales. Cintura con cordón y puños con cremallera con lengüetas. - Longitud de la espalda 81,7 cm Estas medidas están calculadas para una talla M. Composición: 100% algodón - Forro de los bolsillos: 100% poliéster - Forro extraíble: 100% poliéster - Acolchado: 100% poliéster - Lavable a máquina MAX. 30°C LAVADO CORTO NO UTILIZAR AGUA DE JABÓN QUE EXCEDA LOS 110°C MÁXIMOS NO LAVAR EN SECADORA p Le recordamos que el límite de compra está fijado en 1.500 euros, y/o 40 artículos como se indica en las condiciones de compra. Sé el primero en comprar estos accesorios de la colección Primavera-Verano 2012 con un 15% de descuento. Haz tus compras del 7 al 25 de diciembre. Los pedidos se entregarán a partir del 1 de enero de 2012. - Promoción válida en una selección de 36 artículos. No se puede combinar con otras ofertas o promociones. - No será posible realizar compras en grupo de ropa de la actual temporada otoño-invierno 2011 y artículos de compra anticipada. - Los pedidos de artículos de compra anticipada se entregarán a partir del 1 de enero de 2012. - Para los cambios y/o devoluciones de estos artículos se aplican las mismas condiciones que para las compras en línea. MANGO Online te ofrece la oportunidad exclusiva de ser la primera en comprar accesorios seleccionados del Salón Fahion para la nueva colección Otoño/Invierno 2011. Compra rápidamente antes de que estos artículos se agoten en la tienda y no te quedes sin tu accesorio favorito. Sólo hay disponibles 100 unidades de cada modelo. Debes comprar del 18 al 31 de mayo, y los pedidos se entregarán en tu domicilio a partir del 1 de julio. - No será posible realizar compras en grupo de artículos de la actual temporada de verano/verano 2011 y artículos de COMPRA Y SELECCIÓN. - Las compras-anticipos se entregarán a partir de julio de 2011. - La política de cambios y devoluciones de estos artículos es idéntica a la política existente en línea.</w:t>
      </w:r>
    </w:p>
    <w:p>
      <w:r>
        <w:rPr>
          <w:b/>
          <w:color w:val="FF0000"/>
        </w:rPr>
        <w:t xml:space="preserve">id 21</w:t>
      </w:r>
    </w:p>
    <w:p>
      <w:r>
        <w:rPr>
          <w:b w:val="0"/>
        </w:rPr>
        <w:t xml:space="preserve">Cuando explico lo que pongo en mis ungüentos, la gente suele sorprenderse. "¿Eso es todo?" "¿Es suficiente?" Y sí, eso es todo y es suficiente para hacer un ungüento de muy alta calidad terapéutica y cosmética. Aquí está la lista de mis ingredientes "secretos": - planta - aceite de oliva - cera de abejas. Lamentablemente, no hay espacio para un número 4. ¿Tienes curiosidad? Entonces déjame guiarte en la elaboración de una pomada con ingredientes 100% naturales. Realmente natural, sin trampas de marketing. Ungüentos, bálsamos y cremas Los ungüentos y las cremas se utilizan para aplicar los efectos terapéuticos de una o varias plantas medicinales sobre la piel, ya sea para protegerla (del frío, por ejemplo) o para curarla (en caso de quemaduras o arañazos, por ejemplo). El ungüento es de naturaleza aceitosa, ya que se elabora únicamente a partir de un macerado aceitoso y de cera de abeja, que también es muy aceitosa. Por lo tanto, la pomada tiende a cubrir la piel para : - Protéjalo. - Hacer aflorar las propiedades medicinales de una planta. La pomada puede ser más espesa o más líquida, según se utilice más o menos cera de abejas. Siempre se suaviza cuando se aplica a la piel. También se encontrará con el término "bálsamo". Un bálsamo es un ungüento que contiene componentes aromáticos y volátiles. El bálsamo de tigre, por ejemplo, es una pomada que contiene una gran cantidad de mentol y eucaliptol. Un bálsamo desprende vapores aromáticos intensos, mientras que una pomada suele tener un olor más sutil y menos pronunciado. Una crema es una emulsión entre un macerado oleoso y una base acuosa, todo ello estabilizado con cera de abeja. Por lo tanto, es a la vez graso y húmedo. Por lo tanto, la crema penetrará en la piel para : - Nutre y protege. - Entregar las propiedades medicinales de una planta en superficie y en profundidad. A primera vista, se podría pensar que la crema es superior a la pomada. En la práctica, depende de la aplicación. La pomada es más fácil de elaborar y más estable a largo plazo porque no contiene una base acuosa (las bacterias no pueden crecer en bases 100% grasas). Las pomadas son más cómodas para llevar de viaje, de acampada o en el bolso. Preparación y materiales La planta Se debe hacer previamente un macerado oleoso de la(s) planta(s) elegida(s). Cera de abejas Cada vez es más difícil encontrar cera de abejas de buena calidad y, sobre todo, no contaminada. Gran parte de la cera de abeja del mundo procede de China o Europa del Este, lugares donde el desarrollo económico suele ir acompañado de prácticas cuestionables. La cera de abejas se compone principalmente de grasas, y la mayoría de las toxinas son liposolubles, es decir, tienen una afinidad especial por las grasas. Si la colmena está situada en una zona contaminada, la cera estará llena de todo tipo de contaminantes. ¿Realmente queremos poner esto en nuestra piel? Cada vez son más los pequeños productores que ponen su cera a su disposición. Así que compre directamente al productor, en Internet o visitando a los apicultores de su entorno. Sin embargo, hay que hacer las preguntas adecuadas, porque muchos apicultores compran cera en relieve a grandes cooperativas para preparar sus cuadros, y esta cera puede proceder obviamente de China, Rumanía, etc.</w:t>
      </w:r>
    </w:p>
    <w:p>
      <w:r>
        <w:rPr>
          <w:b/>
          <w:color w:val="FF0000"/>
        </w:rPr>
        <w:t xml:space="preserve">id 22</w:t>
      </w:r>
    </w:p>
    <w:p>
      <w:r>
        <w:rPr>
          <w:b w:val="0"/>
        </w:rPr>
        <w:t xml:space="preserve">04.01.2011 09:26 ¿Dónde y cuándo lo compraste? Hola, ¿dónde y cuándo lo compraste? ¿Está a la venta y a qué precio... tiene alguna otra foto... gracias Por favor, sea el primero en responder</w:t>
      </w:r>
    </w:p>
    <w:p>
      <w:r>
        <w:rPr>
          <w:b/>
          <w:color w:val="FF0000"/>
        </w:rPr>
        <w:t xml:space="preserve">id 23</w:t>
      </w:r>
    </w:p>
    <w:p>
      <w:r>
        <w:rPr>
          <w:b w:val="0"/>
        </w:rPr>
        <w:t xml:space="preserve">Las salamandras de hoy en día y su mantenimiento Las salamandras CHABOCHE fabricadas de 1883 a 1953 son ahora objetos de colección. A pesar de que el uso del carbón es cada vez más reducido, el atractivo de una estufa con un hogar visible se mantiene. Fabricantes como GODIN y DEVILLE siguieron desarrollando estufas con formas originales. La principal innovación es la sustitución de las micas por grandes cristales del tipo PYREX®, resistentes al calor del hogar. El interés de este tipo de estufa es poder quemar leña con un rendimiento mucho mayor que el de una chimenea. original Etienne y Thérèse Lecomte KROG IVERSEN &amp; Co A/S Scan DSA - 5492 Vissenbjerg Dinamarca www.scan.dk El mantenimiento de las salamandras antiguas Las micas Las micas de las salamandras son frágiles y a menudo se deterioran. La empresa CHABOCHE suministró láminas cortadas a las dimensiones requeridas para cada modelo. Suministro de 8 láminas para el modelo de salamandra del Renacimiento (o modelo cuadrado) He aquí algunas direcciones donde encontrar nuevas láminas de mica: L'Atelier du Poêle en Faïence - Damien SPATARA 30 rue de Schirrhein 67240 Kaltenhouse y www.poele-en-faience.com/mica/notre-savoir-faire-feuille-mica METAFIX La Roseraie 80500 Montdidier Tél : 03 22 78 78 22 et www.jbg-metafix.com INSERTOS DE VIDRIO PARA CHIMENEA 20 rue du Chaufour 80580 Pont Rémy y www.vitre-cpi.fr Sitio americano: www.homesteadstoves.com/stove_mica.htm (dimensiones en pulgadas) Sitio canadiense: www. Lehmans.com Hay que medir el tamaño de las micas del interior de la puerta y recortar las nuevas láminas con unas tijeras Para obtener más consejos sobre la colocación de la mica, consulte también el sitio inglés: www.stovefinders.com (página de preguntas frecuentes sobre la mica) Piezas de hierro fundido esmaltadas y niqueladas Para limpiar la superficie de las salamandras, lije con lana de hierro, que se utiliza en ebanistería y que permite una buena limpieza sin rayar. Por último, se puede frotar un paño empapado en aceite de linaza para mejorar el aspecto satinado o brillante de la superficie. Estos son los consejos de mantenimiento de las salamandras: Piezas de recambio y accesorios Como la producción de salamandras se detuvo en 1953, las piezas de recambio son muy escasas, si no excepcionales. Aquí está, por ejemplo, un mango de cenicero de salamandra T.A.M.2 completo, en buen estado y con su sistema de fijación. Esta placa de salamandra Luis XV de acero niquelado cubre la parte superior de las puertas de las salamandras Luis XV de los modelos llamados medio niquelados, es decir, parcialmente cubiertos con placas niqueladas. El sistema de fijación con 4 tornillos en los 4 agujeros de la placa es claramente visible en esta imagen. Se vende esta placa en muy buen estado (3/11/2012): jeanmarie.derancourt@sfr.fr Este calientaplatos redondo era un accesorio suministrado por la empresa CHABOCHE. Se coloca en la parte superior de las salamandras que tienen un mango de porcelana o un mango de metal (modelos Kritos y Neo-Kritos). En el centro está el animal salamandra enroscado dentro de un círculo central. Este accesorio en buen estado general está a la venta (14/3/2018): michel.garachon@gmail.com Restauración de salamandras Empresas especializadas también pueden restaurar su salamandra como: HARRIE van GENNIP Govert Flinckstraat 402 - 1074 CJ Amsterdam - Países Bajos Tel: 00 31 20 679 30 25 y info@harrievangennip.nl www.harrievangennip.nl ¿Restaurar una salamandra? Las salamandras que no han sido fabricadas desde 1953 y que no han sido mantenidas generalmente ya no están en condiciones de funcionar</w:t>
      </w:r>
    </w:p>
    <w:p>
      <w:r>
        <w:rPr>
          <w:b/>
          <w:color w:val="FF0000"/>
        </w:rPr>
        <w:t xml:space="preserve">id 24</w:t>
      </w:r>
    </w:p>
    <w:p>
      <w:r>
        <w:rPr>
          <w:b w:val="0"/>
        </w:rPr>
        <w:t xml:space="preserve">Jacky Lagger es un mago de las palabras. Autor-compositor-intérprete de nuestro espectáculo imaginado por Isabeille y codirigido en 2001 con Ana Uva.http://www.jackylagger.comAvec los niños pasamos un momento inolvidable que quedará grabado para toda la vida. Gracias Jacky y gracias P'tit Bonheur. Un CD es el fruto del espectáculo Le P'tit Bonheur. Consta de 8 canciones intemporales que encantan a los niños. Puede pedirlo directamente en nuestra tienda.</w:t>
      </w:r>
    </w:p>
    <w:p>
      <w:r>
        <w:rPr>
          <w:b/>
          <w:color w:val="FF0000"/>
        </w:rPr>
        <w:t xml:space="preserve">id 25</w:t>
      </w:r>
    </w:p>
    <w:p>
      <w:r>
        <w:rPr>
          <w:b w:val="0"/>
        </w:rPr>
        <w:t xml:space="preserve">El Consejo de Ministros de la Unión Europea (UE) ha dicho que no podrá acordar una nueva ley de la UE sobre la protección de los derechos humanos y las libertades fundamentales. "Alrededor de las 12.30 horas, empezaron a circular grupos por el centro de la ciudad, principalmente de la ultraderecha neonazi. Siete de ellos fueron detenidos desde el principio, y luego se produjo una concentración frente a una cervecería de la estación", declaró a la AFP Etienne Desplanques, jefe de personal de la prefectura de Pas-de-Calais. Los individuos arrestados "llevaban armas blancas, armas de fuego o pistolas eléctricas", dijo la prefectura en un comunicado el sábado por la noche. Alrededor de las 13.30 horas, se produjeron escaramuzas entre la policía y los manifestantes, que corearon consignas como "estamos en casa", "Estado dictador", "migrantes fuera" o "periodistas colabores". Cantaron una Marsellesa y ondearon banderas francesas, según un corresponsal de la AFP en el lugar de los hechos. Las autoridades hicieron varios llamamientos para dispersar la manifestación, seguidos de cargas de los gendarmes y de disparos de gases lacrimógenos. "Desplegamos inmediatamente las fuerzas móviles alrededor de este centenar de manifestantes. Se procedió a una serie de detenciones, unas 20 en total", dijo Desplanques, añadiendo que los manifestantes se dispersaron luego pacíficamente hacia las 14.30 horas. Un fotógrafo de la AFP presente en el lugar de los hechos constató la detención del general Christian Piquemal, antiguo comandante de la Legión Extranjera de 1994 a 1999, que ya no está en activo. Contactado por la AFP, el servicio de comunicación del ejército "no ha querido comentar" la detención del general. La prefectura no pudo decir si el soldado estaba entre los diez detenidos. El sábado por la noche, muchas reacciones a la detención del soldado de la extrema derecha agitaron las redes sociales. "No está claro si se encontraba entre los diez detenidos bajo custodia policial. Gilbert Collard, diputado de Var, también expresó su descontento en la misma red social. "El general Piquemal, antiguo comandante de la LE, acaba de ser detenido en Calais por una manifestación: ¡una vergüenza! En Facebook, la página "Apoyo al general Piquemal", en la que se podían ver imágenes de la detención del militar bajo los abucheos de los manifestantes, mostraba más de 7.000 apoyos hacia las 20:30 horas. Al ser preguntado por su presencia en la manifestación prohibida, un manifestante, Stéphane Zammattio, explicó que Calais era "un gran símbolo para toda Francia y para lo que ocurre hoy en Europa, es decir, que se da sistemáticamente prioridad a los forasteros en detrimento de los ciudadanos de Francia". En un comunicado, la alcaldesa de Calais, Natacha Bouchart (Les Républicains), elogió el "notable trabajo" de la policía. "No puedo aceptar que Calais sea el patio de recreo de los extremistas, de un lado o de otro, y la ley debe seguir en vigor", dijo Bouchart. El miércoles, el ministro del Interior, Bernard Cazeneuve, anunció la prohibición de todas las manifestaciones que puedan causar "problemas de orden público" en Calais. Unos 3.700 inmigrantes,</w:t>
      </w:r>
    </w:p>
    <w:p>
      <w:r>
        <w:rPr>
          <w:b/>
          <w:color w:val="FF0000"/>
        </w:rPr>
        <w:t xml:space="preserve">id 26</w:t>
      </w:r>
    </w:p>
    <w:p>
      <w:r>
        <w:rPr>
          <w:b w:val="0"/>
        </w:rPr>
        <w:t xml:space="preserve">¿QUIÉNES SOMOS? SO-HAIR: para una vida cotidiana 2.0 Hoy en día, las mujeres son más activas que nunca. Ya no tienen tiempo para pasar horas en el baño cada mañana. Sin embargo, su deseo de destacar con su imagen y estilo sigue ahí. ¿Necesita productos innovadores y eficaces que mejoren su vida diaria? Nuestra tienda online es para usted. Te ofrecemos el cepillo soplador SO-HAIR™, un accesorio único para cuidar tu cabello todos los días de la semana. Una revolución para tu cabello ¿Quieres cuidar tu cabello sin pasar los fines de semana aplicando mascarillas y otros productos de cuidado capilar? ¿Y si bastara con cepillarse el pelo para mantenerlo sano? Si tu cabello está debilitado por el calor del secador, si está seco y quebradizo, si sus puntas están abiertas... No vayas más lejos, el cepillo soplador SO-HAIR™ es el accesorio que necesitas. Gracias a su difusión de iones negativos, repara la estructura de tu cabello a la vez que le da volumen y grosor. A la escucha de sus necesidades desde nuestra plataforma francesa ¿Todavía tiene preguntas? Estamos aquí para responder a ellas. Los miembros de nuestro equipo son franceses y están dispuestos a ayudarle. También le garantizamos un pago seguro y un seguimiento de la entrega gratuito. Su satisfacción es nuestra prioridad.</w:t>
      </w:r>
    </w:p>
    <w:p>
      <w:r>
        <w:rPr>
          <w:b/>
          <w:color w:val="FF0000"/>
        </w:rPr>
        <w:t xml:space="preserve">id 27</w:t>
      </w:r>
    </w:p>
    <w:p>
      <w:r>
        <w:rPr>
          <w:b w:val="0"/>
        </w:rPr>
        <w:t xml:space="preserve">De vuelta de Paris des Chefs, donde estuvimos de fiesta en la feria... ¡Nuestro " Best Of " Esprit Gourmand Style! (Socio de esta 4ª edición del Paris des Chefs, hemos hecho descubrir al gran público productos hasta ahora reservados a los grandes chefs, una selección Esprit Gourmand elegida entre nuestras 200 referencias... Alrededor de un mostrador chic tipo zoco, el anacardo con trufa como plato fuerte, degustaciones dulces de nuestros nuevos productos para 2012, y degustaciones saladas con nueces de macadamia, almendras con satay, anacardos con parmesano o preparaciones culinarias como nuestras pastas de pistacho o praliné, avellanas caramelizadas, cerezas y arándanos canadienses, y otros productos de los mejores orígenes... /// Colaborador de esta 4ª edición de Paris des Chefs, ofrecimos al público en general la oportunidad de descubrir y degustar una selección de productos entre las 200 referencias que hasta ahora estaban reservadas a los chefs de prestigio. En un elegante stand de estilo zoco, la nuez de anacardo trufada fue la estrella, y nuestros nuevos dulces de 2012 estaban disponibles para su degustación, así como nuestras nueces de macadamia saladas, las almendras Satey y los anacardos Parmiggiano. También estaban disponibles nuestras preparaciones de pastelería, como nuestras pastas de pistacho y praliné, nuestras avellanas caramelizadas, cerezas y arándanos canadienses y otros productos excepcionales de los mejores orígenes. (Entre los grandes encuentros de esta edición, el primer visitante de nuestro stand fue nada menos que el padrino de Paris des Chefs, ¡el mismísimo Alain Ducasse! Luego vinieron nuestros vecinos más cercanos, las marcas Oorain Victoria, especialistas en productos puros de origen único. Y luego llegaron Thierry Marx y Pierre Gasser, de KitchenAid, que organizaron un acertado Studio Gourmand... En torno a un taller abierto al público, Pierre utilizó nuestro polvo de avellana para un tartar de ave, cítricos y hierbas frescas, y nuestras almendras caramelizadas para un crujiente pastel de crema de praliné de chocolate... /// Entre los encuentros más increíbles de esta edición, nuestro primer visitante fue nada menos que el mecenas del evento, ¡el mismísimo Alain Ducasse! Y luego nuestros vecinos más cercanos, las marcas Oorain y Victoria, especializadas en productos puros de origen único. Luego vinieron Thierry Marx y Pierre Gasser de Kitchen Aid, que animaron el Studio Gourmand.... Durante un taller público, Pierre utilizó nuestras avellanas en polvo para un tártaro de ave con cítricos y hierbas frescas, y nuestras almendras caramelizadas para una tarta de praliné con chocolate crujiente... (Por último, nuestros favoritos entre los 24 dúos de cocineros y creadores que subieron al escenario de la Maison de la Mutualité fueron el chef Alex Atala y los hermanos Campana, diseñadores brasileños que remodelan los canapés en pasta de azúcar, el arquitecto Alain Moatti y Yannick Alléno de Le Meurice, el sur por supuesto con Anne-Sophie Pic y la actriz Carole Bouquet, y la Provenza obliga, Arnaud Arnal de La Chassagnette y el director Benoît Millot para la revista Garum, todo ello animado por la deliciosa Julie Andrieu... /// Por último, tenemos que admitir que nuestros favoritos entre los 24 chefs y diseñadores que estuvieron presentes en la Maison de la Mutualité fueron el chef Alex Atala y los hermanos Campana, diseñadores bresileños que remodelaron sofás con pasta de azúcar, el arquitecto Alain Moatti y Yannick Alléno del Meurice. Del Sur, por supuesto, Anne-Sophie Pic y la actriz Carole Bouquet, y como must de la Provenza Arnaud Arnal de La Chassagnette y el cineasta Benoît Millot para la revista Garum. Todo el espectáculo animado por la más exquisita Julie Andrieu... Gracias a todos por esto</w:t>
      </w:r>
    </w:p>
    <w:p>
      <w:r>
        <w:rPr>
          <w:b/>
          <w:color w:val="FF0000"/>
        </w:rPr>
        <w:t xml:space="preserve">id 28</w:t>
      </w:r>
    </w:p>
    <w:p>
      <w:r>
        <w:rPr>
          <w:b w:val="0"/>
        </w:rPr>
        <w:t xml:space="preserve">Puede garantizar su tranquilidad con los productos de seguro de Scotia Life Financial. Para proteger a su familia en caso de que se le diagnostique una enfermedad crítica cubierta y no pueda trabajar, ofrecemos la Protección contra Enfermedades Críticas en su cuenta de la Línea de Crédito Scotia. Esta cobertura liquidará el saldo de su Línea de Crédito Scotia en un pago único si se le diagnostica una enfermedad crítica cubierta. El monto máximo de cobertura es de $150,000 por cuenta y $300,000 para todas sus cuentas de la Línea de Crédito Scotia combinadas. La cobertura máxima para cualquier línea de crédito para la que adquiera cobertura es de 150.000 dólares y la cobertura máxima que puede obtener para todas sus líneas de crédito es de 300.000 dólares. Independientemente de que pueda trabajar o no, la Protección por Enfermedad Crítica pagará el saldo de su Línea de Crédito Scotia si se le diagnostica alguna de las afecciones que se indican a continuación. Esta prestación vital le ayudará a despreocuparse de sus finanzas y a preservar su calificación crediticia mientras se concentra en mejorar. La protección contra enfermedades críticas cubre las siguientes condiciones: La prima de su protección contra enfermedades críticas se basa en su edad y en el saldo medio diario de su cuenta durante el periodo de facturación y en si elige una cobertura individual, conjunta o combinada. Para su comodidad, las primas de la Protección contra Enfermedades Graves se deducen de su cuenta de la Línea de Crédito Scotia. Para conocer las tarifas y obtener más información sobre la Protección contra Enfermedades Críticas, consulte nuestras Preguntas Frecuentes, o llámenos al 1-855-753-4272, de lunes a viernes, de 8:00 a 20:00 horas (ET) y uno de nuestros Representantes de Atención al Cliente estará encantado de proporcionarle la información que necesita. Visite su sucursal de Scotia Hoja de cálculo del planificador de seguros The Bank of Nova Scotia y Scotia Life Financial no son las aseguradoras. Todas las coberturas de seguro están suscritas por compañías de seguros independientes con licencia.</w:t>
      </w:r>
    </w:p>
    <w:p>
      <w:r>
        <w:rPr>
          <w:b/>
          <w:color w:val="FF0000"/>
        </w:rPr>
        <w:t xml:space="preserve">id 29</w:t>
      </w:r>
    </w:p>
    <w:p>
      <w:r>
        <w:rPr>
          <w:b w:val="0"/>
        </w:rPr>
        <w:t xml:space="preserve">Muebles ecológicos Orika! viernes 9 de mayo de 2008 a las 12:25 :: GeneralLos muebles Orika! son recordados como muebles originales, ligeros y fáciles de transportar, que además son respetuosos con el medio ambiente y encajan perfectamente en un entorno de desarrollo sostenible.Sin comentarios :: sin trackback</w:t>
      </w:r>
    </w:p>
    <w:p>
      <w:r>
        <w:rPr>
          <w:b/>
          <w:color w:val="FF0000"/>
        </w:rPr>
        <w:t xml:space="preserve">id 30</w:t>
      </w:r>
    </w:p>
    <w:p>
      <w:r>
        <w:rPr>
          <w:b w:val="0"/>
        </w:rPr>
        <w:t xml:space="preserve">¡Ola todos! Tuve la oportunidad de pasar 4 días en Barcelona la semana pasada, era la segunda vez que visitaba Barcelona y realmente es una ciudad que me encanta.... Qué bonito, imagina tener la playa y las palmeras... Leer más → Versalles. ¡Simplemente un lugar mágico! La finca de María Antonieta es la parte que prefiero visitar: más tranquila, con más encanto, menos turistas... Unas cuantas fotos de mi sábado versallesco (mis pies no me lo agradecen, día maratoniano =... Leer más → ¿Conoces a Prosper? Si vive en París, vaya allí. Situado en Nation, es uno de mis HQ's porque la comida es tan buena... La hamburguesa de Auvernia es con diferencia mi plato favorito de allí, está tan buena como las otras... Leer más → Soy adicta a las series americanas, las sigo casi todas: Gossip Girl, 90210, Mujeres Desesperadas (¡snif se acabó...!), Anatomía de Grey, Private Practice, 2 Broke Girls, la New Girl, Mad Men, y la última en ser descubierta es GIRLS. ¡Lo recomiendo absolutamente, no tiene nada que ver con Gossip Girl y se siente bien! Las chicas son como nosotras, es un poco la versión de sex and the city de girls next door, ¿sabes? (por cierto, se emite en HBO, el canal que emitía los fantásticos episodios de sex and the city... por cierto, ¿cuándo se estrenará la película?) No quiero presumir, pero a todo el mundo le encanta mi tarta de queso ^^ Personalmente, prefiero la tarta de queso con galletas, no soy fan de la tarta de queso simple. Ingredientes: 250g de Oreos 250g de ricotta 250g de queso crema 2 huevos 100g de chocolate ... Leer más →</w:t>
      </w:r>
    </w:p>
    <w:p>
      <w:r>
        <w:rPr>
          <w:b/>
          <w:color w:val="FF0000"/>
        </w:rPr>
        <w:t xml:space="preserve">id 31</w:t>
      </w:r>
    </w:p>
    <w:p>
      <w:r>
        <w:rPr>
          <w:b w:val="0"/>
        </w:rPr>
        <w:t xml:space="preserve">Alfred Drake fue un actor, cantante, director y dramaturgo estadounidense, nacido Alfred Capurro en la ciudad de Nueva York el , fallecido en la ciudad de Nueva York el BiografíaModificar Comenzó a actuar en 1935 en el teatro de Broadway, donde estuvo muy activo hasta 1975, actuando sobre todo en musicales (incluyendo Oklahoma!, Kiss Me, Kate y The King and I, que fueron grandes éxitos), revistas y operetas, pero también en obras de teatro (incluyendo el repertorio de William Shakespeare, en Broadway y otros lugares). También dirigió y ayudó a escribir algunas producciones, de nuevo en Broadway. Ganó un premio Tony en 1954 por su actuación en Kismet (musical). En el cine, sólo apareció en un musical en 1946, en una obra de teatro filmada en 1964 durante las representaciones de Broadway (Shakespeare's Hamlet, junto a Richard Burton) y, finalmente, en una comedia en 1983 (A Chair for Two, con Dan Aykroyd y Eddie Murphy). En televisión apareció en varias series y películas (a menudo adaptaciones del teatro) entre 1949 y 1985. Modificación del Teatro - 1935: El Mikado, Los Piratas de Penzance, Los Yeomen of the Guard, Los Gondoleros, Juicio por Jurado y H.M.S. Pinafore, operetas, música de Arthur Sullivan, libreto de William S. Gilbert - 1936-1937: The White Horse Inn, opereta, música de Ralph Benatzky, letra de Irving Caesar, libreto de Hans Mueller, adaptación de David Freedman, con Kitty Carlisle - 1937: Babes in Arms, musical, música de Richard Rodgers, letra de Lorenz Hart, libreto de Rodgers &amp; Hart, coreografía de George Balanchine, con Mitzi Green - 1938: The Two Bouquets, opereta, música de varios (sin acreditar), letra y libreto de Herbert y Eleanor Farjeon, dirigida y producida por Marc Connelly, con Leo G. Carroll, Enid Markey, Patricia Morison - 1939: One for the Money, revista, música de Morgan Lewis, bocetos y letras de Nancy Hamilton, con Keenan Wynn - 1939: The Straw Hat Revue, revista, música y letras de James Shelton y Sylvia Fine, libreto de Max Liebman y Sam Locke, con Jerome Robbins - 1940: ¡Two for the Show, revista, música de Morgan Lewis, letra y sketches de Nancy Hamilton, sketches dirigidos por Joshua Logan, con Eve Arden, Betty Hutton, Keenan Wynn - 1941: Out of the Frying Pan, obra de Francis Swann, con Barbara Bel Geddes - 1941: As you Like it, obra de William Shakespeare - 1942: Yesterday's Magic, obra de Emlyn Williams, con Paul Muni, Jessica Tandy - 1943-1948: Oklahoma!musical, música de Richard Rodgers, letra y libreto de Oscar Hammerstein II, orquestación de Robert Russell Bennett, dirección de Rouben Mamoulian, con Howard Da Silva (Richard Rober como sustituto), Celeste Holm (Shelley Winters como sustituta), Howard Keel (como sustituto de Alfred Drake) - 1944-1945: Sing Out, Sweet Land, revista, música popular americana, arreglos y música adicional de Elie Siegmaster, libreto de Walter Kerr, con Burl Ives - 1946-1947: Beggar's Holiday, musical, música de Duke Ellington, letra y libreto de John La Touche, dirigido por Nicholas Ray, con Zero Mostel, Herbert Ross - 1947-1948: The Craddle Will Rock, musical, música, letra y libreto de Marc Blitzstein, dirigido por Howard Da Silva, con Jesse White - 1948 Joy to the World, obra de Allan Scott, dirigida por Jules Dassin, con Marsha Hunt, Kurt Kasznar - 1948-1951: Kiss Me, Kate, musical, música y letra de Cole Porter, libreto de Samuel y Bella Spewack, por</w:t>
      </w:r>
    </w:p>
    <w:p>
      <w:r>
        <w:rPr>
          <w:b/>
          <w:color w:val="FF0000"/>
        </w:rPr>
        <w:t xml:space="preserve">id 32</w:t>
      </w:r>
    </w:p>
    <w:p>
      <w:r>
        <w:rPr>
          <w:b w:val="0"/>
        </w:rPr>
        <w:t xml:space="preserve">1 - El Papa Francisco en Colombia para hacer retroceder "la espesa oscuridad" de la sed de venganza En una visita de cinco días al país, el líder católico intenta convencer a los colombianos de que se impliquen en la construcción de una paz duradera. El presidente colombiano Juan Manuel Santos (centro derecha) no perdió de vista al Papa Francisco tras su llegada el miércoles 6 de septiembre para una visita de cinco días. Esta inusual estancia en el mismo país se produce tras la firma del acuerdo de paz entre el gobierno colombiano y la guerrilla de las Fuerzas Armadas Revolucionarias de Colombia (FARC, extrema izquierda). El jefe de Estado sacó todo lo necesario -una inmensa tribuna de manos agitando pañuelos blancos en el aeropuerto, un grupo de bailarines, una escolta a caballo para el papamóvil en Bogotá- para poner la visita de Francisco al servicio de este acuerdo, que pone fin a más de cincuenta años de conflicto armado, pero que divide profundamente al país, antes de las elecciones presidenciales de 2018. Nada más regresar del aeropuerto, el Sr. Santos llamó a la prensa y expresó su satisfacción "por la maravillosa visita del Santo Padre". En la mañana del jueves, durante el encuentro oficial con el jefe de la Iglesia católica, el presidente destacó el "momento único" que vive Colombia, "el único país del mundo donde hoy la guerra está dando paso a la palabra, donde las armas están siendo destruidas". Pero también admitió a su invitado que lo más difícil es, sin duda, lo que queda por hacer: lograr una verdadera reconciliación en una nación desgarrada por más de cincuenta años de violencia política y guerra interna, y hoy dividida por el acuerdo con las FARC. "El silencio de las armas no sirve de nada si los corazones siguen armados", dijo. El Papa no vino a Colombia simplemente para felicitar al gobierno por el fin de los combates, sino para convencer a los colombianos de que se impliquen en la construcción de una paz duradera, que en su opinión es una empresa ardua, "una obra aún inacabada, una tarea sin tregua y que requiere el compromiso de todos". La paz, dijo Francisco a unos 800 líderes políticos y económicos, significa "huir de toda tentación de venganza y de la búsqueda de intereses sólo particulares y a corto plazo" y "reconocer al otro". Estas palabras iban dirigidas a la parte de la opinión pública que considera que los acuerdos dan demasiada libertad a las FARC al permitirles entrar en el juego político. También se dirigen a las élites colombianas, que se encuentran entre las más cerradas y concentradas de América Latina. Para construir la paz, el Papa Francisco les pidió que aborden las desigualdades sociales y territoriales, que luchen prioritariamente contra "la inequidad, raíz de los males sociales" y caldo de cultivo de la violencia. Les animo a que miren a todos los excluidos y marginados de la sociedad actual", dijo. [La sociedad no está formada por unos pocos "pura sangre", sino por todos. (...) Os pido que escuchéis a los pobres, a los que sufren. Míralos a los ojos y deja que sus rostros sufrientes y sus manos suplicantes te interroguen en todo momento. Por la tarde, durante una misa celebrada ante un millón de personas, según el municipio, advirtió contra la "espesa oscuridad" que se cierne sobre Colombia, la de la "injusticia y la desigualdad social", la del desprecio a la vida y la de "la sed de venganza y de odio".</w:t>
      </w:r>
    </w:p>
    <w:p>
      <w:r>
        <w:rPr>
          <w:b/>
          <w:color w:val="FF0000"/>
        </w:rPr>
        <w:t xml:space="preserve">id 33</w:t>
      </w:r>
    </w:p>
    <w:p>
      <w:r>
        <w:rPr>
          <w:b w:val="0"/>
        </w:rPr>
        <w:t xml:space="preserve">Tres zorritas metidas en una tienda de campaña Tres zorritas en estado de putada están de vacaciones en el camping y están poniendo a todos los tíos calientes... ¡A continuación, consiguen que sus tres coños de zorra sean follados en la tienda! Una joven y ardiente rubia espera a su chico en la cama. Él llega y ella empieza a bombear su gran polla. Luego le acaricia el coño mojado durante mucho tiempo... La joven Jade Nile rueda su primera película porno. La hermosa morena se pone de rodillas para chupar la polla del tipo que filma en pov. Luego le rompe el coño... La bomba latina Sophia Torres le hace una gran mamada a un policía en el arcén. La perra se inclina hacia delante en el maletero y él la golpea... Una boxeadora rubia principiante le da un puñetazo en las pelotas al profesor. Para curarlo, le hace una mamada. En cuanto se le pone dura, salta la... Una rubia sexy y un chico se besan. La chica se tumba y separa los muslos para que él pueda darle un buen cunni. La zorra le hace un calzón chino... La estrella porno Riley Reid está a cuatro patas en su cama para follar al estilo perrito. Un negro le golpea el agujero con su enorme polla. Entonces el... Una bonita pelirroja se desnuda y su masajista la espía. Comienza el masaje pero pronto la zorra le hace una mamada. Se quita las bragas... La sexy Carmen Ross hace una buena mamada y le hace una mamada a un tío. Entonces la ninfómana empala su coño en la dura polla para follar. El tipo... La caliente estrella X Adrian Maya está con un tipo para un buen polvo. Se folla su coño afeitado en varias posiciones con buenos golpes de... La sexy Dakota James es tringada al estilo perrito. La zorra se contonea sobre la polla del tipo para que éste pueda metérsela hasta el fondo. Ella le hace una mamada... La rubia caliente Kagney Linn Karter es una sirvienta muy guarra. La zorra le chupa la polla a un cliente. Muy caliente, se mete la polla directamente... La hermosa zorra morena Janice Griffith celebra Halloween. La zorra enmascarada se folla a un desconocido durante la fiesta. Primero se mete el coño... Una chica traviesa con grandes tetas se ahoga mientras se masturba y chupa una enorme polla negra. Entonces la zorra termina con una polla pequeña... La guapa morena Anita Bellini acaricia la polla de un tipo con su pie mientras él lame el otro. Le arranca las medias para lamer y rastrillar su... Rubia negra guarra de grandes tetas Diamond Monrow agarra la polla. El ninfómano maduro la chupa para que se le ponga dura. Luego golpea el coño afeitado de... La hermosa zorra Samia Duarte chupa una polla de garganta profunda. La zorra se pone a cuatro patas en un taburete para que le follen el culo. El... La rubia ninfómana Bonnie Rose se acuesta en una mesa de auscultación. La zorra se mete los espéculos en el coño afeitado para hacerse cum.... La hermosa rubia Laela Pryce muestra sus habilidades para chupar. La zorra le hace una mamada de garganta profunda a un tipo. La zorra le hace una mamada en el eje... Una joven y caliente chica rubia se folla a su chico en la cocina. La zorra empuja su coño sobre su polla para que se la rellenen bien. Ella se la chupa... La sumisa Misha Cross está con un pervertido que la ata a una silla con el culo al aire. El tipo sodomiza a la estrella X de pie. También está haciendo... La perra madura Kerry Louise chupa una polla grande y profunda y luego la masturba entre sus enormes tetas. Entonces el tipo comienza a golpearla... |Rubia caliente se tira una polla grande y gorda </w:t>
      </w:r>
    </w:p>
    <w:p>
      <w:r>
        <w:rPr>
          <w:b/>
          <w:color w:val="FF0000"/>
        </w:rPr>
        <w:t xml:space="preserve">id 34</w:t>
      </w:r>
    </w:p>
    <w:p>
      <w:r>
        <w:rPr>
          <w:b w:val="0"/>
        </w:rPr>
        <w:t xml:space="preserve">Hoy en día, cada vez más parejas experimentan el doloroso escollo de la infertilidad. Afortunadamente, la ciencia ha avanzado considerablemente en la reproducción médicamente asistida desde el primer bebé de probeta hace 30 años. Amandine, la bebé ART más famosa de Francia, fue madre en 2014, con toda naturalidad. Así que, si tu bebé tarda en llegar, si tu médico te explica que un embarazo natural parece poco probable, no veas la fecundación in vitro como algo inevitable, sino como una increíble oportunidad de ser padres. ¿Para quién es la fecundación in vitro? La FIV se propone a las parejas con problemas de fertilidad debidos a la obstrucción de las trompas de Falopio, a la endometriosis, a la ovulación infrecuente y a una mala función ovárica (que requerirá entonces una donación de ovocitos), pero también a los problemas de fertilidad masculina debidos a un esperma insuficientemente provisto de espermatozoides o a espermatozoides un poco perezosos (nota del editor: con baja movilidad en términos médicos). ¿Cómo funciona la FIV? La fecundación se realiza en el laboratorio, es decir, fuera del cuerpo humano. Se extraen los óvulos de la mujer y el esperma del hombre. En el caso del hombre, la extracción se realiza de forma natural (masturbación), mientras que la mujer debe someterse a un tratamiento hormonal para favorecer la maduración de varios óvulos simultáneamente. En primer lugar, después de poner en reposo los ovarios mediante un primer tratamiento hormonal, un segundo tratamiento tiene como objetivo aumentar el número de folículos producidos por los ovarios para obtener varios ovocitos, mientras que en un ciclo natural sólo se libera un óvulo en cada ciclo. Por último, la ovulación se desencadena mediante una inyección de la hormona hCG (gonatropina coriónica humana). Los óvulos se extraen bajo anestesia local treinta y seis horas después de la estimulación hormonal mediante una aguja introducida en la vagina y dirigida con la ayuda del ecógrafo. Una vez recogidos, los óvulos y los espermatozoides se almacenan juntos en un líquido de cultivo a temperatura corporal. Aquí comienza la fecundación, que suele producirse en 48 horas. En general, uno de cada dos óvulos es fecundado, dando lugar a embriones de 2 a 4 células 24 horas después. De dos a cinco días después de la fecundación, se transfieren uno o dos embriones al útero de la mujer. La transferencia de embriones es un procedimiento sencillo e indoloro que se realiza mediante un catéter fino y flexible que se introduce por vía vaginal en el útero. El embrión se deposita en el interior del útero y crece allí hasta su implantación. Entre el tercer y el sexto día, los embriones (hasta 4 para aumentar las posibilidades de éxito) se depositan en la cavidad uterina con la ayuda de un catéter introducido por vía vaginal. Los embriones restantes, conocidos como embriones supernumerarios, pueden congelarse para una posible reimplantación si falla el primer intento. ¿Cuál es el porcentaje de éxito de la fecundación in vitro? El porcentaje de éxito de la fecundación in vitro es el mismo que el de la fecundación "natural", es decir, aproximadamente el 25%. Sin embargo, la edad de la futura madre también desempeña un papel importante: a los 40 años, las posibilidades de éxito son sólo del 5%. Como con todas las técnicas de reproducción médicamente asistida, deberá tener paciencia y ánimo para poder llevar a cabo el procedimiento, teniendo en cuenta que el método no es mágico y puede no funcionar en su caso. ¿Cuánto cuesta la FIV? La legislación prevé que el coste sea cubierto por</w:t>
      </w:r>
    </w:p>
    <w:p>
      <w:r>
        <w:rPr>
          <w:b/>
          <w:color w:val="FF0000"/>
        </w:rPr>
        <w:t xml:space="preserve">id 35</w:t>
      </w:r>
    </w:p>
    <w:p>
      <w:r>
        <w:rPr>
          <w:b w:val="0"/>
        </w:rPr>
        <w:t xml:space="preserve">- Laguiole Expression Block LAGUIOLE EXPRESSION Magnet 5 coute - Distribain Bañera de hidromasaje rectangular Elle&amp;Lui; 40 jetsBañera de hidromasaje rectangular spa de lujo Elle&amp;Lui 2; personas 40 jetsOfrezca buenos momentos de relajación en dúo con esta gran bañera de hidromasaje rectangular dos plazas. Los dos asientos están de pies a cabeza para no estorbar y poder conversar fácilmente con el otro - VTech - Storio Max 2. rosa - Tableta para niños de 3 a 11 años - pantalla táctil de 5 pulgadas - versión FR 20 aplicaciones incluidas y 2 descargas ofrecidas (entre una gran selección de aplicaciones): cámara/vídeo con muchos filtros disponibles, Ciné star para la animación de imágenes, un lector de libros, etc. La tableta para niños tiene un sistema de mensajería segura con la aplicación KidiConnect para intercambiar fotos, mensajes escritos o vocales con el smartphone de los padres. Tu hijo podrá descubrir, aprender y divertirse con su móvil. Podrán comunicarse con sus amigos y familiares a través de Wi-Fi con la tableta Storio Max 2.0 rosa, todo ello de forma segura. La tableta Storio Max 2.0 rosa cuenta con un navegador de Internet seguro: acceso a sitios web educativos preseleccionados por VTech y gestión de sitios a través del control parental. Acceso gratuito a una serie de sitios adecuados para niños de 3 a 11 años. Los padres pueden añadir nuevos sitios de su elección a esta preselección. El Storio Max 2.0 es súper resistente gracias a su contorno amortiguador. La tableta educativa ha sido diseñada para ser manejada por los niños. No obstante, si lo desea, puede adquirir una funda para proteger la tableta y utilizarla como soporte cuando el niño quiera ver vídeos en su juguete. La tableta educativa para niños cuenta con una amplia gama de juegos, cuentos, dibujos animados, películas y música para ayudar a su hijo a aprender y desarrollarse. El niño es guiado oralmente en cada etapa y es adecuado para niños que aún no saben leer. A partir de los 3 años, su hijo disfrutará de un montón de actividades: escuchar cuentos, colorear, dibujar, ver vídeos. SAR del tronco: 0,316 W/Kg; SAR de las extremidades: 0,218 W/Kg218 W/Kg - Pur Eden Eau de Parfum Bio Extrait d'Hespérides Pour Elle Pamplemousse Bergamote Thé 50mlPur Eden Eau de Parfum Bio Extrait d'Hespérides Pour Elle 50ml, es un agua de perfume con notas cítricas, especialmente con aceites esenciales de bergamota y nuez moscada, y aromas de rosa y cedro. El Eau de Parfum Bio, está formulado con ingredientes 100% naturales, orgánicos y veganos, son - Pur Eden Eau de Parfum Eau d'Orient Pour Elle Patchouli Vanille 50mlPur Eden Eau de Parfum Bio Eau d'Orient Pour Elle 50ml, es un eau de parfum con suaves aromas sensuales y cálidos. El Eau de Parfum Bio está formulado con ingredientes 100% naturales, orgánicos y veganos y se fabrica en Francia para su disfrute. - ¡Mesa de comedor rectangular Mobistoxx ELLE 180 cm roble envejecidoPara un interior de estilo industrial, esta mesa ELLE es imprescindible! Sus líneas sobrias y su diseño crudo aportarán un incomparable toque de modernidad a su comedor. Tiene una gran estantería y una agradable superficie para compartir con sus amigos y familiares - Lexibook-SCR8FR Diccionario Oficial Electrónico de Scrabble ODS8, Larousse FISF, Formato Ergonómico, Teclas Grandes, Arbitraje</w:t>
      </w:r>
    </w:p>
    <w:p>
      <w:r>
        <w:rPr>
          <w:b/>
          <w:color w:val="FF0000"/>
        </w:rPr>
        <w:t xml:space="preserve">id 36</w:t>
      </w:r>
    </w:p>
    <w:p>
      <w:r>
        <w:rPr>
          <w:b w:val="0"/>
        </w:rPr>
        <w:t xml:space="preserve">4 PNR En el mayor punto de inflexión de mi vida, tras terminar la carrera de Diseño decidí dedicar los siguientes años a mi caballo y a la aventura. A finales de julio de 2018, transhumé del sur al norte del Périgord con mi compañero de vida equino Potter. Una semana de camino para llegar a lo que iba a ser nuestro hogar durante algún tiempo. Finalmente, después de un mes, decidí tomar el camino. ¿Mi única limitación? Para llegar a casa antes de que tenga frío. Era principios de septiembre, ¡tenía mucho tiempo! Este cuaderno te contará la historia de este viaje a caballo sin destino ni duración, el primero de una -espero- larga lista. Pasaremos por el Périgord-Limousin, luego por la meseta de Millevaches, después por los volcanes de Auvernia y, por último, por las Causses de Quercy. PD: Somos Pot' (el caballo) y yo tengo 75 días. Pero podría haber sido el final de una vida. Podría haber sido el fin de todo. Escribí algunas palabras, unos días después de este evento, aquí están. El día que casi pierdo mi caballo, el 9 de octubre, me dijeron "no es seguro, hay escaleras". Y sin embargo, fui allí. Un GR muy habitual, bien marcado en rojo y blanco e incluso el camino de Compostela, con las conchas. Me dije a mí mismo, estupendo, será bonito y estará bien cuidado y quizá no estemos solos. Después de un mes caminando y sin encontrarnos con nadie en los senderos, nos hubiera gustado hacer un poco con alguien. El camino desciende con mucha pendiente, hacia las gargantas, atraviesa primero árboles caducifolios y luego coníferas, el desnivel es duro, en algunos pasajes hay barandillas de madera en las que podemos (re)pararnos. Luego vienen las famosas escaleras. No hay muchos, y luego el fuera de pista no es muy complicado para el caballo, está acostumbrado. Más escaleras, mucho más largas esta vez, el fuera de pista es más técnico, hay unos cuantos giros y vueltas pero se pasa sin problema. Luego es un pequeño puente de madera, asegurado a ambos lados, tiene unos metros de largo, hay tres escalones para bajar al final, no es difícil, y el caballo está acostumbrado. El camino se estrecha, se hace mucho más estrecho, llegamos a la parte rocosa, donde los arroyos se multiplican con, casi siempre, un pequeño puente de madera. El camino se estrecha de nuevo, y volver atrás se hace imposible para el caballo, sólo puede avanzar. Bueno, seguimos adelante. A la izquierda hay roca, piedra, árboles y vegetación, y a la derecha primero el vacío y luego más roca, piedra, árboles y vegetación, pero al fondo está la línea del tren. Está asegurada por cables metálicos a ambos lados pero también por encima, es normal. Además, el ferrocarril pasa por varios túneles en este intervalo, y el camino pasa justo en el borde, en lo alto, el paso es delicado, y es mejor que no llegue ningún tren para perturbar la concentración necesaria para estos pocos pasos muy técnicos. Finalmente, aún después, está el río, es rápido y golpea las piedras, el ruido es fuerte y suave a la vez, pero nunca se detiene y escuchamos toda la fuerza del agua. Así que avanzamos en este ambiente bastante agradable, pero ambos sabemos que no podemos volver atrás, tenemos que seguir en esta dirección. Y aquí viene un pasaje complicado, un puente de madera, con tiras de seguridad antideslizantes, y una barandilla de madera en el lado derecho. Me digo que debe deslizarse bien y que iremos despacio. Además, el puente da la vuelta a un muro</w:t>
      </w:r>
    </w:p>
    <w:p>
      <w:r>
        <w:rPr>
          <w:b/>
          <w:color w:val="FF0000"/>
        </w:rPr>
        <w:t xml:space="preserve">id 37</w:t>
      </w:r>
    </w:p>
    <w:p>
      <w:r>
        <w:rPr>
          <w:b w:val="0"/>
        </w:rPr>
        <w:t xml:space="preserve">Plano de una casa contemporánea de dos generaciones, 1 o 2 dormitorios y una gran terraza para cada unidad Descripción completa Característica(s) especial(es) del plano Notas legales François Lepage Hola, no encuentro el acceso al sótano en el plano. Gracias Servicio de atención al cliente ¡Hola! Por cierto, este plan viene con una fundación de losa flotante y no un sótano. Por eso no hay escaleras para acceder al sótano. Espero que esto arroje algo de luz a su investigación. Jessica Langlois 08 de septiembre de 2015 roger Estoy interesado en el PLAN W3046-Casey con algunas modificaciones. Mi pregunta es la siguiente: ¿Debo comprar el plan con las modificaciones. Tengo un terreno de 1200 metros cuadrados. Nota: Urgente, para iniciar la compra del plan. 02 de marzo de 2015 jeff bedard Me gustaría saber si en el precio está incluido como por ejemplo una llave en mano. Gracias 02 de marzo de 2015 Servicio de atención al cliente Hola señor Bedard y gracias por tomarse el tiempo de escribirnos. El coste estimado de la construcción incluye todo excepto el terreno y su excavación (pero se calcula el hormigón para los cimientos), los impuestos y las conexiones de servicios. Estos costes son para instalaciones de gama media con cerámica en la entrada, la cocina y los baños, y madera dura en las zonas comunes y en los dormitorios. Los armarios de la cocina son de melamina con acabado de grano de madera y todos los accesorios del interior de la casa están calculados. El primero de los dos presupuestos es para un proyecto autogestionado y usted debe instalar la barrera de vapor, el aislamiento, los paneles de yeso y la pintura, además de gestionar su proyecto. La segunda es para un proyecto llave en mano y el contratista se encarga de todo para que la casa esté lista para vivir. No dude en ponerse en contacto conmigo si tiene alguna otra pregunta o comentario. Gracias Deb enero 07, 2015 simon riverin Es posible tener este plano en versión unifamiliar porque me encanta este estilo de casa con terraza y todo pero no quiero hacer una casa bifamiliar, gracias enero 07, 2015 Atención al cliente Hola señor Riverin y gracias por su interés en este plano. Este magnífico modelo puede modificarse para convertirlo en una vivienda unifamiliar y puede recurrir a nuestro equipo de la agencia más cercana a usted, que estará encantado de informarle sobre los cambios necesarios para que este plan se ajuste a sus necesidades. Por favor, no dude en ponerse en contacto conmigo de nuevo si puedo ser de más ayuda. Me gustaría saber si puedo ayudarle con alguna de sus preguntas o inquietudes. Me gustaría saber si puedo ayudarle con alguna de sus preguntas. Me gustaría saber si hay alguna forma de hacerme una mejor idea de lo que implica la construcción de una casa. Me gustaría saber si hay alguna forma de hacerme una mejor idea de lo que implica la construcción de una casa. Como nosotros no ofrecemos estos servicios, le sugiero que busque profesionales en su zona, ya que nosotros sólo hacemos los planos y otros documentos. No dude en ponerse en contacto conmigo si tiene alguna otra pregunta o comentario. Atentamente Deb 13 de abril de 2018 François Lepage Hola, En el plano no encuentro dónde está el acceso al sótano. Gracias</w:t>
      </w:r>
    </w:p>
    <w:p>
      <w:r>
        <w:rPr>
          <w:b/>
          <w:color w:val="FF0000"/>
        </w:rPr>
        <w:t xml:space="preserve">id 38</w:t>
      </w:r>
    </w:p>
    <w:p>
      <w:r>
        <w:rPr>
          <w:b w:val="0"/>
        </w:rPr>
        <w:t xml:space="preserve">1970 - 1986 El renacimiento artístico de Bechstein comenzó en 1971, cuando Leonard Bernstein realizó una gira por Alemania con la Filarmónica de Viena e interpretó el Concierto en sol mayor de Ravel exclusivamente en un piano de cola Bechstein. Pronto le siguió otro virtuoso, Jorge Bolet, que también prefería la marca Berlín. En 1973, Baldwin decidió cambiar el estatuto jurídico de la empresa, que pasó de ser una sociedad anónima a una sociedad de responsabilidad limitada. Wilhelm Arndt, el antiguo director de ventas, se convirtió en el único gerente de la empresa, y todas las decisiones estratégicas fueron tomadas por Baldwin en Estados Unidos. Esto tiene la ventaja de abrir Bechstein al mercado americano. El constante aumento del tamaño de las salas de concierto llevó a la empresa a diseñar un nuevo piano de cola, el modelo EN. Este instrumento fue una respuesta a un determinado desarrollo cultural: la creciente importancia del jazz, que fue acompañada por el enamoramiento de un gran número de pianistas con Bechstein. Es una medida de cómo han cambiado los gustos musicales desde la época de Hans von Bülow. En 1978, Bechstein celebró el 125 aniversario de la empresa en Berlín Occidental. La tensión había disminuido desde la construcción del Muro y la "ciudad isla" recibía generosas subvenciones del gobierno federal de Bonn. Se celebran varios conciertos con artistas como el joven Christian Zacharias, el gigante Shura Cherkassky y el dúo Alfons/Aloys Kontarsky. Cuando Wilhelm Arndt se jubila en 1984, Bechstein se lanza a la conquista de nuevos mercados. El auge económico de la era Thatcher y el surgimiento de una nueva clase acomodada en rápido crecimiento en la Bolsa de Londres podrían hacer pensar que era el momento adecuado para recuperar su posición en Gran Bretaña. Pero no fue así, ya que tener un piano de cola en el salón ya no era una obligación para nadie con dinero. Así que el negocio iba mal para Bechstein a mediados de los 80.</w:t>
      </w:r>
    </w:p>
    <w:p>
      <w:r>
        <w:rPr>
          <w:b/>
          <w:color w:val="FF0000"/>
        </w:rPr>
        <w:t xml:space="preserve">id 39</w:t>
      </w:r>
    </w:p>
    <w:p>
      <w:r>
        <w:rPr>
          <w:b w:val="0"/>
        </w:rPr>
        <w:t xml:space="preserve">Los libros de costura son una fuente inagotable de inspiración, ideas, técnicas... He aquí una clasificación de los libros de costura más comprados por los miembros de Petit Citron. Puedes ver que la mayoría de los libros de costura son manuales prácticos u ofrecen patrones para niños y bebés. - Apliques - Costura B.A.-ba - Atemporal para bebés : Modelos y patrones de 0 a 3 años - Atemporal para niños : Modelos y patrones de 2 a 8 años - Manual de costura práctica - Costura práctica: Burda - Accesorios en lona encerada - Todo un bolso - ¡30 sarouels y otras cosas de niña! - Costura sencilla para niños sabios: 25 creaciones desde el nacimiento hasta los 5 años ¡Encuentra la otra clasificación, relativa a las máquinas de coser, en pocos días! Comentarios super sitio, yo también participo al juego para ganar el libro, hay que dejar un comentario en el otro post ;) Tengo varias de estas máquinas en la lista.</w:t>
      </w:r>
    </w:p>
    <w:p>
      <w:r>
        <w:rPr>
          <w:b/>
          <w:color w:val="FF0000"/>
        </w:rPr>
        <w:t xml:space="preserve">id 40</w:t>
      </w:r>
    </w:p>
    <w:p>
      <w:r>
        <w:rPr>
          <w:b w:val="0"/>
        </w:rPr>
        <w:t xml:space="preserve">Cree una única versión de la realidad utilizando definiciones estándar de las métricas de la fuerza de trabajo en SAP SuccessFactors Workforce Analytics, permitiendo a los gerentes y ejecutivos tomar mejores decisiones basadas en una comprensión común de los datos. Despliegue en la nube. Métricas estandarizadas de RRHH. Filtrado y segmentación. Exploración detallada. Ventajas principales Responda rápidamente a las preguntas de los empleados Acceda a más de 2.000 métricas predefinidas para RRHH, talento y otras fuentes, y obtenga definiciones estandarizadas, fórmulas y orientación sobre cómo interpretar la información. Adopte una cultura de toma de decisiones basada en datos Ponga los análisis de RRHH al alcance de los líderes y gerentes de la empresa para proporcionar una visibilidad de la fuerza laboral oportuna, relevante y fácil de entender. Descubra las tendencias ocultas de la mano de obra Analice y clasifique la información en todas las métricas y dimensiones de RR.HH. para investigar y prever las tendencias, incluidas las vacantes, la contratación y la rotación. Acelere la implementación de su solución SAP e impulse el retorno de la inversión (ROI) mediante la participación de expertos del sector, consultores e ingenieros de soporte en cada etapa de su viaje. Servicios Transforme su negocio de forma rápida y eficaz aprovechando nuestros completos planes de servicio y asistencia, el asesoramiento de expertos, el desarrollo de aplicaciones personalizadas, las mejores prácticas probadas y un profundo conocimiento técnico y del sector. Obtenga el apoyo que necesita para ejecutar sus soluciones SAP a pleno rendimiento con nuestros expertos en TI y servicios de asistencia, que incluyen planes a largo plazo, equipos integrados, asistencia tecnológica remota, un portal de autoservicio y estrategias de innovación. Concéntrese en su negocio y en las relaciones con sus clientes sabiendo que sus datos están seguros y son fiables. Con un enfoque proactivo y predictivo, SAP ayuda a garantizar el cumplimiento y la seguridad de los datos en la nube y en el centro de datos local.</w:t>
      </w:r>
    </w:p>
    <w:p>
      <w:r>
        <w:rPr>
          <w:b/>
          <w:color w:val="FF0000"/>
        </w:rPr>
        <w:t xml:space="preserve">id 41</w:t>
      </w:r>
    </w:p>
    <w:p>
      <w:r>
        <w:rPr>
          <w:b w:val="0"/>
        </w:rPr>
        <w:t xml:space="preserve">Hola amigos, espero que estéis bien 🙂 ¡Hoy he decidido sacar mi mejor pluma y contaros mi viaje para encontrar por fin una ciudad saludable! Sé que algunos de vosotros ya lo habéis hecho, pero para los que aún dudan, ¡espero que este pequeño artículo os ayude! Todo comenzó en el primer acto de la actualización "Springfieldian Heist". Una mañana, abrí mi juego y cuál fue mi sorpresa al ver que entraba en el muy cerrado club de los juegos con fallos... Me puse en contacto con EA para hacer un rollback. Puedo decir que fueron eficientes, funcionó PERO a los pocos días, es el drama... es la vuelta del problema... esto es el abandono de Alexandre... decido continuar a pesar del bug... Luego vino el tiempo de todas las aventuras con EA y su inactividad frente a este problema! ¿Por qué este resumen? Porque EA empezó a enviar correos para proponer 2 soluciones al problema: un rollback o una nueva ciudad (esta segunda solución fue abandonada). Así que esta es mi historia para pedir un revolcón que os voy a contar 🙂 ¡así que abróchense los cinturones! Mantenga los brazos y las piernas dentro del vehículo que estamos quitando 😛 [ Por razones de anonimato y respeto al trabajo de los operadores todos los nombres de los empleados de EA se han eliminado ] Primero me puse en contacto con EA a través de su chat, no me gusta estar al teléfono para este tipo de cosas, ¡estoy bastante contento de tener esta opción! Después de los saludos habituales, expliqué mi problema y mi petición: entonces me pidieron que esperara. Tuve tiempo de quejarme, de responder a mis correos electrónicos, a mis sms, de hacer 3 o 4 cafés... Después de una larga espera, el operador comprobó mis archivos ya cerrados y vio que el rollback ya se había producido. Si este es tu caso, explícale que no ha funcionado. Entonces dirá la gran frase... ¡espera! Y aquí vamos de nuevo... sigo esperando. Tras una larga espera, la operadora me dice que mi expediente está en manos de sus especialistas. Si estás en esta fase felicidades se te escapó el documento que te dice que te desconectes 😛 En mi caso la operadora me pidió que confirmara mi problema. Si te ocurre esto no dudes en poner los datos allí A partir de este momento tu juego es examinado por su especialista sólo tienes que esperar una devolución por correo... en esta fase el operador te pregunta si necesitas algo más, te aconsejo que le digas que esperas una compensación por las grandes pérdidas causadas por el rollback. El operador le dirá que no tiene poder para darle satisfacción, sino que son los especialistas los que decidirán (¡siento que me estoy sacando el carné otra vez!). Desde el momento en que tu expediente esté en manos del especialista, te aconsejo que desconectes tu juego (te lo pedirán de todas formas). Como mi solicitud se hizo un viernes, tuve que esperar hasta el lunes para tener noticias suyas (esta vez por correo electrónico). Respondí a este correo diciéndoles que, efectivamente, ¡estaba desconectado! ¡Aunque, he de reconocer, que creo que mi correo se ha ido al país de los correos perdidos ( el que está al lado del país de los calcetines perdidos) por lo que empiezo a ver el final del camino ( 😆 )! Cuando de repente, ¡unas horas después! Pánico en mi cabeza... ¿qué significa este correo electrónico? ¿Mi expediente está cerrado? Por el contrario, ¿hay algún problema? Así que decido volver a contactar con el chat de EA pero abriendo un nuevo archivo para evitar que el otro se sobrescriba. Todavía estoy esperando... Me siento como si estuviera en Disney.</w:t>
      </w:r>
    </w:p>
    <w:p>
      <w:r>
        <w:rPr>
          <w:b/>
          <w:color w:val="FF0000"/>
        </w:rPr>
        <w:t xml:space="preserve">id 42</w:t>
      </w:r>
    </w:p>
    <w:p>
      <w:r>
        <w:rPr>
          <w:b w:val="0"/>
        </w:rPr>
        <w:t xml:space="preserve">Descripción Ligera y robusta, la placa superior mecanizada en aluminio CNC está diseñada para soportar y facilitar el manejo de su Canon C200. La placa superior ofrece una serie de roscas de 1/4″ y 3/8″ que pueden utilizarse para fijar opciones alrededor de la cámara, por ejemplo, nuestra empuñadura superior y el soporte de montaje del EVF (también compatible con la empuñadura superior original de Canon C200).</w:t>
      </w:r>
    </w:p>
    <w:p>
      <w:r>
        <w:rPr>
          <w:b/>
          <w:color w:val="FF0000"/>
        </w:rPr>
        <w:t xml:space="preserve">id 43</w:t>
      </w:r>
    </w:p>
    <w:p>
      <w:r>
        <w:rPr>
          <w:b w:val="0"/>
        </w:rPr>
        <w:t xml:space="preserve">Debate/ Consejo Municipal/ Diciembre 2010 M. EL ALCALDE DE PARÍS. - Voy a exponer mis sentimientos sobre este presupuesto. Me gustaría hacer algunas reflexiones sobre este presupuesto. Queridos colegas, un presupuesto es ante todo una jerarquía de prioridades, es decir, unas elecciones que se han hecho. Al presentarles esta mañana el proyecto de presupuesto de nuestra comunidad para 2011, renuncio por tanto a la exhaustividad desde el principio. Sin embargo, me gustaría esbozar algunas líneas principales que identifican nuestra política y que pueden expresarse en cuatro palabras: solidaridad, diversidad, dinámica y reivindicación. Me gustaría añadir el silencio, pero bueno. Solidaridad, diversidad, dinámicas y reivindicaciones. La solidaridad, en primer lugar. El esfuerzo social de nuestra comunidad se ha incrementado en casi un 75% desde 2001 hasta alcanzar más de 2.000 millones de euros en la actualidad. Este impulso se acelerará porque la crisis no ha terminado y los parisinos están sufriendo todas las consecuencias. En este contexto, la solidaridad incluye medios para ayudar a las personas a volver al trabajo. Es cierto que, desde hace casi dos años, la tasa de desempleo en París se sitúa por debajo de la tasa nacional por primera vez en 20 años, con un 8,7% frente al 9,3% a nivel nacional. Pero es evidente que sigue siendo demasiado alto y debemos seguir movilizando todos los instrumentos disponibles. Más allá del aumento de los créditos destinados a las prestaciones de la RSA, que ascienden a 310 millones de euros, reforzaremos los medios del plan de integración departamental e intensificaremos nuestra acción en el sector de la economía social y solidaria. En el ámbito de sus competencias, y a veces incluso más allá, la colectividad parisina, y este presupuesto lo atestigua, se asegurará de estar presente para todos aquellos que esperan de ella protección y apoyo. Pero la solidaridad también significa, más sencillamente, proteger a los más vulnerables, y pienso en particular en los niños en situación de soledad o de desamparo social. Así pues, los fondos destinados a la asistencia a la infancia, que dan apoyo a 26.000 jóvenes, aumentarán considerablemente, en particular con un incremento de más del 8% en las cantidades asignadas a los menores extranjeros no acompañados. Estos niños, cada vez más numerosos en nuestra ciudad, se encuentran a menudo en una situación dramática y el Estado, en este tema como en tantos otros, no asume sus responsabilidades. Pero más allá de la solidaridad, París debe ser una ciudad diversa. Porque la vida de una metrópolis es una multiplicidad de orígenes, generaciones y culturas. Esta diversidad debe ser ante todo social, y la consecución de este objetivo requiere una política decidida a favor de la vivienda. Reafirmo aquí nuestra voluntad de alcanzar el 20% de las viviendas sociales de aquí a 2014, seis años antes de los plazos fijados por la ley S.R.U. En 2011 se financiarán 6.000 viviendas suplementarias, y reforzaremos los recursos del dispositivo "Louer Solidaire", así como los de "Paris Logement", que apoya, en función de los recursos, a los parisinos que dedican más del 30% de sus ingresos a su alquiler. Como anuncié en nuestra anterior reunión, este plan, que ayudó a 35.000 hogares en 2010, se ampliará a los pensionistas y a los discapacitados. Lo debatiremos en nuestra próxima reunión, pero para poner en marcha esta nueva medida ahora, se han reservado 2 millones de euros adicionales para este fin en el presupuesto primario. Porque el problema de la vivienda en nuestra ciudad, que tiene más de un 60% de inquilinos, es, por supuesto, sobre todo, la subida de los alquileres. Así que, repito, queremos experimentar con un sistema de control de alquileres en la capital.</w:t>
      </w:r>
    </w:p>
    <w:p>
      <w:r>
        <w:rPr>
          <w:b/>
          <w:color w:val="FF0000"/>
        </w:rPr>
        <w:t xml:space="preserve">id 44</w:t>
      </w:r>
    </w:p>
    <w:p>
      <w:r>
        <w:rPr>
          <w:b w:val="0"/>
        </w:rPr>
        <w:t xml:space="preserve">Paul Cézanne (1839-1906) Cézanne desarrolló una nueva visión de la forma, geométrica, colorista, precubista. "La culminación del arte es la figura" y el interés del público por Cézanne se centró inicialmente en sus bodegones y paisajes (el Monte Sainte-Victoire, que hizo famoso) y sólo muy gradualmente llegó a las figuras, que para él eran fundamentalmente meditaciones plásticas: Los primeros retratos dieron forma a los rasgos del "Tío Dominique" (1866), transformaron a "Le Nègre Scipion" (1867) en un símbolo del sufrimiento, y su esposa, Hortense, posó durante años para obras en las que se elaboró una concepción de la forma cada vez más sujeta a los "deseos" de la geometría. Y fue con las distintas versiones de "El chico del chaleco rojo" y "Los jugadores de cartas", entre 1890 y 1895, cuando finalmente consiguió lo que buscaba. Su ideal último siguió siendo la integración del desnudo en el paisaje, y pintó hasta el final de su vida sobre su gran composición del Bañista y su deseo de monumentalidad. Paul Cézanne estuvo en París en 1861 y compuso obras oscuras. En 1873, se encuentra en Auvers-sur-Oise con Hortense Fiquet, su compañera, de la que acaba de tener un hijo. Entra en su periodo "impresionista", aconsejado por Pissarro, aligera su paleta, pinta masas de verde, las estructuras cúbicas de las casas, pero sus retratos siguen siendo ajenos al impresionismo. 1865-1867 - El tío Dominique - Museo Metropolitano de Arte - Nueva York, 1866 - Louis-Auguste Cezanne, padre del artista, leyendo "l'Evenement" - Galería Nacional de Arte - Washington DC , 1867 - El negro Escipión - Museo de Arte Moderno de São Paulo (Brasil), 1873 - Una Olimpia moderna - Museo de Orsay (Francia - París), 1873 - La casa del doctor Gached en Auvers Gached en Auvers - Museo de Orsay (Francia - París), 1878-1879 - 1873 - Casa del ahorcado, Auvers-sur-Oise - Museo de Orsay (Francia - París), El mar en L'Estaque - Museo Nacional Picasso (Francia - París), circa 1870-1872 - Hombre con sombrero de paja - Museo Metropolitano de Arte - Nueva York, circa 1875 - Autorretrato con fondo de rosas - Orsay, París, circa En 1884, Cézanne visita a Zola, Monet y Renoir en L'Estaque, pero se aparta del impresionismo. Comienza su periodo llamado "constructivo", en el que la estructura casi geométrica pone de manifiesto lo esencial, el color se hace autónomo y la forma se simplifica cada vez más para servirlo. En la segunda mitad de la década de 1880, los paisajes, incluida la primera serie de Sainte-Victoire, las bañistas y algunos retratos afirman una nueva grandeza. Su pensamiento se aplica ahora al volumen y al espacio, y los detalles se vuelven insignificantes. A partir de 1886, la muerte de su padre le dejó una cómoda fortuna y se aisló. Fue entre 1888 y 1890 cuando produjo sus cuadros más importantes. "Los paisajes de Auvers se caracterizan por la indiferencia al motivo. Ya no son los cielos tormentosos, los árboles retorcidos, las montañas curiosamente recortadas de los paisajes provenzales de la época oscura, sino la imagen fiel de lo que se presenta a nuestros ojos en un momento dado: la carretera de un pueblo, una simple casa en la curva del camino, una puerta rodeada de árboles, un corral. El sitio ya no es interesante por su curiosidad, su pintoresquismo, sino sólo porque sugiere una variedad infinita de juegos de luces, porque ofrece nuevos problemas de combinaciones de colores a cada hora del día. No es un lienzo, sino diez</w:t>
      </w:r>
    </w:p>
    <w:p>
      <w:r>
        <w:rPr>
          <w:b/>
          <w:color w:val="FF0000"/>
        </w:rPr>
        <w:t xml:space="preserve">id 45</w:t>
      </w:r>
    </w:p>
    <w:p>
      <w:r>
        <w:rPr>
          <w:b w:val="0"/>
        </w:rPr>
        <w:t xml:space="preserve">¡La dama carpa es nuestra reina! Tenemos que respetarla y preservarla, de lo contrario tendremos que renunciar a nuestro compromiso como pescadores de carpas. No-Kill y alfombra de aterrizaje obligatoria, ¡debemos cuidar a nuestra bella dama! Y no hay otro comportamiento coherente cuando se es fan de esta bella dama. Y no olvides respetar a los demás peces que contribuyen al equilibrio del biotopo. La naturaleza es nuestro segundo hogar. Debemos preservar y respetar nuestros caladeros, el borde del agua y nuestra hermosa naturaleza. Debemos luchar contra los contaminadores y expulsar a los destructores del entorno natural. Respetando las normas y los reglamentos, debemos trabajar para mejorar nuestra pesca de carpas y preservar mejor el medio ambiente para las generaciones futuras. Todos los pescadores respetuosos son nuestros amigos, sea cual sea el tipo de pesca que se practique. Debemos iniciar un diálogo con todos los demás y mostrarles lo equivocados que están y lo mucho que están poniendo en peligro el futuro del deporte. Debemos aceptar a todos los pescadores honestos y rechazar a todas las ovejas negras, sea cual sea la modalidad de pesca, que no respetan nada y que tanto perjudican la evolución y el reconocimiento de nuestro deporte.</w:t>
      </w:r>
    </w:p>
    <w:p>
      <w:r>
        <w:rPr>
          <w:b/>
          <w:color w:val="FF0000"/>
        </w:rPr>
        <w:t xml:space="preserve">id 46</w:t>
      </w:r>
    </w:p>
    <w:p>
      <w:r>
        <w:rPr>
          <w:b w:val="0"/>
        </w:rPr>
        <w:t xml:space="preserve">El Día de las Organizaciones Internacionales (DIO) es un acontecimiento anual clave en los negocios internacionales. Durante un día, las organizaciones internacionales participantes se reúnen con estudiantes y profesionales para darles a conocer sus misiones, mandatos, equipos y temas de su especialidad. Únase a nosotros el 5 de diciembre en el BAnQ Old Montreal para conocer a los miembros de varias organizaciones internacionales ubicadas en Montreal. Tras una tarde de paneles en los que las OI hablarán de su misión, actividades y perspectivas profesionales, tendrá la oportunidad de intercambiar con ellas, con invitados distinguidos y con otros participantes durante un cóctel. Se trata de una oportunidad única en Montreal para conocer mejor estas apasionantes instituciones. Para más información, visite la página web del CIMtl o su evento en Facebook.</w:t>
      </w:r>
    </w:p>
    <w:p>
      <w:r>
        <w:rPr>
          <w:b/>
          <w:color w:val="FF0000"/>
        </w:rPr>
        <w:t xml:space="preserve">id 47</w:t>
      </w:r>
    </w:p>
    <w:p>
      <w:r>
        <w:rPr>
          <w:b w:val="0"/>
        </w:rPr>
        <w:t xml:space="preserve">En Bolivia, dos de las mayores ciudades del país se vieron sacudidas por fuertes movilizaciones contra la privatización de los servicios públicos de agua: Cochabamba en 2000 y El Alto en 2005. En estas ciudades, campesinos, sindicalistas, estudiantes, clérigos y otros miles de ciudadanos se unieron para protestar contra los contratos entre consorcios de empresas extranjeras y el gobierno. "La gente comprendió rápidamente la urgencia de actuar y bloquear estos intentos de ultraneoliberalismo, que no representaban sus valores ni su forma de vida", dice Carlos Crespo, profesor de sociología de la Universidad de San Simón, en Cochabamba. Citado en Le Monde diplomatique, el vicepresidente de Bolivia, Álvaro García Linera, explica que la fuerza del movimiento social boliviano reside en la diversidad de sus bases, opuestas en muchos temas, pero que saben unirse en torno a valores comunes cuando las causas lo requieren: "Divisiones territoriales, ideológicas, religiosas, de clase... A veces, este movimiento construye unidades territoriales y locales en torno a cuestiones muy cotidianas: agua, electricidad, energía. En momentos de tensión, esto se transforma en fuerza y acción colectiva que, en el momento más agudo de la confrontación, se convierte en un movimiento de masas. Antes de volver a caer en la división una vez alcanzado el objetivo. La guerra del agua Esta lucha se ha denominado "La guerra del agua". En septiembre de 1999, el gobierno de Hugo Banzer, antiguo dictador de los años 70 que volvió al poder democráticamente en 1997, firmó un contrato de privatización del servicio público de agua de Cochabamba por 40 años. La tercera ciudad del país tiene una gran necesidad de agua, e incluso los ciudadanos más afortunados sólo reciben de 2 a 3 horas de agua al día. El contrato, adjudicado al consorcio Aguas de Turani, encabezado por la empresa estadounidense Bechtel, consiste en la excavación de un túnel para traer el agua desde un valle cercano, la construcción de una presa y una planta de tratamiento. El consorcio tiene previsto financiar las obras mediante una subida de las tarifas del agua. Pero los precios, supuestamente aumentados en un 35%, subieron en cambio entre un 80 y un 200%, lo que provocó la ira de gran parte de la población y dio lugar a fuertes protestas. En abril de 2000, ante la magnitud de la movilización, el gobierno boliviano declaró el estado de emergencia durante tres meses en el país. Se prohibieron todas las reuniones populares. Pero en lugar de calmar los ánimos, el uso de esta medida excepcional tuvo el efecto contrario y alimentó la ira de los manifestantes, que siguieron manifestándose. Ante la ira popular, el consorcio Aguas de Turani decidió finalmente abandonar el país, y el gobierno boliviano modificó la Ley de Aguas. Para Carlos Crespo, fue la magnitud de la movilización la que obligó al gobierno a dar marcha atrás. "Desde el retorno de la democracia en 1982, el régimen democrático ha recurrido a menudo a medidas excepcionales. Esta vez, ante la fuerza de la movilización popular, el gobierno se vio obligado a negociar. La victoria contra la privatización de los servicios de agua en Cochabamba y El Alto allanó el camino para la elección de Evo Morales en diciembre de 2005. Una de las primeras acciones del presidente boliviano fue crear el primer Ministerio del Agua de Bolivia. Un gesto que expresa su compromiso con la protección de este recurso natural. Evo Morales emprendió entonces la nacionalización de sectores clave de la economía boliviana, que habían sido privatizados en la década de 1980, como el gas, el petróleo y la industria siderúrgica.</w:t>
      </w:r>
    </w:p>
    <w:p>
      <w:r>
        <w:rPr>
          <w:b/>
          <w:color w:val="FF0000"/>
        </w:rPr>
        <w:t xml:space="preserve">id 48</w:t>
      </w:r>
    </w:p>
    <w:p>
      <w:r>
        <w:rPr>
          <w:b w:val="0"/>
        </w:rPr>
        <w:t xml:space="preserve">A partir de ahora, las autoridades libanesas se dedican a preparar la visita del Papa Benedicto XVI al Líbano. Todos los expedientes conflictivos quedarán congelados, si es que no se resuelven -como es habitual, la estrategia del ejecutivo es posponer el examen de los temas molestos o enviarlos al Parlamento- y la prioridad en los círculos oficiales es hacer que la visita papal transcurra con el menor revuelo posible. La visita, que comienza el 14 de septiembre, se considera un gran desafío en las circunstancias actuales y es muy importante, incluso crucial, en esta etapa particularmente delicada para la región y especialmente para los cristianos del Este. En opinión de los organizadores libaneses de la visita, el Papa está demostrando gran valentía al visitar la región en este momento concreto, con el auge de los movimientos islámicos y la situación de casi caos en Siria. Un obispo que participa activamente en los preparativos asegura que el Papa Benedicto XVI ha elegido conscientemente realizar esta visita en este momento para enviar un mensaje global a los cristianos, pero también a todas las poblaciones de la región, que actualmente vive unos disturbios cuyo desenlace no se puede predecir. Según el obispo, que desea permanecer en el anonimato, el Papa pondrá así el dedo en la llaga que sangra en la región y que, a ojos de la Iglesia, consiste en la disminución, voluntaria o no, de la presencia cristiana. La Iglesia, al ser la mejor agencia de noticias del mundo -porque recibe informes de sus parroquias en todos los rincones del planeta- sabe mejor que los políticos o las partes en conflicto lo precaria que es la situación de los cristianos en Siria en la actualidad.Aunque por razones políticas, y también para no crear un clima de pánico, la situación de los cristianos en Siria se menciona raramente en los medios de comunicación, el obispo menciona un informe que llegó al Vaticano sobre el hecho de que la mohafazat de Homs ha sido prácticamente vaciada de sus cristianos, un poco como lo fueron las montañas libanesas durante la guerra de 1983 y 1984. La mayoría de los cristianos de Homs huyeron a la zona de Wadi Nassara (el bien llamado Valle de los Cristianos), y el resto llegó al Líbano. Pero lo más preocupante, dice el obispo, es que la mayoría de las iglesias y conventos han sido destruidos como para impedir el posible regreso de sus ocupantes. En la propia Damasco, los cristianos viven en zozobra y algunos reciben amenazas, mientras que a veces se encuentran consignas insultantes en las paredes cercanas a las iglesias o los conventos. Algunos cristianos, en las zonas rurales, han optado por tomar las armas para defenderse hasta el final, pero otros han preferido el éxodo, mientras que hay zonas en Siria donde el ejército regular no tiene presencia. Sin estar a favor de un bando en particular, los cristianos de Siria viven actualmente en la angustia por el futuro, y la visita del Papa Benedicto XVI al Líbano, el país más cercano a Siria, y también porque los cristianos siguen siendo influyentes allí, también está destinada a ellos. El obispo maronita dijo que, aunque no queramos amplificar los problemas y asustar a la gente, no podemos dejar de preguntarnos por el hecho de que los cristianos sean atacados regularmente. Cuando sabemos, añade el dignatario religioso, que los cristianos forman parte de las poblaciones de la región más cercanas a Occidente, comprendemos que son un objetivo permanente para los israelíes, ya que son una amenaza para las relaciones privilegiadas entre los israelíes y Occidente. En cualquier caso, el deber de la Iglesia es proteger la presencia cristiana en esta región y tomar en serio todos los escenarios. Por eso el Papa</w:t>
      </w:r>
    </w:p>
    <w:p>
      <w:r>
        <w:rPr>
          <w:b/>
          <w:color w:val="FF0000"/>
        </w:rPr>
        <w:t xml:space="preserve">id 49</w:t>
      </w:r>
    </w:p>
    <w:p>
      <w:r>
        <w:rPr>
          <w:b w:val="0"/>
        </w:rPr>
        <w:t xml:space="preserve">¡LOS JUEVES, CHEZ BORIVAGE LE OFRECE SU MENÚ DE 4 PLATOS AL 2 POR 1! Ya sea en familia, con amigos o con colegas, Chez Borivage le hará descubrir la gastronomía a bajo precio. Válido todos los jueves del 29 de agosto al 17 de octubre de 2019 y se requiere una reserva. Actualización de Covid -19 La familia de LGL os anima a todos a extremar la precaución en estos tiempos difíciles. La situación actual está evolucionando y nos adaptaremos según sea necesario para garantizar la máxima seguridad de nuestros clientes y personal. La magia de la temporada navideña en el Grand Lodge Mont-Tremblant significa muchas tradiciones y actividades emocionantes para jóvenes y mayores. Las celebraciones también incluyen un suntuoso buffet de Navidad y una fiesta de Nochevieja. Chez Borivage rinde homenaje a la gastronomía quebequense con aromas encantadores, presentaciones sorprendentes y sabores exquisitos, todo ello en un ambiente relajado. Desayunos buffet, almuerzos, cenas gourmet y una prestigiosa carta de vinos le esperan en este restaurante de renombre regional. NO HABRÁ SERVICIO DE COMIDAS Y BEBIDAS DEL 30 DE MARZO AL 21 DE ABRIL DE 2020 INCLUSIVE. Destino turístico por excelencia, la región de Mont-Tremblant ofrece una gran cantidad de esplendores naturales y un sinfín de actividades. Una visita obligada en Quebec, que se puede visitar tanto en verano como en invierno.</w:t>
      </w:r>
    </w:p>
    <w:p>
      <w:r>
        <w:rPr>
          <w:b/>
          <w:color w:val="FF0000"/>
        </w:rPr>
        <w:t xml:space="preserve">id 50</w:t>
      </w:r>
    </w:p>
    <w:p>
      <w:r>
        <w:rPr>
          <w:b w:val="0"/>
        </w:rPr>
        <w:t xml:space="preserve">OMS | Capítulo 5. Guías clínicas en la continuidad de la atención: diagnóstico de la infección por el VIH y antirretrovirales para la prevención de la infección por el VIH Capítulo 5. Guías clínicas en la continuidad de la atención: Diagnóstico de la infección por el VIH y antirretrovirales para la prevención de la infección por el VIH Directrices unificadas sobre antirretrovirales de 2013 Este capítulo ofrece un resumen de las recomendaciones clínicas existentes y nuevas basadas en la evidencia que ofrecen una visión general del enfoque de salud pública para el diagnóstico de la infección por el VIH y el suministro de antirretrovirales para la prevención en todo el amplio proceso de atención a la infección por el VIH, con especial énfasis en las situaciones en las que los recursos y la capacidad del sistema sanitario son limitados. 5.1.2 Asesoramiento y pruebas del VIH en los centros sanitarios 5.1.3 Asesoramiento y pruebas del VIH en la comunidad 5.1.4 Asesoramiento y pruebas del VIH en poblaciones específicas 5.1.4.2 Mujeres embarazadas y puérperas 5.2.1 Profilaxis oral previa a la exposición 5.2.2 Tratamiento antirretrovírico para la prevención en parejas serodiscordantes 5.2.3 Profilaxis posterior a la exposición al VIH en el trabajo y sin él 1-4. Resumen de los capítulos introductorios 6. 6. Directrices clínicas a través del continuo de la atención: vinculación de las personas diagnosticadas con la infección por el VIH a los servicios de atención y tratamiento del VIH 7. Directrices clínicas a través del continuo de la atención: terapia antirretrovírica 8. Orientación clínica a lo largo del proceso de atención: gestión de coinfecciones y comorbilidades comunes 9. Orientación sobre operaciones y prestación de servicios Orientación para gestores de programas Directrices unificadas sobre el uso de medicamentos antirretrovirales para el tratamiento y la prevención de la infección por el VIH Capítulo 5. Directrices clínicas para la atención continuada: diagnóstico de la infección por el VIH y antirretrovirales para la prevención del VIH</w:t>
      </w:r>
    </w:p>
    <w:p>
      <w:r>
        <w:rPr>
          <w:b/>
          <w:color w:val="FF0000"/>
        </w:rPr>
        <w:t xml:space="preserve">id 51</w:t>
      </w:r>
    </w:p>
    <w:p>
      <w:r>
        <w:rPr>
          <w:b w:val="0"/>
        </w:rPr>
        <w:t xml:space="preserve">Los inversores felices : invertir y enriquecerse Discusiones corteses y reflexivas sobre la inversión para enriquecerse, generar ingresos y lograr la independencia financiera Hola a todos, estoy considerando la compra de un edificio para alquilar cuya planta baja está a la altura de calles concurridas y negocios nocturnos (kebab, bar que cierra a medianoche). Está tan cerca de las tiendas que sería vergonzoso... ¿Tienen experiencias similares y cómo han mejorado la planta baja? (película sin tintar como en las salas de interrogatorio, al menos en las películas americanas...) Y en general, ¿cuáles son los elementos que permiten hacer atractivo el alojamiento? (Kit de cocina del frío, cuarto de ducha rosa, suelo de madera maciza...) Gracias de antemano por las respuestas que puedan aportar Gracias de antemano por las respuestas que puedan dar, atentamente. Palabras clave: home staging ¿Quieres transformar una planta baja en una casa? La planta baja es contigua a los negocios nocturnos, si he entendido bien. ¿Qué había antes? Hola y gracias por su interés en mi pregunta y mi proyecto. La propiedad que he localizado incluye un alojamiento en la planta baja que tiene algunas ventanas con vistas a la tienda de kebab o cerca. Además, casi todas las ventanas de la planta baja dan a la concurrida calle, lo que inevitablemente causa molestias en términos de privacidad y ruido. Recuerdo que un verano tuve que deshacerme de gente que se había sentado en el alféizar de mi ventana interfiriendo en su conversación... No se habían dado cuenta de que detrás de la persiana cerrada había alguien intentando dormir... Así que en mi caso, no se trata de transformar un negocio en un alojamiento, sino de acondicionar un alojamiento de forma que sea lo más agradable posible. La planta baja rara vez se busca como vivienda (menos luz, mayor riesgo de robo, mayor exposición a las molestias). Tengo una habitación en la planta baja (utilizada como local comercial) que, en su día, pensé en convertir en vivienda. Pedí a un arquitecto que estudiara el proyecto y lo hiciera viable. Rápidamente identificamos las obras para reducir estas molestias (dormitorio en el lado del patio, baño ídem) ==&gt; Rápidamente nos pareció que para revalorizar el inmueble era necesario no escatimar en servicios, por lo que decidí proponerlo como local profesional (arrendamiento con menos limitaciones que el comercial, si quiero recuperar el inmueble) y el acondicionamiento es mucho menos costoso para el propietario y la planta baja está muy solicitada para actividades y servicios liberales. (Médicos, enfermeras, autoescuela, agencia inmobiliaria, etc) Hola, Sobre la cuestión del atractivo de una planta baja en una calle muy transitada con un Kebbab en la línea de visión, mi opinión no le aportaría mucho. En cuanto a la cuestión de lo que atrae a los inquilinos, me ayudó la vendedora de una empresa de materiales profesionales. Por ejemplo, me dibujó la disposición de los azulejos y la loza del baño con una propuesta que ahora adopto en todos los pisos que rehago. Desde hace 3 años, también he optado por instalar una cocina equipada (no una cocina americana) incluso en los lotes más pequeños. Es raro y me gusta. La marca Nobilia, que ofrece una buena relación calidad-precio, hace el trabajo perfectamente, en blanco brillante con una encimera de pizarra (evito los modelos de los grandes almacenes con el rótulo azul del Norte, cuya calidad me parece inadecuada). Suelo: baldosas en la cocina y el baño, bonitos tablones de PVC (farolillos hoy en día) o equivalente en las demás habitaciones. Dejé las alfombras y el laminado hace unos años. El conjunto es relativamente barato, pero ninguna de mis posesiones</w:t>
      </w:r>
    </w:p>
    <w:p>
      <w:r>
        <w:rPr>
          <w:b/>
          <w:color w:val="FF0000"/>
        </w:rPr>
        <w:t xml:space="preserve">id 52</w:t>
      </w:r>
    </w:p>
    <w:p>
      <w:r>
        <w:rPr>
          <w:b w:val="0"/>
        </w:rPr>
        <w:t xml:space="preserve">Jean-Claude Puerto Salavert (Patrón de incógnito): "Los resultados son muy positivos" M6 emite dos episodios de la adaptación francesa de Undercover Boss, este jueves 7 de junio a partir de las 20:50 horas. Entrevista con uno de los jefes que aceptó jugar el juego. M6 ofrece esta noche a las 20.50 horas dos partes de un nuevo programa: Patrón de incógnito. Este programa ofrece a los directores de empresa la oportunidad de descubrir su empresa como nunca antes. Disfrazados, se hacen pasar por un empleado normal y corriente para experimentar desde dentro el funcionamiento de la empresa, pero también las posibles disfunciones. Jean-CLaude Puerto Salavert, director general de UCAR, una empresa de alquiler de coches, probó el experimento. Él nos responde. ¿Por qué aceptaste probar la experiencia Patron Incognito? Porque, como jefe, sólo tienes una visión parcial de tu empresa. Nunca tienes acceso a la verdad. Desgraciadamente. En el campo, se preparan para recibirte. ¡Pero no! ¿No tenías ningún miedo? Por supuesto que sí. Al aceptar las cámaras, corría el riesgo de mostrar una realidad que no necesariamente me iba a gustar. Afortunadamente, este no fue el caso. ¿La imagen que el informe da de su empresa es fiel a la realidad? Sí, lo es. En ningún momento siento que me hayan engañado. Creo que te hace ver que todo trabajo tiene su lado técnico. La mayoría de los empleados tienen el deseo de hacerlo bien. También me demostró que, según la edad y las aspiraciones, todo el mundo puede encontrar su lugar en la empresa. Y eso es gratificante. ¿Cómo resumiría la experiencia? Muy positivo. Aunque tu ego se resienta al darte cuenta de que al final sólo eres una figura virtual y distante para muchos de tus empleados. Entrevista realizada por Anne Lenoir Foto: ©P. Olivier/M6</w:t>
      </w:r>
    </w:p>
    <w:p>
      <w:r>
        <w:rPr>
          <w:b/>
          <w:color w:val="FF0000"/>
        </w:rPr>
        <w:t xml:space="preserve">id 53</w:t>
      </w:r>
    </w:p>
    <w:p>
      <w:r>
        <w:rPr>
          <w:b w:val="0"/>
        </w:rPr>
        <w:t xml:space="preserve">¡Acércate rápidamente a tus teclados para descubrir los verbos de la música! Repasar los artículos contraídos precedidos de la preposición "de", para evitar las "notas falsas" en la gramática francesa. A Jean le encanta la música. Además, tiene buen oído*; canta muy bien y toca diferentes instrumentos. Hoy quiere mostrarte sus instrumentos favoritos. Mueve el cursor sobre las imágenes de abajo para averiguar sus nombres y observa que los puntitos rojos, azules y verdes tienen un significado especial. El color rojo representa a las mujeres, el azul a los hombres y el verde a los plurales femeninos y masculinos. ¿Preparado para salir? ¡Vamos a la música**! :) * "Tiene un oído musical" ** "¡Vamos! "¡John es un auténtico one-man band! ¿Puede reconocer todos sus instrumentos? Empareja las frases con las imágenes ¿Empareja las frases con las imágenes "De"? ¿"Del"? ¿"Del"? ¿"Del"? Mira la descripción de abajo, presta atención a los colores e intenta encontrar la regla... "de" + "le" (un sustantivo masculino singular) = "de" + "les" (un sustantivo plural) = "de" + "la" (un sustantivo femenino singular) = "de" + "l' " (un sustantivo singular que empieza por una vocal: A,E,I... o H muda) = Los amigos de Juan también son muy buenos en música... ¿Sabes qué instrumentos tocan? Primero haz clic en el nombre de una persona y luego en todos los instrumentos que toca. Preste atención al género y al número de instrumentos. Primero haz clic en el nombre de una persona y luego en todos los instrumentos que toca. Preste atención al género y al número de instrumentos. Decir que no es una habilidad esencial. No quiero trabajar, no me gusta el invierno, no como conservas... Cuándo usamos los artículos parciales el, la, los, una, de, de, de la ... ? ¡Rápido, pasa la página!</w:t>
      </w:r>
    </w:p>
    <w:p>
      <w:r>
        <w:rPr>
          <w:b/>
          <w:color w:val="FF0000"/>
        </w:rPr>
        <w:t xml:space="preserve">id 54</w:t>
      </w:r>
    </w:p>
    <w:p>
      <w:r>
        <w:rPr>
          <w:b w:val="0"/>
        </w:rPr>
        <w:t xml:space="preserve">Si has comprado un PC nuevo, hay un 99,99% de posibilidades de que tenga una placa base con firmware UEFI. Sucesora de la BIOS, la UEFI (Unified Extensible Firmware Interface) añade funciones interesantes pero algunas impiden la instalación de otro sistema operativo: Secure Boot, CSM, GPT... ¡No es fácil orientarse con todos estos nuevos términos técnicos y entender para qué sirven! 😵 ¿Te ayudó el Cangrejo? A cambio, ayúdale desactivando tu bloqueador de anuncios. (Gracias por el pellizco En este tutorial, te explicaré cómo eliminar estas restricciones para que puedas instalar otro sistema operativo distinto al preinstalado en tu PC. 👍 Antes de empezar, necesitas saber si tu placa base tiene firmware UEFI o no. Hay varias formas de averiguarlo: - Dirigiéndose a la configuración del firmware de su placa base y buscando en los menús el término "UEFI". Si lo encuentras, ¡tu placa base debe tener firmware UEFI! - Consultando el manual de su placa base. - En Windows, consultando la Información del sistema &gt; Resumen del sistema &gt; Modo BIOS, accesible introduciendo msinfo32 en el comando Ejecutar. Ahora, sigue estas instrucciones según tu situación y tu objetivo: - Tienes un firmware de BIOS: tienes suerte, ¡este tutorial no te concierne! Puedes instalar cualquier sistema operativo sin restricciones 😉 Sólo tienes que asegurarte de que tu disco de sistema utiliza la tabla de partición MBR. - Tienes un firmware UEFI:Quieres instalar una versión de 64 bits de Windows: ¡este tutorial tampoco te concierne! Todas las versiones de 64 bits de Windows son compatibles con UEFI, por lo que no es necesario desactivar algunas funciones y formatear el disco del sistema. Para instalar una versión de 64 bits de Windows en un firmware UEFI, sigue este tutorial: instala Windows 7, 8.1 o 10 en modo UEFI.Quieres instalar una versión de 32 bits de Windows o un SO UEFI incompatible: ¡este tutorial también te concierne! De hecho, todas las versiones de 32 bits de Windows y algunos sistemas operativos son incompatibles con UEFI. Por lo tanto, hay que hacer algunos ajustes para simular un entorno de BIOS y hacer posible la instalación de estos sistemas operativos. Esto se llama una instalación de BIOS heredada. ☝ Para instalar una versión de 32 bits de Windows o un sistema operativo incompatible con UEFI en una placa base con firmware UEFI, es necesario seguir estos tres pasos: - desactivar el arranque seguro; - activar CSM (Compatibility Support Module); - convertir la tabla de particiones del disco del sistema al formato MBR. ¿Estás preparado? ¡Vamos! 💪 Contenido Para desactivar Secure Boot, sigue estas instrucciones: Desactivar Secure Boot en un PC UEFI ¿Te ha ayudado el Cangrejo? A cambio, ayúdale desactivando tu bloqueador de anuncios. (gracias al pellizco del módulo de soporte de compatibilidad) El CSM (módulo de soporte de compatibilidad) es un componente que habilita el modo BIOS heredado, que permite emular un entorno BIOS e instalar sistemas operativos no compatibles con UEFI. Al activar esta opción, el entorno UEFI se deshabilitará en favor de un entorno BIOS heredado. - Accede a la configuración del firmware UEFI de tu placa base. - Cambie la opción de Modo de Arranque a Arranque CSM o Arranque Legacy. En algunas placas base, es posible que tenga que configurar el arranque UEFI como deshabilitado. - Guarde los cambios que acaba de realizar seleccionando Salir y guardar la configuración. ¿Te ayudó el Cangrejo? A cambio, ayúdale desactivando tu bloqueador de anuncios. (gracias por el pellizco Como tienes una placa base con firmware UEFI y una copia de Windows ya instalada en tu PC,</w:t>
      </w:r>
    </w:p>
    <w:p>
      <w:r>
        <w:rPr>
          <w:b/>
          <w:color w:val="FF0000"/>
        </w:rPr>
        <w:t xml:space="preserve">id 55</w:t>
      </w:r>
    </w:p>
    <w:p>
      <w:r>
        <w:rPr>
          <w:b w:val="0"/>
        </w:rPr>
        <w:t xml:space="preserve">para balcones, terrazas y escaleras En la actualidad, el metal expandido se utiliza con frecuencia y de buen grado como revestimiento. También se utiliza cada vez más en la construcción de barandillas. Las propiedades del material pueden aprovecharse al máximo. Con la densidad de construcción actual, se suelen utilizar materiales que permiten la máxima privacidad en el balcón o la terraza. El uso de metal expandido o de malla metálica permite definirlo con precisión y, por lo tanto, responde a una necesidad actual.</w:t>
      </w:r>
    </w:p>
    <w:p>
      <w:r>
        <w:rPr>
          <w:b/>
          <w:color w:val="FF0000"/>
        </w:rPr>
        <w:t xml:space="preserve">id 56</w:t>
      </w:r>
    </w:p>
    <w:p>
      <w:r>
        <w:rPr>
          <w:b w:val="0"/>
        </w:rPr>
        <w:t xml:space="preserve">Bajo el Antiguo Régimen, un delincuente podía ser condenado a una pena de trabajos forzados llamada "galeras", que podía durar de 5 a 15 años, o incluso de por vida, es decir, durante un periodo de 30 años; la pena se cumplía en un arsenal naval (Brest, Cherburgo, Rochefort, Tolón, Marsella). Los convictos trabajaban las mismas horas que los trabajadores de los astilleros, y a menudo con ellos, disfrutaban de las mismas vacaciones y recibían el mismo salario, la mitad del cual se utilizaba para su manutención, y la otra mitad se guardaba para construir un nido. Para los convictos que podían, este trabajo podía consistir en escribir o en tareas administrativas. Los presos iban vestidos con la "librea de presidiario" reglamentaria, compuesta por un traje amarillo y una gorra roja. A las mujeres condenadas a galeras se les conmutaba sistemáticamente la pena por la reclusión en un convento de niñas donde podían ser obligadas a trabajar. Las prisiones del puerto metropolitano fueron cerradas por el decreto del 27 de marzo de 1852, que ordenaba el traslado de todos los reos a la prisión de la Guayana Francesa. Cuatro días después de la promulgación del decreto, un primer convoy de "transportados" salió de Francia hacia Guayana. Entre 1852 y 1862, 12.750 convictos fueron enviados allí para desarrollar el este del país. Sin embargo, las prisiones coloniales no se instituyeron oficialmente hasta dos años más tarde, mediante la ley del 30 de mayo de 1854, que estipulaba que la pena de trabajos forzados se cumpliría en adelante en la Guayana Francesa, que los condenados se emplearían allí en los trabajos más arduos de la colonización y que, una vez cumplida su condena, los condenados estarían obligados a "duplicar la pena" o "doblar la condena", es decir, que estarían obligados a residir en la colonia durante un tiempo equivalente al de su condena; los condenados a ocho años o más tendrían que permanecer allí de forma permanente. El Tribunal de Casación impuso un límite de edad a esta sentencia, rechazando así su aplicación a una persona mayor de 60 años [1].</w:t>
      </w:r>
    </w:p>
    <w:p>
      <w:r>
        <w:rPr>
          <w:b/>
          <w:color w:val="FF0000"/>
        </w:rPr>
        <w:t xml:space="preserve">id 57</w:t>
      </w:r>
    </w:p>
    <w:p>
      <w:r>
        <w:rPr>
          <w:b w:val="0"/>
        </w:rPr>
        <w:t xml:space="preserve">En Bélgica, ya en 1880, los precursores inauguraron un Palacio de Bellas Artes en Bruselas, cuyo programa reunía pintura, escultura, música y conferencias (las primeras conferencias habían aparecido en Bruselas en la década de 1850, cuando los exiliados políticos franceses aplicaron la fórmula de los cursos universitarios públicos al público en general). Pero en 1929, presagiando el programa de las Casas de Cultura, apareció el Palacio de Bellas Artes de Bruselas. Inaugurado en pleno centro de la ciudad, en el corazón de un barrio que agrupa los principales museos y el Palacio de las Academias, era un vasto centro policultural que retomaba el programa del primer Palacio de Bellas Artes del siglo XIX y que colindaba con el emplazamiento de lo que más tarde sería el Centro de Congresos de Bruselas (Square Brussels-Meeting Centre). A partir de finales del siglo XX, esta proximidad será fuente de oportunidades de sinergia, dado el tamaño y la diversidad de los locales de las dos instituciones. Construido en la capital belga entre 1925 y 1930 en estilo Art Déco, el Palacio de Bellas Artes fue diseñado, con audacia en la época, por un grupo de mecenas apoyados por el alcalde Adolphe Max. El objetivo era desarrollar actividades que combinaran las artes plásticas, la arquitectura, la literatura, el teatro, la música, la danza y el cine en un edificio especialmente diseñado por el arquitecto Victor Horta (que había sido uno de los padres del Estilo Moderno), y financiado en gran parte por el mecenas Henry Le Boeuf. Allí se celebra cada año el concurso de música más prestigioso del mundo, el concurso Reina Isabel de Bélgica, en una sala de 2.200 plazas, así como las grandes exposiciones temáticas de Europalia y otros eventos, como exposiciones de pintura y escultura. El palacio también alberga un teatro y un cine, que en 1961 pasó a formar parte de la Real Filmoteca Belga. Se añadieron dos nuevas salas subterráneas (bajo la carretera). En 1958 se inauguró el Centro Cultural de Uccle, en el municipio bruselense de Uccle. Entre los diecinueve municipios de Bruselas-Capital, otros tienen también su propio centro cultural, como el municipio de Uccle y el de Woluwe-Saint-Lambert con Wolubilis.   En las provincias, las iniciativas municipales fueron el origen, entre otras cosas, del Palacio de Bellas Artes de Charleroi y, en Namur, de la Casa de la Cultura inaugurada en 1964 (su construcción comenzó en 1958).</w:t>
      </w:r>
    </w:p>
    <w:p>
      <w:r>
        <w:rPr>
          <w:b/>
          <w:color w:val="FF0000"/>
        </w:rPr>
        <w:t xml:space="preserve">id 58</w:t>
      </w:r>
    </w:p>
    <w:p>
      <w:r>
        <w:rPr>
          <w:b w:val="0"/>
        </w:rPr>
        <w:t xml:space="preserve">En 2010, los estudios geofísicos permitieron al equipo de Radu Dimitriu (GeoEcoMar) destacar las zonas en las que se observaban "anomalías magnéticas". Estas parecían estar vinculadas a la presencia de material calentado, y en particular de elementos de mazorca. Una de las características de los yacimientos de asentamientos calcolíticos de los Balcanes es la presencia de un gran número de viviendas quemadas. Para verificar esta hipótesis, decidimos excavar el lugar de una de estas anomalías en Taraschina, con el fin de revelar una posible unidad de vivienda quemada. Abrimos una ventana de excavación de unos 50 m2. El desmonte de los primeros horizontes reveló grandes fosas, así como silos llenos de residuos domésticos y elementos de mazorcas. Estas características arquitectónicas indican la presencia de una unidad doméstica quemada cercana. Algunos de los escombros fueron arrojados dentro de silos abandonados. La ampliación de la excavación, en octubre, permitirá delimitar la zona donde apareció esta anomalía magnética.</w:t>
      </w:r>
    </w:p>
    <w:p>
      <w:r>
        <w:rPr>
          <w:b/>
          <w:color w:val="FF0000"/>
        </w:rPr>
        <w:t xml:space="preserve">id 59</w:t>
      </w:r>
    </w:p>
    <w:p>
      <w:r>
        <w:rPr>
          <w:b w:val="0"/>
        </w:rPr>
        <w:t xml:space="preserve">Hispanoa le ofrece este piso para 4 personas con una gran terraza y magníficas vistas al mar. Este complejo está situado en el paseo marítimo a los pies de la bahía de Roses con magníficas vistas, al fondo el puerto deportivo y a la derecha a 300 m la playa de Riells llena de tiendas y restaurantes, así como a 600 m del centro histórico del pueblo de l'Escala. Hermoso complejo de 9 pisos, con grandes vistas sobre la bahía. El piso dispone de: cocina totalmente equipada 2 baños con 1 bañera y 1 ducha 2 dormitorios con 2 camas individuales y 1 cama de matrimonio Todos los pisos tienen una bonita terraza con vistas al mar. Hay una piscina comunitaria para adultos y otra para niños. Hispanoa recomienda los siguientes restaurantes de la zona: - Pizzería restaurante L'Antiquari: Passeig de Riells, 58 17130 L'Escala Tel: 972.77.28.86-629.28.30.03 - L'avi Freu: Pg Lluis Albert, 7 (Pg del Mar) 17130 L'Escala Tel: 972.771.241 Hispanoa le recomienda los siguientes restaurantes en esta zona Durante su estancia en la Costa Brava, descubra los siguientes mercados abiertos de 9 a 13 horas: - Torroella de Montgri: lunes - Pals: martes - Sant Pere de Pescador: miércoles - l'Estartit: jueves - La Bisbal: viernes - Girona: martes y sábado - L'Escala: domingo Nuestros datos de contacto Información</w:t>
      </w:r>
    </w:p>
    <w:p>
      <w:r>
        <w:rPr>
          <w:b/>
          <w:color w:val="FF0000"/>
        </w:rPr>
        <w:t xml:space="preserve">id 60</w:t>
      </w:r>
    </w:p>
    <w:p>
      <w:r>
        <w:rPr>
          <w:b w:val="0"/>
        </w:rPr>
        <w:t xml:space="preserve">Al-Mustansir (abbasí) Abû Ja`far al-Mustansir bi-llah al-Mansûr ben az-Zâhir[1], apodado Al-Mustansir[2], nació en 1192. Sucedió a su padre Az-Zâhir como trigésimo sexto califa abbasí en 1226. Murió el [3]. Le sucedió su hijo Al-Musta'sim. Contenido - 1 Biografía - 1.1 Sexta Cruzada - 1.2 Fin del reinado - 2 Notas - 3 Véase también - 3.1 Artículos relacionados - 3.2 Documentación externa Biografía[editar ] Durante su reinado, Al-Mustansir vio cómo los ayubíes luchaban por Siria y Jerusalén entre sí y con los cruzados de la Sexta Cruzada. En 1227, An-Nasir Dâ'ûd se convirtió en rey ayubí de Damasco. Sexta Cruzada[editar] En el mismo año 1227, Gregorio IX asumió el cargo papal. A petición suya, el emperador romano germánico Federico II y su ejército se embarcaron hacia Siria. Una epidemia les obligó a regresar a Italia. Federico partió de nuevo hacia Siria en 1228. Llegó a Acre en septiembre. Al-Kamil, el sultán ayubí de Egipto que había derrotado a la Quinta Cruzada, había dividido rápidamente su territorio con uno de sus hermanos en Siria, mientras que su sobrino An-Nasir Dâ'ûd reclamaba Palestina. Jerusalén, Nazaret y Belén. Federico no obtuvo permiso para reconstruir las murallas de Jerusalén destruidas por Malik al-Mu'azzam Musa en 1219, pero entró en la ciudad como rey. Como Federico tenía otros asuntos que atender en su país, abandonó Jerusalén en mayo El tratado expiró en 1239 y Jerusalén fue retomada por los corasmianos en 1244. Fin del reinado[editar] La última aportación de Al-Mustansir fue su contribución a la construcción de la llamada madrasa "Al-Mustansiriyya" entre 1227 y 1233 en la orilla del Tigris. En su momento, fue la primera "universidad" islámica, cuya especificidad era dar cabida a las cuatro escuelas jurídicas de Bagdad (shafiita, hnbalita, hanafita, malikita)[4]. Esta madraza forma hoy parte de la Universidad de Bagdad. Notas[editar] - árabe: abū jaʿfar al-mustanṣir bi-llāh al-manṣūr ben aẓ-ẓāhir, - árabe: al-mustanṣir bi-llāh, المسنتصر بالله, "el que busca la ayuda de Dios" - 6 Jumada ath-thani 640 A.H. - Cyrille Aillet, Emmanuelle Tixier, Eric Vallet, Gouverner en Islam, du Xe au XVe siècle, Atlande, 603 pp, p.425 أبو جعفر المسنتصر بالله المنصور بن محمد الظاهر Ver también[editar código] Artículos relacionados[editar código] - Abasíes - Arte abasí - Ayubíes - Mamelucos Documentación externa[editar | cambiar código] - (es) El Califato, su ascenso, declive y caída, por William Muir Capítulo LXXVII, An-Nasir, su hijo y su nieto, Khwarizm Shah, Jenghiz Khan - Dictionnaire historique de l'islam, Janine et Dominique Sourdel, Éd. PUF, (ISBN 978-2-13-054536-1)</w:t>
      </w:r>
    </w:p>
    <w:p>
      <w:r>
        <w:rPr>
          <w:b/>
          <w:color w:val="FF0000"/>
        </w:rPr>
        <w:t xml:space="preserve">id 61</w:t>
      </w:r>
    </w:p>
    <w:p>
      <w:r>
        <w:rPr>
          <w:b w:val="0"/>
        </w:rPr>
        <w:t xml:space="preserve">Victoria Cursos de lengua conversacional, preparación de exámenes Cursos de francés e inglés conversacional (adultos). ¿Quiere mejorar pero necesita algo concreto? Este curso es para ti. Aprendizaje en contexto, un tema por lección. Posibilidad de organizar grupos de debate. Preparación de exámenes para todos los niveles Joris Francés como lengua extranjera, región de Neuchâtel Profesor con experiencia, enseño francés como lengua extranjera en la región de Neuchâtel. Me gustaría ayudarte a aprender lo básico, a mejorar tus conocimientos del idioma o a integrarte mejor en tu nuevo entorno. También podemos trabajar en cursos más teóricos como gramática, pronunciación, fonética, vocabulario o cursos de conversación, lengua hablada, o ayudar con papeles administrativos, etc. .... Lucie Clases de francés para niños, adolescentes y adultos Estudiante de la escuela secundaria HEP ofrece clases de apoyo para niños, adolescentes y adultos que quieran mejorar o aprender francés. El curso se impartirá preferentemente de principio a fin en la lengua elegida para que el participante se acostumbre a oírla y se creen reflejos auditivos. El participante debe disponer de su propio material y, si es posible, comunicar con antelación el tema que va a estudiar para que yo pueda preparar un curso con los medios adecuados si se necesitan ejercicios adicionales. En el domicilio del alumno: Alrededor de Peseux Soy estudiante de tercer año de licenciatura en matemáticas en la ETH Zürich (Escuela Politécnica Federal de Suiza). Estudié en el Liceo Denis-de-Rougemont en la sección de física y aplicación de las matemáticas. Me encuentro a gusto en todas las asignaturas y llevo 5 años dando clases, me encuentro especialmente a gusto en matemáticas, en la aplicación de las matemáticas y en la física. También me gusta enseñar francés a nivel de secundaria porque es realmente gratificante descubrir la estructura gramatical de esta lengua. Este año obtuve mi maturité gymnasiale con una media global de 5,86, una media nunca registrada en la historia del liceo (el Express y el Illustré escribieron artículos sobre mí). Esta media corresponde a 10 notas de 6 (Matemáticas - OS Física y Aplicación de las Matemáticas - DF Física - Geografía - Historia - DF Química - Filosofía - OC Informática - Música - Maturité trabajo (realizado en Microcity-EPFL) y 4 notas de 5,5 (Francés - Alemán - Inglés - Biología). Puedo ir a tu casa siempre que esté dentro de la ciudad de Neuchâtel. Imparto todos los niveles hasta 3º de bachillerato, y a nivel de licenciatura en la universidad. Me interesa mucho la docencia porque me permite tener varios enfoques de una misma materia en función de las necesidades del alumno y es muy enriquecedor. ¡Soy un estudiante de último curso de bachillerato (Denis-De-Rougemont), me gustaría ofrecer mi ayuda a los estudiantes que tengan dificultades o que simplemente necesiten un poco de ayuda! Las asignaturas en las que doy apoyo son: inglés, francés, alemán e historia. Ya tengo experiencia en tutorías, mi objetivo es ayudar al alumno a progresar y sentirse más cómodo en las asignaturas que le penalizan. Müberra Clases particulares de alemán - francés - matemáticas. Hola, me llamo Müberra, tengo 19 años. Soy estudiante del Liceo Jean Piaget, acabo de obtener mi maturité especializada con opción pedagógica. Me gustaría ser profesor. Por eso quiero dar clases particulares de alemán y francés. Ya he dado varias lecciones a los alumnos. Tengo un nivel bastante bueno de alemán.</w:t>
      </w:r>
    </w:p>
    <w:p>
      <w:r>
        <w:rPr>
          <w:b/>
          <w:color w:val="FF0000"/>
        </w:rPr>
        <w:t xml:space="preserve">id 62</w:t>
      </w:r>
    </w:p>
    <w:p>
      <w:r>
        <w:rPr>
          <w:b w:val="0"/>
        </w:rPr>
        <w:t xml:space="preserve">Aunque el término es actualmente muy debatido, hemos decidido utilizarlo porque define bien lo que muchos profesionales observan en este campo. Alienación parental. Cuando una pareja se separa, es muy frecuente que el niño se vea inmerso en un gran conflicto conyugal. Muy a menudo el progenitor que pasa más tiempo con el niño (sobre todo las madres), comienza un verdadero lavado de cerebro para el niño. Las secuelas para los niños son importantes, tanto más si el progenitor "hostil" no es consciente del sufrimiento del niño. Como profesional del sector, es importante no perder nunca de vista al niño que sufre. Cuando los padres acuden con carpetas llenas de pruebas de la incapacidad del otro progenitor, el profesional puede implicarse y olvidarse del interés superior del niño. https://affairesfamiliales.wordpress.com/2012/02/02/lenfant-et-la-separation-des-parents/ WordPress:</w:t>
      </w:r>
    </w:p>
    <w:p>
      <w:r>
        <w:rPr>
          <w:b/>
          <w:color w:val="FF0000"/>
        </w:rPr>
        <w:t xml:space="preserve">id 63</w:t>
      </w:r>
    </w:p>
    <w:p>
      <w:r>
        <w:rPr>
          <w:b w:val="0"/>
        </w:rPr>
        <w:t xml:space="preserve">El agua de mar es el agua salada de los mares y océanos de la Tierra. Estos ocupan un volumen estimado de 1.340 millones de km³, lo que representa el 96,4% de la capacidad de los grandes depósitos de agua de la superficie terrestre. Este volumen (el volumen, en las ciencias físicas o matemáticas, es una cantidad que mide la extensión de un objeto o parte del espacio) no incluye las aguas subterráneas (acuíferos), el 85% de las cuales, en volumen, son saladas en diversos grados. La salinidad media (contenido de sal disuelta) (La media es una medida estadística que caracteriza los elementos de un conjunto de cantidades: expresa la magnitud que tendría cada uno de los miembros del conjunto si todos fueran idénticos sin...) del agua de mar (El agua de mar es el agua salada de los mares y océanos de la Tierra.) es de 35 g/l, y generalmente se mantiene entre 30 g/l (Atlántico Norte) y 40 g/l (Mar Rojo)[1]; las excepciones se refieren a los mares cerrados o semicerrados, como los valores extremos de : La gran peculiaridad del agua de mar (El agua es un compuesto químico omnipresente en la Tierra, esencial para todos los organismos vivos conocidos.) es que las proporciones relativas de sus constituyentes son sustancialmente constantes (es decir, independientes de la salinidad); esta propiedad fue establecida por el químico escocés (Un químico es un científico que estudia la química, es decir, la ciencia de la materia a escala molecular o atómica ("supraatómica"). La palabra...) William Dittmar, y permite considerar el agua de mar como una solución de los siguientes once constituyentes principales en el agua pura: Masa (El término masa se utiliza para designar dos cantidades ligadas a un cuerpo: una cuantifica la inercia del cuerpo (la masa inerte) y la otra la masa del constituyente contenido en una unidad de agua.) del constituyente contenido en un kg de agua de mar, en relación con la salinidad La ley de Dittmar permite, pues, determinar la salinidad del agua de mar mediante una única medición: de la concentración de uno de sus constituyentes (por ejemplo, el Cl-) o de una de las propiedades físicas del agua de mar a una temperatura (La temperatura es una magnitud física que se mide con un termómetro y se estudia en termometría. En la vida cotidiana, se relaciona con las sensaciones de frío y...) datos (En informática, los datos son una descripción elemental, a menudo codificada, de una cosa, una transacción, un acontecimiento, etc.) (como la densidad (La densidad o densidad relativa de un cuerpo es la relación entre su densidad y la densidad de un cuerpo tomado como referencia. El cuerpo de referencia es agua pura a 4°C para el...), el índice de refracción (El índice de refracción proviene del fenómeno de la refracción, que designa el cambio de dirección de la luz cuando pasa de un medio a otro. La noción de índice se introdujo por primera vez empíricamente como un coeficiente en...) o conductividad). Sin embargo, más de 2/3 de los 92 elementos químicos naturales están presentes en el agua de mar, la mayoría de ellos en pequeñas cantidades (Cantidad es un término genérico en metrología (recuento, cantidad); un escalar, vector, número de objetos u otra forma de denotar el valor de una colección o un...) y apenas detectable. El pH del agua de mar es cercano a 8,2. Gases (Un gas es un conjunto de átomos o moléculas muy poco unidas y casi independientes entre sí. En estado gaseoso, los...) gases disueltos se componen principalmente de: 64% de nitrógeno (El nitrógeno es un elemento químico de la familia de los pnicógenos</w:t>
      </w:r>
    </w:p>
    <w:p>
      <w:r>
        <w:rPr>
          <w:b/>
          <w:color w:val="FF0000"/>
        </w:rPr>
        <w:t xml:space="preserve">id 64</w:t>
      </w:r>
    </w:p>
    <w:p>
      <w:r>
        <w:rPr>
          <w:b w:val="0"/>
        </w:rPr>
        <w:t xml:space="preserve">Información del usuario Datos básicos sub26nico, 15:09, dom 02 ago 2020: Hola y bienvenido a Raxor manu_controvento, 15:02, dom 02 ago 2020: ¡Una gran revolución para SpinTool! Muchas funciones nuevas, un nuevo diseño y un manual integrado en el software. Todo esto también gracias a nuestro amigo Vincent Rateau que se unió al "olinuxx, 17:40, sáb. 01 ago 2020: Hola y bienvenida a aDarkTree sub26nico, 00:07, vie. 31 jul 2020: Hola y bienvenida a DidierM y NoemieRTY CyrilRos, 22:40, jue. 30 Jul 2020: hi tuxnmix 20.0.3 disponible en sourceforge DidierM, 19:44, Thu. 30 Jul 2020: Hola a todos sub26nico, 12:34, Tue. 28 Jul 2020: Hola y bienvenidos baba85, Ciriaco y lenainjaune olinuxx, 14:49, Sat. 25 Jul 2020: Hola y bienvenido Frank MEURIE olinuxx, 14:31, Fri. 24 Jul 2020: Hola y bienvenido LePat33 olinuxx, 15:10, Thu. 23 de julio de 2020: @Sasaki: ¡genial! Después podré ponerlo a disposición de todos los usuarios Sasaki, 17:34, mié 22 jul 2020: @olinuxx: ¡tu capacidad de respuesta es súper motivadora! Voy a instalarlo inmediatamente! olinuxx, 14:36, mié 22 jul 2020: @Sasaki: esta nueva versión 0.6.6 de rueda libre está siendo probada en LibraZiK.</w:t>
      </w:r>
    </w:p>
    <w:p>
      <w:r>
        <w:rPr>
          <w:b/>
          <w:color w:val="FF0000"/>
        </w:rPr>
        <w:t xml:space="preserve">id 65</w:t>
      </w:r>
    </w:p>
    <w:p>
      <w:r>
        <w:rPr>
          <w:b w:val="0"/>
        </w:rPr>
        <w:t xml:space="preserve">La Auvernia es una tierra hostil para el Montpellier, que nunca ha ganado allí. Además, el ASM lleva 52 partidos sin perder en casa. El Montpellier está lejos de ser una víctima expiatoria tras su gran victoria de la semana pasada. Una ligera rotación permite a algunos jugadores recuperar la titularidad y a otros tomarse un respiro, el Montpellier acude al estadio Marcel Michelin con la intención de ponerse a prueba ante un serio candidato al Brennus. El Montpellier arrancó con fuerza y no dudó en jugar desde el principio. Trinh-Duc cambia el juego con una bajada en diagonal a las manos del joven Artru que es detenido justo delante de la línea. Unas cuantas veces, Maximiliano Bustos anota. Martín Bustos Moyano lo convirtió y el Montpellier se puso por delante 7-0 en menos de 5 minutos. El Clermont no tardó en reaccionar y James centró a Fofana que se lanzó al centro de los postes, Parra convirtió y los dos equipos estaban empatados. El Clermont se va imponiendo poco a poco y Parra pone a su equipo por delante con un penalti a los 17 minutos. El Montpellier aguantó y se aprovechó de los errores de los auverneses para volver a empatar gracias a Bustos Moyano, 10-10. Por algo el Clermont lleva 3 años invicto en casa. En una acción bien ejecutada en el pasillo, Fofana fija a Bérard para que sirva a Buttin, que puede aplastar sin problemas. El Montpellier siguió esforzándose para no quedarse atrás, Bustos Moyano anotó tres puntos de penalti, sólo para que Parra respondiera inmediatamente y la diferencia siguiera siendo la misma, 20-13. Al sonar la sirena, el Clermont es sancionado por una nueva falta en un maul y Hines se gana el derecho a permanecer en los vestuarios durante otros 10 minutos. Bustos Moyano desaprovecha la oportunidad de acercar a su equipo y al descanso, el Montpellier está a un paso del bonus defensivo. El Montpellier perdió el barco al comienzo de la segunda parte: cuando Bias se lanzó a la línea de try, no controló el balón y finalmente cometió una infracción. El Clermont no necesitó mucho más que eso e incluso consiguió anotar tres puntos más gracias a un penalti de Parra, 23-13 tras 10 minutos de superioridad numérica. Peor aún, Parra anotó tres puntos más y el Montpellier cayó por 13 puntos, 26-13. El juego se vuelve menos claro, ambos equipos juegan pero les falta aplicación. Parra continúa su impecable actuación anotando tres puntos más, 29-13, con un cuarto de hora por jugar. El Montpellier parecía salirse poco a poco del partido, Géli recibió una tarjeta amarilla y en la siguiente serie de scrums el ASM recibió un try penal. Parra lo convirtió y el Clermont se puso por delante, 36-13. El Montpellier levantó la cabeza, por orgullo, y respondió con un try de Paillaugue tras un 89 bien negociado con Ouedraogo. El Montpellier recortó su desventaja, pero aún así perdió 36-18. El punto de inflexión del partido fue probablemente esta acción en la que el Montpellier pudo haber remontado el marcador al principio de la segunda parte y en la que, finalmente, fue el Clermont quien se escapó. El resultado final parece abultado, pero lo cierto es que el Montpellier cometió demasiados errores ante uno de los pesos pesados de Europa. Lógicamente, los Cistes vuelven a casa con las manos vacías, como suele ocurrir en los desplazamientos, y tendrán que corregirlo en la H-Cup de Sale para tener alguna posibilidad de seguir en esta competición. Damien Gozioso Texto: Composición MHR: 1. Yvan Watremez (56: 17. Mikheil Nariashvili) - 2. Rassie Van Vuuren (56: 16. Charles Géli) - 3. Maximiliano Bustos (65 : 23. Barry Faamausili) - 4. Aliki Fakaté (51: 19. Fulgence Ouedraogo) - 5. Thibaut Privat (51º: 18. Mickaël De Marco) - 6. Alexandre Bias - 7. Mamuka Gorgodze - 8. Johnnie Beattie - 9. Julien Tomas</w:t>
      </w:r>
    </w:p>
    <w:p>
      <w:r>
        <w:rPr>
          <w:b/>
          <w:color w:val="FF0000"/>
        </w:rPr>
        <w:t xml:space="preserve">id 66</w:t>
      </w:r>
    </w:p>
    <w:p>
      <w:r>
        <w:rPr>
          <w:b w:val="0"/>
        </w:rPr>
        <w:t xml:space="preserve">Las prensas de producción de inyección de tinta de gran volumen son el segmento de la industria de la impresión digital que más rápido crece. Permiten producir libros a todo color, catálogos personalizados, comunicaciones transaccionales y correo directo. Nuestras prensas de inyección de tinta e impresoras de alimentación continua, que se encuentran entre las mejores soluciones de producción de inyección de tinta del mercado, son modulares y crecen con su negocio.</w:t>
      </w:r>
    </w:p>
    <w:p>
      <w:r>
        <w:rPr>
          <w:b/>
          <w:color w:val="FF0000"/>
        </w:rPr>
        <w:t xml:space="preserve">id 67</w:t>
      </w:r>
    </w:p>
    <w:p>
      <w:r>
        <w:rPr>
          <w:b w:val="0"/>
        </w:rPr>
        <w:t xml:space="preserve">Academia: Nancy-Metz Nombre / Examen ¿No encuentro mi nombre? En primer lugar, compruebe que está en la página correcta con el título correcto, el año correcto, la academia correcta, la serie correcta, etc. Si sigue sin encontrar su nombre, es posible que no haya autorizado a la Education Nationale a distribuir sus resultados a organizaciones privadas. En este caso, lamentablemente no podemos comunicárselos y tendrá que ponerse en contacto con su academia o acudir al lugar donde se publican los resultados. Tus resultados en línea ¡No esperes a saber si has superado tu brevet o no! Puede encontrar todos los resultados del examen nacional del título en línea, de forma gratuita, tan pronto como se publiquen oficialmente. Mientras esperas a que se publiquen los resultados, no dudes en consultar las fichas detalladas de los diplomas para saber enseguida si has aprobado o no. Y si tiene alguna pregunta o quiere debatir con otros candidatos, o compartir su experiencia, vaya a nuestro Foro. ¿Qué hacer después de un certificado? Tanto si quieres continuar tus estudios, como si quieres encontrar unas prácticas, un programa de estudio y trabajo o un contrato permanente, o recibir consejos para independizarte, aquí encontrarás información valiosa que te ayudará a definir tu proyecto y a tener éxito.</w:t>
      </w:r>
    </w:p>
    <w:p>
      <w:r>
        <w:rPr>
          <w:b/>
          <w:color w:val="FF0000"/>
        </w:rPr>
        <w:t xml:space="preserve">id 68</w:t>
      </w:r>
    </w:p>
    <w:p>
      <w:r>
        <w:rPr>
          <w:b w:val="0"/>
        </w:rPr>
        <w:t xml:space="preserve">A los dieciocho años, trabajó como criada para una familia de Meknes. A menudo salía a hacer la compra sin haber tenido nunca un problema. Por desgracia para ella, el miércoles 2 de mayo se encontró cara a cara con un joven que le pidió que le acompañara y, para convencerla, le blandió un cuchillo en la cara. Al no encontrar a nadie que la salvara, se fue con él. La condujo a un descampado para obligarla a desnudarse y la violó salvajemente. Le robó doscientos dirhams antes de dejarla volver. Al volver con sus empleadores, les contó lo que le había sucedido. Se presentó una denuncia y las investigaciones policiales dieron lugar a su detención dos días después. El lunes 7 de mayo, el acusado fue puesto a disposición judicial.</w:t>
      </w:r>
    </w:p>
    <w:p>
      <w:r>
        <w:rPr>
          <w:b/>
          <w:color w:val="FF0000"/>
        </w:rPr>
        <w:t xml:space="preserve">id 69</w:t>
      </w:r>
    </w:p>
    <w:p>
      <w:r>
        <w:rPr>
          <w:b w:val="0"/>
        </w:rPr>
        <w:t xml:space="preserve">Jefe del Departamento de Archivos Científicos del CFEETK: Jérémy Hourdin: jeremy.hourdin@cnrs.fr , la interfaz de gestión y documentación de los archivos científicos del Cfeetk. La estructuración topográfica y la información relativa a los sujetos de las fotografías proceden del proyecto Karnak. Los documentos a plena resolución proceden de Nakala, el servicio de depósito, documentación y difusión de datos de investigación creado por Huma-Num, la gran infraestructura francesa de humanidades digitales.</w:t>
      </w:r>
    </w:p>
    <w:p>
      <w:r>
        <w:rPr>
          <w:b/>
          <w:color w:val="FF0000"/>
        </w:rPr>
        <w:t xml:space="preserve">id 70</w:t>
      </w:r>
    </w:p>
    <w:p>
      <w:r>
        <w:rPr>
          <w:b w:val="0"/>
        </w:rPr>
        <w:t xml:space="preserve">tulla Contenido - 1 Finlandés - 1.1 Etimología - 1.2 Verbo - 1.2.1 Sinónimos - 1.2.2 Antónimos - 1.2.3 Derivados finlandeses[editar wikicode] Etimología[editar wikicode] - Etimología ausente o incompleta. Si lo conoce, puede añadirlo haciendo clic aquí. Verbo[editar wikicode] tulla (conjugación) - Venir. - Sieltä hän tuleekin. - Ya viene. - Tule tänne viereeni. - Ven aquí a mi lado. - Sinulle on tullut kirje. - Hay una carta (que ha llegado) para usted. - Vamos. - No te preocupes, no te preocupes. - ¡Te arrepentirás de esto! - Tulette kyllä huomaamaan sen. - Lo verás. - Conviértete. - ¿Cómo se puede aprovechar la opinión de los demás? - ¿Qué será de ti cuando termines tus estudios? - Hänestä tuli rikas. - Se había hecho rico. - Tener que hacerlo. - Sinun ei tule mennä sinne. - No tienes que ir. - (Sostenido) Indica una prescripción, una orden solemne. - Sinun ei tule valehteleman. - No mientas. - (Giro de la frase) " Eso es lo que". - Tulipahan tehtyä kaikenlaista tänään. - Eso es lo que hemos hecho hoy con todo. - Tulitpa oikeaan aikaan. - Ahora estás a tiempo. - (Turno de palabra) - Tulee huono sää. - Tendremos mal tiempo. - Tuosta vuoristoradasta tulee minulle paha olo. - Esta montaña rusa me pone enfermo. - (argot) Tener un orgasmo, correrse - ¡Mä tuun! - ¡Ya voy! Sinónimos[editar wikicode] - saapua (1) - muuttua (3) - täytyä, pitää (4), (5) Antónimos[editar wikicode] - lähteä, mennä (1) - mennä (2) - pysyä (3) Derivaciones[editar wikicode] - mitä tulee</w:t>
      </w:r>
    </w:p>
    <w:p>
      <w:r>
        <w:rPr>
          <w:b/>
          <w:color w:val="FF0000"/>
        </w:rPr>
        <w:t xml:space="preserve">id 71</w:t>
      </w:r>
    </w:p>
    <w:p>
      <w:r>
        <w:rPr>
          <w:b w:val="0"/>
        </w:rPr>
        <w:t xml:space="preserve">fieles Contenido - 1 Francés - 1.1 Etimología - 1.2 Adjetivo - 1.2.1 Derivados - 1.2.2 Traducciones - 1.2.2.1 Traducciones a ordenar - 1.3 Sustantivo común - 1.3.1 Derivados - 1.3.2 Traducciones - 1.4 Pronunciación - 1.5 Véase también - 1.6 Referencias Francés[editar wikicode] Etimología[editar wikicode] - (980) fidelidad (Pasión). Del latín fidelis ("fiable, seguro, leal; sólido, firme"), de fides ("fe"), que sustituyó a la forma popular feoil; poco frecuente antes del siglo XVI. Adjetivo[editar wikicode] y femenino fiel \fi.dɛl\femenino idéntico - El que mantiene su fe, con respecto a una persona o idea, que es constante en los afectos, que cumple con sus deberes, sus compromisos. - Ah, esperaba verte fiel a tu viejo padre hasta su muerte, esperaba tenerte feliz y brillante cerca de mí. Para admirarte como eras antes. - (Honoré de Balzac, La Femme de trente ans, París, 1832) - (En particular) Que no se entrega a las relaciones extramatrimoniales. - Sin embargo, la fe conyugal se viola constantemente en las grandes sociedades educadas. Hay pocos maridos que sean fieles a sus esposas; hay pocas esposas que sean fieles [sic] a sus maridos. - (Jean-Claude de La Métherie, De l'homme considéré moralement : de ses mœurs, et de celles des animaux, vol. 2, año XI, página 268) - Se dijo a sí misma que hoy tenía que mostrar todo su valor, para ser como esas mujeres de la ciudad, esas grandes damas que saben despreciar a los hombres poco fieles y miran con desprecio su olvidada ligereza. - (Out-el-Kouloub, Zaheira, en "Tres cuentos de amor y muerte", 1940) - Francine, levantándose y poniendo la mano en el hombro de Chanal. - Ah, no sabía apreciarte, ya ves... (Apoyando cada parte de su argumento con otros tantos golpecitos en el hombro de Chanal). Si los maridos dejaran que sus mujeres tuvieran uno o dos amantes para poder comparar, habría muchas más esposas fieles!... (Dejando a Chanal, se dirige al sofá y luego se da la vuelta.) ¡muchas más! - (Georges Feydeau, La Main passe!, acto IV, escena 2) - [...], pero a la buena matrona no le importa haber dejado crecer a sus propios hijos como la mala hierba, siempre que haya permanecido fiel a su marido. - (Adolph von Knigge, Du commerce avec les hommes, Toulouse: Presses Universitaires du Mirail, 1993, página 87) - Quien no se desvía de algo; quien no renuncia a ello. - Ser fiel a los principios, a un hábito. - No lo olvides. Ser fiel no es seguir el camino en línea recta sin detenerse nunca, ni desviarse o caer a veces; es volver a empezar siempre. - (Michel Quoist, Construire l'homme, Éditions de l'atelier, París, 1997, p. 115) - (En particular), (Antiguo) Califica a un empleado, a un servidor que tiene probidad, apego por aquellos a quienes sirve. - Un servidor fiel. - (Figurativo) - La fortuna siempre le fue fiel. - La victoria nos fue fiel. - Para describir actos o sentimientos en los que hay fidelidad. - Servicio fiel. - La amistad fiel. - El amor fiel. - (Religión) Aquel que profesa lo que se considera la verdadera religión. - El pueblo fiel. - "Siempre he considerado que estas dos cuestiones, la de Dios y la del alma, son las principales de las que deben ser demostradas más bien por las razones de la filosofía que por las de la teología: pues aunque a los fieles nos basta con creer por la fe que hay un</w:t>
      </w:r>
    </w:p>
    <w:p>
      <w:r>
        <w:rPr>
          <w:b/>
          <w:color w:val="FF0000"/>
        </w:rPr>
        <w:t xml:space="preserve">id 72</w:t>
      </w:r>
    </w:p>
    <w:p>
      <w:r>
        <w:rPr>
          <w:b w:val="0"/>
        </w:rPr>
        <w:t xml:space="preserve">Notas sobre la etiqueta: alain soral Le Salut par les Juifs de Léon Bloy Fotos: Baz Ratner (Reuters). Recordatorio. Israel en la Zona . Léon Bloy en la Zona. "Aquí los ricos, cristianos o no, son atroces. Nuestros mismos judíos, nuestros poderosos judíos, no han comprendido que el autor de la Salvación por medio de los judíos había pronunciado en favor de su nación el mayor grito que se ha oído desde el comienzo de la era cristiana"... La "justicia" francesa en acción: Alain Soral es condenado a un año por llamar al Panteón "farsa El gobierno francés ha anunciado que está estudiando la posibilidad de imponer una condena de un año de prisión por la decisión del gobierno francés de prohibir el uso del Panteón como "centro de residuos kosher", después de que fuera condenado en septiembre a 24 meses de prisión, 18 de ellos en suspenso. Alain Bonnet, conocido como Soral, fue condenado el miércoles en París a otro año de prisión, esta vez por haber comparado el Panteón con un "vertedero kosher". Locura represiva contra los nacionalistas: ¡otros dos años de cárcel contra Soral! Seis años, dos meses y diez días de prisión es la pena a la que ha sido condenado el presidente de Egalité et Réconciliation, si sumamos todas las condenas judiciales de los últimos meses. Esto es mucho más que la condena (cuatro años) que debe cumplir el corrupto multirreincidente Patrick Balkany, que también se beneficia de un trato preferente... Nueva condena inicua de Alain Soral . El sitio Egalité &amp; Réconciliation había difundido un video de un cantante del movimiento "Gilets Jaunes" en el que se arrojaba al fuego un cartel con el nombre de Rothschild. En este clip, el cantante (rapero) pidió el "despido" de Rothschild, Attali y BHL, calificándolos de parásitos. Esto es suficiente para nuestra justicia antifrancesa... Caricatura Alain Soral La Semaine de Zombi. Martes: Es difícil decir quién es más ubicuo, Alain Soral o el tribunal penal que lo condenó a tres meses de prisión por publicar una caricatura (no precisamente explícita). Juicios políticos y libertad de expresión Juicios políticos y libertad de expresión Conferencia de Alain Soral y Damien Viguier en Lyon Alain Soral y Damien Viguier presentarán juntos la conferencia "Juicios políticos y libertad de expresión" el viernes 27 de mayo de 2016 a las 19:30 horas en Lyon . Para asistir, es necesario reservar en la siguiente dirección: conf27mai2016@gmail.com... Alain Soral sobre la inmigración masiva y el Papa Francisco Publicado por Guy Jovelin el 24 de septiembre de 2015 Alain Soral concedió una breve entrevista a MPI-TV el jueves 24 de septiembre entre dos audiencias en el Palacio de Justicia de París. Aborda los dos temas del momento: la ola... Leer más: http://www.medias-presse.info/alain-soral-a-propos-de-limmigration-massive-et-du-pape-francois/39548 Vuelve la vagina de la Reina Soral y la fachosfera Homenaje a Juana de Arco por Alain Soral y rdv el 10 mayo Publicado por Guy Jovelin MPI TV ha propuesto a diferentes personalidades que expresen, cada una a su manera, su admiración por Santa Juana de Arco. Esta vez es el polemista Alain Soral quien habla del santo de la patria y llama a los resistentes a reunirse el domingo 10 de mayo, a partir de las 12 horas, frente a la iglesia de Saint-Augustin de París, para... </w:t>
      </w:r>
    </w:p>
    <w:p>
      <w:r>
        <w:rPr>
          <w:b/>
          <w:color w:val="FF0000"/>
        </w:rPr>
        <w:t xml:space="preserve">id 73</w:t>
      </w:r>
    </w:p>
    <w:p>
      <w:r>
        <w:rPr>
          <w:b w:val="0"/>
        </w:rPr>
        <w:t xml:space="preserve">Cuidar el cabello puede ser algo difícil, sobre todo cuando no sabes exactamente qué debes hacer para cuidarlo. Si quieres aprender a cuidar tu cabello sigue leyendo, este artículo tiene muchos consejos útiles para el cuidado del cabello que te ayudarán. Cuando te laves y acondiciones el cabello, asegúrate de aclarar bien todo el producto después de aplicarlo y que no quede ninguno en los folículos pilosos. El producto que se acumula en el cabello puede hacer que éste quede sin vida y sin brillo. Nunca utilices un cepillo sobre el pelo mojado. El cepillado tira del tallo del pelo y lo rompe. Utiliza siempre un peine de púas anchas sobre el cabello recién lavado para evitar que se rompa y se estrese. Datos importantes sobre la pérdida de cabello La combinación del uso de un peine de púas anchas con un acondicionador sin aclarado mantendrá el cabello sano y le dará un brillo envidiable. Si su acondicionador no mantiene su cabello tan suave como debería, considere utilizar también un acondicionador sin aclarado. Un buen acondicionador puede aplicarse nada más salir de la ducha, y dará a tu cabello la hidratación que necesita. También puedes probar un tratamiento de acondicionamiento profundo. Aunque debes lavarte el pelo con frecuencia, no te excedas. Lavarse el pelo con demasiada frecuencia le quita sus aceites naturales, que le dan brillo y volumen. Para la mayoría de las personas, basta con lavarse el pelo un par de veces a la semana, a menos que el cabello sea especialmente graso. Si se lava con demasiada frecuencia, el cabello se reseca y se vuelve quebradizo. Las mujeres más altas deberían tener el pelo de longitud media. Esto hará que parezcan un poco más cortos de lo que son. Por otro lado, las mujeres más bajas pueden salirse con la suya con casi cualquier corte de pelo, excepto con el pelo largo. Las mujeres más bajas tienden a parecer aún más bajas cuando tienen el pelo demasiado largo. Las herramientas de peinado térmicas, como los rizadores y las planchas, pueden secar y dañar el cabello. Protege tu cabello con un producto de peinado antes de utilizar aparatos de calor. Esto permitirá que tu cabello obtenga la protección que necesita. Aparte de los aceites naturales, debes evitar poner productos de peinado directamente en el cuero cabelludo. Tratamientos sugeridos para la caída del cabello Esto no sólo irritará su piel, sino que puede obstruir los poros y crear granos. También contribuye a la formación de escamas y caspa, ya que el producto se seca y se desprende de la cabeza a lo largo del día. Si los acondicionadores habituales dejan el cabello graso o lacio, considera la posibilidad de cambiar a un acondicionador ligero sin aclarado. Estas fórmulas están disponibles tanto en lociones ligeras como en sprays, y suelen ser mucho más ligeras que las versiones con mucha humedad que se utilizan en la ducha. Busca un producto sin aclarado que se adapte a tu tipo de cabello, como los sprays de protección del color o los sprays antiencrespamiento. Adelante, olvida el viejo adagio de cepillarse el pelo 100 veces al día. El cepillado excesivo puede provocar la caída del cabello, la rotura de las hebras y el aumento de la producción de grasa. Un cepillado normal del cabello una o dos veces al día es suficiente para mantenerlo sano y libre de enredos y acumulaciones. Aunque una cola de caballo es una forma fácil de peinarse cuando no tienes mucho tiempo, es mejor no peinarse de esta forma con demasiada frecuencia. Mantener el pelo recogido con un lazo puede</w:t>
      </w:r>
    </w:p>
    <w:p>
      <w:r>
        <w:rPr>
          <w:b/>
          <w:color w:val="FF0000"/>
        </w:rPr>
        <w:t xml:space="preserve">id 74</w:t>
      </w:r>
    </w:p>
    <w:p>
      <w:r>
        <w:rPr>
          <w:b w:val="0"/>
        </w:rPr>
        <w:t xml:space="preserve">COMIDAS RESPONSABLES CON NUESTRAS BANDEJAS DE COMIDA Marco'buro es nuestra marca especialmente dedicada a la creación y entrega de bandejas y cajas de comida para compartir, para hacer de las pausas de la oficina momentos especiales. La particularidad de nuestras bandejas es que se inscriben en un enfoque sostenible y social: - Nuestros envases se fabrican localmente, a partir de materiales reciclados y se diseñan para darles una segunda vida (caja de costura, caja de lápices de colores, etc.). - Su producción se confía a la ESAT CAT d'Heillecourt, cuyo objetivo es promover la integración de los discapacitados mentales en su entorno social y profesional. - Se acompañan de cubiertos de bambú, el material natural por excelencia, o de cubiertos ecológicos fabricados con almidón de maíz, totalmente biodegradables y compostables. - Además, algunos de nuestros envases han sido completamente rediseñados para ser más respetuosos con el medio ambiente y aspirar a cero residuos. PLAZOS DE PEDIDO Haga su pedido en línea en nuestro sitio web. Encontrará una amplia gama de productos para satisfacer sus almuerzos de trabajo. Los plazos de pedido varían según la gama. En efecto, para las cajas para compartir que constituirán su buffet, pídalo antes de las 16:00 horas del día anterior y para la gama fija de bandejas de comida: pídalo también antes de las 16:00 horas del día anterior a la entrega. Sin embargo, para los almuerzos de última hora, ofrecemos la "Vuelta del Mercado", una bandeja de comida que se puede pedir el mismo día antes de las 10 de la mañana.</w:t>
      </w:r>
    </w:p>
    <w:p>
      <w:r>
        <w:rPr>
          <w:b/>
          <w:color w:val="FF0000"/>
        </w:rPr>
        <w:t xml:space="preserve">id 75</w:t>
      </w:r>
    </w:p>
    <w:p>
      <w:r>
        <w:rPr>
          <w:b w:val="0"/>
        </w:rPr>
        <w:t xml:space="preserve">Ganar 100 euros rápidamente es un objetivo razonable que se puede alcanzar dedicando tu tiempo y haciendo varios tipos de pequeños trabajos. Si tienes la motivación y la energía, encontrarás muchas cosas que hacer a tu alrededor. Seguro que en tu barrio hay muchas personas que necesitan varios servicios que te ayudarán a ganar tu dinero de bolsillo. Así que te daré algunas ideas. Depende de ti ver si alguno de ellos te conviene. Ingresos recurrentes con el comercio electrónico Si te sientes cómodo con un ordenador, la venta online puede ser una gran oportunidad para ganar dinero. Uno de los negocios de comercio electrónico más populares es el dropshipping. Este negocio no requiere existencias ni logística. No hay problema si no tiene un producto que vender. El principio es sencillo: usted se pone en contacto con los proveedores y vende sus productos en su sitio web. 100 euros al mes son totalmente accesibles si inviertes tú mismo y si haces las cosas bien. Hablo más de este negocio en el artículo completo sobre dropshipping para ganar dinero. Saber cómo ofrecer tu ayuda No siempre es fácil saber cómo ofrecer tus servicios. No te dejes intimidar. Puedes hacerlo de varias maneras: - Poner folletos en las tiendas de tu localidad o en el supermercado; - Acudir directamente a tus vecinos para preguntarles si están interesados; - Leer anuncios en páginas web o periódicos especializados para buscar ofertas o pasárselas tú mismo; - Utilizar las redes sociales para que la gente sepa que estás buscando trabajo; - Pedir a tus padres que te ayuden, y ver si alguno de tus compañeros o amigos necesitaría ayuda; - Preguntar a tus amigos si tendrían alguna necesidad particular. El boca a boca es muy importante a la hora de buscar trabajos ocasionales. Si alguien para quien has trabajado está contento contigo, probablemente se lo contará a sus amigos. Sea cortés, receptivo y servicial. La forma de actuar será decisiva. Así tendrás todas las posibilidades de alcanzar tu objetivo de 100 euros. Esté disponible para cualquier petición Esté especialmente disponible cuando alguien le ofrezca un pequeño trabajo. Si no se te puede localizar o si prefieres ir a ver a tus amigos, ¡no funcionará! Sea serio y esté motivado. Si has hecho saber a la gente de tu entorno que quieres trabajar, sé razonable y prepárate para ello. Responde siempre a los mensajes o peticiones de la gente. Si no te sientes capaz de hacer de canguro o de realizar una tarea demasiado física, declínala amablemente y explica por qué no puedes hacerlo. No se resentirán, al contrario. Es mejor ser honesto que hacer algo con lo que no estarás contento. Por otro lado, si te comprometes, cumple con la tarea que te han encomendado. Cuidar de las mascotas en el barrio ¿Te gustan las mascotas? ¿Los tiene en su casa y sabe cómo cuidarlos? ¿Tiene vecinos que tienen animales de compañía y no siempre tienen tiempo para cuidarlos o que necesitan ser atendidos durante las vacaciones o los fines de semana? Los perros necesitan ser sacados a pasear con regularidad, y cuando sus dueños están trabajando, no siempre pueden ofrecerles un largo paseo. En este caso, puedes ofrecerte a llevarles de paseo. A otros animales, como los gatos o los NAC (nuevos animales de compañía), también les gusta estar cerca. Todos ellos necesitan ser alimentados y atendidos si sus dueños se ausentan durante mucho tiempo. Lo más probable es que estén contentos de encontrar a alguien que los cuide, ya que esto no siempre es fácil. Si tienes que cuidar de los animales domésticos, ten en cuenta su bienestar y llama a sus dueños si hay algún problema. Niñera Si crees que puedes cuidar a un niño pequeño o has tenido la oportunidad de cuidar tú mismo a tus hermanos, este es el trabajo para ti. Cuidar a uno o más</w:t>
      </w:r>
    </w:p>
    <w:p>
      <w:r>
        <w:rPr>
          <w:b/>
          <w:color w:val="FF0000"/>
        </w:rPr>
        <w:t xml:space="preserve">id 76</w:t>
      </w:r>
    </w:p>
    <w:p>
      <w:r>
        <w:rPr>
          <w:b w:val="0"/>
        </w:rPr>
        <w:t xml:space="preserve">Pon todas las posibilidades de tu lado con la Bola de Baño Afrodisíaca Sexylicious. Lo tienes todo planeado: el traje, la lencería, el pelo, el maquillaje, el perfume... ¡todo menos el empujoncito a tu sex appeal y libido! Entra en el estado de ánimo seductor y sensual que esperas conseguir esta noche empezando por un baño de feromonas. La Bola de Baño Afrodisíaca Sexylicious se disuelve en la bañera y perfuma el baño con un aroma floral oriental amaderado... Su piel se impregnará de ella y su objetivo no será indiferente... Rica en feromonas, la bola de baño afrodisíaca Sexylicous estimula su deseo y aumenta su atractivo. Enriquecidos con aceites naturales, dejan una capa sedosa en la piel y la nutren. Atrévete a empezar tu ritual de preparación antes de tu cita sexy con un baño de feromonas y pon todas las posibilidades de tu lado para hacerle sucumbir... Prepara todo para tu velada romántica empezando por la bola de baño afrodisíaca Sexylicious añadiéndola a tu cesta Ilxelle. </w:t>
      </w:r>
    </w:p>
    <w:p>
      <w:r>
        <w:rPr>
          <w:b/>
          <w:color w:val="FF0000"/>
        </w:rPr>
        <w:t xml:space="preserve">id 77</w:t>
      </w:r>
    </w:p>
    <w:p>
      <w:r>
        <w:rPr>
          <w:b w:val="0"/>
        </w:rPr>
        <w:t xml:space="preserve">El compuesto de madera es una alternativa sostenible y ecológica a la madera dura. Consiste en una mezcla de harina de madera y PVC. De este modo, contribuye a la protección y preservación de las selvas tropicales. Además, no es necesario ningún tratamiento posterior con aceites, conservantes nocivos, pesticidas, etc. La vida útil estimada es superior a la de la madera convencional y, además, es totalmente reciclable. PLASTIVAN está certificado para suministrar productos con certificación PEFC. Nuestra preocupación por el medio ambiente y el desarrollo de productos sostenibles nos ha permitido presentar este certificado a partir de hoy. El compuesto de madera Duofuse está formado por un 50% de harina de madera. Esta madera procede de bosques gestionados de forma sostenible. Esta harina de madera se mezcla con PVC en nuestra propia planta de peletización para producir pellets de WPC, que luego se utilizan en la producción de tablas para terrazas y vallas de compuestos de madera. El compuesto de madera se recicla por completo. Este certificado convierte a Duofuse en la alternativa ecológica a la madera dura tropical. PEFC, una organización no gubernamental medioambiental, es el acrónimo de "Programme for the Endorsement of Forest Certification Schemes" (Programa de reconocimiento de sistemas de certificación forestal). El sistema PEFC, representado en todo el mundo, garantiza la certificación de la gestión forestal sostenible. En concreto, el PEFC promueve una gestión forestal respetuosa con el medio ambiente, socialmente beneficiosa y económicamente viable. Más información: www.pefc.be</w:t>
      </w:r>
    </w:p>
    <w:p>
      <w:r>
        <w:rPr>
          <w:b/>
          <w:color w:val="FF0000"/>
        </w:rPr>
        <w:t xml:space="preserve">id 78</w:t>
      </w:r>
    </w:p>
    <w:p>
      <w:r>
        <w:rPr>
          <w:b w:val="0"/>
        </w:rPr>
        <w:t xml:space="preserve">No importan los regalos que aún no están hechos, no importan los adornos que suspiran en el fondo de las cajas, no importan las tarjetas de felicitación que hay que escribir. A modo de agradecimiento, aquí está el calendario de adviento. Este año, en lugar de dedicatorias personales, un homenaje a los blogs que me inspiran a diario. Con la secreta esperanza de hacerte descubrir algunas de ellas. Les deseo a todos "BEL AVENT". Anne P.D. ¡Sólo tienes que hacer clic en el primer nombre junto al agradecimiento para descubrir el bonito enlace del blog! ¡¡¡También me encantan tus fotos!!! ¡¡Mejores deseos ;0) Gracias, nos vas a agasajar durante 25 días!!! También en la belleza. Con amor, Manon Gracias. ¡Le deseo una hermosa noche en la dulzura! Espero descubrir algunos blogs muy bonitos... Bonita velada y ánimo con los regalos... Coco... gracias :) /Anna-Malin Tu primera foto de Adviento es suntuosa como cada vez que miro lo que me regalas. Es una muy buena idea hacernos descubrir un blog cada día. Gracias por estos días de felicidad visual que seguirán. Bises &amp; bonne soirée . Babette es una gran idea dejarnos descubrir el ambiente de los blogs que te gustan... y dados tus gustos será un verdadero placer!!! y además empieza bien con "yo y Alicia" pronto el encanto está presente desde la primera ventana abierta!! y además nos harás viajar por los blogs, es dos veces un regalo! Me encanta esta gran idea de descubrir nuevos blogs durante el adviento, llenos de encanto sin duda, conociendo sus gustos... Estoy seguro de que será un placer descubrir poco a poco estos 25 días que se nos revelarán en esta hermosa poesía... Se siente bien, ¡un mundo de dulzura! ¡Hola querida Ana! ¡Muchas gracias por editarme en tu hermoso blog! ¡Feliz adviento para ti también! ♥♥♥ Susanne me alegro de encontrarte cada día, te haces demasiado raro el resto del año podré disfrutar de tus fotos de adviento como cada año que conozco y me encanta el blog Yo y Alice te agradecemos por hacernos descubrir los blogs que te gustan nos vemos muy pronto Como esperaba que empezaras de nuevo con tu calendario. Gracias, Anne. Te quiero. Gracias por hacernos soñar: cada día será un bonito momento de descubrimiento: ¡qué gusto! ¡Un bonito y poético regalo que compartirás con nosotros durante 25 días! Así que... ¡una idea magnífica con unas fotos muy bonitas y unos enlaces estupendos! Gracias, muy feliz de haber encontrado tu blog a través de nice*room creo. Felices fiestas liz de París</w:t>
      </w:r>
    </w:p>
    <w:p>
      <w:r>
        <w:rPr>
          <w:b/>
          <w:color w:val="FF0000"/>
        </w:rPr>
        <w:t xml:space="preserve">id 79</w:t>
      </w:r>
    </w:p>
    <w:p>
      <w:r>
        <w:rPr>
          <w:b w:val="0"/>
        </w:rPr>
        <w:t xml:space="preserve">Otro año más que pasa. Hola dos mil diecinueve, ¡Por el muérdago del nuevo año! Autobiografía (aunque lo niegue), bioficción (aunque se aleje de ella), novela, la primera ficción de Abnousse Shalmani es todo eso a la vez. La narradora, Shirin, tiene ocho años cuando sus padres, Niloophar (la madre) y Siamak (el padre), huyen con toda la familia del régimen de los ayatolás de Jomeini y del velo negro que ha cubierto el antiguo imperio del Sha de Irán. La familia, hablemos de ella, es variopinta; es comunista, pero en Irán los comunistas pueden ser ortodoxos, es decir, estalinistas, trotskistas o maoístas. Todos ellos viven en el mismo edificio con todos los acontecimientos que ello implica por sus desavenencias. Abnousse Shalmani narra la vida de la familia de Shirin hasta la edad adulta con un estilo extravagante, crudo (como Zazie en el metro) o barroco. La vida está hecha de conflictos, odios, atracciones y amores, así como de fiestas con otros exiliados. El libro vuela a veces hacia el realismo mágico de los autores latinoamericanos, impregnado de relatos orientales (se enamoró a primera vista de El amor en los tiempos del cólera, de Gabriel García Márquez). Pero Abnousse Shalmani siempre domina su estilo para agarrar al lector por el cuello y no soltarlo nunca. Tiene un raro sentido de la narración que hace imposible dejar el libro. A pesar de su título y del dolor del exilio, este libro está lleno de humor, en cada página. Las tías de Shirin son divertidísimas, especialmente Mitra, que es especialmente desagradable. La madre es una criatura parecida a un hada, humillada por sus hermanas; cuando da a luz, Shirin llama al recién llegado "hermanito". Va a alterar la vida de una familia loca. Shirin, inconformista como Abnousse Shalmani, encuentra el amor en los brazos de Omid y se hace amiga del vecino judío, superviviente de la Shoah. Una gran novela, un gran escritor, una gran literatura, un libro que marca e ilumina, también, sobre los peligros del exilio. ¿Nos hemos hundido en un mundo irremediablemente perdido, en el que la ley del dinero ha suplantado a la moral? ¿Estamos destinados a conocer sólo líderes económicos y políticos podridos, de los cuales Trump es el símbolo supremo? Es terrible tener la impresión de repetirse sin cesar, pero es la actualidad la que se repite. Cada día tiene su escándalo y, a veces, sus escándalos. Enterarse de que Alexandre Benalla viaja con pasaporte diplomático es asfixiante, pero no tanto como enterarse de que la empresa conjunta Renault-Nissan BV, creada el 28 de marzo de 2002 y domiciliada en los Países Bajos (un auténtico paraíso fiscal), no era más que un fondo de inversión. Originalmente era una empresa destinada a prestar servicios de gestión estratégica y a gestionar áreas de gobierno corporativo entre las dos empresas conjuntas RNPO (Renault Nissan Purchasing Organisation) y RNIS (Renault-Nissan Information Services). Pero ahora la empresa ha actuado como una discreta hucha para pagar remuneraciones ocultas (y libres de impuestos) a unos cuantos altos ejecutivos. Para estas personas, la remuneración no está al nivel del salario de un autónomo; tiene muchos ceros. Los hechos, repartidos en varios años, ascenderían a miles de millones de euros. Desde 2012, los sindicatos, y en particular la CGT, habían alertado a los accionistas de Renault, incluido el Gobierno francés (con una participación del 15%), sobre la opacidad de</w:t>
      </w:r>
    </w:p>
    <w:p>
      <w:r>
        <w:rPr>
          <w:b/>
          <w:color w:val="FF0000"/>
        </w:rPr>
        <w:t xml:space="preserve">id 80</w:t>
      </w:r>
    </w:p>
    <w:p>
      <w:r>
        <w:rPr>
          <w:b w:val="0"/>
        </w:rPr>
        <w:t xml:space="preserve">Abdelaziz al-Maghrawi, el decano del zajal marroquí Publicado el 27 de octubre de 2008 Abu Faris abd al-Aziz al-Maghrawi (1533 - 1593), más conocido como Abdelaziz al-Maghrawi, es un ilustre poeta marroquí y autor de qaçaïd escritos para el malhoun. Fue uno de los poetas de la corte del sultán Ahmed al-Mansur Saadi, sexto sultán de la dinastía saadí. La composición de poemas en árabe dialectal no es nueva en el mundo árabe. Conocemos la poesía de Ibn Quzman, autor del zajal, que vivió en Andalucía en el siglo XII. Si el zajal medieval se escribe en el registro dialectal, es absorbido por la métrica clásica. También tenemos la poesía, conocida como malhoun, de Sidi Abderrahman El Majdoub, que vivió en el siglo XVI. Dejó muchos discípulos, entre ellos el poeta marroquí Abdelaziz al-Maghrawi y el tlemceniano Ahmed ben Triqui, conocido como Benzengli, autor de "Ya achak ezzine" (Oh, amante de la belleza). He aquí una recopilación de algunos de sus textos traducidos al francés y a veces al inglés. La traducción es aproximada pero correcta en lo esencial. Ha sido posible gracias a la dedicación de los foristas de este sitio comunitario. Chafouni Ak7al Mralaf----Ya7asbou Mafiya Dkhira Wa Ana Ka-Alkitab Al-Mo2alaf----Fih Manafi3 Kthira Me vieron sucio y feo----Dijeron que soy una cabeza vacía Pero soy como un libro cubierto-¡-en ella hay muchas cosas útiles Ya 9alb Nakwik Bi Al-Nar----Wa Ida Brit NzidAK Ya 9albi Khalaft Li Al-3ar----Wa Trid Man La YridAk oh!mi corazon te quemo ----y si quieres hare mas oh! mi corazon me haces avergonzar r----porque te gusta quien no te gusta. La Tkhamam La Tdabar----La Tarfad Al-ham Dima Al-Falk Ma ho Msamar----Wa La Dania M9ima No pienses demasiado y no busques demasiado----No te lleves la tristeza para siempre Los planetas no son fijos----y la vida no es eterna Al-Sahab La Tla3bou----Wa Al-Ta3ar La Tfout 3lih Ili 7abak 7abou Ikthar----Wa Li Ba3ak La Tachrih no juegues con los sentimientos de tu mejor amigo-----y si la gente lo insulta ,le tranquilizaba. que te quiera más quiéralo-----pero una vez que te traicione no vuelvas a ser su amigo. ksabt Fi Dahr Ma3za----Wjabt Klam Rba3i Mada Man A3tah Rabi----Wa Ygoul A3tani Dra3i Sólo he tenido una cabra en mi vida----pero he escrito hermosas cuartetas Muchos son los que están llenos de los favores de Alá----y dicen que son los favores de nuestros propios brazos SAFER TA3RAF ANASSE ---- O KBIRE AL KOUME TI3OU KBIRE AL KARCHE O RASSE ---- BI NÄSSE FALSSE BI3OU Viajando conocerás a la gente ---- Y al Noble le deberás obediencia El barrigón tiene la cabeza grande ---- Por medio centavo vende---- Abdelaziz al-Maghrawi murió a los 60 años. Durante la 6ª edición del festival del arte del Malhoun organizado en Fez, un trabajo académico de Abbas Al Jirari, consejero del Rey de Marruecos, titulado "el proyecto científico de la Academia del Reino de Marruecos en el ámbito del arte del Malhoun". También se publicó en esta ocasión una colección de poesía de Abdelaziz El Maghraoui. Este festival pone en primer plano a numerosos grupos artísticos de Marruecos y constituye una importante plataforma para la conservación de un patrimonio ancestral.</w:t>
      </w:r>
    </w:p>
    <w:p>
      <w:r>
        <w:rPr>
          <w:b/>
          <w:color w:val="FF0000"/>
        </w:rPr>
        <w:t xml:space="preserve">id 81</w:t>
      </w:r>
    </w:p>
    <w:p>
      <w:r>
        <w:rPr>
          <w:b w:val="0"/>
        </w:rPr>
        <w:t xml:space="preserve">#1 El 17/10/2012, a las 16:59 - pandageek terminal no encontrado [RESUELTO] Hola a todos, instalé en mi ordenador Xubuntu 11.10 (ya lo hice muchas veces, sé bien cómo hacerlo sin riesgos) sólo aquí, al reiniciar no hay problema. ¡¡¡¡Pero después de la actualización, y el reinicio, si quiero lanzar el emulador de terminal, se abre una ventana que me pide que elija mi aplicación favorita para usar el emulador. ¿cómo arreglar esto? gracias a ti!!!! #2 El 17/10/2012, a las 20:25 - El cargador Re: terminal no se encuentra [RESUELTO] Hola En el Administrador de Configuración =&gt; Aplicaciones Favoritas =&gt; Utilidades =&gt; Terminal. Tienes que elegir un terminal de la lista o especificar un ejecutable en /usr/bin. Puedes, por ejemplo, instalar xfce4-terminal desde Synaptic (normalmente se instala con Xubuntu). #3 El 17/10/2012, a las 20:32 - pandageek Re: terminal not found [SOLVED] Puse xterm mientras tanto pero no se ve bien (y no soporta el clic derecho ni las pestañas) No encuentro xfce4-terminal en /usr/bin pero apt-get dice que está instalado, ¿puedo quitarlo y reinstalarlo sin riesgo para el sistema? #4 El 17/10/2012, a las 20:47 - El cargador Re: terminal no encontrado [RESUELTO] Normalmente, sí. Puedes hacerlo en xterm: sudo apt-get purge xfce4-terminal &amp;&amp; sudo apt-get update &amp;&amp; sudo apt-get install xfce4-terminal Si está instalado, debería ofrecerse directamente en la lista bajo el nombre "Xfce Terminal". Su nombre es normalmente xfce4-terminal en /usr/bin #5 El 17/10/2012, a las 20:54 - pandageek Re: terminal no encontrado [RESUELTO] La recomendación me dice que /var/lib/dpkg/lock no puede estar bloqueado y que seguramente alguien debe usarlo #6 El 17/10/2012, a las 21:12 - The Uploader Re: terminal no encontrado [RESUELTO] No debes usar Synaptic, la librería de software ni el gestor de actualizaciones al mismo tiempo. Para saber si el bloqueo debe estar ahí, hay que comprobar si el proceso apt está activo: ps aux | grep apt Si no devuelve una línea que termine en "apt", y no están abiertos ni synaptic, ni la biblioteca, ni el gestor de actualizaciones, puedes eliminar los bloqueos: sudo rm -rf /var/lib/apt/lists/lock (Fuente en la documentación) #7 El 17/10/2012, a las 21:26 - pandageek Re: terminal not found [RESUELTO] efectivamente sin los logitheques es mejor, pero tu comando no me instala xfce4-terminal por la vía normal, no está en /usr/bin pero el comando "xfce4-terminal" abre todo correctamente, así que hice un lanzador personalizado, y funciona. (problema resuelto de forma indirecta) muchas gracias a ti por tu ayuda y tu tiempo #8 El 17/10/2012, a las 21:28 - El Subidor Re: terminal no encontrado [RESUELTO] Puedes encontrar su ruta haciendo: whereis xfce4-terminal Y si el comando xfce4-terminal funciona, de todas formas está en una de las carpetas de la variable de entorno PATH: echo $PATH (para saber a qué carpetas apunta) que te permitirá rellenarla en "Aplicaciones favoritas". Muchas gracias por su ayuda y su tiempo. De nada ^^ #9 El 17/10/2012, a las 21:50 - pandageek Re: terminal no encontrado [SOLUCIONADO] pues efectivamente me dice que está en /usr/bin pero imposible encontrarlo a mano en el prefijo escribí la ruta y funciona gracias de nuevo ^^ #10 El 18/10/2012, a las 06:19 Re: terminal no encontrado [SOLUCIONADO] Hola, puse xterm mientras tanto pero</w:t>
      </w:r>
    </w:p>
    <w:p>
      <w:r>
        <w:rPr>
          <w:b/>
          <w:color w:val="FF0000"/>
        </w:rPr>
        <w:t xml:space="preserve">id 82</w:t>
      </w:r>
    </w:p>
    <w:p>
      <w:r>
        <w:rPr>
          <w:b w:val="0"/>
        </w:rPr>
        <w:t xml:space="preserve">Aumente la plasticidad de su piel con EneomeyLa pérdida de elasticidad y de tono se produce con la edad, pero también por la inflamación crónica de las células debida a las agresiones diarias que degradan la calidad de la elastina, el colágeno y el ácido hialurónico de la dermis. Para ayudar a la piel a reaccionar y recuperar su plasticidad, ...</w:t>
      </w:r>
    </w:p>
    <w:p>
      <w:r>
        <w:rPr>
          <w:b/>
          <w:color w:val="FF0000"/>
        </w:rPr>
        <w:t xml:space="preserve">id 83</w:t>
      </w:r>
    </w:p>
    <w:p>
      <w:r>
        <w:rPr>
          <w:b w:val="0"/>
        </w:rPr>
        <w:t xml:space="preserve">OFICIAL. LOU Rugby se complace en anunciar la llegada de Pierrick Gunther para la próxima temporada. El jugador está cedido por un año por su actual club, el RC Toulon. Entrevista exclusiva. Potente 3ª línea, Pierrick Gunther (1m90 - 110 kg) es una de las jóvenes esperanzas del rugby francés. Formado en el RCT y con 24 años, ya cuenta con varios títulos, entre ellos dos importantes: una victoria en la H-Cup en 2013 con el Toulon y un Torneo VI Naciones ganado con la selección francesa sub20 en 2009. El oriundo de Roubaix estuvo dos temporadas completas en el Toulon, a las órdenes de Olivier AZAM, ahora en el LOU (unos 40 partidos en el TOP 14, unos quince en la H-Cup). Menos utilizado este año, optó por unirse a la LOU para volver a la pista. Porque, aunque todavía no haya tenido la oportunidad de vestir la camiseta de la selección francesa, Pierrick Gunther es seguido de cerca por el personal de la selección francesa, que ya le llamó la temporada pasada. Pierrick, va a ser cedido una temporada por el Toulon; ¿por qué la LOU? PG: Fue una elección muy natural. El LOU es un club ambicioso con un proyecto real. Aunque sólo sea un préstamo, no sabemos qué nos depara el futuro. Eso es muy importante para mí. Usted conoció a Olivier Azam (nota del editor: entrenador de los delanteros de la LOU) en Toulon, suponemos que esto debió facilitar las negociaciones e influir en su elección. PG: Olivier y yo nos conocemos bien, es cierto. Sé que le gusta mi forma de trabajar y es mutuo. Me habló bien del club. A partir de ahí y del hecho de que quería tener más tiempo de juego, la elección fue, una vez más, natural. ¿Cuáles son sus ambiciones personales para la próxima temporada con la LOU? PG: Volver a tener el ritmo competitivo que tuve las dos últimas temporadas, en las que jugué mucho con el Toulon, pero sobre todo ayudar al LOU a progresar en el TOP 14 (nota del editor: si suben, claro). Su tiempo de juego y sus actuaciones le han permitido formar parte de la selección francesa de Philippe Saint-André en varias ocasiones. ¿Sigues pensando en ello? PG: No, no pienso en ello. Quiero concentrarme en la LOU, hacer buenos partidos y aportar algo al equipo. Me digo a mí mismo que estoy empezando de cero. A pesar de todo, esta "experiencia en azul" debe haberle enseñado mucho... PG: Por supuesto, he estado y sigo estando con algunos jugadores destacados en Toulon, empezando por Jonny Wilkinson. Es una gran oportunidad. Quiero utilizarlo para evolucionar y crecer. ¿Crees que podrías aportar algo de experiencia a la LOU? PG: Sí, sin duda será una experiencia para compartir. Podría aportar consejos que yo mismo he recibido de estos grandes jugadores. Pero sólo tengo 24 años y sé que en la LOU seguiré aprendiendo mucho. Especialmente en mi posición, donde voy a jugar junto a un jugador como Geoge Smith, por ejemplo (nota del editor: el internacional australiano ya ha firmado con la LOU para la próxima temporada). ¿Conoce el entorno y las instalaciones del Estadio Matmut? PG: Sí, vine a visitar las instalaciones y también a ver un partido hace unos días. ¡Este lugar es muy bonito y sobre todo desprende mucha profesionalidad!</w:t>
      </w:r>
    </w:p>
    <w:p>
      <w:r>
        <w:rPr>
          <w:b/>
          <w:color w:val="FF0000"/>
        </w:rPr>
        <w:t xml:space="preserve">id 84</w:t>
      </w:r>
    </w:p>
    <w:p>
      <w:r>
        <w:rPr>
          <w:b w:val="0"/>
        </w:rPr>
        <w:t xml:space="preserve">Moe-Kan lleva muchos años participando en el Festival Pause Guitare como responsable de seguridad. En este contexto, estamos en contacto todos los años con la protección civil[1] que realiza misiones de primeros auxilios para las personas. Hace tiempo que queríamos entrevistar a Xavier Bana, su director regional. Queríamos que compartiera con nosotros su compromiso, su misión y la razón por la que eligió dar su tiempo y sus habilidades de forma voluntaria. Además, queríamos conocer su visión de la asistencia personal y el voluntariado. Con entusiasmo, y sin darnos tiempo a formular la primera pregunta, nos ofrece su opinión sobre la importancia de situar al ser humano en el centro de este compromiso. Por ello, escuchamos con atención la expresión de un valor muy querido por nuestros principios fundamentales: poner al "ser humano" en el centro del éxito. Xavier BANA: En nuestras misiones de supervisión de los voluntarios que se unen a nosotros, nunca debemos olvidar el aspecto humano. Les pedimos mucho, y a cambio, en un evento como Pause Guitare, no disfrutan realmente de los conciertos. Así que tenemos que poner al individuo en el centro de nuestra consideración. En términos de estructura, tenemos imperativos administrativos, pero más allá del hecho de que estamos asistiendo a seres humanos, tener en cuenta el aspecto humano del equipo es extremadamente importante. He aprendido mucho. En concreto, cómo conseguir que haya personas que trabajen miles de horas al año, que obtengan placer de ello y que no pidan dinero a cambio. ¿Por qué? Porque nos reunimos en torno a un ideal común, un significado común y un objetivo común. Moe-Kan: ¿Cuál es su relación con los organizadores de eventos? XB : Cuando intervenimos en eventos como Pause Guitare, nos enfrentamos, con los organizadores, a dos enfoques completamente diferentes. En primer lugar, está el organizador que nos necesita. En este caso, somos como el perro en medio de la bolera, hasta que pasa algo. Entonces se dice a sí mismo: "¡Gracias a Dios que estaban allí! Hasta que pasa algo, es como el seguro de tu coche, te molesta profundamente pagarlo, pero te alegra hacerlo cuando lo necesitas. A menudo, este tipo de organizadores no son necesariamente conscientes de por qué recurren a nosotros. Lo hacen porque antes de ellos, otros lo hicieron, sin saber muy bien por qué. La sensación que tengo con Pause Guitare, y sobre todo desde que llegó Moe-Kan, aunque siempre ha sido un festival familiar y respetuoso con las personas implicadas, es que estoy ante un organizador que sabe lo que hace. No nos da la impresión de que estamos allí para ser un dolor. Para lograr nuestra misión, pedimos cosas, algunas son posibles, otras no, dependiendo del contexto general. En definitiva, podemos dialogar para que nuestra actividad se desarrolle en buenas condiciones para las personas que atendemos y para los socorristas que las atienden. Estos últimos no deben encontrarse en situaciones de dificultad durante toda la noche. De lo contrario, no disfrutarán, y el disfrute es lo que les mueve. No me refiero al placer de vivir un concierto, a su ambiente, sino al placer que se desprende de la consideración que uno tiene de la misión que viene a realizar. En Pause Guitare, hacemos nuestro trabajo, se nos tiene en cuenta y participamos en que el espectáculo exista. Hace poco me encontré con alguien que había asistido a la gran noche de 2014 en la que actuaba Calogero, entre otros. Me preguntó si estábamos allí. Le dije que sí, y que habíamos tenido bastantes intervenciones. Entonces me dijo que no éramos</w:t>
      </w:r>
    </w:p>
    <w:p>
      <w:r>
        <w:rPr>
          <w:b/>
          <w:color w:val="FF0000"/>
        </w:rPr>
        <w:t xml:space="preserve">id 85</w:t>
      </w:r>
    </w:p>
    <w:p>
      <w:r>
        <w:rPr>
          <w:b w:val="0"/>
        </w:rPr>
        <w:t xml:space="preserve">Los cursos del subdominio Aerodinámica CRITERIOS - El campo Palabra Clave permite buscar cursos utilizando una palabra o expresión presente en el título o en los índices de un curso. Los índices se sugieren a partir del tercer carácter introducido, pero también puede introducir libremente cualquier otra cadena de caracteres. - Puede utilizar el carácter comodín * para sustituir cualquier número de caracteres - UE: el código consta de 3 letras seguidas inmediatamente de 3 números - Certificado: el código consta de 2 o 3 letras seguidas inmediatamente de 3 números. Algunos certificados están divididos en varias pistas: - para mostrar el núcleo común, escriba el código simple (por ejemplo, LG005). - para mostrar una vía específica en un diploma, siga el código con la letra "p" y el número de la vía (por ejemplo, LG005p2). Si el grado sólo tiene una vía, siga la letra "p" con -1 (por ejemplo, CYC17p-1). En todos los casos, no inserte espacios ni signos de puntuación adicionales.</w:t>
      </w:r>
    </w:p>
    <w:p>
      <w:r>
        <w:rPr>
          <w:b/>
          <w:color w:val="FF0000"/>
        </w:rPr>
        <w:t xml:space="preserve">id 86</w:t>
      </w:r>
    </w:p>
    <w:p>
      <w:r>
        <w:rPr>
          <w:b w:val="0"/>
        </w:rPr>
        <w:t xml:space="preserve">26/01/2015 - 2 comentarios Estos son los pasos para conseguirlo: Instalar CyanogenMod 11 1) Descargar CyanogenMod 11 La versión que he utilizado es esta: cm-11-20141101-UNOFFICIAL-v2wifixx.zip pero hay otras más nuevas. Lo importante es que el nombre del archivo debe contener "v2wifixx". 2) Descargar Google Apps (opcional) Desde hace un tiempo Cyanogen no puede incluir las aplicaciones de google (gmail, playstore, calendario, ...) en su rom, por lo que hay que descargarlas en otro sitio. Hay varios packs, desde el más ligero hasta el más completo. Personalmente os aconsejo que cojáis la más ligera (pico) que incluye la playstore y que os descarguéis las demás desde ahí. 3) Descargar OpenRecovery de TWRP Es una BIOS que nos permitirá hacer una copia de seguridad de la tablet e instalar la nueva ROM. 4) Descargar un Root y Odin Para arrancar fácilmente en TWRP podemos instalar la app desde la playstore, pero necesita acceso root. Este enlace proporciona un zip que también contiene Odin 3.07 que utilizaremos a continuación. 5) Preinstala la ROM y las Apps Copia los 2 zips (¡no los extraigas!) donde quieras en la tablet, lo más sencillo es en la raíz. - Copiar CyanogenMod: cm-11-20141101-UNOFFICIAL-v2wifixx.zip - Copiar Google Apps: pa_gapps-modular-pico-4.4.4-20141019-signed.zip 6) Habilitar la depuración USB - Ir a Configuración, General, Acerca de - Escriba 7x en el número de versión - Ir al menú que acaba de aparecer: Opción de desarrollo - Compruebe la depuración USB 7) Girar el dispositivo - Apagar la tableta - Arranque en modo de recuperación (encendido, inicio, volumen hacia abajo) - Ejecutar Odin en el PC - Conecte la tableta al PC a través de USB - Elija CF-Auto-Root-v2wifi-v2wifixx-smt900.tar.md5 desde el botón de la PDA - Iniciar 8) Instalar TWRP - Instalar TWRP desde la Google Playstore 9) Instalar el modo de recuperación TWRP - Apagar la tableta - Arrancar en modo de recuperación (power, home, bajar volumen) - Iniciar Odin en el PC - Conectar la tableta al PC por USB - Elegir openrecovery-twrp-2.8.0.0-v2wifixx.img.tar pulsando en PDA - Start 10) Reiniciar en el nuevo recovery - Lanzar TWRP (No instalar BusyBox si lo propone) - Reiniciar al recovery 11) Hacer una copia de seguridad del sistema actual y de los datos (opcional pero muy recomendable) - Botón Backup - Elegir un nombre - Swipe para validar 12) Borrar todo - Botón Wipe - Swipe para validar 13) Instalar la ROM y las Google Apps - Botón Install - Elegir cm-11-20141101-UNOFFICIAL-v2wifixx.zip - Pase el dedo para validar - Elija pa_gapps-modular-pico-4.4.4-20141019-signed.zip - Deslizar para validar 14) Reiniciar el sistema Reinstalar la ROM de stock (ROM base) enlace oficial, espejo - Apagar la tableta - Arrancar en modo recovery (power, home, bajar volumen) - Ejecutar Odin en el PC - Conectar la tableta al PC vía USB - Elegir T900XXUANB5_T900AUTANB3_AUT.zip desde el botón PDA Varios 1) Si necesitas reiniciar en recovery sin TWRP - Abrir un terminal - su - reboot recovery Fuente 1 : http://www.android.gs/install-unofficial-cyanogenmod-11-android-4-4-2-alpha-rom-for-samsung-galaxy-s4-i9500/ Fuente 2 : http://androidcentral.us/2014/05/root-galaxy-tab-pro-12-2-sm-t900/ Fuente 3 : http://forum.xda-developers.com/galaxy-tab-pro-12-10-8/development/cyanogen</w:t>
      </w:r>
    </w:p>
    <w:p>
      <w:r>
        <w:rPr>
          <w:b/>
          <w:color w:val="FF0000"/>
        </w:rPr>
        <w:t xml:space="preserve">id 87</w:t>
      </w:r>
    </w:p>
    <w:p>
      <w:r>
        <w:rPr>
          <w:b w:val="0"/>
        </w:rPr>
        <w:t xml:space="preserve">¿Cómo puedo contactar con el GRDF de Esquibien? Cualquier esquibeño que desee conectar su nueva vivienda al gas o abrir su contador de gas puede tener que ponerse en contacto con el operador de la red de distribución de gas GRDF. Para realizar estas operaciones, el teléfono al que hay que llamar en Esquibien (29) es el 09 69 36 35 34. Un asesor podrá entonces responder a sus preguntas, y proceder a la apertura o cierre de un contador de gas, a la preparación de los trabajos de conexión al gas natural o a una intervención en caso de corte o fuga de gas. De hecho, la distribuidora GRDF se encargará de cualquier operación que se realice en la red de gas en Bretaña. Tenga en cuenta que los esquibiennois también pueden ir a la página web de la distribuidora para rellenar un formulario para cualquier solicitud, para encargar un contador o poner un contrato a su nombre, por ejemplo. Los habitantes de la región de Bretaña también pueden informar a la distribuidora GRDF de cualquier avería en la red de gas: utilizarlo como combustible principal Esta tabla muestra los combustibles preferidos por los Esquibiennois. Como puede ver, el combustible más utilizado es la electricidad. La etiqueta BBC para los edificios de Esquibien ¿Para qué sirve la etiqueta BBC-effinergie? Esta certificación identifica claramente los edificios de reciente construcción que consumen muy poca energía. Esta etiqueta se inscribe, pues, en un enfoque más global que pretende alcanzar el objetivo de dividir por 4 las emisiones de gases de efecto invernadero de aquí a 2050 en Esquibien como en el resto de Francia. En Esquibien, sólo 1.276 edificios están certificados con esta etiqueta, es decir, el 1% de todas las viviendas. En el departamento, la cifra es del 3%. Sin embargo, el caso de Esquibien no es similar al de todas las ciudades. Guiler-Sur-Goyen se adelanta notablemente y apuesta decididamente por este tipo de política: la política de edificios de bajo consumo energético de Guiler-Sur-Goyen. ¿Cómo se calientan los habitantes de Esquibiennois? Los 1.591 habitantes de Esquibien se calientan principalmente con calefacción eléctrica. La vivienda más común en Esquibien El consumo de energía se verá influenciado por el tipo de vivienda elegida por los Esquibiennois. En efecto, para una misma red GrDF o ErDF, una casa en Esquibien no consumirá lo mismo que un piso. La mayoría de los habitantes de Esquibien han optado por vivir en casas. De hecho, este año se han construido 35 pisos en Esquibien, frente a 1.235 viviendas. Esquibien: información útil Contactar con el ayuntamiento de Esquibien Preguntas frecuentes en Esquibien ¿Cuál es la diferencia entre GRDF y GDF en Esquibien? GrDF y Engie (el nuevo nombre de GDF) son dos empresas diferentes. Engie vende el gas a los habitantes de Esquibien y GrDF se lo distribuye. GrDF también se encarga de las conexiones de los contadores y de la resolución de problemas de Esquibiennois. ¿Cuáles son las funciones del GRDF en Esquibien? En Esquibien, al igual que en otros lugares, GRDF se encarga de abrir y cerrar los contadores de gas, conectar los hogares a la red, así como de las intervenciones de emergencia relacionadas con el gas en caso de necesidad. Por ello, si necesita que la distribuidora intervenga en su domicilio por una fuga de gas, debe ponerse en contacto con GRDF Esquibien. ¿Cómo contactar con el distribuidor GrDF en Esquibien? GrDF ha establecido varios números para Esquibiennois, y primero debe identificar su situación para contactar con el número apropiado. GrDF es responsable de la red, que mantiene y repara, de la lectura de los contadores, de la conexión de los edificios en construcción y de la apertura de los contadores de gas. Si ya es cliente de gas en</w:t>
      </w:r>
    </w:p>
    <w:p>
      <w:r>
        <w:rPr>
          <w:b/>
          <w:color w:val="FF0000"/>
        </w:rPr>
        <w:t xml:space="preserve">id 88</w:t>
      </w:r>
    </w:p>
    <w:p>
      <w:r>
        <w:rPr>
          <w:b w:val="0"/>
        </w:rPr>
        <w:t xml:space="preserve">Ley n° 15-95 por la que se establece el Código de Comercio (promulgada por el Dahir n° 1-96-83 de 15 rabii 1417 (1 de agosto de 1996)) Título III: Capacidad comercial Capítulo I: Obligaciones contables y mantenimiento de la correspondencia Capítulo II: Publicidad en el Registro Mercantil Sección I: Organización del Registro Mercantil Sección III - Efectos de las inscripciones Capítulo I: Venta de un negocio Sección I: El derecho de prenda del vendedor Sección II: Derechos de los acreedores del vendedor, mayor oferta del sexto Capítulo II: Aportación de un negocio a una sociedad Capítulo III: Pignoración de un negocio Sección I: Realización de la prenda Sección II: Saneamiento de las deudas inscritas Capítulo V : Libro III: Instrumentos comerciales Capítulo I: Creación y forma de la letra de cambio Capítulo VIII: Recurso en caso de no aceptación e impago, protesto, sustitución Sección I: Recurso en caso de no aceptación e impago Capítulo X: Pluralidad de ejemplares y copias Sección I: Pluralidad de ejemplares Capítulo I: Creación y forma del cheque Capítulo IV: Presentación y pago Capítulo V: Capítulo VI: Recurso en caso de impago Capítulo VIII: Copias múltiples Capítulo Xl: Disposiciones generales y penales Título IV: Otros medios de pago Libro IV: Contratos comerciales, disposiciones generales Sección I: Prenda comercial Sección II: Depósito en los comercios en general Capítulo II: Prenda sin despojo Sección I: Prenda de herramientas y equipos Pignoración de determinados productos y materiales Título II: La agencia comercial Capítulo I: Derechos del comisionista Capítulo II: Obligaciones del comisionista Capítulo II: El transporte de mercancías Capítulo III: El transporte de personas Capítulo I: La cuenta bancaria Sección I: Disposiciones comunes a las cuentas a la vista y a plazo Sección II: La cuenta a la vista Capítulo II: El depósito de fondos Capítulo III: El depósito de valores Capítulo V: La apertura de crédito Capítulo Vll: La cesión de deudas profesionales Capítulo Vlll: La pignoración de valores Libro V: Las dificultades de la empresa Título I: Procedimientos de prevención de dificultades Capítulo I: Prevención interna Capítulo II: Prevención externa, solución amistosa Título II: Procedimientos de tratamiento de las dificultades de la empresa Subtítulo I: Condiciones de apertura Subtítulo II: Recurso judicial Capítulo I: Gestión de la empresa Sección I: Continuación de las operaciones Sección II: Poderes del jefe de la empresa y del síndico Capítulo II: Elección de la solución Título III: Liquidación judicial Capítulo II: Realización del activo Capítulo III: Liquidación del pasivo Sección I: Liquidación de los acreedores Sección II: - Cierre de las operaciones de liquidación judicial Título IV: Normas comunes a los procedimientos de tratamiento y de liquidación judicial Capítulo I: Los órganos del procedimiento Capítulo II: Las medidas cautelares Capítulo VI: Los derechos del arrendador Capítulo X: Los derechos del cónyuge Capítulo Xl: El período de sospecha Sección I: Determinación de la fecha de cese Capítulo XII: Determinación del pasivo de la sociedad Sección I: La declaración de créditos Sección II: Verificación de los créditos Título V: Sanciones a los directivos de la empresa Capítulo I: Sanciones patrimoniales Capítulo II: Inhabilitación comercial Capítulo III: Quiebra y otras infracciones Título VI: Recursos Ley n° 15-95 que forma el Código de Comercio Libro de referencia I: El comerciante Título I: Disposiciones generales Título II: Adquisición de la condición de comerciante</w:t>
      </w:r>
    </w:p>
    <w:p>
      <w:r>
        <w:rPr>
          <w:b/>
          <w:color w:val="FF0000"/>
        </w:rPr>
        <w:t xml:space="preserve">id 89</w:t>
      </w:r>
    </w:p>
    <w:p>
      <w:r>
        <w:rPr>
          <w:b w:val="0"/>
        </w:rPr>
        <w:t xml:space="preserve">ludo35000 Hola, fui baneado de un sitio que retuvo mi IP, y me gustaría volver a este sitio (porque fui baneado injustamente) mi IP es fija y por lo tanto inmodificable. ¿Hay alguna manera de ocultar su dirección IP? :??: Ludo35000 :sarcástico: ¿Hay alguna forma de ocultar tu dirección IP? :??:</w:t>
      </w:r>
    </w:p>
    <w:p>
      <w:r>
        <w:rPr>
          <w:b/>
          <w:color w:val="FF0000"/>
        </w:rPr>
        <w:t xml:space="preserve">id 90</w:t>
      </w:r>
    </w:p>
    <w:p>
      <w:r>
        <w:rPr>
          <w:b w:val="0"/>
        </w:rPr>
        <w:t xml:space="preserve">Asunto: Re: Un poco de camuflaje del Leopard Jue 22 Nov 2012 - 10:39 Hola¡Todavía no he hecho las fotos, ya vendrán! Terminé mi carrera en la Sección Técnica del Ejército,STA Ten 2000;grupo de vigilancia y contravigilancia del campo de batalla;básicamente visión diurna y nocturna,láseres y camuflaje! Voy a echar un vistazo a algunas de estas tiendas y ver si todavía están en buenas condiciones. Voy a echar un vistazo a algunas de ellas y ver si todavía están en buenas condiciones y ver si todavía están en buenas condiciones. Le seguirá el traje de leopardo y luego el traje de camuflaje de las fuerzas especiales. Voy a tener que conseguir una nueva... Voy a tener que conseguir una nueva... Voy a tener que conseguir una nueva. Asunto: Re: Un poco de camuflaje de Leopardo Dim 2 Dic 2012 - 13:23 muy interesante Asunto: Re: Un poco de camuflaje de Leopardo Dim 2 Dic 2012 - 14:14 No sería el primer proyecto de atuendo de Felin... rapasAdjudant Asunto: Re: Un poco de camuflaje de Leopardo Dim 2 Dic 2012 - 17:21 Este modelo de espaldera también tiene una versión de arena si no me equivoco además hace tiempo que intento conseguirme estos conjuntos(se usaron en OPEX). arnaudhCaporal Asunto: Re: Un poco de camuflaje de Leopardo Lun 3 Dic 2012 - 0:21 Me gusta mucho este patrón de camuflaje que además me recuerda un poco al Alpenflage suizo. panzer56Caporal Asunto: Re: Un poco de camuflaje de Leopardo Lun 3 Dic 2012 - 10:04 HolaPara la última celosía, nada que ver con FELIN.No estoy seguro de si es una buena idea tener un poco de camuflaje, pero estoy seguro de que es una buena idea tener un poco de camuflaje, así que voy a tener un poco de camuflaje. Tema: Re: Un poco de camuflaje de Leopardo Mar 4 Dic 2012 - 18:37 ¡Buenas noches a todos, gracias por compartir! Estoy buscando una chaqueta con estampado de leopardo. Estoy buscando una chaqueta con estampado de leopardo y estoy buscando una chaqueta con estampado de leopardo.byzarreBrigadier General Asunto: Re: Un poco de camuflaje de leopardo Sat 5 Jan 2013 - 17:26 bock escribió: Hola estoy buscando una chaqueta de grifo modelo 47/56 con camuflaje de leopardo Yo también bockCaporal Asunto: Re: Un poco de camuflaje de leopardo Sat 5 Jan 2013 - 18:Estoy buscando una chaqueta de camuflaje de leopardo por primera vez en mi vida... Estoy buscando una chaqueta de camuflaje de leopardo por primera vez en mi vida... bockCaporal Asunto: Re: Un poco de camuflaje de Leopard Sáb 5 Ene 2013 - 19:35 Mi abuelo fue subteniente en Argelia en el 60 me dice que tenía esta chaqueta pero en las fotos tiene la chaqueta de salto mle47/56 camo f2</w:t>
      </w:r>
    </w:p>
    <w:p>
      <w:r>
        <w:rPr>
          <w:b/>
          <w:color w:val="FF0000"/>
        </w:rPr>
        <w:t xml:space="preserve">id 91</w:t>
      </w:r>
    </w:p>
    <w:p>
      <w:r>
        <w:rPr>
          <w:b w:val="0"/>
        </w:rPr>
        <w:t xml:space="preserve">El sitio de la comunidad de bricolaje, dedicado al bricolaje y las mejoras en el hogar saepho Hola a todos, Un amigo mío me ayudó a poner BA13 en una pared (con tacos entre los 2). No estoy seguro de poder hacerlo de nuevo, pero no estoy seguro de poder hacerlo de nuevo, pero no estoy seguro de poder hacerlo de nuevo, pero no estoy seguro de poder hacerlo de nuevo. Me preguntaba si podría volver a poner algo de yeso donde es más estrecho, por supuesto, en varias capas, para compensar lo que falta. Gracias Por buena suerte Bjr, ¿No sería más bien 9 o 10mm? Si lo es, lo compensa con el MAP. Cdlt By takafer Hola, por qué no pones un champlat, eso evitará posibles grietas saepho Desgraciadamente, no, no sé cómo "hicimos" nuestro trabajo, había una pared que no estaba recta por detrás, creo que eso también influyó, pero tengo 9cm (para ser exactos, Diría que estamos en 9,3cm de ancho en el centro, frente a los 10cm de ancho en la parte superior e inferior 🤥 Así que añade una capa importante sobre el ba13, de ahí la pregunta de si había riesgo (de debilitar el ba13 o el mapa) o no de añadir al menos 5mm para compensar. Me queda bastante mapa, así que sí, me vendría bien. No estoy seguro de si debo añadir un champlat, pero ¿qué anchura debo darle? No estoy seguro de si debo añadir un chaflán, pero ¿qué anchura debo utilizar? Gracias por vuestras respuestas Por le+bo Buenas noches, no es fácil de ver en esta foto, ¿no tienes otras? ¿Es en anchura o en grosor? 9cm pero hablas de 5mm y de añadir una capa? preciso en las fotos, gracias si es de 9 o 10 cm o vuelves a poner pladur + tiras para rellenar o rehaces con una placa cortada correctamente a la medida adecuada Por goodluck Bsr Ah, entiendo mejor, entonces tienes 7 mm para recuperar. Puedes volver a poner un listón especial de esquina de pladur, a plomo 😀 y rellenar con mapa. Eso debería hacerlo sin preocupaciones. Cdlt By le+bo ¡Ah, pero sí, joder, pero es seguro! 😀 ¡Buen punto! Por goodluck ¡Buena observación! ¡Ah, pero sí, caramba, pero eso sí! 😀 ¡Buen punto! O no. No siempre es evidente en la foto. Esperemos el resto. 😁👍 saepho Hola, Sí, es cierto, puede que me haya expresado mal, no sé mucho de bricolaje, he remodelado un poco la foto para explicarme pero has entendido mi inquietud La idea de la varilla es buena, no debería importarme tener varios mm para compensar (7 si es posible), y me preguntaba si haría varias pasadas, tal vez empezando con mapa, y terminando con yeso (así en la zona central), durante tal vez 3 o 4 días añadiendo 2mm por día (tal vez los 3 primeros días con mapa y el último día con yeso?) que podría hacerlo? Por takafer hola MAP es posible, se sostiene en todo, pero tengo otra pregunta en el lado estético, ¿cómo es que en el otro lado, el carril en el suelo, no está en línea con el interior de la pared Por buena suerte Bjr, Para el MAP, 7 mm en 2 pases es bueno, después de que usted puede tomar yeso de unión para el acabado. (Más fácil de usar). Es un buen acabado, funcionará. A+ saepho Para la alineación del carril,</w:t>
      </w:r>
    </w:p>
    <w:p>
      <w:r>
        <w:rPr>
          <w:b/>
          <w:color w:val="FF0000"/>
        </w:rPr>
        <w:t xml:space="preserve">id 92</w:t>
      </w:r>
    </w:p>
    <w:p>
      <w:r>
        <w:rPr>
          <w:b w:val="0"/>
        </w:rPr>
        <w:t xml:space="preserve">Ayude a cuidar de los animales y a mantener el refugio en Queensland, en el norte de Australia. Participará en el cuidado de los famosos mamíferos de Australia, como los koalas, los canguros y los wallabies. Esta reserva también le ofrece la oportunidad de descubrir las maravillas naturales de Queensland, donde la Gran Barrera de Coral se encuentra con los bosques tropicales. Descubra la increíble y paradisíaca costa este de Australia a través de un viaje por carretera y conozca todos sus lugares de interés por el camino. Después de esto, comienza tu trabajo en un proyecto de conservación de la naturaleza sostenible en el que podrás devolver un poco a este país.</w:t>
      </w:r>
    </w:p>
    <w:p>
      <w:r>
        <w:rPr>
          <w:b/>
          <w:color w:val="FF0000"/>
        </w:rPr>
        <w:t xml:space="preserve">id 93</w:t>
      </w:r>
    </w:p>
    <w:p>
      <w:r>
        <w:rPr>
          <w:b w:val="0"/>
        </w:rPr>
        <w:t xml:space="preserve">BTS MCO en Lyon - Gestión Operativa de Ventas (antiguo BTS MUC) 2 año(s) Consultar la organización Escuela especializada El titular del BTS Gestión Operativa de Ventas se encarga de todas las relaciones con los clientes así como de la animación y dinamización de la oferta. También asegura la gestión operativa de la unidad comercial y la gestión de su equipo comercial. Utiliza sus habilidades de comunicación en su actividad actual. Utiliza constantemente aplicaciones y tecnologías digitales, así como herramientas de tratamiento de la información. Esta versatilidad funcional se inscribe en un contexto de actividades comerciales digitales destinadas a aplicar la política comercial de la red y/o de la unidad comercial. El titular de la BTS Gestión Comercial Operativa ejerce sus actividades principalmente en: En Lyon De 2020 a 2022 SCIENCES U LYON 53 cours Albert Thomas 69003 Lyon 3 ème arrondissement 2 año(s) Consultar la organización Gestión Comercial</w:t>
      </w:r>
    </w:p>
    <w:p>
      <w:r>
        <w:rPr>
          <w:b/>
          <w:color w:val="FF0000"/>
        </w:rPr>
        <w:t xml:space="preserve">id 94</w:t>
      </w:r>
    </w:p>
    <w:p>
      <w:r>
        <w:rPr>
          <w:b w:val="0"/>
        </w:rPr>
        <w:t xml:space="preserve">Lunes 04 de enero de 2021 Cantidad : 20 - Precio : 280,00 € Especialista en scooter eléctrico desde 2015, Gofunsport ofrece una amplia gama de productos que incluyen scooter eléctrico, scooter eléctrico citycoco harley, bicicleta eléctrica, hoverboard y hoverkart de los almacenes franceses y alemanes. Estamos buscando un... Go Funsporthandel GmbH Lunes 04 de enero de 2021 ¡Hola a todos! Somos la empresa KIREST - especialistas en la venta al por mayor / semi-mayor / al por menor en la movilidad urbana eléctrica desde 2014. Somos una empresa francesa. NO TENEMOS UN PEDIDO MÍNIMO (En la mayoría de nuestro catálogo) Vendemos al por mayor... KIREST Lunes 04 de enero de 2021 Cantidad : 50 - Precio : 270,00 € Gofunsport, especialista en scooters eléctricos comenzó en 2015. Disponemos de un almacén en Francia y Alemania y hemos tenido un gran éxito con más de 1000 clientes B2B. Nuestra gama de productos incluye scooters eléctricos, scooters eléctricos citycoco harley, bicicletas eléctricas y mucho más. Go Funsporthandel GmbH Lunes 04 de enero de 2021 Cantidad: 100 - Precio: 210,00 € Somos la empresa Gofunsport, mayorista de scooter eléctrico en Europa y especializada en scooter eléctrico, scooter eléctrico citycoco harley, bicicleta eléctrica, hoverboard y hoverkart. Nuestros productos y piezas de recambio están en stock en nuestro almacén... Go Funsporthandel GmbH Lunes, 04 de enero de 2021 ¡Hola a todos! Somos la empresa KIREST - especialistas en la venta al por mayor / semi-mayor / al por menor en la movilidad urbana eléctrica desde 2014. Somos una empresa francesa. NO TENEMOS UN PEDIDO MÍNIMO (En la mayoría de nuestro catálogo) Vendemos al por mayor... KIREST Lunes 04 de enero de 2021 Cantidad: 100 - Precio: 215,00 € Somos Gofunsport, importador de patinetes eléctricos desde hace más de 5 años en Europa. Estamos especializados en patinetes eléctricos, scooters eléctricos, bicicletas eléctricas, hoverboards y hoverkarts. Buscamos concesionarios y distribuidores exclusivos de toda Europa... Go Funsporthandel GmbH Lunes 04 de enero de 2021 Cantidad: 50 - Precio: 190,00 € Go Funsporthandel GmbH está especializada en patinetes eléctricos desde hace 5 años. Entregamos todos los productos desde nuestro almacén francés y alemán directamente a los clientes. Los productos que podemos ofrecer incluyen un scooter eléctrico, scooter eléctrico citycoco harley... Go Funsporthandel GmbH Lunes 04 de enero de 2021 Hola, Somos la empresa KIREST - especialistas en la venta al por mayor de la movilidad urbana. Vendemos al por mayor y semimayor todos los productos de movilidad urbana, es decir, hoverboard, gyropod, monoruedas, scooters eléctricos, coches eléctricos. Encontrarás... KIREST Lunes 04 de enero de 2021 Precio: 16,00 € LE OFRECEMOS NEUMÁTICOS OCASIONALES POR PARTE A PARTIR DE LAS MARCAS DE GOMA DE 5 mm PARA MÁS INFORMACIÓN CONTACTE CON NOSOTROS POR PEDIDO ENTREGA EN 2 SEMANAS Ubicación: 129 chemin de la gravette, 33140 cadaujac, Persona de contacto: madi thione, 06 26 59 35 43 AFRICA GROUP INTERNATIONAL NEGOCE Domingo 03 de enero de 2021 Cantidad: 1 - Precio: 257,05 € Mayoristas y fabricantes de modelos radiocontrolados, scooters, quads, bicicletas eléctricas y minimotos. Buscamos distribuidores en Francia. Ofrecemos precios bajos, márgenes elevados y una entrega rápida. Si desea comprar a precios de mayorista, póngase en contacto con nosotros. Nitrotek Ltd Sunday 03 January, 2021 Cantidad: 50 - Precio: 750,00 € El mercado de las bicicletas eléctricas ha crecido rápidamente en 2020. La bicicleta eléctrica Minifat es nuestro último producto en stock en nuestro almacén europeo. Con una batería de 36v y 10AH, la minibicicleta eléctrica puede recorrer hasta 60 km por carga. También puede encontrar otros productos... Go Funsporthandel GmbH domingo 03 enero, 2021 Cantidad: 10 - Precio: 157,00 € Mayoristas y fabricantes de modelos de radiocontrol, trotti</w:t>
      </w:r>
    </w:p>
    <w:p>
      <w:r>
        <w:rPr>
          <w:b/>
          <w:color w:val="FF0000"/>
        </w:rPr>
        <w:t xml:space="preserve">id 95</w:t>
      </w:r>
    </w:p>
    <w:p>
      <w:r>
        <w:rPr>
          <w:b w:val="0"/>
        </w:rPr>
        <w:t xml:space="preserve">| En vísperas del puente de la Ascensión, he decidido escribir una pequeña entrada en el blog para compartir con vosotros los secretos de nuestra Guillotina para Salchichas que la convierten en LA referencia indiscutible del mercado de cortadoras de mesa en la actualidad. Tanto si ya tiene su Guillotina So Apéro como si está a punto de convertirla en su mejor amiga a la hora del aperitivo, creo que algunas de las informaciones que aparecen a continuación pueden interesarle ;) | ¡Calidad artesanal por encima de todo! Lo sabe desde el momento en que oye hablar de ella, la "So Apéro !" está totalmente fabricada, ensamblada y embalada en Francia ! TODOS los materiales (tornillos de acero inoxidable, goma, cuchilla, madera...) proceden de Francia y estamos muy orgullosos de ello. Y aunque los costes de fabricación sean mucho más importantes que los de las copias asiáticas NO CAMBIAREMOS nuestras armas 😉 ¡Habrás entendido en So Apéro ! que nos gusta la artesanía francesa. El pequeño extra: la madera de haya que utilizamos para fabricar nuestros productos procede de bosques gestionados de forma sostenible, por lo que se beneficia de la etiqueta PEFC y eso está muy bien, ¿no? También hemos recurrido a un laboratorio independiente para garantizar que nuestras cortadoras de salchichas están aprobadas para el contacto con alimentos. Lo que hace la reputación de nuestra Guillotina So Apéro! es sobre todo la cuchilla microdentada denominada "Esprit de Thiers", especialmente desarrollada para nuestro modelo. Ofrece una calidad de corte increíble y los microdientes garantizan un afilado de larga duración (no obstante, puedes hacerla afilar por un profesional o hacerlo tú mismo si tienes el aparato adecuado). También es posible cambiar la cuchilla. Insisto en que la Guillotine à saucisson So Apéro es un utensilio de cocina muy eficaz, así que no se deje los dedos por ahí (si lo desea, hay guantes anticorte) y no se olvide de accionar sistemáticamente el BLOQUEO DE SEGURIDAD (y aquí hablo de un verdadero bloqueo para inmovilizar la cuchilla y no de un simple pasador de madera poco práctico y poco fiable que se encuentra frecuentemente en las copias). Bueno, creo que ya estás más o menos al tanto de todo lo que acabo de explicar, pero ¿sabías que su movimiento natural te permite cortar muchos tipos de carne sin esfuerzo, pero también verduras (evita las que estén demasiado encharcadas para no dañar la madera) y pan? Aquí tienes un pequeño vídeo ilustrativo de lo que puedes cortar con : Ahora vayamos al meollo de la cuestión. ¿Por qué el So Apéro es realmente la guillotina de salchichas preferida por los aperitivistas? Bueno, en primer lugar, tiene una garantía de 2 años para las piezas de recambio. Sólo tiene que enviarnos un correo electrónico a [email protected] y repararemos su guillotina o la sustituiremos como si fuera nueva. Somos una empresa pequeña, por lo que es muy fácil ponerse en contacto con nosotros y siempre le responderemos con mucho gusto. ¿Quiere reparar su guillotina o modificarla? Podemos hacerlo por usted, sólo tiene que llamarnos al +334 50 81 22 42. Tenga en cuenta que también es posible dejarnos instrucciones sobre su pedido, como por ejemplo introducir una pequeña tarjeta en el paquete para el destinatario cuando se trata de un regalo. También intento ser reactivo en las redes sociales para responder a vuestros mensajes. La otra ventaja es que la entrega en 24/48 horas en la Francia metropolitana se ofrece con So Colissimo sea cual sea el importe de su pedido. Preparamos y enviamos sus paquetes todos los días de la semana (de lunes a viernes)</w:t>
      </w:r>
    </w:p>
    <w:p>
      <w:r>
        <w:rPr>
          <w:b/>
          <w:color w:val="FF0000"/>
        </w:rPr>
        <w:t xml:space="preserve">id 96</w:t>
      </w:r>
    </w:p>
    <w:p>
      <w:r>
        <w:rPr>
          <w:b w:val="0"/>
        </w:rPr>
        <w:t xml:space="preserve">En Montreal, siempre hay algo que hacer. Esta ciudad de cuatro estaciones se alimenta de la energía que emana de sus teatros, cocinas de chefs y recintos deportivos, por no hablar de sus animadas calles. Eche un vistazo a la oferta que le ofrecemos a continuación y anime sus días y noches con actividades únicas.</w:t>
      </w:r>
    </w:p>
    <w:p>
      <w:r>
        <w:rPr>
          <w:b/>
          <w:color w:val="FF0000"/>
        </w:rPr>
        <w:t xml:space="preserve">id 97</w:t>
      </w:r>
    </w:p>
    <w:p>
      <w:r>
        <w:rPr>
          <w:b w:val="0"/>
        </w:rPr>
        <w:t xml:space="preserve">En coordinación con el segundo Día Nacional contra la Homofobia, la Cámara de Comercio Gay de Quebec (QGCC) aprovechó la ocasión para inaugurar sus nuevos locales, cerca de la estación de metro Berri-UQAM. El 2 de junio, más de treinta personas, miembros, socios de la CCGQ y representantes de organizaciones comunitarias se reunieron para celebrar el evento. Pudieron reunirse con los ministros federales Bill Graham y Martin Cauchon, así como con el candidato liberal en Laurier-Sainte-Marie, Jean-François Thibault. También asistieron representantes de Montreal 2006, de los Coros de Gala 2004, de Séro Zéro y de la Fondation Émergence, responsable del Día Nacional contra la Homofobia. Al comentar la apertura de las oficinas, el ministro de Asuntos Exteriores, Bill Graham, dijo en medio de la sesión que "Montreal siempre va por delante de Toronto" y que después de las elecciones federales tendría que hablar con los comerciantes homosexuales de Toronto "para que ellos también tengan su propio espacio", en presencia del representante del CGCB de Toronto, R. Bruce McDonald. Louis Charron, Presidente de la Cámara, destacó los numerosos eventos que atraerán a decenas de miles de turistas a Montreal en los próximos años. También ha anunciado "la celebración, en 2006, de un congreso internacional de cámaras de comercio gay, de las que el 80% procederá de Estados Unidos y el 20% de otras partes del mundo". Este evento, organizado principalmente por el CCGQ, está patrocinado por la Cámara de Comercio de Gays y Lesbianas de Canadá (CGLC) y la Federación Nacional (americana) de Cámaras de Comercio de Gays. "Todavía no puedo decir cuántas personas asistirán a este evento, pero serán muchas", añadió el Sr. Charron. El anuncio oficial de esta reunión tuvo lugar el 11 de junio, en la Embajada de Canadá en Washington, en presencia de empresarios homosexuales estadounidenses, senadores "gay-friendly" y otras personalidades de la comunidad gay estadounidense. El CCGQ, que anteriormente estaba situado frente a la estación de metro de Beaudry, se ha trasladado a los locales de Inter Transit, una empresa que trabaja en el sector de los viajes, entre otros, y que desea trabajar en colaboración con la Cámara, en el marco del funcionamiento del centro de información turística. CCGQ 576, rue Sainte-Catherine Est, bureau 200, Mtl QC H2L 2E1. Teléfono: (514) 522-1885</w:t>
      </w:r>
    </w:p>
    <w:p>
      <w:r>
        <w:rPr>
          <w:b/>
          <w:color w:val="FF0000"/>
        </w:rPr>
        <w:t xml:space="preserve">id 98</w:t>
      </w:r>
    </w:p>
    <w:p>
      <w:r>
        <w:rPr>
          <w:b w:val="0"/>
        </w:rPr>
        <w:t xml:space="preserve">Para el cónyuge de un geneablogger, este mes de junio de 2014 tuvo un sabor muy especial. Junio es el mes del reto de la A a la Z, una idea loca de Sophie Boudarel, genealogista profesional y bloguera del sitio web la gazette des ancêtres. El principio del reto de la A a la Z es muy sencillo: "Durante un mes, tienes que publicar una entrada en tu blog a razón de una letra por día, aparte de los domingos. Mi mujer se incorporó inmediatamente, no sin aprensión, pero súper motivada e interesada en este reto. Por mi parte, siempre he animado a Marine en su pasión por la genealogía y la idea de este reto me pareció bastante bonita. "Y luego es el drama... ¡¡¡Un artículo al día!!! No te puedes imaginar el trabajo que supone. Escribir un artículo de genealogía es, en primer lugar, tener materia prima, encontrar la idea de un artículo. A continuación, se trata de buscar, indagar y verificar su información. Luego se trata de estructurar el artículo, dar vueltas a las frases y escribir... a veces tirar todo y empezar de nuevo. Luego viene el trabajo de publicación. Reescribir en tu blog, poner tus imágenes en línea, trabajar en la presentación y luego publicar el conjunto, es decir, hacer público lo que has escrito en la web y luego publicitarlo, comercializarlo de alguna manera: publicar el anuncio en las redes sociales, enviar correos electrónicos. Por último, viene el servicio posventa, que responde a los comentarios, a los correos electrónicos (cuando se tiene la suerte de recibirlos...) y luego controla las estadísticas. En definitiva, creo que los que no escriben y/o no tocan la genealogía no se imaginan ni por un momento el colosal trabajo que hay que hacer para afrontar este reto. Escribir es una tarea ingrata. Hay (aparentemente) poco interés en el trabajo realizado. Me llama la atención la poca retroalimentación que uno recibe de su trabajo, especialmente en el campo de la genealogía que toca a la propia familia, a los parientes. En realidad, mucha gente está interesada pero no se atreve o no quiere reaccionar, quizá porque una reacción por escrito es más costosa -implicación personal y pérdida de tiempo- que una pequeña palabra en persona. Esta frustración se puede sentir aún más debido a la masa de artículos que se producen durante el desafío. En total, se escribieron 26 artículos, lo que hace un total (teórico) de 1560 artículos (hay 60 participantes). Equivocadamente, se puede tener la impresión de que cada artículo y, por tanto, su artículo tiene menos valor. Evidentemente, durante este mes de junio de 2014 y el periodo de preparación (aproximadamente más de un mes más) hubo algunos daños colaterales. Los cónyuges (y por extensión las familias) fueron puestos a prueba. En nuestra casa aparecieron frases recurrentes en las discusiones: "tengo que terminar mi artículo", "tengo que ir a publicar mi artículo", "se me hace tarde"... por no hablar del "tic-tac" que repiten con picardía los niños, buscando una reacción de su madre. Por supuesto, tuvimos que lidiar con la falta de tiempo. El cónyuge (el que participa en el reto) se desinvierte inevitablemente de una u otra manera, con menos disponibilidad, menos tiempo para la casa, menos tiempo para las personas que le rodean. Cada miembro de la familia vivió al ritmo del desafío de la A a la Z. Después de las pocas limitaciones sufridas por cada uno de ellos, estoy admirando el trabajo realizado por todos y, evidentemente, especialmente orgulloso del trabajo realizado por Marine que, casi todas las tardes, comenzó una segunda jornada de trabajo. Creo que este reto fue también una oportunidad para que todos se desafiaran a sí mismos y vieran o llegaran a sus propios límites en el límite de lo razonable. Este desafío de la A a la Z también subrayó la importancia de la comunidad de genealogistas aficionados de habla francesa, recuerdo que</w:t>
      </w:r>
    </w:p>
    <w:p>
      <w:r>
        <w:rPr>
          <w:b/>
          <w:color w:val="FF0000"/>
        </w:rPr>
        <w:t xml:space="preserve">id 99</w:t>
      </w:r>
    </w:p>
    <w:p>
      <w:r>
        <w:rPr>
          <w:b w:val="0"/>
        </w:rPr>
        <w:t xml:space="preserve">Se ha descubierto en los almacenes del Liceo Colbert, en el distrito 10 de París, una importante colección de fotografías en placas de vidrio para proyección de finales del siglo XIX y principios del XX. Esta colección, que contiene 1.816 placas de vidrio, abarca Francia, Europa y algunas de sus extensiones en el resto del mundo. Ofrece una representación francesa del mundo de la Belle Époque y constituye una colección inédita de ricas...</w:t>
      </w:r>
    </w:p>
    <w:p>
      <w:r>
        <w:rPr>
          <w:b/>
          <w:color w:val="FF0000"/>
        </w:rPr>
        <w:t xml:space="preserve">id 100</w:t>
      </w:r>
    </w:p>
    <w:p>
      <w:r>
        <w:rPr>
          <w:b w:val="0"/>
        </w:rPr>
        <w:t xml:space="preserve">En el marco de un coaching, llevado a cabo por nuestra querida Leïla, te convertirás en actor y también en co-coreógrafo de un cuadro artístico colectivo (que será presentado durante nuestro espectáculo de fin de año). Este proyecto está abierto a los bailarines. Las plazas son limitadas, así que no esperes más. ¡Venga como sea! Fechas y horarios de los talleres (se requiere la asistencia a las 3 sesiones): Domingo 11 de marzo, de 10:00 a 13:00 horas Domingo 22 de abril, de 10:00 a 13:00 horas (Ensayo general: domingo 3 de junio / Actuación: sábado 30 de junio) Tarifa: 60 euros. La reserva es obligatoria y entrará en vigor cuando se reciba el pago. Es posible pagar en uno o dos plazos mediante cheque a nombre de BellyBolly Intours) Lugar: Espace Gentiana (sala gris) 90 avenue André Maginot en Tours Nord. Para validar su inscripción, envíenos el formulario de inscripción firmado y completado, así como el pago: Formulario de inscripción Oriental Art Project</w:t>
      </w:r>
    </w:p>
    <w:p>
      <w:r>
        <w:rPr>
          <w:b/>
          <w:color w:val="FF0000"/>
        </w:rPr>
        <w:t xml:space="preserve">id 101</w:t>
      </w:r>
    </w:p>
    <w:p>
      <w:r>
        <w:rPr>
          <w:b w:val="0"/>
        </w:rPr>
        <w:t xml:space="preserve">Artistas : Lo sé, ya os lo conté hace unos meses, pero el día en que Gordon Brown se convierte en Primer Ministro del Reino Unido en lugar de Tony Blair, no podía poner un cazo. Hay que admitir que hay un gran parecido familiar entre el laborista Gordon Brown y Terry Jones de los Monty Python. Quiero decir, ¡mira eso! La forma de la cara, la nariz, las cejas, los ojos... Ambos son hermanos. ¡Oye, di, ho! ¿Qué hacen aquí esos dos tipos de bata blanca? ¡Suéltame! Quieren impedir que revele la verdad... Pero me estáis haciendo daño, chicos... Es una trama... ¡No, la camisa de fuerza no!</w:t>
      </w:r>
    </w:p>
    <w:p>
      <w:r>
        <w:rPr>
          <w:b/>
          <w:color w:val="FF0000"/>
        </w:rPr>
        <w:t xml:space="preserve">id 102</w:t>
      </w:r>
    </w:p>
    <w:p>
      <w:r>
        <w:rPr>
          <w:b w:val="0"/>
        </w:rPr>
        <w:t xml:space="preserve">Viernes 30 de septiembre: adoración de reparación por los atropellos a la Eucaristía y a favor del sacerdocio 28 de septiembre de 2016 Las adoraciones de la Alianza San Juan María Vianney tendrán lugar todos los últimos viernes del mes, de 20 a 21:30 horas en San José de Pont-du-Las, en Tolón. El de este viernes será especialmente para reparar la profanación que tuvo lugar el domingo por la noche en la iglesia de San Enrique en Neuilly-Plaisance. Por desgracia, los anfitriones también fueron profanados. AMAR, REPARAR Y CONSOLAR EL CORAZÓN SACERDOTAL DE JESÚS</w:t>
      </w:r>
    </w:p>
    <w:p>
      <w:r>
        <w:rPr>
          <w:b/>
          <w:color w:val="FF0000"/>
        </w:rPr>
        <w:t xml:space="preserve">id 103</w:t>
      </w:r>
    </w:p>
    <w:p>
      <w:r>
        <w:rPr>
          <w:b w:val="0"/>
        </w:rPr>
        <w:t xml:space="preserve">Ubuntu 10.04 The Lucid LynxHola,Queriendo instalar la última versión manteniendo la actual en la máquina, ¿puedo redimensionar /home para crear un espacio vacío donde poner la nueva partición / sin correr demasiado riesgo? ¿Cuál es el software de particionado recomendado y cuál es el procedimiento más seguro? nmrk.n Hola, El redimensionamiento se hace con GParted</w:t>
      </w:r>
    </w:p>
    <w:p>
      <w:r>
        <w:rPr>
          <w:b/>
          <w:color w:val="FF0000"/>
        </w:rPr>
        <w:t xml:space="preserve">id 104</w:t>
      </w:r>
    </w:p>
    <w:p>
      <w:r>
        <w:rPr>
          <w:b w:val="0"/>
        </w:rPr>
        <w:t xml:space="preserve">Desde la ley del 1 de enero de 2017, los empresarios están obligados a denunciar a los empleados que infrinjan el código de circulación con un vehículo de empresa, o se arriesgan a ser sancionados. Con la ley del 1 de enero de 2017, todos los propietarios de vehículos de empresa pasarán a tener el mismo trato que cualquier otro conductor. La Asamblea Nacional votó el miércoles una ley que obliga a las empresas a comunicar los nombres de los empleados que hayan cometido una infracción de tráfico. Si se niegan a cumplir la ley, se enfrentarán a una multa de entre 90 y 1875 euros. "Muchos empleados abusan del sistema actual", argumenta Emmanuel Barbe, delegado interministerial de seguridad vial, en las columnas del diario. Hasta ahora, el empresario podía negarse a dar el nombre del conductor culpable. En este caso, la empresa tuvo que pagar la multa, pero no se le quitaron puntos del carné. "El resultado es que, en teoría, deberían quitarse dos millones de puntos del carné a estos automovilistas cada año. Según Chantal Perrichon, presidenta de la Liga contra la Violencia Vial, los accidentes de tráfico representan "cinco millones de días de no trabajo indemnizados cada año por la Seguridad Social". De hecho, algunas empresas ya facilitan la identidad de los empleados responsables de infracciones, como La Poste, Axa y Total. Estos grandes grupos representan "el 5% del empleo asalariado en Francia", según el ministro del Interior, Bernard Cazeneuve. Aunque esta medida ya se aplica en algunas empresas, está lejos de contar con un apoyo unánime. El pasado mes de septiembre, la Confederación General de la Pequeña y Mediana Empresa (CGPME) exigió la retirada de esta ley. La razón fue que "obligar a un empresario a denunciar a un empleado no favorece un clima social tranquilo", argumentó la patronal.</w:t>
      </w:r>
    </w:p>
    <w:p>
      <w:r>
        <w:rPr>
          <w:b/>
          <w:color w:val="FF0000"/>
        </w:rPr>
        <w:t xml:space="preserve">id 105</w:t>
      </w:r>
    </w:p>
    <w:p>
      <w:r>
        <w:rPr>
          <w:b w:val="0"/>
        </w:rPr>
        <w:t xml:space="preserve">Creemos que el impacto medioambiental de los productos Thule debe ser el menor posible. No sólo porque es nuestro deber, sino también porque la propia existencia de Thule depende de la calidad del entorno exterior que usted, como cliente, puede utilizar para llevar una vida activa. Centrarse en el progreso Con el fin de seguir reduciendo nuestro impacto en el medio ambiente, hemos decidido centrarnos en cinco áreas concretas que nos ayudarán a enfocar nuestras actividades y a medir nuestro progreso año tras año: productos, energía, agua, residuos y reciclaje, abastecimiento responsable y logística. Productos Tenemos fama de diseñar productos seguros, estéticos e innovadores, pero sin perder de vista las consideraciones medioambientales. Desde el diseño hasta los materiales, la fabricación, el funcionamiento, la reparación y el reciclaje, pensamos en todo para reducir el impacto medioambiental de un producto a lo largo de su vida. Una de las mejores formas de hacerlo es simplemente prolongar la vida de un producto mediante una calidad extremadamente duradera, sin importar lo ocupado que esté. La energía impulsa todo lo que hacemos. Sin embargo, nos esforzamos por reducir nuestro consumo y desarrollar la parte renovable. El agua es un recurso cada vez más valioso y estamos limitando nuestro consumo durante la fabricación y en nuestras oficinas. Al aplicar procesos de fabricación de circuito cerrado, reducimos las aguas residuales y minimizamos su impacto. Reducimos los residuos de material durante la fabricación y también nos esforzamos por aumentar la cantidad de residuos reciclados. Desde nuestros proveedores hasta usted, el cliente, elegimos soluciones bien pensadas para transportar sus productos Thule. Una de las mejores formas de reducir nuestra huella medioambiental es trabajar con nuestros proveedores para aplicar mejoras. Más información Visite la página de sostenibilidad medioambiental de Thule Group, donde también puede descargar el informe medioambiental de Thule Group y obtener más información sobre nuestra labor medioambiental. Si tiene algún comentario o idea sobre este tema, póngase en contacto con nosotros en greenideas@thule.com. Para obtener una visión completa, consulte el informe medioambiental del Grupo Thule. Encontrará muchas noticias, datos, historias, entrevistas e ideas creativas.</w:t>
      </w:r>
    </w:p>
    <w:p>
      <w:r>
        <w:rPr>
          <w:b/>
          <w:color w:val="FF0000"/>
        </w:rPr>
        <w:t xml:space="preserve">id 106</w:t>
      </w:r>
    </w:p>
    <w:p>
      <w:r>
        <w:rPr>
          <w:b w:val="0"/>
        </w:rPr>
        <w:t xml:space="preserve">1629Z Código NACE 16.29Z Fabricación de otros productos de madera, fabricación de artículos de corcho, cestería y espartería Esta subclase comprende - - la fabricación de otros productos de madera: - mangos y monturas de herramientas, cepillos, escobas - - hormas, hormas de zapatos y camillas, perchas - estatuillas y adornos, madera con incrustaciones y madera con incrustaciones - estuches, cajas y fundas para artículos de joyería u orfebrería y artículos similares - polis, carretes, bobinas de hilo para hilar, tejer y coser y artículos similares, de madera torneada - - otros artículos de madera - - fabricación de corcho natural, fabricación de corcho aglomerado - - fabricación de artículos de corcho natural o aglomerado, incluidos los revestimientos para suelos esteras, esteras de paja, etc. - fabricación de mimbres y cestería - fabricación de troncos y pellets para la producción de energía, a partir de madera prensada o de productos sustitutivos (posos de café, etc.)fabricación de espejos y marcos de madera para cuadros - fabricación de marcos para lienzos de artistas - fabricación de piezas de madera para zapatos (por ejemplo, tacones y hormas) - fabricación de mangos de paraguas, bastones y artículos similares - fabricación de tacos para hacer pipas Esta subclase no incluye la 16.29.11 Herramientas, mangos, portaherramientas, escobas y cepillos, de madera; tacos para fabricar tuberías; zapateros y estiradores de zapatos, de madera Esta subclase comprende - mangos de madera para herramientas, escobas y utensilios de jardín - portacepillos, estiradores de zapatos, etc., de madera Esta subcategoría no incluye - palos y paraguas de madera (32.99.21), cañas de pescar (32.30.16) &gt; - herramientas, mangos, portaherramientas, escobas y cepillos, de madera; - cubiertos, platos, cuencos, ollas, cajas, cascanueces, servilleteros, tablas, rollos, etc., de madera de madera 16,29.13 Marquetería y taracea de madera, cofres y estuches para joyería o cubertería y artículos similares de madera, estatuillas y demás objetos de adorno de madera Esta subcategoría comprende - la marquetería o taracea de madera ; estuches, cajas y cofres de madera, estatuillas y otros adornos de madera - vajilla de madera y pequeños trabajos de carpintería - rieles de madera para cortinas, anillos para cortinas, perchas y percheros - marcos y elementos de encuadramiento de madera - escaleras y escaleras de mano de madera - caballetes de madera; bancos de trabajo de madera - madera para cerillas y palillos; rodillos y persianas de madera - perchas de madera, pinzas para la ropa, tablas de planchar - jaulas de madera, perchas, colmenas, gallineros, yugos, etc., Esta subcategoría también incluye - partes de madera del calzado (por ejemplo, tacones y suelas) - pellets y briquetas de madera - residuos y desechos de madera en formas distintas de los pellets16.29.21 Corcho natural, goma ecológica</w:t>
      </w:r>
    </w:p>
    <w:p>
      <w:r>
        <w:rPr>
          <w:b/>
          <w:color w:val="FF0000"/>
        </w:rPr>
        <w:t xml:space="preserve">id 107</w:t>
      </w:r>
    </w:p>
    <w:p>
      <w:r>
        <w:rPr>
          <w:b w:val="0"/>
        </w:rPr>
        <w:t xml:space="preserve">Algunas informaciones sobre el nuevo sitio que está en construcción. La parte más grande está terminada en un 99% (parte de diseño). Sólo tenemos que poner los contenidos en las diferentes secciones, empezaremos por poner el contenido más "rápido", es decir las noticias, sobre el invierno y el verano en las montañas, el feed del tiempo y las fotos y vídeos. A continuación, pasaremos al contenido más largo: ¡el listado de todas las estaciones de esquí! No se tratará de copiar y pegar la información ya presente en nuestro sitio, sino de actualizar la información presente en nuestro sitio, ya que durante el verano algunas estaciones han ampliado su dominio. En cualquier caso, algunas partes del sitio serán accesibles para los probadores a partir de finales de la próxima semana. Todavía puede inscribirse para probar el nuevo sitio enviando una solicitud a esta dirección: montagneneige@gmx.fr. Sólo tiene que escribir una frase como: "Quiero participar en la fase de prueba del nuevo sitio".</w:t>
      </w:r>
    </w:p>
    <w:p>
      <w:r>
        <w:rPr>
          <w:b/>
          <w:color w:val="FF0000"/>
        </w:rPr>
        <w:t xml:space="preserve">id 108</w:t>
      </w:r>
    </w:p>
    <w:p>
      <w:r>
        <w:rPr>
          <w:b w:val="0"/>
        </w:rPr>
        <w:t xml:space="preserve">Nuevo en el foro os pido ayuda y buenas ideas para mi problema al que no encuentro solución. Lo explicaré lo mejor que pueda. Tengo que hacer un tratamiento automático de las facturas de un proveedor concreto para la empresa en la que trabajo para poder integrarlas en unos pocos clics en nuestro software de gestión. Las facturas se envían en formato XML, he creado un parser XML en PHP, que me permite recuperar sólo la información que necesito en él. Esta página PHP crea entonces un archivo formateado de manera que pueda ser compatible con el software de gestión, y luego lo envía por correo electrónico a mi gestor, que se encarga de importarlo al software. Hasta ahora todo funciona bien. Mi problema es que hasta ahora he estado trabajando en un archivo XML de prueba, así que creé un pequeño formulario HTML que me permitía enviar el archivo a PHP para su procesamiento utilizando el método POST. Ahora mi contacto en el proveedor dice que sólo tengo que darles el enlace a la página de tramitación, su sistema informático (cuya tecnología desconozco) lo enviaría directamente a esa página. Simplemente depende de mí que mi página de procesamiento recupere este archivo y lo procese. No tengo ni idea de cómo conseguir este archivo sin un formulario de presentación. Tengo una idea del método "Xform" pero no sé cómo funciona. Y ahí es donde necesito tu ayuda. Llevo varios días trabajando en ello sin resultado. No sé si he sido muy claro. Os doy las gracias a todos por adelantado.</w:t>
      </w:r>
    </w:p>
    <w:p>
      <w:r>
        <w:rPr>
          <w:b/>
          <w:color w:val="FF0000"/>
        </w:rPr>
        <w:t xml:space="preserve">id 109</w:t>
      </w:r>
    </w:p>
    <w:p>
      <w:r>
        <w:rPr>
          <w:b w:val="0"/>
        </w:rPr>
        <w:t xml:space="preserve">¿Realismo creativo o utopía conservadora? Las intervenciones se multiplican, recordándonos que toda crisis es una oportunidad, que el miedo es un mal consejero, que donde hay peligro hay un crecimiento que salva vidas, que ahora es el momento de la valentía, que hay que negociar el giro, que hay que atreverse a cambiar, que hay que iniciar la transición hacia un mundo nuevo. En resumen, seamos empresarios creativos. Pero ¿estamos preparados para generar culturas corporativas creativas? La creatividad no es una profesión ni un don reservado a unos pocos. Todos nacemos creativos y todos somos capaces de serlo. Nuestra imaginación es inagotable. Basta con dar a un niño un palo, una caja de cartón y una cuerda para darse cuenta de ello. Si dejamos de serlo es porque seguimos recibiendo una educación racionalizadora y normativa, una formación productivista obsoleta o académica arcaica que data de una época pasada (el siglo XIX). La inmensa mayoría de las culturas y estructuras empresariales o institucionales siguen favoreciendo el conformismo, la compartimentación de los servicios y los conocimientos, la jerarquización de las competencias, favorecen las estructuras rígidas y piramidales de toma de decisiones, y no asocian la creatividad y la productividad en las mentes o en los hechos. Rara vez se nos anima a correr el riesgo de ser creativos. Los prejuicios siguen siendo pesados y numerosos. La creatividad sigue considerándose un lujo para los más atrevidos. Es atractivo, pero caro. Es un riesgo difícil de gestionar. La creatividad se asocia a los márgenes de la sociedad, o incluso al desorden. Su rentabilidad parece incierta en el mejor de los casos. Si aceptamos que la creatividad es, no obstante, un mal necesario, la prudencia o la sensatez nos sugerirían restringirla al uso homeopático. Aparte de unas pocas empresas consideradas ejemplares, pero atípicas y fuera de lo común, la creatividad está restringida y desalentada en la práctica a diario, aunque esté de moda cantar sus alabanzas en los discursos. Un directivo debe ser ante todo una persona competente. Un hombre competente, según Paul Valery, es alguien que se equivoca en las reglas. Sin embargo, el riesgo de creatividad sigue siendo muy razonable. La naturaleza es creativa, la vida es creativa. La juventud es creativa. Sin creatividad, no habría evolución. La ausencia de creatividad es un riesgo mortal para todas las sociedades. La creatividad no trae ni anarquía ni caos. La creatividad pone orden en el caos. La creatividad tiene métodos, tiene etapas, tiene fases de evaluación, personales, colectivas, internas y externas. La creatividad se adapta muy bien a las limitaciones de la empresa, sea cual sea. No es</w:t>
      </w:r>
    </w:p>
    <w:p>
      <w:r>
        <w:rPr>
          <w:b/>
          <w:color w:val="FF0000"/>
        </w:rPr>
        <w:t xml:space="preserve">id 110</w:t>
      </w:r>
    </w:p>
    <w:p>
      <w:r>
        <w:rPr>
          <w:b w:val="0"/>
        </w:rPr>
        <w:t xml:space="preserve">Esta mañana he conseguido ducharme. Sí, lo sé, es una pequeña hazaña, pero créanme, es muy bueno empezar el día así. (En realidad, empezó a eso de las 6.24am con una Enana Mediana en cuclillas y quejándose por no tener un edredón, seguida por una Enana Grande trayéndonos un vaso de jugo de naranja - falsa enana - y una Micronaina exigiendo su botella de chocolate - con FULL de chocolate - en la cama) De todos modos, lo tomaré desde aquí... Esta mañana he podido ducharme sin que nadie gritara demasiado. Micronaine vino y se sentó a mi lado durante cinco minutos para hablarme a trompicones (en plan: "Mamá, yo sentado, mamá ducha, gasson fous"). En fin, emocionante. Dejó la puerta abierta de par en par (está helada), el Macho vino a cerrarla tres veces pero los enanos se turnaron para decirme cosas ultra importantes. - ¿Mamá? Todo lo que hace es repetir todo lo que digo... - Bueno, no digas más. - ¿Mamá? Yo lo tuve primero y luego él quiere quitármelo y entonces es mío. - ¿Y quién lo tiene ahora? - Lo estoy haciendo. - Entonces, ¿no hay ningún problema? - ¿Lo hay? Y otros: - Oye, ¿has visto mis otros calcetines? ¡No, porque sólo tengo impares! - ¿Has mirado en la caja de calcetines individuales? - No, no lo he hecho. - Bueno, ahí lo tienes. EN CUALQUIER CASO. Estoy divagando. Así que pude lavarme el pelo (hurra), con un acondicionador (no, no estás soñando) y hasta pude lavarme la cara con un gel limpiador (sí, sí, te lo prometo) antes de poder lavarme tranquilamente y salir a una alfombra de baño seca y llena de playmobils (alfombra de baño = zona de guerra entre playmobils sin peluca y playmobils con peluca). Y entonces me dije: "Oye, ¿por qué no hago un pequeño post sobre mi rutina de belleza? No es que sea fan de las "milhojas" (no hay tiempo) pero me las he arreglado para encontrar la manera de cuidar mi cara (y el resto) con tres (pronto serán cuatro) enanos así que pensé que igual te interesaba. Si no, bueno, qué pena... 1. mi cara No tengo tiempo para hacer mucho, así que estoy simplificando todo lo posible. Por la mañana: me lavo la cara con una espuma de Kibio (no cuesta un ojo de la cara): 14 euros, dura 2/3 meses Si no tengo tiempo de lavarme la cara, me la salto y me lavo la cara con un tónico de pepino (de momento) o un tónico de rosas (mi nueva adquisición) todavía de Jovees, que dura unos 3/4 meses por 18 euros + crema de día. De momento estoy terminando una crema de Jovee's que es una crema antiarrugas y que me viene muy bien porque la puedo usar por la mañana y por la noche (así no me molesto con cincuenta tipos de crema). No es graso pero hidrata lo suficiente. 33 euros, dura 2 meses (mañana y noche). Por lo demás, tengo la suerte de poder utilizar el Hydrazen de Lancôme de vez en cuando (alrededor de mi cumpleaños y de Noyel - gracias Mamie). Dura 2 meses (y cuesta 44 euros creo). No tengo tiempo para más. Me lavo (o me lavo con un paño) y me pongo crema de día. Si tengo tiempo (y mala cara) añado una BB Cream. Aquí tengo la de Gemey (que aún requiere una crema de día antes): pero he oído que la de Erborian es estupenda. Por la noche: Lo mismo, no tengo tiempo (ni ganas). Así que me lavo la cara en la ducha con un gel limpiador. De momento, el gel antiacné de Jovees (sí, me encanta</w:t>
      </w:r>
    </w:p>
    <w:p>
      <w:r>
        <w:rPr>
          <w:b/>
          <w:color w:val="FF0000"/>
        </w:rPr>
        <w:t xml:space="preserve">id 111</w:t>
      </w:r>
    </w:p>
    <w:p>
      <w:r>
        <w:rPr>
          <w:b w:val="0"/>
        </w:rPr>
        <w:t xml:space="preserve">Itshak le pide a Deborah que escriba unas cuantas páginas de texto. Se le paga por el número de caracteres. Resulta que ya había hecho parte de este trabajo para otro cliente. Se pregunta si se le puede pagar por esta parte del trabajo, que no es más que copiar el texto que ya ha tecleado. Respuesta: La Guemará Gitlin 74b afirma que si el propietario de un campo ofrece regar a su arisse (aparcero) cuatro veces al año en lugar de las tres habituales, y recibir un tercio de la cosecha en lugar de un cuarto, y el día del último riego llueve, el arisse seguirá recibiendo un tercio aunque haya trabajado menos. Rashi explica que tenía su ventaja debido a su mazal. El Rif (traído en Beit Yosef Hochen Mishpat 334) hace una diferencia entre el arisse y el poèl (empleado). En efecto, el arisse que cobra por porcentaje se asemeja al asociado, mientras que el empleado que cobra por hora o por día sólo será remunerado por su trabajo. Sin embargo, es importante saber que existe un estatus intermedio: el kablane que cobra por el trabajo. No importa el esfuerzo o el tiempo que se emplee, se le pagará en función del resultado. El Raavad piensa que tiene el estatus de un arisse, mientras que el Rambane lo compara con un empleado, ya que al final se le paga por su trabajo. El Beit Yosef también parece compartir esta opinión y exime al empleador de pagar el kablane en caso de que no haya proporcionado ningún trabajo. En nuestro caso, Deborah no es una empleada (poel), ya que no se le paga por hora sino por trabajo (kablan). Su estatus debería depender de esta controversia y el Itshak debería ser excusado de pagarle según la opinión del beit Yosef. Pero parece que sigue mereciendo ser pagada. En efecto, hay que diferenciar entre el caso en que el empresario ya no necesita el trabajo porque ha llovido y el caso en que tiene un trabajo ya realizado, que puede utilizar para otro cliente. Sería diferente si Deborah hubiera encontrado este documento de Word en los archivos de su empleador. Conclusión: Deborah tiene derecho a reclamar su salario según el número de caracteres del expediente que entrega a Itshak. Rav Reuven Cohen</w:t>
      </w:r>
    </w:p>
    <w:p>
      <w:r>
        <w:rPr>
          <w:b/>
          <w:color w:val="FF0000"/>
        </w:rPr>
        <w:t xml:space="preserve">id 112</w:t>
      </w:r>
    </w:p>
    <w:p>
      <w:r>
        <w:rPr>
          <w:b w:val="0"/>
        </w:rPr>
        <w:t xml:space="preserve">Los Cahiers " Mondes Anciens " son una revista electrónica dedicada a los estudios antiguos en toda la diversidad de sus prácticas. Centradas en el mundo griego y romano, conciernen sin embargo a todos los ámbitos de la historia de la antigüedad mediterránea e incluyen una dimensión antropológica y comparativa que supera este marco. Creadas en 2009, acogen trabajos relacionados con los temas de investigación de la UMR 8210 de Antropología e Historia de los Mundos Antiguos (ANHIMA), creada a partir de la fusión del Centro Louis Gernet de Investigación Comparada de las Sociedades Antiguas, el Centro Gustave Glotz de Investigación de los Mundos Helenístico y Romano y el equipo Pheacie, Prácticas Culturales en las Sociedades Griegas y Romanas.</w:t>
      </w:r>
    </w:p>
    <w:p>
      <w:r>
        <w:rPr>
          <w:b/>
          <w:color w:val="FF0000"/>
        </w:rPr>
        <w:t xml:space="preserve">id 113</w:t>
      </w:r>
    </w:p>
    <w:p>
      <w:r>
        <w:rPr>
          <w:b w:val="0"/>
        </w:rPr>
        <w:t xml:space="preserve">S-C SVFENAS Cabeza barbada de Saturno a la derecha, con arpón y piedra cónica detrás. SEXO - NONI Roma sentada a la izquierda sobre un montículo de armas, coronada por una Victoria de pie detrás de ella. 1 (Nonia) - BMC/RR. Odysseus numismática moneda de la república romana denario de plata. El artículo 'NONIA Denarius' salió a la venta el sábado 14 de septiembre de 2019. Está en la categoría "Monedas antiguas República Romana". El vendedor es "odysseus-numismatique" y se encuentra en Montpellier. Este artículo se puede entregar en cualquier parte del mundo. - Metal: Plata</w:t>
      </w:r>
    </w:p>
    <w:p>
      <w:r>
        <w:rPr>
          <w:b/>
          <w:color w:val="FF0000"/>
        </w:rPr>
        <w:t xml:space="preserve">id 114</w:t>
      </w:r>
    </w:p>
    <w:p>
      <w:r>
        <w:rPr>
          <w:b w:val="0"/>
        </w:rPr>
        <w:t xml:space="preserve">Si sigues la actualidad de L'Occitane, probablemente ya habrás visto que la marca acaba de reformular su gama de limpiadores faciales. El mítico (y muy querido por muchos de nosotros) aceite limpiador de manteca de karité ya no existe, es sustituido por el nuevo del que hoy hablamos. L'OCCITANE NETTOYANTS MI OPINIÓN L'Occitane ha revisado completamente su gama de desmaquillantes y limpiadores. En general, lo que cambia es su posicionamiento dentro de la marca: antes, cada gama (Immortelle, Karité, Pivoine) tenía sus propios limpiadores, ahora todo se ha vuelto transversal y no está ligado a una promesa concreta. Me parece lógico y más claro. Así que ya no hay "aceite desmaquillante de karité" o "aceite desmaquillante de siempreviva", sino productos más genéricos que pueden adaptarse a varios tipos de piel. Otro objetivo de L'Occitane era dar un poco más de "avidez" a los productos, pasamos del mundo vegetal al mundo "vegetal &amp; afrutado &amp; divertido": Lait-en-Huile con infusión de siempreviva y caléndula, Mousse-en-Crème con infusión de higo y miel, etc. Los nombres suenan a postres, definitivamente la colaboración con Pierre Hermé ha influido mucho en ellos 😁 ¡Sí, es puro marketing! Básicamente, su aceite desmaquillante sigue siendo un aceite desmaquillante, el nuevo "Lait-en-Huile" es sólo un nombre (si tu prima se llama Claire, llamarla Claire-Marie no va a cambiar su carácter, ¿sabes?), al igual que el muy sexy "infundido con" es una forma de hablar (obviamente, no se "infunde" nada, se añade un extracto de... como antes). Dejemos que las marcas se diviertan, pero no nos engañemos. Para esta nueva gama hay un cambio de envase, con botellas modernizadas y más cualitativas. Me gusta. Entre los productos ofrecidos, tenemos : - Aceite limpiador (leche en aceite de siempreviva y caléndula) - Gel limpiador (gel en espuma de pepino y tomillo) - Espuma limpiadora (espuma en crema de higo y miel) - Agua micelar - Jabón facial (en forma sólida) Leche desmaquillante (con higo y miel) - Desmaquillante de ojos bifásico Una pequeña y agradable gama con una rica oferta capaz de satisfacer los deseos de todo tipo de textura/materia (excepto el bálsamo desmaquillante, pero me parece que el de la gama Immortelle Divine sigue en el catálogo, a comprobar). He probado el aceite limpiador y la espuma limpiadora. El aceite de Siempreviva y Caléndula tiene casi el mismo olor y consistencia que el antiguo aceite de Siempreviva (que existía en la gama homónima). Si lo conociste y te gustó, te gustará este: Sinceramente, aparte del olor (siempreviva), no encontré mucha diferencia en cuanto a efectividad con el famoso aceite de manteca de karité. Desmaquilla bien, la textura es un poco más líquida, pero ya está. ¿Su lista INCI? Aquí está: ACEITE DE SEMILLA DE HELIANTHUS ANNUUS (GIRASOL) (aceite de girasol) -PEG-40PEROLEATO DE ESORBITÁN (tensioactivo sintético)-ISOPROPYL ISOSTEARATE (emoliente sintético)-CO-CAPRÍLICO/CAPRÍCOLATE (aceite esterificado)-CO-CAPRÍCOLATE/CAPRATO (emoliente)</w:t>
      </w:r>
    </w:p>
    <w:p>
      <w:r>
        <w:rPr>
          <w:b/>
          <w:color w:val="FF0000"/>
        </w:rPr>
        <w:t xml:space="preserve">id 115</w:t>
      </w:r>
    </w:p>
    <w:p>
      <w:r>
        <w:rPr>
          <w:b w:val="0"/>
        </w:rPr>
        <w:t xml:space="preserve">Wikipedia:Nombre de usuario Describe los requisitos cuyo principio y contenido son aceptados por un gran número de wikipedistas. Al registrarse, para tener una cuenta, debe elegir un nombre de usuario (comúnmente llamado "seudónimo"). Contenido - 1 Elección - 1.1 ¿Nombre real o seudónimo? - 1.2 Mayúsculas en los nombres de usuario - 1.3 Nombres de usuario inequívocos - 1.4 Nombres de usuario indeseables o prohibidos - 2 Firmas - 3 Datos de la cuenta - 4 Cambiar un nombre de usuario - 5 Eliminar un nombre de usuario Elección Los mejores nombres de usuario suelen ser : - un seudónimo que se utilice habitualmente en Internet; - un seudónimo que usted reserve para Wikipedia. Es aconsejable evitar el uso de su nombre real, salvo en determinadas condiciones (véase "¿Nombre real o seudónimo?" más adelante), en función de su necesidad de anonimato al editar. Se recomienda que elija un nombre de usuario con el que se sienta cómodo y con el que los demás colaboradores disfruten viendo y trabajando. Un nombre controvertido cambia la percepción de los demás colaboradores hacia usted, puede disminuir su credibilidad y hacer que sus contribuciones parezcan tendenciosas (por ejemplo, ¿qué pasa con "Hitler" y "JFK"?). Además, Wikipedia es una comunidad global (hay francófonos en todo el mundo), así que ten cuidado de evitar cualquier cosa que pueda ofender a alguien de otra cultura. Wikipedia recomienda evitar : - Nombres de figuras políticas, militares o religiosas famosas, o eventos; - Cualquier otro nombre que sea potencialmente ofensivo, agresivo, que muestre apoyo u oposición a una figura política, apoyo u oposición a las acciones, palabras o actitud de cualquier figura. Los demás colaboradores deberían poder juzgarte únicamente por tus aportaciones, sin que te influya un nombre de usuario potencialmente controvertido. Es en su propio interés evitar tales nombres de usuario. ¿Nombre real o seudónimo? Al principio, muchos wikis animaban a sus colaboradores a utilizar su nombre real como nombre de usuario, en la creencia de que esto conduciría a contribuciones más constructivas al proyecto, al hacerles responsables. Sin embargo, la mayoría de los colaboradores de Wikipedia utilizan un seudónimo, aunque muchos muestran su nombre real en su página de usuario. Los colaboradores de Wikipedia, especialmente los administradores, son a veces acosados por sus contribuciones o por luchar contra el vandalismo. Algunos han acabado cambiando su nombre de usuario, que también era su nombre real, por un seudónimo, mientras lamentan no haber elegido desde el principio un seudónimo que no les identificara. Si no eliges tu nombre real como nombre de usuario, un seudónimo que se parezca a un nombre real es bienvenido. Si quieres utilizar tu nombre real, pero te parece que puede infringir las normas sobre nombres de usuario inapropiados, ponte en contacto con un administrador. El uso de su nombre real puede ser un problema en los siguientes casos: - si eres una persona relativamente conocida, que participes en Wikipedia puede parecer "demasiado bueno para ser verdad". Esto puede dar lugar a sospechas de robo de identidad. Por último, si usas tu nombre real, tus opiniones, intereses y actividades en Wikipedia pueden ser demasiado visibles para tu familia, amigos y colegas. Por lo tanto, en general, es peligroso utilizar tu nombre real si te arriesgas a ponerte en situaciones en las que la gente pueda pensar que eres</w:t>
      </w:r>
    </w:p>
    <w:p>
      <w:r>
        <w:rPr>
          <w:b/>
          <w:color w:val="FF0000"/>
        </w:rPr>
        <w:t xml:space="preserve">id 116</w:t>
      </w:r>
    </w:p>
    <w:p>
      <w:r>
        <w:rPr>
          <w:b w:val="0"/>
        </w:rPr>
        <w:t xml:space="preserve">El servicio de monitorización de Symantec integra datos de vuln�rability�s &gt; Mag-Securs Como parte de esta oferta, los analistas de Symantec Managed Security Services tienen acceso �s a una gran base de datos derivada de la corr�lación de datos de ataques de clientes con vuln�rabilit�s conocidas. Además, son capaces de proporcionar información contextual adicional aprovechando los datos globales proporcionados por el sistema de gestión de amenazas Symantec DeepSight, que corrige continuamente la información de más de 20.000 fuentes (sondas de detección de intrusos y cortafuegos) en más de 180 países. [Tan pronto como se confirma un ataque, los analistas pueden proporcionar información que identifique los sistemas vulnerables no infectados, lo que permite el despliegue proactivo de parches críticos. [...] Los clientes y los analistas comparten la misma visión de todo el entorno de s�curit� del cliente, incluida la información sobre sistemas vuln�ables, ataques, vuln�rabilit�s y remediación, así como otros �l�mentos de información. [...] Lanzamiento de Symantec DeepSight Threat Management System 7.0 &gt; Mag-Securs Symantec Corp. anuncia la nueva versión de Symantec DeepSight Threat Management System, una fuente de información personalizable sobre vuln�rabilit�s (conocidas y �emergentes) y ataques que se producen �rstantemente. Symantec DeepSight Threat Management System 7 [...] Al proporcionar a las organizaciones la información necesaria para comprender plenamente estos riesgos potenciales, Symantec DeepSight Threat Management System 7.0 permite a los administradores de TI tomar mejores decisiones, definir las políticas de seguridad adecuadas y responder rápidamente. [...] Esta información se combina con � la base de datos de vulnerabilidad global de 14.000 entradas de Symantec, que cubre 35.000 versiones de aplicaciones y sistemas operativos de más de 4.200 proveedores, así como con el escaneo diario de más de 2 millones de direcciones señuelo para identificar spam, phishing y otras amenazas transmitidas por el correo electrónico. [...] Ipswitch ofrece listas negras para combatir el spam &gt; Mag-Securs La técnica de listas negras de dominios y URLs que �equipan las soluciones IMail Server de Ipswitch identifica el spam buscando los enlaces subyacentes que contiene y comparándolos con una base de datos que contiene información sobre más de 18.000 spammers conocidos. [...] Para mayor protección, esta base de datos se actualiza � en tiempo real. Como la información de esta base de datos sólo afecta a los g�n�radores de spam, esta técnica de filtrado garantiza una protección óptima para los usuarios. [...] El sistema de filtrado de listas negras de dominios y URLs es la característica antispam más eficaz de las soluciones Imail Server de Ipswitch, y consta de más de 20 filtros únicos, incluyendo un sistema de filtrado estadístico Bay�sian, un sistema de búsqueda inversa de DNS y numerosos filtros SMTP. [...] Symantec integra la tecnología de Qualys en Symantec Security Management System 2.0 &gt; Mag-Securs La herramienta de integración recientemente lanzada por Symantec, el Symantec Universal Event Collector, permite a � Qualys integrar fácilmente sus datos de s�curit� en el Symantec Security Management System. Cada integración ayuda a informar y poner a disposición de los clientes la información sobre los problemas de seguridad, permitiendo la agregación y normalización de los eventos de seguridad para un análisis y corrección más rápidos. [...] Qualys ha trabajado conjuntamente con Symantec para desarrollar el Evento Qualys. Este recopilador registra automáticamente los datos de evaluación de la vuln�rabilidad,</w:t>
      </w:r>
    </w:p>
    <w:p>
      <w:r>
        <w:rPr>
          <w:b/>
          <w:color w:val="FF0000"/>
        </w:rPr>
        <w:t xml:space="preserve">id 117</w:t>
      </w:r>
    </w:p>
    <w:p>
      <w:r>
        <w:rPr>
          <w:b w:val="0"/>
        </w:rPr>
        <w:t xml:space="preserve">El Cantal es el queso más conocido de Auvernia y el más antiguo. Desde entonces, no ha dejado de ganar adeptos. Hace 2000 años, las dificultades de circulación ligadas al terreno accidentado y al clima invernal del Cantal llevaron a los antepasados de los maestros queseros a fabricar un gran queso de "arrastre", con el fin de constituir una reserva alimentaria siempre disponible. Cantal se unió a la prestigiosa familia AOC en 1980. Su sabor franco y típico procede de la sutil combinación de una corteza gruesa y dorada con manchas rojas y una pasta firme, bien ligada, flexible y homogénea. Cantal tiene el olor de la maleza fresca y el ligero perfume de la retama alta, que le dan su sabor local deliciosamente auténtico. De forma maciza y achaparrada, pero con una pasta tierna, este queso ha sacado su carácter del corazón de Auvernia, de una naturaleza verde donde las tormentas de montaña se alternan con el sol de los pastos de altura en el hueco de volcanes milenarios. Vino tinto afrutado y ligero: Chinon (variedad de uva: Cabernet Franc)Vino blanco seco: Côtes-du-Duras (variedades de uva: Sauvignon, Sémillon)</w:t>
      </w:r>
    </w:p>
    <w:p>
      <w:r>
        <w:rPr>
          <w:b/>
          <w:color w:val="FF0000"/>
        </w:rPr>
        <w:t xml:space="preserve">id 118</w:t>
      </w:r>
    </w:p>
    <w:p>
      <w:r>
        <w:rPr>
          <w:b w:val="0"/>
        </w:rPr>
        <w:t xml:space="preserve">Caja de cumpleaños Princesa y Caballero 59,00 € La malvada bruja Ontaimepas ha secuestrado a la princesa Macharmante. ¿Podrán los niños ayudar al caballero Ograncoeur a liberarla? Cuidado, el dragón está al acecho... Recomendado para niños de 4 a 8 años. Mixto. Apto para 8 niños. Si invitas a más, compra nuestra opción de niño adicional Descripción Contenido de la caja de cumpleaños Princesa y Caballero En la caja de cumpleaños Princesa y Caballero encontrarás : - 8 invitaciones con 8 sobres - El manual del organizador para guiarte paso a paso - Nuestros consejos para una tarta de princesa y caballero - Accesorios para disfrazarse - Una manualidad para 8 (con materiales) - 13 tarjetas de misión sobre el tema de las princesas y los caballeros - Materiales para organizar las misiones - 8 cajas para pequeños regalos - 8 diplomas Extras recomendados LA caja que facilita la organización de una fiesta de cumpleaños, para los padres que carecen de ideas o de tiempo, o que simplemente buscan un escenario divertido. Con un solo clic, la caja llega a tu casa, das las invitaciones y ¡ya está! El manual del anfitrión lo explica todo: las compras, los tiempos, el montaje e incluso la receta del pastel. Tiempo de montaje: una hora aproximadamente Tiempo de animación: de 1,5 a 2 horas Dimensiones de la caja: L42 x W32 x H6 cm Peso de la caja: 1,5 kg aproximadamente Yoyos de colores (juego de 4) 3,00 € Collar 1.00 € Princesa / caballero extra 5,00 € Bolas saltarinas 3,00 € 12 pulseras brillantes 4,00 € Muelles arco iris (Juego de 8) 4,80 € Tops (Juego de 8) 3,00 € Julien Bouchaud Muy sencilloCaja bien pensada y muy completa. Me encantó encontrar algunos de los clásicos de mi infancia:) despieds_mathurin Mi hijo está encantadoTuvimos un poco de problemas al principio con las espadas de bricolaje, pero una vez terminadas aguantaron bien y mi hijo sigue jugando mucho con ellas. Por lo demás, una buena tarde, fácil de animar, ¡gracias! Mélissa Gliffe Un buen conceptoPor lo general, unos días antes de los cumpleaños, da un poco de pánico organizarlo. Este año, pedí la caja Happykidsbox de caballeros y princesas para el cumpleaños de mi hija de 6 años, ¡lo que me facilitó mucho la vida! Tiene mucho éxito: los juegos son variados y adaptados a los niños de esta edad, los preparativos son necesarios pero rápidos. En resumen, todo el mundo se lo pasó muy bien. Lo recomiendo para una fiesta de cumpleaños por la tarde en casa! corinne.dumas.furet CompleteKit es realmente muy completo, fácil de preparar. A mi hija le ha encantado, ¡sobre todo el dragón! emmeline_pinchadot Bien diseñadoJuegos sencillos que me recuerdan a mi infancia. Fue un gran momento con los niños! amelie_simom_andco Una fiesta de cumpleaños original y muy rápida de preparar. Las chicas han jugado bien juntas. ¡El juego con el dragón fue un gran éxito! Gracias. Anne-Violaine ¡Una fiesta de cumpleaños exitosa! Gracias a Happy Kids Box por haber simplificado la organización del cumpleaños de mi hijo (6 años). Utilicé la caja de Caballeros y Princesas. Los niños disfrutaron mucho con los juegos y las cajitas de regalo. ¡No dudaré en utilizar una caja para un próximo cumpleaños! Vanessa Beaune Muchas gracias a HappyKidsBox por organizar la fiesta de cumpleaños de nuestro pequeño de 4 años. Gracias a la caja, pudo perseguir a las princesas con su corona en la cabeza, ensartar a sus amiguitos con una espada de papel en la mano y, tras muchos rodeos, reconciliar a todos en torno a un chambouillet gigante. Fácil de preparar para los padres, la caja mantiene a los caballeros y princesas ocupados durante unos buenos 3 días.</w:t>
      </w:r>
    </w:p>
    <w:p>
      <w:r>
        <w:rPr>
          <w:b/>
          <w:color w:val="FF0000"/>
        </w:rPr>
        <w:t xml:space="preserve">id 119</w:t>
      </w:r>
    </w:p>
    <w:p>
      <w:r>
        <w:rPr>
          <w:b w:val="0"/>
        </w:rPr>
        <w:t xml:space="preserve">Habitación en un precioso Loft. Encantadora habitación en un encantador Loft enclavado en un antiguo Cuartel, situado a 10min de la Grand Place. Encantadora habitación para 1 o 2 personas con cama doble y baño en un antiguo cuartel convertido en Loft en el 1er piso. Los visitantes tienen acceso al piso a través de las escaleras o el ascensor y pueden utilizar las comodidades del piso, cafetera Bialetti, cocina equipada... Puerta blindada, acceso mediante pase, interfono... 其他注意事項 Puedes usar la cocina si quieres. Pero, por favor, pida permiso y, sobre todo, cómo se utiliza. No usar el horno. Las llaves deben llevarse con mucho cuidado y si se pierden o se dañan se pedirá el reembolso. Estamos a menudo en casa, ya que trabajamos como diseñadores a domicilio, pero somos muy sociables. Encantadora habitación para 1 a 2 personas con cama doble y baño en un antiguo cuartel convertido en Loft en el 1er piso. Los visitantes tienen acceso al piso por Escalera o Ascensor y pueden si lo desean disponer de las comodidades del piso, cafetera Bialetti, Cocina equipada... Puerta blindada, acceso por Paso, interfono... 其他注意事項 Puedes usar la cocina si quieres. Pero, por favor, pida permiso y, sobre todo, cómo se utiliza. No usar el horno. Las llaves deben llevarse con mucho cuidado y si se pierden o se dañan se pedirá el reembolso. Estamos a menudo en casa, ya que trabajamos como diseñadores a domicilio, pero somos muy sociables. Encantadora habitación en un encantador Loft enclavado en un antiguo Cuartel, situado a 10min de la Grand Place. Encantadora habitación para 1 a 2 personas con una cama doble y un baño en un antiguo cuartel convertido en Loft en el 1er piso. Encantadora habitación para 1 a 2 personas con una cama doble y un baño en un antiguo cuartel convertido en Loft en el 1er piso. Estamos a 10 minutos a pie de la estación de tren Midi, que es muy práctica, y a 15 minutos a pie del centro de la ciudad, incluyendo la bolsa y la plaza principal de Bruselas. Tiene acceso al tranvía 3 o 4 que va en dirección a la Gare du Nord. Estamos a poca distancia de tiendas nocturnas que suelen estar abiertas hasta altas horas de la noche si es necesario. Hay restaurantes y cafeterías muy cerca, así como un centro comercial de alimentación. También hay patinetes eléctricos por toda la ciudad, así que es fácil desplazarse. Tiene acceso al tranvía 3 o 4 que va a la Gare du Nord. Estamos a poca distancia de tiendas nocturnas que suelen estar abiertas hasta altas horas de la noche si es necesario. Hay restaurantes y cafeterías muy cerca, así como un centro comercial de alimentación. También hay patinetes eléctricos por toda la ciudad, así que es fácil desplazarse. Estamos a 10 minutos a pie de la estación de tren Midi, que es muy conveniente y a 15 minutos a pie del centro de la ciudad, incluyendo la bolsa y la plaza principal de Bruselas. Tiene acceso al tranvía 3 o 4 que va en dirección a... Tiene acceso al tranvía 3 o 4 que va en dirección a... Diseñador textil de profesión, soy un gran amante del yoga y de los animales. Vivo con mi amante y tenemos dos simpáticos perros Husky en casa. Me encanta entretener y hacer que todos se sientan cómodos en nuestro loft que me gusta mucho. Estoy a su disposición para ayudarle a descubrir Bruselas (ayuda práctica, consejos turísticos, etc.) Me gustaría advertirle de que dos Husky muy simpáticos viven conmigo, Leo y Laica son muy sociables y agradables :) Así que para todos los viajeros alérgicos a los pelos de perro, tened en cuenta que nuestros perros también viven en el alojamiento pero no tienen acceso a vuestra habitación si la cerráis después de cada salida. Me gustaría advertir que dos perros Husky muy amigables viven conmigo, Leo y Laica son</w:t>
      </w:r>
    </w:p>
    <w:p>
      <w:r>
        <w:rPr>
          <w:b/>
          <w:color w:val="FF0000"/>
        </w:rPr>
        <w:t xml:space="preserve">id 120</w:t>
      </w:r>
    </w:p>
    <w:p>
      <w:r>
        <w:rPr>
          <w:b w:val="0"/>
        </w:rPr>
        <w:t xml:space="preserve">Para los que aún no lo sepan, soy Asistente Parental. Sí, Auxiliar Parental, ese es el bonito nombre que le puse a mi currículum para hacerlo más chic... Básicamente, soy niñera en casa de los padres. Desde hace 8 años. Y me encanta. Sí, me encanta mi trabajo... Incluso si voy a tratar de ir al lado oscuro de la fuerza: ¡la comunidad! Desde que tengo uso de razón, siempre he querido trabajar con niños. Salvo unos días en los que, después de ver "Indiana Jones", quise ser arqueólogo. Mi perro maldijo este periodo durante mucho tiempo, creo, porque solía enterrar sus huesos en la arena para fingir que hacía un descubrimiento. (¡Oooooooh, un hueso de dinosaurio!) Después de ese periodo, volví a mi primera idea... La que tienen la mayoría de las niñas: Cuando sea mayor, seré maestra de escuela. Tenía un culto absoluto a la señora Rouselle, mi profesora, la mujer más dulce y amable del mundo después de mi madre y mis abuelas. Era admirable, siempre tranquila, incluso cuando Rudy y yo nos metíamos en problemas... Era lo que yo quería ser de mayor. (Y esto incluso después de haber escupido a mi perro... Una triste historia que quizá os cuente algún día si sois prudentes... O no prudentes, ¡porque es una historia bastante trágica!) Así que quería ser profesora. Luego tuve problemas conmigo mismo (¡o no, en realidad!) y me enviaron a un psicólogo. Un ángel... Un ángel con un reloj fantástico. Todavía recuerdo el giro de la regadera en el dial de ésta. Cuando el pomo estaba bajado, todavía tenía mucho tiempo para pasar con ella, cuando estaba subido, casi se acababa. Ella quería que jugara con Playmobils o que dibujara, pero lo que yo quería era hablar... Nunca había hablado mucho, de hecho, antes de ella, lo odiaba, podía pasar horas y horas sin decir nada, no porque no tuviera nada que decir sino porque no quería decirlo. Esas horas pasadas con esta señora fueron como una revelación, podía hablar de todo, de nada, de mis sentimientos, de mis deseos y era bastante agradable. Desde entonces, no se me puede parar y después de eso fue: cuando sea mayor, seré psicólogo infantil. Porque ayudar a los niños a sentirse mejor con ellos mismos era como magia a los ojos de mi hijo. El colegio, el instituto... Siempre la misma idea y así acabé en la universidad para estudiar psicología. Y ahí me encontré con una dura realidad... Antes de especializarse en un campo concreto, hay que estudiar la psicología en profundidad. Y para mí, aparte de la psicología cognitiva y la psicología del desarrollo, el resto no me interesaba en absoluto... Pero bueno, realmente no. Aún así aprobé el DEUG pero ya está... Fue en esa época cuando empecé a cuidar a la pequeña Solana en la guardería. Me contrataron porque tenía un pelo muy bonito según la niña, pero los padres se dieron cuenta rápidamente de que tenía muy buen contacto con los niños... En psicología, tenemos muy pocas horas de clase y era genial porque tenía mucho tiempo para mí... Y para Solana porque los padres estaban a menudo fuera, así que acababa pasando más tiempo en su casa que en la mía. Fue estupendo pasar este tiempo con ella... Ver cómo se le iluminaban los ojitos cuando me veía al final del colegio... Cuando dejé Montpellier para trasladarme a Burdeos, lloramos todos, Solana, yo pero también sus padres... Y comprendí que mi pequeño trabajo de estudiante era bueno.</w:t>
      </w:r>
    </w:p>
    <w:p>
      <w:r>
        <w:rPr>
          <w:b/>
          <w:color w:val="FF0000"/>
        </w:rPr>
        <w:t xml:space="preserve">id 121</w:t>
      </w:r>
    </w:p>
    <w:p>
      <w:r>
        <w:rPr>
          <w:b w:val="0"/>
        </w:rPr>
        <w:t xml:space="preserve">¡Amigo mío, que tu noche sea dulce! Que tu sueño sea apacible y reparadorQue hermosos sueños de amor y amistad te acunen y te cubran de dulzuraQue tengas hermosos sueños, duerme como un hermoso bebé que se sabe amadoQue Morfeo, diosa de las noches, Que Morfeo, diosa de la noche, te dé una noche de paz y serenidadMis palabras de amistad te acompañan en este gran viaje de dulce descansoEl sueño es una necesidad, el sueño es un placer, el sueño permite la renovaciónBuenas noches amigo, que tu noche sea de relaxBuenas noches amigo, que este final de día sea de poesíaBuenas noches a ti que te quiero, este poema te recuerda mi cariñoDescansa con paz en el corazón, descansa, recupera tu hermosa energíaCuando llega la hora de dormir pensamos en los seres queridosCuando llega la hora de dormir, nuestros pensamientos se vuelven hermososMis sentimientos de amistad y amor en esta noche te hacen acompañarBuenas noches, Buenas noches, palabras para un dulce sueñoLa noche vuelve cada fin de día a cubrirnos con su mantoPoema para desearte una buena noche, Poesía para una buena noche por dulces palabrasAmigo mío, ¡Que tu noche sea dulce! Que tu sueño sea tranquilo y reparadorQue dulces sueños de amor y amistad te acunen y te cubran de dulzura</w:t>
      </w:r>
    </w:p>
    <w:p>
      <w:r>
        <w:rPr>
          <w:b/>
          <w:color w:val="FF0000"/>
        </w:rPr>
        <w:t xml:space="preserve">id 122</w:t>
      </w:r>
    </w:p>
    <w:p>
      <w:r>
        <w:rPr>
          <w:b w:val="0"/>
        </w:rPr>
        <w:t xml:space="preserve">Esto NO es un queso. No, porque te veo llegar excitado y con la lengua trabada. No, es simplemente una receta rápida y deliciosa para reciclar su okara de soja. Este último está más bien presente en grandes cantidades si, como yo, cocinas los 500g de soja de una sola vez... para un resultado de 800g de okara. Por supuesto, estos últimos pueden ser congelados, pero aún así. Al no haber obtenido resultados convincentes hasta ahora con las hamburguesas / filetes, quise cambiar un poco y aquí estoy, fan de estos pequeños crottins aromatizados con lo que hay en la alacena, y asados en el horno. Eres libre de comerlos así en pan. Mi uso preferido: cortado en cubos y mezclado con verduras crudas (tomates, carne de berenjena asada principalmente) con abundante vinagreta. ¡La textura es tal que absorben el aceite y está delicioso! Los he añadido a mis platos de pasta. También es una comida rica en proteínas y baja en carbohidratos, ya que te llenan estos pequeños crullers. Como explico en mi vídeo sobre la leche de soja casera, no cocino los granos antes de licuarlos (a diferencia de la receta clásica de la leche de soja), ya que hasta ahora no he conseguido una buena leche con este método. Tal vez no sea bueno en absoluto, pero no importa. Ahora que mezclo, filtro y cocino la leche de soja, está bien. El inconveniente es que hay que cocer el okara después antes de comerlo porque la soja cruda es tóxica. Al final te daré más ideas sobre cómo utilizarlo. Esta receta no se puede hacer con okara de avena, que es mucho más granulada. La okara de soja es extremadamente fina, casi cremosa si se le añade un poco de humedad, y da un resultado perfectamente homogéneo. Se puede hacer con almendras o avellanas, pero se pierde el beneficio de una receta de reciclaje de cero euros (aparte de la cocción), y la textura no será tan fina de todos modos. Te daré las cantidades de mi familia y dejaré que las repartas. Con un paquete de 500g de judías obtengo unos (dependiendo de la evaporación...) 6 litros de leche que se transforman de la siguiente manera: 1 litro en yogur 2 litros en tofu 2 litros para hornear / gachas matutinas / bechamel / tarta dulce o salada, etc 1 litro en crottin de soja (auténtico queso del amor &lt;3) Para unos 4 crottins grandes (equivalentes a 4 círculos de pastelería de 8 cm de ancho y 4,5 cm de alto) -&gt; El okara de soja tiene muy poco sabor, así que no dude en insistir en el condimento Aproximadamente 800 g de okara (residuo de 500 g de judías remojadas, luego mezcladas con 6 litros de agua). Realmente no importa si hay más o menos... Perfume por crottin (los de la foto) : 2 cucharadas de aceite de sésamo y 2 cucharadas rasas de semillas de sésamo + 1 cucharadita de sal fina 2 cucharaditas de pimentón ahumado y 2 dientes de ajo confitado picado + 2 cucharadas de aceite de oliva + 1 cucharadita de sal fina 2 cucharadas de levadura malteada y 1 cucharadita de miso + 2 cucharadas aceite + 1 cucharadita de sal fina 2 cucharadas de albahaca fresca picada + 2 chalotas picadas finas + 2 cucharadas de aceite + 1 cucharadita de sal fina La próxima vez añadiré una cucharada de puré de almendras o anacardos para un resultado más cremoso. - Precalentar el horno a 180°C. - Tan pronto como</w:t>
      </w:r>
    </w:p>
    <w:p>
      <w:r>
        <w:rPr>
          <w:b/>
          <w:color w:val="FF0000"/>
        </w:rPr>
        <w:t xml:space="preserve">id 123</w:t>
      </w:r>
    </w:p>
    <w:p>
      <w:r>
        <w:rPr>
          <w:b w:val="0"/>
        </w:rPr>
        <w:t xml:space="preserve">Rediff'Hou'sion N° 74 Publicado el 14 de abril de 2011 en Billets d'HOU. Comentarios desactivados en Unas cuantas Rediff'Hou'siones, porque es tiempo de vacaciones otra vez... Un poco como el tiempo del lirio del valle, excepto que en lugar de lirio del valle, ¡son vacaciones! No queríamos creerlo, pero vimos que se había convertido en algo bueno! 06/01/2010 ou, no sé, pero sí. Ah, pero cómo me gusta este periodo en el que el esforzado columnista intentará cumplir el mejor de los propósitos hechos para el Año Nuevo. Como un reto, como un desafío, qué digo, como un nuevo sacerdocio, este columnista, que sigue haciéndole perder un poco de su precioso tiempo, este columnista se siente inclinado a dejar de ser burlón, burlón y burlón de sus turcos favoritos. Y eso es muy normal. Oh, buenos propósitos, ¡cómo te quiero! Para probar este amor de una resolución que es a la vez buena y definitivamente adoptada, y en una palabra, para compartir con ustedes esta especie de nueva bondad que ha caído sobre mí, me gustaría enviarles el siguiente correo electrónico. ¡Este correo electrónico, habrán adivinado que me lo envió un militante del Partido Radical de Seine-et-Marnais, esperando que su contenido (el del correo electrónico, no el del militante de Seine-et-Marnais, ¡ustedes Flambergianos de mente decididamente retorcida!) me hiciera renunciar a mis flamantes y aún irrevocables buenos propósitos! ¡Eso fue no conocerme bien! Para mí, ¡una buena resolución es una buena resolución! Pero aquí está, este correo: el domingo 10 de enero de 2009 a partir de las 10:30 horas, los Radicales de Ile-de-France recibirán a Valérie PECRESSE, con motivo de su primer "Brunch de ideas". Este almuerzo tendrá lugar en la barcaza "Les Calanques" en el 52 Quai du Point du Jour en Boulogne-Billancourt y su objetivo es reunir, durante un momento de convivencia, todas las energías en torno a los valores queridos por el Partido Radical y en particular el humanismo, la solidaridad y el laicismo. El almuerzo estará amenizado por una mesa redonda moderada por Yves JEGO con todos los presidentes de las federaciones de Île-de-France. Valérie PECRESSE, a quien el Partido Radical ha dado su apoyo desde las primarias de la UMP, intercambiará con los radicales al final de la mañana sobre los temas de la campaña regional. Contacto: James Chéron Presidente del Concejo Municipal PR77 de Moret-sur-Loing Así que, por supuesto, si nos hubiéramos quedado en 2009, pueden imaginar cuánto me habría divertido la audacia política del Sr. Chéron invitando a su jefe, el Teniente de Alcalde-UMP-PR-346-1, a un almuerzo humanista solidario y laico. Pero, por supuesto, en 2010, ni siquiera lo mencionaré. Al igual que no me preguntaré hoy si se servirán monjas, santones y pedorras en este brunch, en el que el laicismo tendrá sin duda un gran lugar. ¿Has leído una insinuación tan codiciosa sobre este almuerzo secular? ¡Claro que no! Además, si no hubiéramos cruzado el umbral del nuevo año, probablemente me habría hecho gracia el hecho de que a UMP y a PR les gustara reunirse en barcos. (En efecto, el cuartel general de la Sra. Pécresse está flotando en el Sena, y este brunch también tendrá lugar sobre las olas. Pero, francamente, armado con todos mis buenos propósitos, ¿he mencionado siquiera el trimestre del año que voy a pasar en el Sena?</w:t>
      </w:r>
    </w:p>
    <w:p>
      <w:r>
        <w:rPr>
          <w:b/>
          <w:color w:val="FF0000"/>
        </w:rPr>
        <w:t xml:space="preserve">id 124</w:t>
      </w:r>
    </w:p>
    <w:p>
      <w:r>
        <w:rPr>
          <w:b w:val="0"/>
        </w:rPr>
        <w:t xml:space="preserve">Los resultados que se muestran son los anuncios de empleo que coinciden con su consulta. Indeed puede recibir una compensación de estos empleadores, lo que hace que el sitio sea gratuito para los solicitantes de empleo. Los anuncios se clasifican en función de las ofertas de los empleadores y la relevancia, determinada por los términos de búsqueda y la actividad en Indeed. Para más información, consulte las condiciones de uso de Indeed</w:t>
      </w:r>
    </w:p>
    <w:p>
      <w:r>
        <w:rPr>
          <w:b/>
          <w:color w:val="FF0000"/>
        </w:rPr>
        <w:t xml:space="preserve">id 125</w:t>
      </w:r>
    </w:p>
    <w:p>
      <w:r>
        <w:rPr>
          <w:b w:val="0"/>
        </w:rPr>
        <w:t xml:space="preserve">Disfrute de una agradable estancia en nuestras amplias y confortables habitaciones. Con la calidad de "3 chimeneas" y "2 cocottes" Logis, L'Auberge Normande es un hotel-restaurante con encanto que combina tradición y modernidad. Situado en Carentan, ofrecemos 15 habitaciones, 2 de las cuales cumplen las normas para discapacitados. Estamos certificados por Tourisme Handicap y referenciados por el Petit Futé y la Guide du Routard. Desde hace 13 años, un equipo joven y dinámico está a su servicio para hacer su estancia agradable. Con una capacidad de 80 cubiertos (más una treintena en la terraza cuando hace buen tiempo), el restaurante le ofrece platos locales preparados por nuestro chef. ¿Está en familia o de viaje de negocios? El Auberge Normande le ofrece una parada en un hotel con encanto cerca de las playas del Día D. Encontrará habitaciones amplias y confortables para una noche de descanso en un hotel tranquilo. Empresarios, también ofrecemos paradas nocturnas para sus viajes de negocios. Un equipo dinámico y sonriente está a su disposición para satisfacer sus necesidades. ¿Necesita los servicios de un catering para la organización de sus eventos y recepciones? L'Auberge Normande le ofrece un servicio llave en mano con personal profesional, sonriente y disponible. Para sus entregas de comida, nuestro equipo realiza entregas en un radio de 20 kilómetros alrededor de Carentan, en su domicilio o en su lugar de trabajo (oficinas, fábricas, etc.). Descubra una cocina casera inventiva y colorida. Gracias a nuestra galería de fotos, podrá proyectarse en su futura estancia con nosotros. No espere a ponerse en contacto con nosotros y reserve ahora.</w:t>
      </w:r>
    </w:p>
    <w:p>
      <w:r>
        <w:rPr>
          <w:b/>
          <w:color w:val="FF0000"/>
        </w:rPr>
        <w:t xml:space="preserve">id 126</w:t>
      </w:r>
    </w:p>
    <w:p>
      <w:r>
        <w:rPr>
          <w:b w:val="0"/>
        </w:rPr>
        <w:t xml:space="preserve">Discurso de Marc Fumaroli con motivo del ingreso de Jean-François Revel en la Academia Francesa en junio de 1998. En respuesta al discurso de recepción de Jean-François Revel, disponible en la página web de la Academia Francesa. No es frecuente, señor, que un joven tan alegre como usted haya publicado ya sus Memorias, poco antes de ser elegido para la Academia. Es la primera vez, si no me equivoco, que ocurre un caso así. De este modo, ha dificultado la acogida. No medí el obstáculo el día en que, en un arrebato de amistad y estima, acepté el honor que me hicisteis al pedirme que respondiera [...]. Pero usted ha tomado la delantera: se ha mostrado tan bien en sus Memorias que el discurso de recepción ya está hecho. Sólo es un poco largo. Resúmeme, me dirás. Ahí radica la dificultad: ¿cómo reducir a un retrato académico al truculento, belicoso y picaresco héroe del western de aventuras y acción que tituló El ladrón en la casa vacía? Tú tenías una cámara-bolígrafo y yo sólo tengo un pincel. Este proyecto de retrato ceremonial, la única oportunidad que me diste de representarte después de ti a ti mismo, debió evolucionar muy rápidamente hacia un retrato de grupo. En sus memorias, se ha dado la ventaja de narrar, y además, en primera persona. Estas dos técnicas dan una fuerte impresión de unidad. Sin duda, Revel narra a Ricard, Ricard juzga a Revel, el montaje narrativo entremezcla lugares y tiempos, pero siempre escuchamos la misma voz que ha cambiado en el pasado y ha madurado después. Este es el éxito literario de su libro. Pero yo, a fuerza de releer tus obras, de oír hablar de ti a tus tan diversos amigos, a fuerza de hacerte posar en una excelente mesa de la calle del Cardenal-Lemoine, a medio camino entre mi despacho del Collège y la île Saint-Louis donde vives, he tenido que asumir lo evidente: Doy la bienvenida hoy, en nombre de nuestra Compañía, en un mismo sillón, no sólo a una persona, autora de numerosos y famosos libros, y en particular de Memorias, sino a varios académicos bajo una misma identidad y un mismo traje verde bordado [...]. Esta sociedad de diferentes edades, actividades y aficiones, tú mismo, me gustaría representarla en torno a una mesa muy bien servida, porque las fiestas de una Revel no son, como sabemos, sólo de palabras. Junto a los vasos, entre las botellas y los platos, la pila de sus libros atestigua la fecundidad de sus numerosos avatares. En el extremo inferior de la tabla, mostraré primero un joven Massilien de 1938-1941. Podría haber sido un alumno de Quintiliano, en el siglo III, o un personaje adolescente de nuestro llorado colega Marcel Pagnol, al otro lado de este siglo [...]. Este joven latino de piel clara nació en la Provenza en 1924, de padre lionés y madre arraigada en un antiguo Franco Condado español. Desde el regreso de sus padres de Mozambique en 1929, creció en una hermosa y antigua villa provenzal, "La Pinède", en medio de un parque en el barrio marsellés de Sainte-Marguerite [...]. El joven estudió autores latinos y griegos, historia y filosofía como alumno diurno en el colegio de los jesuitas de Provenza. El sentido del pecado no preocupa a su temperamento precoz: sus primos de "La Pinède" y los bañistas de la Corniche no son, según admite, fieros para él</w:t>
      </w:r>
    </w:p>
    <w:p>
      <w:r>
        <w:rPr>
          <w:b/>
          <w:color w:val="FF0000"/>
        </w:rPr>
        <w:t xml:space="preserve">id 127</w:t>
      </w:r>
    </w:p>
    <w:p>
      <w:r>
        <w:rPr>
          <w:b w:val="0"/>
        </w:rPr>
        <w:t xml:space="preserve">Desatasco de tuberías en Saint Martin de Crau Desatascar tuberías en Saint Martin de Crau es fácil con la Compagnie des Déboucheurs. Con una simple llamada al 06 18 52 15 13, su desatascador cualificado acude a entregarle todas sus tuberías bloqueadas. Desatascar un desagüe 24 horas al día, 7 días a la semana Solicitud de intervención RECORDATORIO GRATUITO E INMEDIATO Lionel su desatascador se desplaza a Saint MArtin de Crau: A medio camino entre Salon-de-Provence y Arles tiene la ventaja de estar en el corazón de la zona de su desatascador profesional. Sin gastos de desplazamiento, sin recargos por la noche o los fines de semana o los días festivos, Lionel de la Compagnie des Déboucheurs intervendrá urgentemente: - en La Dynamite - en St Martin de Crau. Desatasco de tuberías 3 Tarifas sencillas ¡Todo incluido y sin sorpresas! Desbloqueo manual - Para este paquete utilizamos, dependiendo de su instalación, un desatascador de baja presión o un hurón mecánico (profesional). - Inspección del alcantarillado sanitario - Esta intervención consiste en el uso de una cámara endoscópica con una longitud de 30 metros con posible grabación de vídeo. Sistema aprobado por las compañías de seguros. Hidrolimpieza - Limpieza de desagües - Desatascos - Descalcificación - Limpieza - Gracias a nuestro vehículo 4X4, podemos intervenir en lugares inaccesibles para los camiones de saneamiento. Tenemos un hurón de 100 metros, con una potencia de 350 bares. Descubra más sobre nuestros servicios de desatasco de desagües. No es necesario llamar a un fontanero para desatascar sus cañerías: ¡llame a un especialista en desatascos! El desatasco de inodoros en Saint Martin de Crau y alrededores es tan fácil como una llamada telefónica a la Compagnie des Déboucheurs. Se acabó el estrés por un fregadero que no desagua bien, una bañera que funciona muy lentamente, un inodoro que se atasca y el olor es desgarrador. Ter-Mi-Né todo eso. Sólo tiene que llamar al 06 18 52 15 13 y Lionel acudirá a su ciudad para una reparación rápida y eficaz. Muy a menudo, cuando una instalación sanitaria se bloquea, pensamos principalmente en llamar a nuestro fontanero, sí, está especializado en instalaciones de fontanería, también debe saber cómo mantenerlas. Nada es menos cierto, puede que sepa instalar un depósito de agua caliente o un sistema de calefacción, pero cuando se trata de una tubería obstruida, ¡es otro tipo de trabajo! Somos especialistas en desatascos, eso es todo lo que hacemos: desatascar desagües, limpiar tuberías atascadas... ¡Deja la fontanería para el fontanero y confía en un desatascador para desatascarlos! ¿Lo sabías? Estamos equipados con una cámara endoscópica que nos permite localizar el atasco con precisión, ver dónde se bloquea el agua e incluso buscar una fuga. Esto ayuda cuando tenemos que revisar redes como las fosas sépticas. Toma nota de este número: 06 18 52 15 13, te salvará de... ¡problemas! No hacemos vaciados, aunque somos una empresa de alcantarillado, hemos optado por especializarnos únicamente en desatascos, somos inmejorables en este campo. Nuestro vehículo de servicio 4X4 es polivalente y no se detiene por un atasco en el sótano, en una calle peatonal o si tenemos que trabajar en el campo. Equipado con una cámara endoscópica, una bomba de alta presión con boquillas de titanio, este supercoche no sólo es vistoso, también es formidable contra todo tipo de atascos. Para hacer</w:t>
      </w:r>
    </w:p>
    <w:p>
      <w:r>
        <w:rPr>
          <w:b/>
          <w:color w:val="FF0000"/>
        </w:rPr>
        <w:t xml:space="preserve">id 128</w:t>
      </w:r>
    </w:p>
    <w:p>
      <w:r>
        <w:rPr>
          <w:b w:val="0"/>
        </w:rPr>
        <w:t xml:space="preserve">Los mejores perros de avalancha compiten en Adelboden Los 25 mejores perros de avalancha del país demostraron lo que pueden hacer este fin de semana en el Oberland bernés. En el Campeonato Suizo de Perros de Avalancha, celebrado en Adelboden, los mejores perros compitieron entre sí. Ganó Ismir vom Kistenstein, un perro pastor belga de ocho años. Él y su adiestrador, Stefan Steiner, son de Graubünden. Todos los competidores eran de habla alemana. Los perros de la parte francófona de Suiza, todavía muy jóvenes e inexpertos, no tuvieron acceso a la final de esta edición, según declaró Anita Rossel, portavoz del evento, a Le Matin Dimanche. Sólo un tercio de los perros son activos Sólo un buen tercio de los perros que compiten son realmente activos en caso de emergencia, dijo Anita Rossel a Keystone-ATS. En caso de avalancha, sólo los perros que están lo suficientemente cerca pueden ser transportados por aire al lugar de los hechos con la suficiente rapidez. Los adiestradores de perros deben estar en condiciones de prestar servicios de reserva, lo que no es una cuestión de rutina. Algunos de los participantes en los campeonatos suizos nunca se enfrentan al terreno. Son simplemente entusiastas de los deportes caninos. Les gusta entrenar con sus animales en la nieve y prepararlos como corresponde", explica Rossel. El objetivo es entrenar a los perros para que encuentren personas y objetos enterrados de la forma más rápida y segura posible y para que lo señalen rascando continuamente. El adiestrador debe sentirse cómodo sobre los esquís y conocer bien las tácticas de búsqueda. Dos pruebas Para ganar el título de mejor perro de aludes de este año, los guías de perros compitieron en dos pruebas: la búsqueda básica y la búsqueda exhaustiva. En la búsqueda básica, el adiestrador debe desarrollar una táctica de búsqueda y utilizar el perro para encontrar dos extras enterrados en la nieve en menos de 20 minutos en un área de 7000 a 9000 metros cuadrados. Para la búsqueda exhaustiva, el adiestrador y el perro tienen 10 minutos para encontrar una mochila enterrada en un área de 50 metros de ancho y 30 a 50 metros de largo. /ATS Próximas noticias</w:t>
      </w:r>
    </w:p>
    <w:p>
      <w:r>
        <w:rPr>
          <w:b/>
          <w:color w:val="FF0000"/>
        </w:rPr>
        <w:t xml:space="preserve">id 129</w:t>
      </w:r>
    </w:p>
    <w:p>
      <w:r>
        <w:rPr>
          <w:b w:val="0"/>
        </w:rPr>
        <w:t xml:space="preserve">28 de enero de 2008 Este blog aún no ha muerto, pero no, hasta dentro de un tiempo no tendréis derecho a un artículo realmente interesante... Para no hacer de este post un cascarón vacío, podréis ver un vídeo de un último (¿el último?) campaña publicitaria de la marca Jumpman, un derivado de Nike y que representa de hecho la marca Jordan... Este anuncio me ha parecido soberbio, tanto por la música como por los recuerdos que evoca... (Para los que no conozcan a Jordan, el vídeo muestra los movimientos y tics más famosos y legendarios del maestro) ¡Disfrutad y prometo volver a dar vida a este blog! Escúpelo 😉 12 de noviembre de 2007 Novedad en la blogosfera: http://www.suchasport.com/ que, como los que la conocen, ha sido creada por los habituales de suchablog. El objetivo es, obviamente, hablar de deporte a través de noticias o artículos más investigados y personales. ¿Por qué anunciarlo? Porque no hay, que yo sepa, ningún blog que trate del deporte en este momento. Porque participaré y escribiré (regularmente, espero) artículos sobre él. Gozzzz léeme, me hará feliz =) PD: ¡lo anuncio al día siguiente de la magnífica victoria del OM sobre el Lyon! ¡Qué juego! Es estupendo verlo. 5 de julio de 2007 Como todos deben saber, se avecina un gran acontecimiento en Francia: la Copa del Mundo de Rugby del 7 de septiembre al 20 de octubre de 2007. Desgraciadamente, para los alérgicos al deporte/rugby será muy difícil superar este evento y, más concretamente, a la selección francesa, lo cual es bastante normal. Como en todos los mundiales, la gran favorita es Nueva Zelanda con su equipo de los mejores jugadores del mundo, pero creo que la selección francesa tiene verdaderas posibilidades con un equipo muy equilibrado y sobre todo con un personaje que no deja indiferente a nadie: Sebastien Chabal, 3ª línea de profesión, con múltiples apodos como el anestesista, hannibal lecter, cavernícola o el cavernícola. ¿Por qué tanto bombo a este jugador en un grupo de 30? Simplemente porque realmente destaca. Por su aspecto (1m91, 108kg, barba y pelo de cavernícola) y sobre todo por su juego y su monstruosa potencia. Un placaje administrado por un tipo así debe tener el impacto de un twingo a 20Km/h creo que por lo menos. Una demostración de fuerza "light" y otra quizás aún más impresionante. Por supuesto los guignols no perdieron la oportunidad de convertirlo en su nuevo "querido" con sketches que me hicieron llorar de risa! Aunque a veces, los guignols hacen un humor muy dudoso, tienen fases realmente débiles, siempre se las arreglan para salir con cosas excelentes (el ministerio de la traición me hizo reír hace poco por cierto) Tiburón al lado, es Bambi ^^;; Otros videos de los guignols aquí y allá Pero al lado, es un chico encantador, lleno de sensibilidad, enterrado en lo más profundo de este oso de 110 kg, la prueba vista en Ruquier. Me encanta la discrepancia con la imagen del personaje 🙂 ¡Ya verás, puede que hablemos mucho de él en los próximos meses! Esperemos que rompa a algún rival para ganar el mundial 😀 7 de mayo de 2007 A pesar de que el producto lleva ya un mes en el mercado, la publicidad está realmente activa desde hace 1/2 semanas. Entonces, ¿qué es este producto fruto de la colaboración entre dos colosos de sus respectivos sectores? ¡El Nike +! Leer el resto de esta entrada " 6 de mayo de 2007 El sábado por la noche hubo un importante evento deportivo, un combate de boxeo considerado por todos como el combate del año y por muchos como el combate de la década: ¡Oscar De La Hoya Vs Floyd Mayweather jr! Leer</w:t>
      </w:r>
    </w:p>
    <w:p>
      <w:r>
        <w:rPr>
          <w:b/>
          <w:color w:val="FF0000"/>
        </w:rPr>
        <w:t xml:space="preserve">id 130</w:t>
      </w:r>
    </w:p>
    <w:p>
      <w:r>
        <w:rPr>
          <w:b w:val="0"/>
        </w:rPr>
        <w:t xml:space="preserve">#1 El 18/04/2009, a las 20:15 - Grunt Publicar el enlace a un vídeo Flash Tras muchas discusiones en el foro, se decidió crear este tema, destinado a explicar cómo obtener el enlace directo que lleva a un vídeo emitido a través de una aplicación Flash en un sitio web. Antes de publicar un enlace a un sitio web que emite un vídeo a través de Flash, por favor, echa un vistazo a este tema, para comprobar si no puedes conseguir el enlace que lleva directamente al vídeo. Si no puedes, no dudes en publicar aquí el enlace a la página web problemática, y estaremos encantados de ayudarte y actualizar esta guía. Una vez que tengas el enlace, que puede ser bastante largo, puedes pasar por [url=http://[Por favor, relee las normas]]TinyURL[/url] para proporcionar una versión acortada. Obtener el enlace directo al vídeo Primer método: ¡el sitio propone el enlace! El caso más sencillo: el sitio donde has visto un vídeo ofrece un enlace directo para descargarlo. Es el caso de "Google Video", que muestra "Descargar iPod/PSP" a la derecha del vídeo, o de "blip.tv", que ofrece "Descargar reproduciendo" en la parte inferior derecha. Puedes copiar el enlace y ponerlo debajo del enlace a la página, pero es un poco inútil: cuando llegas a la página, puedes hacerlo perfectamente también Herramientas automáticas Puedes intentar utilizar una herramienta que te dé el enlace directo al vídeo. KeepVid ofrece este servicio: le das el enlace a la página y te envía el enlace directo al archivo descargable. En el caso de Youtube y Dailymotion, el enlace directo propuesto por Keepvid es temporal. Dado que los vídeos de estos dos alojamientos son accesibles mediante software libre, es mejor publicar el enlace a la página de Youtube o Dailymotion que contiene el vídeo. También está TinyVid, ¡muy eficiente! Un sitio excelente: Strimoo Este sitio contiene vídeos en Flash de muchos sitios, y sobre todo permite descargarlos. Antes de publicar un enlace a un vídeo, busque sistemáticamente si Strimoo no lo propone, y si lo propone, publique el enlace de Strimoo en su lugar (para completar con otros sitios que ofrecen el mismo servicio, o extensiones de Firefox...) El sitio utiliza el vídeo de otro sitio Si el sitio no propone un enlace directo, y si las herramientas automáticas no funcionan, hay que poner (un poco) las manos en la masa, leyendo el código fuente de la página que difunde el vídeo Para acceder al código fuente con Firefox y Epiphany, utilice la combinación de teclas "Ctrl+U". En Konqueror, está en "Ver/Tipo de pantalla/Editor de texto avanzado integrado". A continuación, busque la etiqueta &lt;OBJECT&gt;, que nueve de cada diez veces incluye la aplicación Flash que reproduce el vídeo, como aquí: http://www.numerama.com/magazine/12654-Video-L-apocalypse-selon-Saint-Luc-Besson.html &lt;object height="385" width="640"&gt; &lt;param name="movie" value="http://www.youtube.com/v/2F1PpCUHzcs&amp;amp;hl=en&amp;amp;fs=1&amp;amp;rel=0&amp;amp;color1=0x3a3a&amp;amp;color2=0x999999" /&gt; Ho surprise, el video viene de Youtube. Todo lo que tienes que hacer es dar el enlace a Youtube a Keepvid u otra herramienta, como se mencionó anteriormente. Muchos sitios web sólo incluyen vídeos de otro sitio, y si se mira el código fuente se verá esto. En este ejemplo concreto, si usas Flash ya habrás reconocido el reproductor y el logo de Youtube, pero no siempre es evidente. El sitio alberga su propio vídeo. Lo primero que hay que hacer es mirar el código fuente, para ver si se pasa un enlace directo al vídeo como parámetro al plugin de Flash. El enlace será algo así como "http://serveur.tld/chemin/video.f</w:t>
      </w:r>
    </w:p>
    <w:p>
      <w:r>
        <w:rPr>
          <w:b/>
          <w:color w:val="FF0000"/>
        </w:rPr>
        <w:t xml:space="preserve">id 131</w:t>
      </w:r>
    </w:p>
    <w:p>
      <w:r>
        <w:rPr>
          <w:b w:val="0"/>
        </w:rPr>
        <w:t xml:space="preserve">Nuestro planeta alberga multitud de lugares maravillosos que no dejan de fascinar por su belleza. Algunos de estos lugares son tan suntuosos que darías cualquier cosa por dejar atrás las postales y tener la oportunidad de apreciarlos con tus propios ojos. Maritime News le lleva a recorrer 100 lugares de belleza surrealista que debe visitar al menos una vez en la vida. 1. Una piscina natural en el pueblo de Lotofaga, Samoa 2. 2. Monte Romaima, Venezuela 3. Amalfi, Italia 4. Petra, Jordania 5. 5. Playa de Whitehaven, Australia Volcán Aogashima, Japón 7. La isla de Santorini, Grecia 8. 8. El pozo encantado de la Chapada Diamantina, Brasil 9. El camino del paraíso, Islandia 10. El camino de la vida Cueva de Son Doong, Vietnam 11. 11. Cañón del Antílope en Arizona, EE.UU. 12. Acantilado de Moher, Irlanda Bosque de bambú de Kioto, Japón 14. Lago del cráter de Kelimutu en la isla de Flores, Indonesia 15. El puente de la Gaiola, Italia 16. Las cuevas de mármol del lago General Carrera en la Patagonia, Argentina y Chile 17. Te Whanganui-A-Hei, Nueva Zelanda 18. 18. Cataratas de Shifen, Taiwán 19. Cabo Béveziers en Sussex, Inglaterra 20. Baches en la costa de California, Estados Unidos 21. Cuevas de Fingal, Escocia 22. Las cataratas de Athabasca en Alberta, Canadá 23. La autopista del Atlántico que une las ciudades de Eide y Averøy, Noruega 24. Parque marítimo de Hitachi, Japón 25. Campos de tulipanes en flor, Países Bajos 26. Fuerte de Chittorgarh, India 27. El pueblo de Riomaggiore en las Cinque Terre, Italia 28. Las paradisíacas playas de la isla de La Digue (Seychelles) 29. Las piscinas encantadas de la isla de Skye, Escocia 30. Las ruinas sagradas en la Península de Yucatán, México 31. Dubrovnik, Croacia 32. Castillo de Dunottar, Reino Unido 33. Paso colgante del Monte Nimbus, Canadá 34. Jacob's Well, Texas, Estados Unidos 35. Cataratas Victoria, Zimbabue 36. Gusanos de las cuevas, Nueva Zelanda 37. Hotel La Montagna Magica, Chile 38. El túnel del amor en Klevan, Ucrania 39. El suntuoso paisaje de Zhangye Danxia en la provincia de Gansu, China 40. Las cuevas de hielo de Juneau, en Alaska, Estados Unidos 41. El Gran Cañón, Arizona, Estados Unidos 42. Trolltunga, Noruega 43. La antigua región de Anatolia, Capadocia, Turquía 44. Volcán de Kamčatka, Rusia 45. El columpio "En el fin del mundo" en Baños, Ecuador 46. Desierto de sal de Uyuni, Bolivia 47. Los acantilados de Etretat en Normandía, Francia 48. Calzada del Gigante, Irlanda del Norte 49. La Playa de Cristal en California, Estados Unidos 50. Las escaleras de Oahu en Hawai, EE.UU. 51. Bahía de Halong, Vietnam 52. Cascada en el Parque de Yosemite, California, Estados Unidos 53. Hvitserkur, Islandia 54. Cuevas de Gyokusendo, Japón 55. Las Islas Galápagos, Océano Pacífico 56. El Gran Agujero Azul, Belice 57. El Bosque Mágico de Shanghai, China 58. Mingus Mill, Carolina del Norte 59. Playa de Musha Cay, Bahamas 60. Castillo de Neuschwanstein en Baviera, Alemania 61. Castillo de Nottingham, Reino Unido 62. Pamukkale, Turquía 63. Playa Roja de Panjin, China 64. Castillo de Peles, Rumanía 65. A</w:t>
      </w:r>
    </w:p>
    <w:p>
      <w:r>
        <w:rPr>
          <w:b/>
          <w:color w:val="FF0000"/>
        </w:rPr>
        <w:t xml:space="preserve">id 132</w:t>
      </w:r>
    </w:p>
    <w:p>
      <w:r>
        <w:rPr>
          <w:b w:val="0"/>
        </w:rPr>
        <w:t xml:space="preserve">La Clase SLK es un coupé-cabriolet que apareció en 1996. Rompiendo los códigos conformistas de mediados de los 90, Mercedes-Benz fue uno de los primeros en recuperar el concepto de descapotable con techo duro retráctil. En 1995 y 1996, el Mitsubishi 3000 GT Spyder, a pesar de su limitada distribución, se comercializó en Estados Unidos y Japón con techo duro. Hay tres versiones del SLK: R170, R171 y R172 (de la más antigua a la más reciente) 2.1 SLK 200 K, 280 y 350 (modelos aparecidos en 2004 y 2005, modificados en 2008) Manual de 5 velocidades, o automático Speedshift de 5 velocidades. modificado Los modelos 200 y 230 K se fabricaron de 1996 a 2004. El frontal se reestilizó en 2000 y permitió la introducción de dos nuevos modelos equipados con el motor de seis cilindros de 3,2 litros: el 320 y el 32 AMG SLK 200 K: 4 cilindros en línea (delantero longitudinal), 16 válvulas con distribución variable, equipado con un sobrealimentador, 1.998 cm3, 163 CV (122 kW) Prestaciones (velocidad, aceleración de 0 a 100 km/h)</w:t>
      </w:r>
    </w:p>
    <w:p>
      <w:r>
        <w:rPr>
          <w:b/>
          <w:color w:val="FF0000"/>
        </w:rPr>
        <w:t xml:space="preserve">id 133</w:t>
      </w:r>
    </w:p>
    <w:p>
      <w:r>
        <w:rPr>
          <w:b w:val="0"/>
        </w:rPr>
        <w:t xml:space="preserve">Incluso si es la primera vez que visita Sherman Oaks, es probable que ya haya visto el suburbio de Los Ángeles que ha sido escenario de cientos de películas y programas de televisión. Mientras disfruta de las hermosas vistas del Valle de San Fernando, dé un paseo por Ventura Boulevard y puede que se encuentre como extra en uno de sus programas favoritos. Convenientemente situados cerca de la intersección de la I-405 y la US 101, nuestros hoteles de Sherman Oaks están a sólo una manzana del famoso centro de negocios Sherman Oaks Galleria, que cuenta con nada menos que doce restaurantes muy valorados, un cine Arclight y una serie de tiendas y boutiques eclécticas. Westfield Fashion Square es el lugar perfecto para pasar la tarde. Cerca del parque de Universal Studios Hollywood, del Centro Cultural Skirball y del Museo J. Paul Getty, Sherman Oaks es una alternativa ideal a las zonas abarrotadas, caras y peatonales de Los Ángeles. Si está aquí para ver un gran partido o para visitar las numerosas escuelas y universidades de la zona, nuestros hoteles en Sherman Oaks son perfectos para su estancia: estará a poca distancia de la Universidad Estatal de California, Northridge, la Universidad de California, Los Ángeles (UCLA), la Universidad Judía Americana, el Pierce College y el Los Angeles City College.</w:t>
      </w:r>
    </w:p>
    <w:p>
      <w:r>
        <w:rPr>
          <w:b/>
          <w:color w:val="FF0000"/>
        </w:rPr>
        <w:t xml:space="preserve">id 134</w:t>
      </w:r>
    </w:p>
    <w:p>
      <w:r>
        <w:rPr>
          <w:b w:val="0"/>
        </w:rPr>
        <w:t xml:space="preserve">32 años después del terremoto de 1985 que mató a más de 10.000 personas en México, un seísmo de 7,1 grados en la escala de Richter sacudió con fuerza el centro del país y su capital el 19 de septiembre. 366 personas murieron, la mayoría en Ciudad de México, y cientos de miles resultaron afectadas. Los daños materiales son considerables. 11.000 viviendas, de las que habrá que demoler unas 1.500. Se ha organizado la ayuda internacional y, cuando se requiere ayuda de emergencia, la experiencia ha demostrado que el apoyo a largo plazo es igualmente necesario. Aviation Sans Frontières, la Fundación Airbus y la ONG mexicana "Un Kilo de Ayuda" se han movilizado para transportar cerca de 3 toneladas de artículos de primera necesidad, principalmente ropa, mantas, tiendas de campaña, edredones y linternas. La ayuda partió el 6 y el 12 de octubre a bordo de dos nuevos aviones A320, entregados por la empresa mexicana Volaris, que aceptó inmediatamente poner a disposición los aviones. La delegación de Occitanie-Toulouse de Aviation Sans Frontières se desplazó entonces a Ciudad de México del 14 al 17 de noviembre para garantizar la correcta distribución de las donaciones y apoyar el trabajo de "UN Kilo de Ayula". Apoyan la misión: el Banque du Pallet de Nantes, la Cruz Roja de Cazères, los Restos du Coeur de Cazères, la asociación mexicana "Verónica" de Colomiers, Decathlon (tiendas de Villeneuve d'Ascq y Blagnac).</w:t>
      </w:r>
    </w:p>
    <w:p>
      <w:r>
        <w:rPr>
          <w:b/>
          <w:color w:val="FF0000"/>
        </w:rPr>
        <w:t xml:space="preserve">id 135</w:t>
      </w:r>
    </w:p>
    <w:p>
      <w:r>
        <w:rPr>
          <w:b w:val="0"/>
        </w:rPr>
        <w:t xml:space="preserve">Descubra C++ AMP - Parte 1 Visual Studio 2012 ofrece una nueva biblioteca llamada C++ Accelerated Massive Parallelism (C++ AMP). Esta biblioteca facilita el aprovechamiento de los numerosos núcleos de las unidades de procesamiento gráfico (GPU) para conseguir un rendimiento extremo. Al igual que las bibliotecas paralelas proporcionadas con Visual Studio 2010, la biblioteca C++ AMP viene con un ecosistema que facilita el ciclo de vida de una aplicación que utiliza código C++ AMP. Si eres un desarrollador de C++ o incluso de C# sin conocimientos de programación en la GPU, este artículo te ayudará a entender tanto los conceptos inherentes a la programación en la GPU como sus respectivas implementaciones a través de la librería AMP de C++. Si, por el contrario, ya estás familiarizado con tecnologías como CUDA u OpenCL, este artículo te permitirá apreciar la expresividad de C++ AMP de forma sencilla y eficiente. Introducción Demostración introductoria Nota: En este artículo, todas las demostraciones se realizan con Visual Studio 2012 en Windows 8 x64, todo ello ejecutado en un portátil Lenovo W520 que contiene un procesador Intel i72820QM funcionando a 2,6GHz y una tarjeta gráfica NVIDIA Quadro M2000. Si eres completamente nuevo en la programación paralela en las GPU, te sugiero una demostración del primer libro sobre C++ AMP de Kate Gregory y Ade Miller: http://www.gregcons.com/cppamp/ , cuyos códigos fuente pueden descargarse de http://ampbook.codeplex.com/releases/view/93158. La demostración se basa en uno de los tres casos prácticos del libro. Esta demostración se llama Cartoonizer. A veces es utilizado por Microsoft para demostrar C++ AMP. La motivación de esta aplicación es cambiar los colores de los contornos de una o varias fotos en el disco o tomadas por la cámara web de su ordenador en una imagen de dibujos animados. Cuando se lanza la aplicación, si se carga la primera imagen por defecto, se obtiene la imagen de abajo. La aplicación agrupa la información sobre el tratamiento de imágenes en varios temas. Si hace clic en el botón "Iniciar", se procesarán todas las imágenes de la carpeta por defecto, pero no utilizaremos este modo de procesamiento en esta demostración. Utilizaremos principalmente los botones agrupados bajo el nombre de "Imagen única", para procesar una imagen a la vez. El objetivo de esta primera demostración es que conozcas la potencia de la GPU, no que estudies el código de esta aplicación. En la lista "Frame Processor" se selecciona la tecnología de paralelización y en la lista "Image Source" se selecciona el modo de recuperación de imágenes. Debe hacer clic en "Cargar" para cargar la primera imagen por defecto. Para nuestra primera prueba, elegimos el modo "Imagen desde carpeta" y "CPU Single Core" para la lista "Procesador de cuadros". A continuación, haga clic en el botón "Cartoonize". Debería obtener un resultado similar y, en mi caso, este primer procesamiento utilizando una sola CPU tardó unos 72 segundos. Pasemos al segundo proceso, esta vez eligiendo "CPU Multi-core" de la lista "Frame processor". A continuación, cargue de nuevo la primera imagen e inicie el procesamiento pulsando "Cartoonize". Este procesamiento se basa internamente en la biblioteca PPL de C++ paralela disponible desde Visual Studio 2010.</w:t>
      </w:r>
    </w:p>
    <w:p>
      <w:r>
        <w:rPr>
          <w:b/>
          <w:color w:val="FF0000"/>
        </w:rPr>
        <w:t xml:space="preserve">id 136</w:t>
      </w:r>
    </w:p>
    <w:p>
      <w:r>
        <w:rPr>
          <w:b w:val="0"/>
        </w:rPr>
        <w:t xml:space="preserve">Un artista crea obras de arte con... ¡una máquina de escribir! Keira Rathbone es una artista escocesa que utiliza una vieja máquina de escribir para crear retratos gráficos y delicados. La artista ha compartido en numerosas ocasiones en conferencias el placer que siente al crear sus imágenes. Confiesa que a menudo pasea por Londres y se sienta en un rincón a dibujar con su máquina de escribir, representando lo que ve o haciendo retratos. Algunas de las piezas tardan a veces más de 90 horas en completarse en un esfuerzo por representar la realidad con exactitud. Utilizando su máquina de escribir de época, crea composiciones cuyos detalles resultan ser números, letras, signos de puntuación y símbolos. Una composición enigmática de auténtica belleza.</w:t>
      </w:r>
    </w:p>
    <w:p>
      <w:r>
        <w:rPr>
          <w:b/>
          <w:color w:val="FF0000"/>
        </w:rPr>
        <w:t xml:space="preserve">id 137</w:t>
      </w:r>
    </w:p>
    <w:p>
      <w:r>
        <w:rPr>
          <w:b w:val="0"/>
        </w:rPr>
        <w:t xml:space="preserve">El aprendizaje, que comienza en agosto, puede completarse en los perfiles B, E o M. La formación está concebida de manera que puedas cumplir con todas tus obligaciones en la escuela, en la empresa y en el deporte. Durante los dos años de aprendizaje en la empresa, aprenderás en detalle sobre un departamento especializado en un tipo de seguros (por ejemplo, seguros de automóviles, seguros de bienes y activos o contabilidad de seguros). Para profundizar en los conocimientos teóricos, completarás tu aprendizaje con la formación en la escuela profesional y los cursos interempresariales organizados en el cantón. Durante los dos primeros años de tu aprendizaje, recibirás una formación básica en la escuela y la completarás fuera de Helvetia. La formación básica te prepara para las tareas prácticas que realizarás en la empresa. Durante el segundo año de formación básica, puedes solicitar los aprendizajes deportivos que ofrecemos para trabajar en Helvetia durante el tercer y cuarto año de tu aprendizaje. Diversos eventos, como el StartCamp, la participación en la Asamblea General y varios talleres, añadirán variedad a tu trabajo diario en Helvetia. Si se te dan bien los deportes, tienes buenas notas y te gusta relacionarte con la gente, eres idóneo para empezar tu aprendizaje con nosotros. tel. +41 58 280 59 84</w:t>
      </w:r>
    </w:p>
    <w:p>
      <w:r>
        <w:rPr>
          <w:b/>
          <w:color w:val="FF0000"/>
        </w:rPr>
        <w:t xml:space="preserve">id 138</w:t>
      </w:r>
    </w:p>
    <w:p>
      <w:r>
        <w:rPr>
          <w:b w:val="0"/>
        </w:rPr>
        <w:t xml:space="preserve">Axel el 8 de enero a las 15:31 Prueba Zero Motorcycles SR/F: la mejor moto eléctrica Desde la prueba de la Harley-Davidson LiveWire, sabemos que es posible construir una moto de verdad, sin motor de combustión... Por eso tenía ganas de montar en esta nueva Zero. A la hora de la verdad, esta SR/F es probablemente la mejor moto eléctrica del momento. Incluso los más reacios se dejarán convencer. FRED el 15 de enero a las 01:54 am Prueba de la Zero Motorcycles SR F: la mejor moto eléctrica de la historia. Hay que admitir que escribir tantas anrias contradichas por los hechos en tan pocas líneas es un arte... ludo51 el 13 de enero a las 16:37 Prueba Zero Motorcycles SR F : la mejor moto eléctrica Aquí vuelve el troll del electrón a darnos su discursito proselitista ..... ¡Feliz Año Nuevo! Electropaul el 13 de enero a las 15:43 Prueba Zero Motorcycles SR F: la mejor moto eléctrica Bravo por este artículo, que evidentemente trae su chorro de reacciones clásicas del "a 20 000 bolas te dejo..."'. En las webs de coches rara vez veo comentarios así para las pruebas de Porsche, Ferrari o Tesla. Cada uno gasta su dinero como quiere, siempre que tenga algo. O ponerlos en un plan de jubilación... "para más adelante".... Llevo conduciendo un Zero desde 2010 -no sin problemas al principio- y lo uso casi exclusivamente para circular por ciudad. De vez en cuando, recorro 120 km con mi DS en las montañas de los Vosgos. Tengo otras motos, viejas y nuevas. Americanos, italianos, japoneses... Estuve a punto de tener un Voxan, firmé el bdc demasiado tarde... Ah sí... también hay un Magnat Debon de 1958 en mi garaje. Muy francés, ese. Sólo lamento que, una vez más, la industria de la moto en Francia no esté a la altura de la eléctrica. Es un reto importante para los desplazamientos urbanos y suburbanos. Y no vengas con el argumento de las "pilas" que se desgastan, contaminan, hay que reciclar, etc, etc. Apuesto a que este artículo se habrá visto más en móviles tipo Samsung o iPhone alimentados por estas mismas baterías que, curiosamente, no nos importan porque confiamos en la tecnología. Evidentemente, hay grupos de presión que ven con malos ojos el desarrollo de vehículos que no consuman gasolina o petróleo. Y no me imagino a Tesla no abriendo su red de Supercargadores a Cero. Conocemos demasiado bien la filosofía estadounidense del oportunismo económico. Ese día París Niza en el mismo tiempo que una moto térmica ya no será un problema. Anónimo el 12 de enero a las 12:18 Prueba Zero Motorcycles SR F: la mejor moto eléctrica Hola, En general, este tipo de baterías aguantan 2000 ciclos de carga/descarga. Pero todo depende de cómo se realicen las cargas, completas (del 20 al 100%) o en botella (de recarga, por tanto, incompletas). Personalmente, a 20 k€ la pieza y no poder hacer un viaje de 300 km me sentiré muy frustrado. Tendré que esperar a que otras tecnologías de baterías o el hidrógeno me convenzan. ¡Anónimo el 10 de enero a las 15:49 Prueba Zero Motorcycles SR F: la mejor moto eléctrica Eric Terme, cuando se hicieron las mediciones dice "verificado"! ERIC TERME el 9 de enero a las 05:52 am Prueba Zero Motorcycles SR/F: la mejor moto eléctrica Habiendo probado y sido tentado por una Zero muchas veces, la pregunta importante que el artículo no responde es la durabilidad de la batería. ¿Cuántos ciclos de carga puede soportar? Es esta respuesta la que pondría en perspectiva el precio de la moto. Autonomía: ¿son tus medidas Axel o las del fabricante? También en este caso es necesario elevar el</w:t>
      </w:r>
    </w:p>
    <w:p>
      <w:r>
        <w:rPr>
          <w:b/>
          <w:color w:val="FF0000"/>
        </w:rPr>
        <w:t xml:space="preserve">id 139</w:t>
      </w:r>
    </w:p>
    <w:p>
      <w:r>
        <w:rPr>
          <w:b w:val="0"/>
        </w:rPr>
        <w:t xml:space="preserve">Este texto reproduce la conferencia pronunciada por Patrice Gueniffey con motivo del décimo aniversario de la muerte de François Furet. En el momento de su muerte, François Furet estaba preparando un libro sobre Napoleón. No sé nada sobre el progreso del proyecto, excepto que ya había leído mucho, que había estado en Ajaccio donde la aventura había comenzado, y en la isla de Aix donde había terminado. No es mucho, pero saber más no cambiaría nada: nunca sabremos, por desgracia, cómo habría sido el Napoleón de François Furet. Incluso es imposible prejuzgar el resultado a partir de los textos que había dedicado a Bonaparte en el momento del Bicentenario, diez años antes: un retrato y un estudio sobre el 18 de Brumario en el Dictionnaire critique de la Révolution française, un largo capítulo de su Révolution de Turgot à Jules Ferry. Sin embargo, debemos contentarnos con esto, no con imaginar el punto de llegada, sino sólo con evocar el punto de partida. Formula su tesis en la introducción de la sección "Bonaparte" del Diccionario Crítico: la Revolución Francesa "tuvo, durante unos años, a su Washington en Bonaparte. Diez años después, era rey... En cuanto se hizo hereditario, su poder renunció a su principio, e inauguró otro curso que el de la Revolución, donde el azar de la guerra había recuperado todos sus derechos: al querer fijar su reinado en la ley de las realezas, el emperador le quitó lo que lo hacía encantador y necesario". Es la tesis liberal que, desde Benjamin Constant y Chateaubriand, opone a Bonaparte Primer Cónsul a Napoleón Emperador, el tiempo de la necesidad al tiempo de la aventura, las guerras de conquista a la construcción del Estado... No acuso a Furet de falta de originalidad, pues la historia napoleónica es un campo de batalla tan arado y recorrido por tantos ejércitos que siempre se es descendiente de alguien. Se trata entonces de una cuestión de dosis, y cualquier historia de Napoleón es un compuesto de los tres grandes sistemas de interpretación que surgieron en el siglo XIX y que presentaré brevemente. Taine fue el más profundo exponente de la interpretación de la historia de Napoleón como una aventura. Su interpretación se ordena en torno a la figura del Héroe, cuya voluntad domina todas las formas de la necesidad hasta el punto de fundirse con la historia general de la época: esta última es la historia de un individuo, casi la manifestación externa de su carácter. La historia se reduce a la psicología. Taine veía la época napoleónica como un intermedio en el curso de la historia, un anacronismo carente de sentido: sin orígenes, sin herencia. Veía a Napoleón como una reencarnación de los condottieri, como un depredador que se aprovechaba de una Francia agotada por diez años de revolución, y que explotaba a su presa para cumplir sus ambiciones: la "monarquía universal". La historia de la era napoleónica no es más que la historia del (desmesurado) ego de Napoleón y su despliegue exterior. Como todas las interpretaciones del personaje, ésta tiene una pizca de verdad: es un intento de reflexionar sobre el exceso y la extrañeza evidentes del personaje en relación con la sociedad francesa posrevolucionaria. Por otra parte, Taine no niega la existencia de un legado: Napoleón dio a Francia una administración, una moneda y unas instituciones que conformarían su rostro durante más de un siglo. Pero esta parte útil, positiva, inscrita en la necesidad, es precisamente, según Taine, lo que menos lleva su marca personal. Lo que hizo que fue útil, otros lo habrían hecho, no tan rápido, no tan bien, con un</w:t>
      </w:r>
    </w:p>
    <w:p>
      <w:r>
        <w:rPr>
          <w:b/>
          <w:color w:val="FF0000"/>
        </w:rPr>
        <w:t xml:space="preserve">id 140</w:t>
      </w:r>
    </w:p>
    <w:p>
      <w:r>
        <w:rPr>
          <w:b w:val="0"/>
        </w:rPr>
        <w:t xml:space="preserve">Nuestro país, Togo, sigue siendo una isla de terror en la subregión de África Occidental. Togo sigue siendo la anomalía política del siglo en África; el único país del continente negro en el que los dirigentes son conscientes del mal que hacen a su pueblo, y hacen todo lo posible por perpetuar ese mal. Esos supuestos líderes no pueden estar ahí para su pueblo y lo saben. Por eso se hace todo lo posible para banalizar la anarquía, la violencia, el crimen; y en un paisaje tan siniestro, el Primer Ministro, los miembros del gobierno, los extras de la Asamblea Nacional y todas las instituciones, normalmente republicanas, son sólo títeres. ¡Oh, República! ¡Qué crímenes cometen en tu nombre! Cuando se habla de las desgracias de nuestro país, a menudo se tiende a olvidar que somos prácticamente el único pueblo de África Occidental, sin ir más lejos, que ha sufrido un régimen dictatorial durante medio siglo, prácticamente desde las postrimerías de nuestra teórica independencia. Ya en el ocaso de su vida, Éyadéma Gnassingbé, que consideraba a Togo como su propiedad privada, no entendía que su pueblo se atreviera a desafiar su poder; un crimen de lesa majestad que no perdonará a los togoleses antes de desaparecer en la trampa de la historia. ¿Quién ha olvidado su legendaria amenaza a sus conciudadanos una tarde de junio de 1991 en el aeropuerto de Lomé-Tokoin, de regreso de Abuja, ante el micrófono de un tal Kofi Panou? El mensaje contenido en el testigo entregado a su hijo Faure Gnassingbé tras su muerte era hacer ver a los togoleses todo tipo de colores y acelerar su descenso a los infiernos. Y el vástago del difunto dictador demostró, cuando tomó el poder en 2005, que no es en absoluto un niño de corazón cuando se trata de violaciones de los derechos humanos. ¡Impunemente! Esta impunidad es hoy la base en la que se apoya el régimen de Gnassingbé para perpetrar crímenes de todo tipo contra los togoleses deseosos de libertad y democracia. De hecho, es por esta vía por la que el poder en Lomé se forja una legitimidad que no tiene en realidad en las urnas. Y es este miedo a ser sorprendido durante unas elecciones verdaderamente libres y transparentes contra opositores serios lo que explica la persecución actual de dirigentes y activistas del Partido Nacional Panafricano (PNP). Para este régimen antipopular, la mejor oposición, la más simpática, es la que sabe acariciarla en la dirección del pelo y la acompaña en las encuestas electorales a pesar de su negativa a hacer reformas que promuevan unas elecciones dignas de ese nombre. Cuando un grupo político con un líder aparece en la escena política, mantiene un discurso valiente y directo que se sale del camino marcado, como es el caso del PNP, el régimen encarnado por Faure Gnassingbé muestra su verdadero rostro retomando sus viejos métodos criminales de represión policial y militar con las consecuencias de lesiones graves, ejecuciones sumarias y sobre todo detenciones arbitrarias o secuestros de ciudadanos inocentes. La implacable persecución de los dirigentes del PNP por parte del régimen se inscribe en esta lógica de amordazar a esta franja de la oposición que no pretende dejarse engañar eternamente por un régimen cuyo punto cardinal sigue siendo la mala fe. Para esperar erradicar una oposición que se oponga realmente a los métodos dictatoriales, el poder de Faure Gnassingbé no se arredra ante nada. La ejecución por parte de los militares del joven Ouro-Sama Zeynidine en Bafilo el 13 de abril, la tortura de activistas del PNP en el SRI, su mantenimiento y el de los dirigentes de esta formación política</w:t>
      </w:r>
    </w:p>
    <w:p>
      <w:r>
        <w:rPr>
          <w:b/>
          <w:color w:val="FF0000"/>
        </w:rPr>
        <w:t xml:space="preserve">id 141</w:t>
      </w:r>
    </w:p>
    <w:p>
      <w:r>
        <w:rPr>
          <w:b w:val="0"/>
        </w:rPr>
        <w:t xml:space="preserve">Me gustaría saber cómo datar la encuadernación en pergamino de un libro. ¿Sabe cuándo apareció este método y cuándo desapareció? Leer el resto del artículo "La fecha de la Semana Santa es variable. ¿Puedes explicarme esto de forma práctica, astronómica, astrológica y religiosa? Según mi experiencia, tenemos mal tiempo hasta Semana Santa, y luego hace buen tiempo. Leer el resto del artículo "En torno a los temas de la Misa y la Eucaristía, he aquí algunas referencias de libros donde encontrará textos e imágenes Leer el resto del artículo "Muy bonito catálogo de una exposición de Félix Vallotton que se celebró en Ginebra este otoño.  Muestra el proceso creativo del artista y la importancia de su experiencia en el grabado y el dibujo en la concepción de su obra pintada.  También influiría en muchos de sus contemporáneos... Leer el resto del artículo "</w:t>
      </w:r>
    </w:p>
    <w:p>
      <w:r>
        <w:rPr>
          <w:b/>
          <w:color w:val="FF0000"/>
        </w:rPr>
        <w:t xml:space="preserve">id 142</w:t>
      </w:r>
    </w:p>
    <w:p>
      <w:r>
        <w:rPr>
          <w:b w:val="0"/>
        </w:rPr>
        <w:t xml:space="preserve">*CommunautÃ© des IntÃ©rÃªts des Facteurs dâInstruments de Musique La pertenencia a la ASFP estÃ¡ abierta a los fabricantes de pianos que posean un CAP tras un aprendizaje de cuatro aÃ±os. Esta formación incluye cursos teóricos y prácticos en el CFP y en empresas. Nuestra asociación, fundada en 1947, cuenta actualmente con 228 fabricantes de pianos cualificados. Pregunte a su fabricante de pianos sobre su formación y el significado de la pertenencia a la ASFP. Esto le da la garantía de que su instrumento está en buenas manos. Su fabricante de pianos sabe por experiencia cómo mejorar el sonido, el tono y el tacto de su instrumento. Él o ella conoce todas las características de su instrumento y las soluciones adecuadas para ofrecerle.</w:t>
      </w:r>
    </w:p>
    <w:p>
      <w:r>
        <w:rPr>
          <w:b/>
          <w:color w:val="FF0000"/>
        </w:rPr>
        <w:t xml:space="preserve">id 143</w:t>
      </w:r>
    </w:p>
    <w:p>
      <w:r>
        <w:rPr>
          <w:b w:val="0"/>
        </w:rPr>
        <w:t xml:space="preserve">#1 El 15/06/2014, a las 16:22 - NrBxKayDen Problema con el Garry's Mod: Teclado Hola hola, ayer compré el Garry's Mod, y me gustaría mucho jugarlo. El juego se lanza perfectamente, puedo entrar en el multijugador o en el individual, pero cuando pulso cualquier tecla del teclado, el juego se bloquea y vuelvo al escritorio. Nota: Estoy ejecutando Ubuntu 12.10 LTS. Realmente espero que alguien sepa cómo hacer esto. #2 El 15/06/2014, a las 18:35 - abelthorne Re: Problema con Garry's Mod: Teclado Prueba a lanzar Steam desde un terminal (comando steam) para tener un poco más de información ahí cuando GMod se cuelga. Especifica también qué tipo de chip gráfico tienes (y con qué controlador). ¿Has mirado en los foros de Steam si alguien ha tenido el mismo problema? ¿O en los foros del juego (ver allí)? #3 El 16/06/2014, a las 07:35 - NrBxKayDen Re: Problema con Garry's Mod: Teclado Hola, mi tarjeta gráfica es una Intel® Sandybridge Mobile, que está actualizada. He buscado en todos los foros y no he encontrado nada. No estoy seguro de si hay un parche para que el teclado funcione en el juego (no puedo lanzar steam desde la terminal: comando steam no encontrado). PD: Olvidé mencionar que Ubuntu no es mi fuerte. #4 El 16/06/2014, a las 09:02 - abelthorne Re: Problema con Garry's Mod: Teclado Ah no, no hay parche para el teclado, se supone que funciona de fábrica (por suerte, sería una locura si no). Para Steam, es extraño y no es normal. Escribes el comando así, ¿cierto? vapor Sin mayúsculas ni nada especial. #5 El 16/06/2014, a las 15:04 - NrBxKayDen Re: Problema con Garry's Mod: Teclado He escrito bien este comando, pero creo que es porque estoy ejecutando steam con Wine y no he descargado el paquete para linux #6 El 16/06/2014, a las 17:20 - corrigo Re: Problema con Garry's Mod: Teclado Pero hay que instalar Steam en su versión para Linux: http://media.steampowered.com/client/in ... /steam.deb Garry's Mod es compatible con el sistema operativo pingüino. ¿Por qué has instalado la versión de Windows de Steam para este juego? Sería compatible sólo con Windows, no lo digo yo, pero aquí... ¿Estás en la versión 12.10? No es un LTS (soporte a largo plazo de 5 años), no se mantiene desde mayo de 2014, ¿no te referías a 12.04 en su lugar? ¿Qué devuelve el comando? lsb_release -a Last modified by corrigo (On 16/06/2014, at 17:20) #7 On 16/06/2014, at 17:35 - abelthorne Re: Problem with Garry's Mod: Keyboard Ah sí, no es la idea del siglo instalar Steam Windows vía Wine para jugar a un juego que está disponible en Linux... #8 El 17/06/2014, a las 11:48 AM - NrBxKayDen Re: Problema con el Mod de Garry: Teclado Hola, En primer lugar, gracias por sus rápidas respuestas. Descargo la versión para linux y luego escribo el comando. Estoy en LTS 12.10, no en 12.04 EDIT: Aquí está el retorno del comando: LSB Version: core-2.0-amd64:core-2.0-noarch:core-3.0-amd64:core-3.0-noarch:core-3.1-amd64:core-3.1-noarch:core-3.2-amd64:core-3.2-noarch:core-4.0-amd64:core-4.0-noarch ID de distribuidor: Ubuntu Descripción: Ubuntu 12.04.4 LTS Release: 12.04 Codename: precise Estoy volviendo a descargar el juego con steam para Linux, ya os contaré el resultado cuando vuelva de clase. Última modificación por NrBxKayDen (El 17/06/2014, a las 12:16) #9</w:t>
      </w:r>
    </w:p>
    <w:p>
      <w:r>
        <w:rPr>
          <w:b/>
          <w:color w:val="FF0000"/>
        </w:rPr>
        <w:t xml:space="preserve">id 144</w:t>
      </w:r>
    </w:p>
    <w:p>
      <w:r>
        <w:rPr>
          <w:b w:val="0"/>
        </w:rPr>
        <w:t xml:space="preserve">Sentarse en el columpio y leer un libro a la sombra bajo el cenador. Observar a las mariposas recogiendo flores en el jardín. Dormir en una hamaca doble.... Los columpios, los columpios y los columpios son muebles románticos de jardín imprescindibles para crear un ambiente sereno y tranquilo. Aportan un toque lúdico y son una alegría para grandes y pequeños. Una mecedora de teca se convertirá rápidamente en el sillón donde le encantará leer sus novelas de suspense mientras sus hijos duermen la siesta a la sombra de los árboles, arrullados por el sonido de las cigarras. El diseño de exteriores está de moda, así que para decorar su jardín balancelles.net le ofrece una selección de hamacas y columpios, para una siesta estética y reparadora al aire libre... Disfrútalo, porque se dice que alarga la vida, por no hablar de los que se dice que son traviesos. Para ellos, la cama oscilante parece la más adecuada. La hamaca menos costosa también es una alternativa. Con un poco de práctica se puede subir fácilmente. La hamaca es perfecta para una siesta de mediodía. Ahora hay muchos modelos sobre soportes, pero también es posible colgarlo entre dos árboles con ganchos. La teca es uno de los grandes clásicos del mobiliario de jardín, pero los fabricantes también ofrecen muebles de mimbre, ratán o fibra sintética. Rústicos o sobrios y elegantes, los muebles, mesas y sillas de jardín permiten aprovechar al máximo este espacio en perpetuo cambio que es el jardín. Bajo una sombrilla o a la luz de las velas, su terraza es un espacio vital que debe amueblarse con gusto. Así que vive al aire libre con muebles de exterior. Para comprar en línea su columpio, siga este enlace &gt;&gt;</w:t>
      </w:r>
    </w:p>
    <w:p>
      <w:r>
        <w:rPr>
          <w:b/>
          <w:color w:val="FF0000"/>
        </w:rPr>
        <w:t xml:space="preserve">id 145</w:t>
      </w:r>
    </w:p>
    <w:p>
      <w:r>
        <w:rPr>
          <w:b w:val="0"/>
        </w:rPr>
        <w:t xml:space="preserve">Seno coronario que ha sido sobredilatado por la cera. E, la vena pulmonar derecha posterior al saco izquierdo. F, la vena cava inferior que había sido atada, y cuyo orificio parece más pequeño que en el estado natural. G G G, inclinación de los sacos que están unidos por un plano externo de fibras comunes a uno y otro. H, boca del seno coronario en la aurícula derecha. I, vena innominada con ramas o, o, o, o. L, la arteria coronaria que viene del otro lado del corazón. a, a, a, a, a, a, a, a, a, ramas de las arterias coronarias en la superficie del corazón. b, b, b, vena que corre a lo largo del septo. c c c, segunda vena que tiene una sola arteria acompañante. d, d, otras dos venas. e e e, rama donde se encuentra la vena. f, f, f, f, extremidades arteriales que discurren transversalmente. g, g, ramas venosas sobre las que pasa una rama arterial a en forma de anillo. h, h, h, h, venas que se extienden sobre las bolsas. i, i, i, i, i, arterias que se arrastran sobre las bolsas. o, o, o, o, ramas de la vena innominada i. En esta figura vemos si las arterias coronarias por sus extremos se unen y forman un anillo, como afirma Ruisch; aquí están muy separadas. Fig. 3: Las fibras musculares del corazón y sus contornos; para ello se ha endurecido un corazón por cocción, habiéndose rellenado previamente sus cavidades con pelusa. A, la arteria pulmonar que aparece elevada en la raíz, porque el ventrículo derecho está lleno. B, la aorta. C, la punta del ventrículo izquierdo con sus fibras en remolino: pero este remolino no puede representarse bien aquí, debido a la pequeñez de la punta constreñida por la cocción: es una especie de estrella con rayos curvos que salen del centro o que van hacia allí. D, la punta del ventrículo derecho; generalmente es más corta que la punta del ventrículo izquierdo. E, el ventrículo derecho visto desde su lado convexo o superior. F, el ventrículo izquierdo visto de la misma manera. g g g, el surco que termina o une los dos ventrículos. Las fibras externas se elevan aquí en pequeñas protuberancias cerca del surco, porque los ventrículos están llenos, y el tabique no se ha prestado tanto como las fibras: por eso no se ve bien la continuidad aparente de las del ventrículo derecho con las del ventrículo izquierdo; pero esta continuidad no es dudosa; no hay más que quitar pequeñas hojas, y veremos que parten del borde del ventrículo derecho, para extenderse sobre el izquierdo. Es en este lado donde se encuentran las fibras derechas o las que se acercan a la derecha, cuando hay alguna en el corazón. Estas fibras forman una capa tan fina, que son fácilmente arrastradas por la elevación de la membrana que las recubre.4. El lado aplanado o inferior del corazón. A, A, las fibras que están en la raíz de las aurículas. B, el tabique de las aurículas. C, el ventrículo izquierdo. D, el ventrículo derecho. e, la punta del ventrículo izquierdo. f, la punta del ventrículo derecho. g, g, g, el surco que termina los dos ventrículos. Fig. 5: El interior del ventrículo izquierdo. Para ello, se ha hecho una sección a través de la aorta, y se ha empujado a lo largo del tabique: sólo esta sección puede mostrar la válvula grande, y dejar los pili</w:t>
      </w:r>
    </w:p>
    <w:p>
      <w:r>
        <w:rPr>
          <w:b/>
          <w:color w:val="FF0000"/>
        </w:rPr>
        <w:t xml:space="preserve">id 146</w:t>
      </w:r>
    </w:p>
    <w:p>
      <w:r>
        <w:rPr>
          <w:b w:val="0"/>
        </w:rPr>
        <w:t xml:space="preserve">Publicado el 19 de noviembre de 2012 - por Adèle Blanchard Compartir Soy feminista e islamófoba, y tengo una verdadera dificultad para concretar mis luchas, que en ciertos puntos son inseparables: ¿dónde militar? ¿Dónde se le escucha? ¿Dónde ser escuchado? ¿Dónde tener influencia? ¿En las asociaciones feministas francesas? Los movimientos feministas tradicionales guardan silencio sobre la cuestión del Islam. La mayoría de ellos defienden causas justas: la lucha contra la violencia de género, la igualdad salarial, etc. Otros se convierten en escaparates para la promoción de otras luchas, como las de los homosexuales y transexuales. Por último, algunos se interesan específicamente por la situación de las mujeres de África, el Magreb o las francesas de estas regiones del mundo que viven en urbanizaciones. Es una lucha digna, pero no pone de manifiesto el perverso deseo de los extremistas religiosos de cerrar la puerta a la emancipación de estas mujeres. ¿En los partidos políticos tradicionales? Desde hace algunos años, el tema de la igualdad de género ha sido destacado por los representantes de los partidos políticos tradicionales, ya sea de izquierda o de derecha, ya sea en la esfera pública o privada. Sin embargo, la situación se deteriora para las mujeres: el número de actos de violencia más o menos agravados aumenta: 75.000 violaciones al año... sólo el 10% de las mujeres ha presentado una denuncia. No se hace nada en profundidad para proteger a las mujeres, para ayudarlas en estos momentos dolorosos (no hay formación adaptada en beneficio de los policías, los médicos, los magistrados), algunas son destruidas en lo más profundo de su ser hasta el final de sus vidas. Además, hemos asistido a la derogación de la ley sobre el acoso sexual por parte del Consejo Constitucional, dejando a cientos de mujeres en medio de los procedimientos. Los políticos tradicionales no se toman en serio el tema y nunca establecerán el vínculo con el auge del Islam, que intensificará esta violencia. En los movimientos que luchan contra los efectos perversos del Islam, que tienen una connotación de extrema derecha, las mujeres parecen estar ausentes del debate. La visión de la mujer es a menudo católica y sigue limitada al papel principal de madre. Se consagra el naturalismo: las mujeres están hechas para tener hijos, para encargarse de ellos más que los hombres, dadas sus supuestas predisposiciones. Sin embargo, sus acciones, como las emprendidas por el Bloc Identitaire, son llamativas y permiten plantear el debate a todo el mundo. Defienden la cultura francesa y europea y el respeto a nuestras raíces cristianas. Advierte de una situación que significa que en menos de 30 años nuestro país estará desfigurado, invadido y poseído por extremistas peligrosos para la democracia. Luchan, desafían a esta justicia francesa que sólo lo es de nombre. Su apoyo es amplio: políticos europeos, periodistas independientes, diversos grupos como Riposte Laïque. La lucha feminista no se ve como una piedra más en la lucha contra el ascenso del Islam y la derecha. La principal culpa la tienen las propias feministas; pocas de ellas ejercen su influencia como lo hace Anne Zelensky. Podemos ser feministas, islamófobos, de cultura cristiana y europea... no hay incompatibilidad entre todos estos calificativos. Depende de nosotras hacernos oír, difundir nuestras ideas para que en la mente de todos, el feminismo deje de ser percibido sólo como un movimiento bobo de izquierda, como un movimiento agresivo hacia los hombres, como un movimiento pacifista en ideas... debemos participar en esta lucha de manera activa y actuar para ser parte de estos manifestantes que protegen nuestro hermoso país. </w:t>
      </w:r>
    </w:p>
    <w:p>
      <w:r>
        <w:rPr>
          <w:b/>
          <w:color w:val="FF0000"/>
        </w:rPr>
        <w:t xml:space="preserve">id 147</w:t>
      </w:r>
    </w:p>
    <w:p>
      <w:r>
        <w:rPr>
          <w:b w:val="0"/>
        </w:rPr>
        <w:t xml:space="preserve">LA MANADA MÁGICA es una película de animación belga, ¡y el país llano ha puesto una buena sorpresa bajo el árbol de Navidad! Es la historia de Trueno, un pequeño gato abandonado, bondadoso y de gran corazón, que encuentra refugio en una mansión perteneciente a un mago retirado. La gran casa está llena de extraños y divertidos personajes, con la posible excepción del conejo y un ratón, que ven con malos ojos al nuevo habitante. Sin embargo, ante el peligro de ver la Mansión vendida y destruida por el sobrino, un duro agente inmobiliario, los compañeros se mantendrán unidos y utilizarán su ingenio para ahuyentar a los posibles compradores. El humor, los gags y la magia son los ingredientes de esta Mansión Mágica. Empuja la puerta, ¡te llevaremos allí! Lejos de los grandes estudios de animación que todos conocemos, LE MANOIR MAGIQUE no tiene nada de qué avergonzarse, ¡al contrario! En primer lugar, el trabajo realizado tanto en la animación como en los gráficos es muy acertado. Los personajes son encantadores y adorablemente lindos, y los rasgos de carácter de cada uno han sido bien imaginados para dar personalidad a cada animalito. Los escenarios, especialmente los de la mansión, que se basan en el tema de la magia, encantan la pantalla con mil colores y ofrecen imágenes realmente bellas y agradables a la vista. Más allá del entrañable universo visual, LA MANADA MÁGICA es también un bello entretenimiento lleno de humor y aventuras. La acción está muy presente, con muy pocos tiempos muertos. Los gags se suceden, sobre todo los implementados por la pequeña troupe para frustrar las visitas de los potenciales compradores de la Mansión. Es divertido, y los numerosos personajes también permiten más y variadas interacciones. Los valores de esta película son obviamente positivos, nunca ingenuos, perfectos para una película infantil. Jóvenes y mayores disfrutarán sin duda de seguir las aventuras de Trueno, con todo el suspense y la emoción que necesitan. THE MAGIC MANOR también cuenta con algunas pequeñas canciones muy agradables que contribuyen al buen humor general, y están llenas de la poesía inherente al mundo de la magia en el que está inmersa la Mansión. Hay que tener en cuenta que el 3D aquí no deteriora los colores, y aunque no sea imprescindible, sigue siendo de buena calidad. En definitiva, LA MANADA MÁGICA es encantadora y entretenida, y nos adentra en un ambiente estético y colorido, y el cautivador escenario entusiasmará a los niños durante la época navideña. Una película de animación como las que nos gustan, donde nada es una chapuza y donde salimos de la sala con la sensación de haber pasado un buen rato de cine. También le recomendamos que visite el sitio web exclusivo dedicado a la película: www.lemanoirmagique.fr, que ha sido premiado por su diseño y contenido, ¡que es divertido y entretenido! THE MAGIC MANOR, estrenada en Francia el 25 de diciembre de 2013. Artículo escrito por Lui. 3 Responses to "LA MANOR MÁGICA: ¡un trueno de aplausos!" ¡Muy buen entretenimiento con una gran banda sonora! Por cierto, me ha parecido reconocer una canción de "The Cure" al principio de la película, cuando el gato se sube al árbol, pero no sé cuál... ¿Puede ayudarme? ¡Gracias y enhorabuena por este blog! Hola Vincent, es cierto que la banda sonora es bonita y muy moderna. Tienes buen oído porque efectivamente hay un tema de The Cure, es Lovecats que es bastante lógico!!! 😉 ¿Quién escribió/compuso la musiquita que empieza con el piano hacia el principio?</w:t>
      </w:r>
    </w:p>
    <w:p>
      <w:r>
        <w:rPr>
          <w:b/>
          <w:color w:val="FF0000"/>
        </w:rPr>
        <w:t xml:space="preserve">id 148</w:t>
      </w:r>
    </w:p>
    <w:p>
      <w:r>
        <w:rPr>
          <w:b w:val="0"/>
        </w:rPr>
        <w:t xml:space="preserve">A pesar de llevar dos carreras sin puntuar, Daniel Ricciardo no se rinde y luchará hasta la última carrera del año. Frustrado tras una carrera interrumpida prematuramente en Sochi en la primera vuelta, Daniel Ricciardo quiere dejar atrás el episodio de Rusia. El australiano considera que Japón es otra oportunidad para sumar puntos para el equipo Renault. "Ha sido decepcionante salir sin puntos de esas dos carreras y probablemente no lo merecíamos. Parecíamos rápidos y deberíamos haber marcado mucho más de lo que hicimos", explicó Daniel Ricciardo. "No podemos pensar demasiado en lo que ha pasado y sólo podemos centrarnos en Japón, donde tendremos que asegurarnos de hacer un buen trabajo. Será importante mantenerse en el juego por el cuarto puesto. Sabemos que será difícil, pero no nos rendiremos. "No hay nada como Japón. La cultura es simplemente increíble y única, forma el marco para una experiencia muy interesante". "La comida es fantástica y la gente está loca, en el buen sentido. Los aficionados son muy entusiastas, pero también leales, respetuosos, y le traen bonitos regalos y fotos. Es una experiencia divertida". "Suzuka tiene algunas de las características de los circuitos de la vieja escuela y eso me encanta. Es rápido y fluido, pero todavía bastante áspero y con baches. Me encantan las secuencias de Suzuka. Es una de las mejores pistas porque tiene un poco de todo y eso es lo que nos gusta". "El primer sector sube y serpentea un poco a la izquierda, a la derecha, a la izquierda... El segundo es más técnico y el último tiene la 130R donde hay que ser valiente. Es casi como una montaña rusa: va y viene, sube y baja... ¡Me encanta la sensación!"</w:t>
      </w:r>
    </w:p>
    <w:p>
      <w:r>
        <w:rPr>
          <w:b/>
          <w:color w:val="FF0000"/>
        </w:rPr>
        <w:t xml:space="preserve">id 149</w:t>
      </w:r>
    </w:p>
    <w:p>
      <w:r>
        <w:rPr>
          <w:b w:val="0"/>
        </w:rPr>
        <w:t xml:space="preserve">Nunca habría imaginado que tendría una dirección en esta calle comercial más bien burguesa del distrito 15 de París. A sus 41 años, Gérard (nombre de pila cambiado) no puede creer que haya conseguido recientemente su "casa" en un piso "tan grande que parece un loft". Tras once meses en la calle y ocho en un colchón en la sala común de una congregación religiosa local, este antiguo cartero acaba de mudarse a un lugar poco común, aún en proceso de renovación. Este saboyano, que se trasladó a París hace quince años, ha depositado sus pertenencias, libros y alguna ropa, en una habitación de 10 metros cuadrados amueblada con un armario, una cama y un escritorio desajustado. Este es su espacio personal; el resto del laberíntico piso -salón, comedor, cocina y baño- lo compartirá con otros seis hombres que no conoce. La mitad de sus nuevos compañeros de piso son jóvenes ejecutivos que han empezado a trabajar. Otros, como Ludovic, de 35 años, acaban de pasar meses o incluso años de penurias. Seis mujeres, con perfiles igualmente diversos, vivirán en otro piso. Concebida por jóvenes católicos, la experiencia lanzada a principios de diciembre en este antiguo albergue para jóvenes trabajadores de la orden religiosa Saint-Vincent-de-Paul, pretende ser una "respuesta evangélica a los problemas de la precariedad", explica Etienne Villemain, uno de los católicos militantes que creó Lazare, la organización que gestiona estas unidades especiales de alojamiento compartido en París, Lyon y Nantes. Sobre el papel, la idea es sencilla: ocupar locales vacíos o infrautilizados y hacer que personas solteras de entre 25 y 35 años, creyentes a menudo de la clase media y alta, convivan allí con personas sin hogar, algunas de ellas con grandes dificultades psicológicas y sociales. "Queremos tender un puente entre quienes no conocen el mundo de la calle y los sin techo. Muchas personas están llenas de buena voluntad pero dudan cuando se enfrentan a una persona sin hogar", explica el Sr. Villemain, de 35 años, seis de los cuales los pasó compartiendo piso con personas de la calle, cuya turbulenta historia le ha "transformado". Iniciada con celo pero de forma amateur, la aventura busca expandirse y podría involucrar a 160 personas en el próximo año. Más bien discreta hasta ahora, es una respuesta a las palabras de la ministra de Vivienda, Cécile Duflot, que el 3 de diciembre mencionó los edificios "casi vacíos" de la Iglesia católica y su posible "requisición" para alojar a los sin techo. "Realmente tuve un problema con ese término", dijo Villemain, quien dice que regularmente pide a los obispos y a las congregaciones que establezcan nuevos proyectos. El joven reconoce, sin embargo, que su condición de creyente no siempre es suficiente para convencer a las comunidades envejecidas de que renuncien a sus propiedades. En el distrito 15, fueron los religiosos de Saint-Vincent-de-Paul, seis hombres de entre 40 y 90 años, quienes se pusieron en contacto con la asociación para poner a disposición este edificio de cuatro plantas. Ya no podíamos permitirnos adecuar el edificio, pero no queríamos venderlo", explica Gilles Pelletier, superior provincial. Nuestra misión no es ganar dinero, sino ayudar a los pobres. La congregación pide a la asociación una contribución financiera para los gastos. Cada compañero de piso paga 150 euros al mes. La obra, de 600.000 euros en París, está financiada "por donantes". Para Gilles Pelletier, la Sra. Duflot probablemente ha "hablado demasiado rápido". Las propuestas presentadas para responder a la "emergencia" también molestaron a los miembros de Lazare. "Intentamos trabajar a largo plazo, para que la gente de la calle no vaya de un centro a otro. "Cuando haces un trabajo de emergencia, no haces</w:t>
      </w:r>
    </w:p>
    <w:p>
      <w:r>
        <w:rPr>
          <w:b/>
          <w:color w:val="FF0000"/>
        </w:rPr>
        <w:t xml:space="preserve">id 150</w:t>
      </w:r>
    </w:p>
    <w:p>
      <w:r>
        <w:rPr>
          <w:b w:val="0"/>
        </w:rPr>
        <w:t xml:space="preserve">- Diciembre 01, 2019falso Contribución al estudio de un nuevo paradigma, Sophie Garnier La primera parte del estudio titulado "La prevención en el derecho del trabajo" permite medir la importancia de la prevención en el derecho del trabajo, que se caracteriza por su inevitable expansión. Explora los dos grandes campos del derecho laboral -la seguridad de los cuerpos en el trabajo y la seguridad económica de las personas- en los que, sucesiva y diferentemente, pero inexorablemente, se ha desarrollado y afirmado una lógica de la prevención. Profundamente arraigada en el derecho laboral, la prevención tiende ahora a consolidarse mediante la precaución y el bienestar en el trabajo. La segunda parte del estudio, titulada "la ley de prevención laboral", pretende demostrar que el fenómeno también deriva su fuerza paradigmática de la existencia de una ley de prevención laboral que organiza, moldea y transforma el papel de los actores de la relación laboral, tanto individual como colectivamente, para garantizar su eficacia. Así, se considera la responsabilidad del empresario y la participación del trabajador, el creciente papel de los representantes del personal y el mayor uso de las normas negociadas. Todos estos son avances en la legislación laboral que tienen sentido desde el punto de vista de la prevención. Sophie Garnier Prefacio: Franck Héas Editorial: LGDJ</w:t>
      </w:r>
    </w:p>
    <w:p>
      <w:r>
        <w:rPr>
          <w:b/>
          <w:color w:val="FF0000"/>
        </w:rPr>
        <w:t xml:space="preserve">id 151</w:t>
      </w:r>
    </w:p>
    <w:p>
      <w:r>
        <w:rPr>
          <w:b w:val="0"/>
        </w:rPr>
        <w:t xml:space="preserve">Cualquier vehículo, si respeta estas condiciones: La publicación de un anuncio es totalmente gratuita. Los arrendatarios pueden ver los anuncios y comprobar la disponibilidad de la autocaravana libremente. Si el arrendatario encuentra la autocaravana de su elección, deberá pagar el alquiler en Hapee.es. Este importe incluirá el seguro, así como la cuota de alquiler y una comisión del 12% basada en los ingresos por alquiler del propietario. Esta comisión se utiliza para cubrir la tramitación del alquiler, así como para mantener el sitio vivo y conocido. Por otro lado, si el propietario ha validado los servicios en el Mercado de Hapee, se retendrá una comisión sobre los ingresos por alquiler que inicialmente le corresponden. Por ejemplo, la renta de alquiler deseada por el propietario es de 100 euros al día y el propietario ha elegido el servicio de gestión administrativa por parte de Hapee (redacción de contrato, gestión de fianza incluida, gestión de reclamaciones). En este caso, Hapee deducirá 3 euros de la renta de alquiler. QP3: ¿Qué información es necesaria para publicar un anuncio? El propietario debe enviar su número de cuenta bancaria para que se le pueda abonar el importe adeudado. El pago se realizará el martes siguiente al día de salida del alquiler. Si la renta es superior a 1000 euros, se pagará en dos plazos: el 75% el martes siguiente al día de salida, y el 25% restante el martes siguiente al día de regreso. Puede publicar un anuncio en la página web, por teléfono o con un representante de hapee en uno de los concesionarios del grupo. Para publicar un anuncio, necesita el documento de matriculación del vehículo y rellenar un sencillo formulario para describir la autocaravana: tipo de vehículo, marca, número de matrícula, fecha de primera matriculación. El consejero de la central de reservas de Hapee valida el desplazamiento. El propietario es informado por correo electrónico de que su anuncio ha sido puesto en línea. Se requiere al menos una foto para que el anuncio sea visible en línea. Los detalles del anuncio pueden modificarse en cualquier momento accediendo al Área de Miembros, por teléfono o en una de las concesiones del grupo. Para fijar una buena tarifa, hay que tener en cuenta la edad, el tipo de autocaravana y el número de plazas que tiene. El alquiler entre particulares es una situación en la que todos ganan. Hapee recomienda tarifas más baratas que las que cobran las empresas de alquiler profesionales. El propietario es completamente libre de elegir sus propias tarifas. Hapee ofrece la posibilidad de fijar varias tarifas (18), combinando la estacionalidad, la duración del alquiler y el paquete de kilometraje incluido. Las fechas de las temporadas están fijadas por Hapee: Temporada alta: julio y agosto (fin del periodo escolar / 1 semana antes del inicio del nuevo curso) Temporada media: abril, mayo, junio, septiembre, Temporada baja: noviembre, diciembre (excepto vacaciones de Navidad), enero, febrero (excepto vacaciones de invierno), marzo El precio fijado es un precio por día de alquiler con un precio fijo de 100km/día, 200 o 400 para un alquiler. En caso de superar este precio fijo, el arrendatario deberá pagar los kilómetros adicionales. Por tanto, el propietario puede fijar un precio por kilómetro adicional. Hapee añade una comisión del 12% sobre la tarifa publicada. Si el propietario tiene dificultades para elegir un precio, puede ponerse en contacto con Hapee para que le asesore. Hapee se preocupa de mirar la política de precios de otros propietarios con ofertas similares en su zona geográfica (edad de la autocaravana, número de camas, ubicación, etc.). El sistema permite crear hasta 18 tarifas diferentes. Si no se rellenan, no se comunicará la información completa al arrendatario durante su búsqueda. La central de reservas se encarga de rellenar las tarifas antes de ponerlas en línea. La creación de las tarifas se realiza en el momento de la creación del anuncio. Sin embargo, después, el propietario puede modificar sus tarifas conectándose a su espacio seguro para miembros, menú, mis precios. Esta modificación no modifica el precio de las reservas actuales. La descripción de la autocaravana es muy importante, ya que da una primera impresión sobre</w:t>
      </w:r>
    </w:p>
    <w:p>
      <w:r>
        <w:rPr>
          <w:b/>
          <w:color w:val="FF0000"/>
        </w:rPr>
        <w:t xml:space="preserve">id 152</w:t>
      </w:r>
    </w:p>
    <w:p>
      <w:r>
        <w:rPr>
          <w:b w:val="0"/>
        </w:rPr>
        <w:t xml:space="preserve">Hola, descargue hijack.this desde el siguiente enlace http://www.spychecker.com/program/hijackthis.html 1- Abra hijack.this 2- pulse escanear 3- pulse guardar registro y copie el texto del archivo .log y péguelo en el siguiente mensaje. un especialista tendrá que analizar su informe... Para deshacerse de la página de búsqueda que se bloquea al inicio, elimínela por completo: R1 - HKCU\Software\Microsoft\Internet Explorer,Search = c:\searchpage.html R1 - HKCU\Software\Microsoft\Internet Explorer,SearchURL = c:\searchpage.html R1 - HKLM\Software\Microsoft\Internet Explorer,Search = c:\searchpage.html R1 - HKCU\Software\MicrosoftInternet Explorer,Default_Page_URL = c:\searchpage.html R1 - HKCU\Software\MicrosoftInternet Explorer,Default_Search_URL = c:\searchpage.html R1 - HKCU\Software\Microsoft\Internet Explorer\Main,Barra de búsqueda = c:\searchpage.html R1 - HKCU\Software\Microsoft\Internet Explorer\Main,Página de búsqueda = c:\searchpage.html R0 - HKCU\Software\Microsoft\Internet Explorer\Main,Página de inicio = c:\searchpage.html R1 - HKLM\Software\MicrosoftInternet Explorer\Main,Default_Search_URL = c:\searchpage.html R1 - HKLM\Software\MicrosoftInternet Explorer\Main,Search Bar = http://www.motor-search.info/ R1 - HKLM\Software\MicrosoftInternet Explorer\Main,Search Page = c:\searchpage.html R0 - HKLM\Software\MicrosoftInternet Explorer\Main,Start Page = c:\searchpage.html R1 - HKCU\Software\MicrosoftInternet ExplorerSearch,Default_Search_URL = http://www.motor-search.info/ R1 - HKCU\Software\MicrosoftInternet ExplorerSearch,SearchAssistant = c:\searchpage.R1 - HKCU\Software\MicrosoftInternet ExplorerSearch,CustomizeSearch = c:\searchpage.html R0 - HKLM\Software\MicrosoftInternet ExplorerSearch,SearchAssistant = c:\searchpage.¡R0 - HKLM\SoftwareMicrosoftInternet ExplorerSearch,CustomizeSearch = c:\searchpage.html También elimina: O2 - BHO: OsbornTech Popup Blocker - {FF1BF4C7-4E08-4A28-A43F-9D60A9F7A880} - (ningún archivo) a pesar de su nombre variante de Cool Web Search! O3 - Barra de herramientas: TopText - {55910916-8B4E-4C1E-9253-CCE296EA71EB} - C:\PROGRA~1\eZula\eabh.dll (software espía) O4 - HKLM\..\aRun: [CMESys] "C:\aArchivos de programa\Run: [NsUpdate] C:\WINDOWS\NNsUpdate.exe UPDATE (dialer) O4 - HKLM\..Run: [system32.dll] C:\WINDOWS\Nsystemsysteminit.exe (spyware CoolWebSearch) O4 - HKLM\..\NRun: [New.net Startup] rundll32 C:\NPROGRA~1\NNEWDOT~1\NNEWDOT~2.¡DLL,NewDotNetStartup -s (software espía, cuidado hay un procedimiento particular para desinstalarlo, marcar la casilla "arreglar" no es suficiente para esta entrada del grupo de inicio; hay que hacer ctrl alt delete y detener la tarea actual en la lista y eliminarla de los procesos incluidos en el inicio de MsConfig (pestaña más a la derecha: lanzamiento personalizado de programas; ! tenga cuidado de no tocar nada más!) O4 - HKCU\..\NRun: [eZmmod] C:\NPROGRA~1ezula\mmod.exe</w:t>
      </w:r>
    </w:p>
    <w:p>
      <w:r>
        <w:rPr>
          <w:b/>
          <w:color w:val="FF0000"/>
        </w:rPr>
        <w:t xml:space="preserve">id 153</w:t>
      </w:r>
    </w:p>
    <w:p>
      <w:r>
        <w:rPr>
          <w:b w:val="0"/>
        </w:rPr>
        <w:t xml:space="preserve">Todo está en el título: Después de una buena sesión de deporte, ¿es mejor tomar una ducha caliente o fría? ¿Por qué? Me han dicho que una ducha caliente relaja los músculos pero no es buena para el corazón. Si tienes ganas de hacer ejercicio, siéntate y espera a que se te pase. En mi opinión, 10 minutos de trote muy ligero al final de la sesión con 15 minutos de estiramientos para eliminar el ácido láctico (ver al día siguiente) y después de los estiramientos, una ducha caliente (pero no demasiado caliente) para volver a poner los músculos en reposo. No sé si es buena idea ducharse con agua fría después de hacer deporte porque al mismo tiempo tensa los músculos, y luego la ducha caliente después del esfuerzo me hace sudar un poco más, así que me parece menos higiénico.| ¡Soy de la misma opinión que tú! Ducha fría pero no helada mientras no estás en el gimnasio, alguien está entrenando más duro que tú bspp85 escribió: Yo siempre me ducho con agua fría después de hacer deporte porque tensa los músculos al mismo tiempo, y luego la ducha caliente después del esfuerzo todavía me hace sudar un poco así que lo encuentro menos higiénico.| Es conveniente esperar 10 minutos después de correr para ducharse, de lo contrario es normal sudar durante la ducha. Siempre me han aconsejado ducharse con agua tibia, es decir, ni muy caliente ni muy fría. Y sí, por qué hacer la pregunta cuando puedes tomar ambas. Después, para los que no tienen miedo, una ducha fría tras el deporte es lo mejor que puedes hacer. Pero no olvidemos estirar bien después de un esfuerzo. En esta buena noche a todos y buena suerte a todos nuestros amigos deportistas. ¡Lol, no va muy bien, tengo frío, tibio, caliente, si te das una ducha escocesa así no te equivocas! Todo depende del tipo de deporte que practiques. Después de un partido de rugby o de fútbol americano, me meto directamente en un gran cubo de agua fría con hielo, seguido de una ducha caliente. Después de un partido de balonmano, es una ducha tibia. Personalmente, prefiero una ducha caliente seguida de un enjuague frío. No debes ducharte justo después de hacer deporte, debes dejar que la termorregulación de tu cuerpo haga efecto, y luego tomar una ducha tibia. Bien, gracias, ducha tibia entonces. Traylokiavijaya escribió: ¡Lo peor es que hay muchos que lo hacen! Rominou18 escribió: Siempre me han aconsejado ducharme con agua tibia, es decir, ni muy caliente ni muy fría. Y sí, por qué hacer la pregunta cuando se puede tomar ambos. Después, para los que no tienen miedo, una ducha fría tras el deporte es lo mejor que puedes hacer. Pero no olvidemos estirar bien después de un esfuerzo. En esta buena tarde a todos y buena suerte a todos nuestros amigos deportistas. inicio del OFF TOPIC: ¡muy bonita tu foto personal! fin del OFF TOPIC aquí es bye bye jackass escribió: Traylokiavijaya escribió: ¡lo peor es que hay tantos que lo hacen!</w:t>
      </w:r>
    </w:p>
    <w:p>
      <w:r>
        <w:rPr>
          <w:b/>
          <w:color w:val="FF0000"/>
        </w:rPr>
        <w:t xml:space="preserve">id 154</w:t>
      </w:r>
    </w:p>
    <w:p>
      <w:r>
        <w:rPr>
          <w:b w:val="0"/>
        </w:rPr>
        <w:t xml:space="preserve">_sue_richi escribió una opinión (mayo 2018) Mi marido y yo fuimos al Valle del Duero con Francisco y lo pasamos muy bien. Francisco es inteligente, conocedor y un muy buen guía. Nos llevó a dos quintas excepcionales, no a las ordinarias. Lo había organizado todo con antelación, y ellos... Cloak291 escribió una opinión (Abr 2018) Fui a una excursión de un día con Francisco y definitivamente valió la pena. 2 bodegas (Vallado y Panascal) y un viaje en barco más un gran almuerzo donde el menú estaba escrito a mano en un cuaderno! Francisco me explicó perfectamente la historia, la... Estimado Abbas, ¡muchas gracias por su reseña! Me alegro de que hayas disfrutado de tu día con Francisco. Hasta la próxima. ¡Excelente día Miguel estuvo fantástico! Se aseguró de que tuviéramos un gran día. Estaba muy bien informado. Recomiendo encarecidamente la visita privada. ¡Gracias por las amables palabras Alap! Me alegro de que haya disfrutado de la visita privada. Hasta la próxima. Francisco nos transportó directamente desde el piso donde nos alojábamos, preparado con paraguas ya que estuvo lloviendo todo el día. Muy buena compañía para pasar un día, Francisco conoce muy bien la zona y la actividad principal que es, por supuesto, el puerto y... Querida Shirley, muchas gracias por tu reseña. Me alegro de que haya disfrutado de su día en el Valle del Duero. ¡Espero volver a verlos pronto! ladybugkdk escribió una opinión (Abr 2018) ¡Increíble manera de pasar un día! ¡Gran tour! Mi marido y yo hicimos un tour privado por el Valle del Duero con Miguel. Todo fue perfecto de principio a fin. Me puse en contacto con 4-5 agencias de viajes y elegí Lab Portugal por su flexibilidad, sus opiniones y sus precios. También me gustó el hecho de que... Querida Kristin, muchas gracias por la reseña. Me alegro de que haya disfrutado de su día en el Valle del Duero. Hasta la próxima.</w:t>
      </w:r>
    </w:p>
    <w:p>
      <w:r>
        <w:rPr>
          <w:b/>
          <w:color w:val="FF0000"/>
        </w:rPr>
        <w:t xml:space="preserve">id 155</w:t>
      </w:r>
    </w:p>
    <w:p>
      <w:r>
        <w:rPr>
          <w:b w:val="0"/>
        </w:rPr>
        <w:t xml:space="preserve">Hola,Ubuntu 13.10 funciona bien después de la instalación en 13.04Pero Tweak se está ejecutando desde hoy a las 12:00 en el análisis de los datos obsoletos para los paquetes inútiles en la limpieza lanzado después de la instalación.1475 caché apt 34 configuración de los paquetes ¿Qué hacer?</w:t>
      </w:r>
    </w:p>
    <w:p>
      <w:r>
        <w:rPr>
          <w:b/>
          <w:color w:val="FF0000"/>
        </w:rPr>
        <w:t xml:space="preserve">id 156</w:t>
      </w:r>
    </w:p>
    <w:p>
      <w:r>
        <w:rPr>
          <w:b w:val="0"/>
        </w:rPr>
        <w:t xml:space="preserve">Varios municipios de la región de Île-de-France han decidido cobrar por el estacionamiento de vehículos motorizados de dos ruedas ("2WD"). A partir del 2 de abril de 2018, esto será así: La Federación Francesa de Motociclistas Enfadados (FFMC, sección París Petite Couronne) se opone a esta medida. * Los vehículos motorizados de dos ruedas son uno de los modos de transporte que hacen más fluido el tráfico urbano al ocupar poco espacio, tanto en términos de tráfico como de aparcamiento; el histórico aparcamiento gratuito para los vehículos de dos ruedas es un reconocimiento a este reducido uso del espacio público. * El estacionamiento de vehículos motorizados de dos ruedas contribuye a la seguridad de las intersecciones peligrosas, los pasos de peatones, las salidas de los aparcamientos, etc., al ampliar el campo de visión de los demás usuarios (mientras que una furgoneta o un monovolumen enmascararán la llegada de los peatones o los vehículos). 1) Los ayuntamientos dicen que quieren tratar por igual a los 2WD y a los motoristas. Nuestra opinión: el FFMC no reclama ningún derecho particular en comparación con los automovilistas u otros usuarios. Sin embargo, los motociclistas han podido organizarse desde finales de los años 70 para defender el uso de su medio de transporte y los derechos correspondientes, mientras que las asociaciones de defensa de los automovilistas sólo existen desde hace unos años. En otras cuestiones, nuestras luchas son comunes. 2) Los ayuntamientos dicen que quieren luchar contra el estacionamiento anárquico de vehículos motorizados de dos ruedas en las aceras cobrando por aparcar. En nuestra opinión, este argumento no tiene sentido. Por el contrario, pagar por aparcar disuadirá a las motos scooters de utilizar las plazas de aparcamiento reservadas, ¡que han pasado a ser de pago! Nota: el FFMC aboga por el respeto mutuo de todos los usuarios (peatones, ciclistas, motociclistas, conductores de ciclomotores, automovilistas, etc.) y por compartir la carretera. En 2007, junto con el Ayuntamiento de París, contribuimos a la publicación y distribución de una guía de "buena convivencia" en relación con las motos. 3) Los ayuntamientos dicen que quieren incentivar la rotación de vehículos pagando por aparcar y evitando los vehículos "aspirantes". Nuestra opinión: entendemos el planteamiento. Proponemos una alternativa: fomentar el aparcamiento de corta duración (2 horas) haciéndolo gratuito. 4) Los ayuntamientos insisten en el bajo coste del aparcamiento para vehículos motorizados. Nuestra opinión: no nos engañamos. Estos "precios de llamada" deberían ayudar a "pasar la píldora". Si la medida es aceptada, los aranceles aumentarán entonces. Nos oponemos al principio del aparcamiento de pago, por todas las razones mencionadas anteriormente. Sobre todo, el FFMC trabaja sobre la base de la consulta. El FFMC está presente en muchos organismos nacionales y locales (Comité Nacional de Seguridad Vial, Comité de Motos de París, etc.). Por ejemplo, se han celebrado varias reuniones e intercambios con el Sr. Christophe Boissière, viceministro de Transportes de la ciudad de Vincennes, sobre el tema del aparcamiento de pago para motos. Solo cuando nuestros argumentos no se tienen en cuenta, la FFMC convoca manifestaciones, como ocurrió el 24 de febrero de 2018 en el centro de Vincennes. La Federación Francesa de Motociclistas Enfadados es una asociación nacional amparada por la ley de 1901, compuesta por 87 ramas cuasi departamentales. La FFMC se creó en 1980 y ahora cuenta con casi 10.000 miembros. Los "Motards en Colère" (motoristas furiosos) están en el origen de la creación de la FFMC: Para saber más sobre nuestra historia, está aquí. Para unirse, haga clic aquí. Para seguir nuestras noticias en París-92-93-94, está aquí.</w:t>
      </w:r>
    </w:p>
    <w:p>
      <w:r>
        <w:rPr>
          <w:b/>
          <w:color w:val="FF0000"/>
        </w:rPr>
        <w:t xml:space="preserve">id 157</w:t>
      </w:r>
    </w:p>
    <w:p>
      <w:r>
        <w:rPr>
          <w:b w:val="0"/>
        </w:rPr>
        <w:t xml:space="preserve">Loic.M Apertura de un espacio creativo dedicado al cabello con espíritu de taller. La peluquería está sufriendo una revolución, una nueva dinámica con la formación de los mejores coloristas del mundo está cambiando nuestra profesión. por ejemplo @guytang ,@alenmj, @hairerik. En Francia, y más concretamente en París, un pequeño puñado de coloristas muy inspirados ofrecen servicios de alta gama inspirados y formados por los mejores. Al igual que @l.atypique @elodieeuston @Carli.paris @first_ritual quiero formar parte de esta línea de artistas pero en el 95. Quiero seguir ofreciendo servicios de calidad: servicios de barbería y peluquería para hombres y un servicio de coloración y peluquería para mujeres. https://www.instagram.com/tv/B4g9t8ni0Ii/?igshid=bsqmzzrnga88 Abrir un negocio es bastante largo y complicado a nivel administrativo en Francia, puede llevar 4 meses o más, estoy en proceso de obtener un préstamo para financiar el trabajo. El trabajo durará 1 mes. He empezado a pagar el alquiler del local desde el 1 de noviembre de 2019. Tengo que arreglármelas para seguir adelante hasta que abran los locales y mi negocio se traslade. Soy Loïc Michel, auto-empresario desde 2010 bajo el nombre de Loïc coiffeur privé. El siguiente paso lógico es desarrollar mi salón de peluquería. Me apasiona mi trabajo como peluquero y colorista. Manuela Duhamel Manuela es una experta peluquera y colorista apasionada por su profesión. Paralelamente a su trabajo en un salón de peluquería, Manuela se ha adentrado en el cerrado mundo de los peluqueros de estudio. Esperamos que en un futuro próximo podamos apreciar su trabajo tanto cuando hojeemos las revistas de moda como cuando entremos por la puerta de nuestro estudio de peluquería. - Pago del primer mes y medio de alquiler - Pago de unos 3 meses de alquiler - Pago de 5 meses de alquiler - Pago de 6 meses de alquiler y... - Gran fiesta todos juntos para la inauguración del proyecto ;) Enero 2020 04 Enero 2020 ¡Victoria estuvo fantástica! 196 donaciones. 8678€ recaudados de un objetivo de 8500€. Los problemas con el d... Leer más Diciembre de 2019 27 de diciembre de 2019 Recta final, solo queda una semana para recaudar los fondos necesarios para inaugurar con éxito el proyecto, gracias a todos vosotros estamos en marcha. Leer más 16 de diciembre de 2019 ¡El 80% del objetivo! Un gran agradecimiento a todos ¡Ya casi lo tenemos! Gracias a vuestras generosas donaciones y a esta fuerza colectiva en torno a mi actividad, ¡ya casi lo hemos conseguido! Leer más 01 de diciembre de 2019 camino de la apertura #50% En 8 días, gracias a vuestras generosas donaciones hemos recaudado el 50% del objetivo. Desde ya un gran agradecimiento a todos. I... Leer más ¡Ha sido fantástico! 196 personas donaron. Se recaudaron 8678€ de un objetivo de 8500€. Los problemas relacionados con los retrasos administrativos son cada vez menores. La actividad continuará y pronto podrá desarrollarse en Montmorency, en el número 35 de la rue du marché. Gracias a ti. Muchas gracias. A Loïc sólo le queda una semana para reunir los fondos necesarios para conseguir abrir el proyecto, ¡gracias a todos vosotros ya casi lo tenemos! ¡Echa un vistazo a la siguiente publicación en Facebook! Pondré fotos de las contrapartes, sería genial compartir las próximas publicaciones en facebook o Instagram. La bolsa de transporte también. Para los jerseys necesitaré sus tallas. Un gran agradecimiento a todos ¡Ya casi lo tenemos! Gracias a sus generosas donaciones y a esta fuerza colectiva en torno a mi actividad, estamos al 80% del objetivo. Esto ya es un gran alivio. Los grandes riesgos relacionados con la hora de apertura del sitio web se han minimizado gracias a usted. Para el 20% restante, sólo hay una solución: hablar de ello a su alrededor: para</w:t>
      </w:r>
    </w:p>
    <w:p>
      <w:r>
        <w:rPr>
          <w:b/>
          <w:color w:val="FF0000"/>
        </w:rPr>
        <w:t xml:space="preserve">id 158</w:t>
      </w:r>
    </w:p>
    <w:p>
      <w:r>
        <w:rPr>
          <w:b w:val="0"/>
        </w:rPr>
        <w:t xml:space="preserve">Después de más de un año de inactividad, nuestro sitio está siendo reconstruido, por lo que todo está un poco chamboulé, faltan muchas cosas. Pero no dude en echar un vistazo, puede comprobar el progreso de nuestra reconstrucción en la página de inicio. ¡Cualquier ayuda es bienvenida! Hasta pronto. Crystalight</w:t>
      </w:r>
    </w:p>
    <w:p>
      <w:r>
        <w:rPr>
          <w:b/>
          <w:color w:val="FF0000"/>
        </w:rPr>
        <w:t xml:space="preserve">id 159</w:t>
      </w:r>
    </w:p>
    <w:p>
      <w:r>
        <w:rPr>
          <w:b w:val="0"/>
        </w:rPr>
        <w:t xml:space="preserve">Extracto de "Anita" Gravitación de Anita que curva el rayo de luz hacia la retina, las imágenes de Anita son muy densas. Son minerales, formados por dilución y acreción lenta. Surgen y atraen profundamente al lector (profundamente demente) que se ve inmerso, absorbido. De ahí sus marcos, a los que nos aferramos, y de ahí quizá el enganche. Porque cuando las imágenes existen tanto, el blanco de la caja intermedia, el tablero y las burbujas reaccionan de manera diferente. Irrumpe para deslumbrar como un rayo de sol que se refleja de repente en un espejo o en una ventana. Ricci intenta disminuir esta presencia del blanco en sus composiciones de platos. Con un máximo de uno, dos o tres cuadrados, estas estructuras regulares (como las ventanas) adquieren un ritmo por su aspecto (aparentemente aleatorio) y su yuxtaposición (díptico) [1] . Este ritmo está modulado por los recitativos que aparecen y se alojan en las distensiones de los cuadros de la imagen. Todo este trabajo demuestra/confirma la gran inteligencia plástica de Ricci. Pero la carencia seguirá ahí, diminuta como el espacio que queda entre las imágenes. Quizás este sea el único defecto (minúsculo repito) de este disco. Le habría venido bien un fondo negro. La tipografía también debería haber conservado un efecto de trazo manuscrito, el del lápiz de grafito sobre un papel de grano grueso (porque se adivina un grosor del soporte detrás de los colores (igual de grueso (aplicado con cera (?))) absorbiendo como el destinado a la acuarela. La homogeneidad del soporte, de la que tan bien sabe jugar McKean, (gran creador de imagen gravitatoria), se escapa un poco en este libro. La historia no compensa la pequeña carencia mencionada anteriormente. De hecho, lo justifica (¿tal vez?), lo realiza como una carencia en la vida de Anita. Una carencia (infinitamente) diminuta (¿con consecuencias caóticas?), indescriptible, indecible y que debía ser sugerida en esta relación entre palabra e imagen y más que palabra e imagen (cierre). Es (¿sería?) una invisibilidad sugerida por las imágenes al máximo de la presencia visible de Ricci. Así que sí, Anita es un gran arte invisible. Notas - Hay incluso juegos de superposición, placas 12 y 16 por ejemplo. - Por ejemplo, Spoerri pega restos de comida (platos, vasos, cubiertos, servilletas, etc.) en un lienzo y luego lo cuelga. De este modo, asume el término de naturaleza muerta y crea una especie de arqueología. Se ve muy bien</w:t>
      </w:r>
    </w:p>
    <w:p>
      <w:r>
        <w:rPr>
          <w:b/>
          <w:color w:val="FF0000"/>
        </w:rPr>
        <w:t xml:space="preserve">id 160</w:t>
      </w:r>
    </w:p>
    <w:p>
      <w:r>
        <w:rPr>
          <w:b w:val="0"/>
        </w:rPr>
        <w:t xml:space="preserve">Koh-Lanta, el reality de TF1, se convierte en una serie negra. Ayer, en Camboya, el médico francés encargado de controlar a los candidatos durante el partido se quitó la vida. Su suicidio se produce diez días después de la muerte de un candidato en el primer día de rodaje en la isla de Koh Rong, en Camboya. Y, obviamente, no fue por casualidad: "En los últimos días, mi nombre se ha visto manchado en los medios de comunicación. Se han hecho acusaciones y suposiciones injustas contra mí", dice Thierry Costa, de 38 años, en una carta póstuma manuscrita encontrada en su habitación de hotel y autentificada por la productora Adventure Lines Productions (ALP), que anunció el suicidio. Gérald Babin, de 25 años, murió de un ataque al corazón. Según la productora, la candidata sufrió calambres durante el primer partido tras la llegada de los participantes al recinto. El médico de urgencias del programa le prestó los primeros auxilios antes de evacuarlo al hospital, donde falleció. Las autoridades camboyanas cerraron el caso como una muerte natural. Pero en Francia, la muerte dio un giro judicial con la apertura de una investigación por "homicidio involuntario" y una denuncia por difamación por parte de ALP, implicada en un testimonio anónimo de uno de sus miembros. Ampliamente difundido por el sitio web Arrêt sur Images, "cuestiona claramente la actitud de la producción y del médico".</w:t>
      </w:r>
    </w:p>
    <w:p>
      <w:r>
        <w:rPr>
          <w:b/>
          <w:color w:val="FF0000"/>
        </w:rPr>
        <w:t xml:space="preserve">id 161</w:t>
      </w:r>
    </w:p>
    <w:p>
      <w:r>
        <w:rPr>
          <w:b w:val="0"/>
        </w:rPr>
        <w:t xml:space="preserve">BASES COMPLETAS DEL JUEGO GRATUITO Y SIN OBLIGACIÓN DE COMPRA " Concurso de fotografía #noelchezwestwing " ORGANIZADO POR LA EMPRESA WESTWING DEL 6 DE DICIEMBRE DE 2016 AL 27 DE DICIEMBRE DE 2016. Artículo 1 - OBJETO La sociedad WW-E SERVICES FRANCE, sociedad anónima simplificada con un capital de 1.000 euros, inscrita en el R.C.S de París con el número 538 289 018, cuyo domicilio social se encuentra en 198 bis rue Lafayette - 75010 París (en adelante, la "Empresa Organizadora") organiza, desde el 10 de diciembre de 2016 a las 10:00 horas hasta el 27 de diciembre de 2016 a las 23:00 horas y 59 minutos, un juego gratuito y sin obligación de compra titulado "Concurso de fotografía #noelchezwestwing" (el "Juego"), accesible únicamente en la Fan page de "INSTAGRAM" (marca registrada de la empresa INSTAGRAM) de la Empresa Organizadora https://www.instagram.com/westwingfr/ (en adelante, la "Fan Page de INSTAGRAM"). Artículo 2 - PARTICIPACIÓN 2.1. Acceso al Concurso El presente Concurso está abierto a cualquier persona física mayor de edad, residente en la Francia metropolitana (en adelante, el "Participante"), a excepción de los miembros del personal de las entidades organizadoras del Concurso, y de cualquier persona que haya participado directa o indirectamente en su organización o ejecución, así como de su cónyuge y familiares: ascendientes y descendientes. La participación en el Concurso está limitada a una participación por hogar (mismo nombre, misma dirección). La participación es estrictamente nominativa y el Participante no podrá en ningún caso jugar bajo varios seudónimos o en nombre de otros Participantes. A la hora de designar a los ganadores, la Empresa Organizadora se reserva el derecho de solicitar a cualquier Participante que acredite estas condiciones. Cualquier persona que no cumpla con estas condiciones o que se niegue a presentar una prueba de ello será excluida del Concurso y no tendrá derecho al premio, en caso de resultar ganador. Asimismo, cualquier declaración, indicación de identidad o dirección falsa dará lugar a la eliminación inmediata del Participante y, en su caso, al reembolso del premio ya enviado. La participación en el Juego implica la plena aceptación de estas normas. 2.2. Cómo participar Para participar en el Concurso a través de la página de "INSTAGRAM", es necesario tener acceso a Internet, una dirección de correo electrónico válida y una cuenta de "INSTAGRAM". El Participante en el Juego deberá, entre el jueves 10 de diciembre de 2016 a las 10:00 horas y el domingo 27 de diciembre de 2016 a las 23:59 horas, en la Página de INSTAGRAM de la Empresa Organizadora accesible en https://www.instagram.com/westwingfr/ (en adelante la "Página de fans de INSTAGRAM"): - Ser suscriptor de la cuenta "INSTAGRAM Añade una foto de tus preparativos navideños; - Describe tu foto con el hashtag #noelchezwestwing y etiqueta a un amigo. La participación en el Juego se realiza exclusivamente por medios electrónicos a través de las páginas web habilitadas para ello. Por lo tanto, no se tendrá en cuenta ninguna inscripción por teléfono, fax, correo postal o correo electrónico. 2.3. Validez de la participación La información y los datos de contacto proporcionados por el Participante deben ser válidos y sinceros, de lo contrario será excluido del Juego y, en su caso, perderá su condición de ganador. Está estrictamente prohibido, por cualquier medio, modificar o intentar modificar las características del Concurso para alterar los resultados o influir por cualquier medio automatizado o desleal en la validez del sorteo o en la designación del ganador. Las inscripciones al Juego serán nulas.</w:t>
      </w:r>
    </w:p>
    <w:p>
      <w:r>
        <w:rPr>
          <w:b/>
          <w:color w:val="FF0000"/>
        </w:rPr>
        <w:t xml:space="preserve">id 162</w:t>
      </w:r>
    </w:p>
    <w:p>
      <w:r>
        <w:rPr>
          <w:b w:val="0"/>
        </w:rPr>
        <w:t xml:space="preserve">Hola a todos. Espero que estéis todos bien. Hoy vuelvo para contaros más sobre el contenido de la caja de belleza BIOTYfull de este mes. Como puede verse en el título, el tema es "100% sólido 100% reciclable". Ahora veamos con más detalle lo que nos depara esta caja BIOTYfull. BIOTYfull Box 100% sólida 100% reciclable - Octubre 2019 Si la caja del mes anterior no convenció a todos, creo que con esta temática y selección, todos quedarán contentos. Por mi parte, estoy totalmente encantada con este tema y con los productos que componen la caja. Bueno, para ser totalmente sincera, aún no he probado los productos, así que es un poco fácil decir que me gustan todos. Sin embargo, a primera vista todos parecen muy bonitos. Y también me gusta mucho el embalaje de la caja. La selección de este mes está pensada para que nos familiaricemos con la tendencia de Residuo Cero. Como cada mes, se nos propone una rutina de belleza, según un tema. Para octubre es una rutina 100% reciclable con productos 100% sólidos. Creo que es una gran idea. Todavía no he optado por este tipo de rutina en el día a día, aunque admiro a todos los que ya la han puesto en práctica durante mucho tiempo. Yo uso productos sólidos, pero esto sigue siendo demasiado ocasional. Con la caja BIOTYfull podré por fin poner en marcha esta rutina y, quién sabe, tal vez hacer algunos descubrimientos muy agradables y cambiar mi patrón de consumo. En su interior encontrarás 6 productos exclusivos de tamaño completo, valorados en 83 €. La rutina consta de 6 pasos. Descubrámoslos juntos. Paso 1: Limpiar el rostro con el jabón "Coup d'éclat visage aux 3 actifs" La Kaz Naturelle Este jabón ha sido formulado para todo tipo de pieles. Promete dejar la piel suave y radiante y asegurar un brillo saludable. Elaborado con zanahoria, pepino y aloe, este jabón huele delicioso; casi se podría comer. Precio: 7 euros Paso 2: Cuidado del cabello con la mascarilla capilar sólida Cocoriz - La Savonnerie du nouveau monde Esta mascarilla sólida se presenta en forma de pequeños guijarros de un solo uso. Disuélvelos en una taza de agua caliente y aplícalos durante 10 minutos, desde las raíces hasta las puntas. La mezcla se gelifica después de unos 15 minutos y se utiliza antes del champú. Es un tratamiento certificado de Cosmética Lenta y Vegana. precio: 15 € Paso 3 Lávate el pelo con el champú sólido Secret de Provence Este champú sólido equivale a dos frascos de 250 ml de champú líquido. Formulado para cabellos normales, promete dejar el cabello suave y brillante. Es un champú ecológico certificado. Su precio: 6€ Paso n°4: nos duchamos y nos ponemos desodorante sólido: el Velvet de Pachamamaï Este desodorante, certificado crueltyfree y slow cosmetic, se adapta a todos los tipos de piel y no contiene bicarbonato. Sin embargo, está compuesto por polvo de flecha conocido por sus propiedades absorbentes, arcilla brasileña por sus propiedades antibacterianas, aceite esencial de petit grain bigaradier por su suavidad y propiedades antimicrobianas, cera de candelilla y aceite de coco. Precio: 15 euros Paso 5: Pasar al maquillaje con un iluminador sólido "Rayon de soleil" de la marca Mat. Mat es una nueva empresa francesa. Lo descubrimos con este iluminador sólido a base de aceite de coco, cera de carnauba y aceite de arroz. Su precio: 22 € Paso n°6: terminar la rutina por</w:t>
      </w:r>
    </w:p>
    <w:p>
      <w:r>
        <w:rPr>
          <w:b/>
          <w:color w:val="FF0000"/>
        </w:rPr>
        <w:t xml:space="preserve">id 163</w:t>
      </w:r>
    </w:p>
    <w:p>
      <w:r>
        <w:rPr>
          <w:b w:val="0"/>
        </w:rPr>
        <w:t xml:space="preserve">La miseria de la edición islámica. La edición islámica en Francia está enferma. Harto de sus editores y libreros. La pobreza de contenidos, la falta de profesionalidad, el desconocimiento del oficio de librero, el mercantilismo, son problemas que impiden el desarrollo de una literatura islámica de calidad. La publicación. La edición islámica en Francia está enferma. Harto de sus editores y libreros. La pobreza de contenidos, la falta de profesionalidad, el desconocimiento del oficio de librero, el mercantilismo, son problemas que impiden el desarrollo de una literatura islámica de calidad. Por supuesto, y es justo y equitativo señalarlo, no todos los editores y libreros son libreros, que Alá lo agradezca. Dicho esto, esta es la realidad de muchas editoriales y librerías. Cualquiera que haya tenido la oportunidad de trabajar con editores o que haya intentado ofrecer sus libros a los libreros -que a menudo son también editores, al menos en Couronnes, la librería islámica de París- sabe lo esclerótico que está el sector debido a prácticas indignas del objetivo declarado: la da'wah. Marwan Muhammad, que acaba de publicar Foul Express, relata su propia experiencia: "El libro es un objeto más en sus tiendas: perfumes, pañuelos, ropa, juguetes de plástico fabricados en China, relojes con las horas de oración integradas, etc. Son auténticos bazares en los que se vende el libro. Se trata de verdaderos bazares y el libro parece ser un argumento de venta más, como una garantía libre de culpa de un impulso consumista frenético. Los vendedores no saben lo que contienen los libros que venden. Si les pedimos consejo, es difícil saber si nos dirigen hacia el libro en el que obtienen mejor margen o hacia el que les parece, por la portada y el título, más llamativo. De la veintena de tiendas del barrio, el resultado es una distribución heterogénea de librerías con variaciones en la profesionalidad, la amabilidad de los vendedores, la coherencia de las estanterías, la ubicación geográfica, etc. En definitiva, una serie de parámetros sencillos que permiten determinar qué libros son los más atractivos. En definitiva, una serie de parámetros sencillos que hacen que en la misma manzana de casas que va desde el Boulevard de Belleville hasta la calle Jean-Pierre-Timbaud, si se busca comprar un libro, se pueda encontrar de todo y su contrario. Para ver el artículo completo, haga clic en el siguiente enlace: Foul Express: 24 horas en la piel de un vendedor. Se trata de "miseria", sin integridad intelectual, siempre buscando ediciones más rentables y comerciales. En el caso de los libros que se han publicado en el pasado, no estoy seguro de que esto sea una buena idea, pero sí de que se pueda echar un vistazo a algunos de los libros que se han publicado en el pasado, y ver si se han publicado en el futuro. La lista es muy larga y lamentable En cuanto a las obras árabes, en los clásicos, las referencias, cada vez más ediciones egipcias de baja calidad, (hay algunas muy buenas por cierto..) se superponen a las ediciones serias. Las librerías no son las únicas que tienen una buena reputación, sino que también son las únicas que tienen una buena reputación en el mercado. Sin embargo, todavía hay libreros que se implican y se preocupan por la calidad de los libros, los temas más variados y actuales, como las reglas del matrimonio, el mundo de los rokya djins, la interpretación de los sueños... como salâmu 3alaykum, No son librerías sino tiendas de comestibles (y muy lejos de ser tiendas de comestibles finas). As salam alaykum, Sólo para decir baraka'Llâhu fik a nuestro hermano Marwan</w:t>
      </w:r>
    </w:p>
    <w:p>
      <w:r>
        <w:rPr>
          <w:b/>
          <w:color w:val="FF0000"/>
        </w:rPr>
        <w:t xml:space="preserve">id 164</w:t>
      </w:r>
    </w:p>
    <w:p>
      <w:r>
        <w:rPr>
          <w:b w:val="0"/>
        </w:rPr>
        <w:t xml:space="preserve">Y estoy especialmente orgullosa porque es una colaboración con los hilos Malabrigo. Para este proyecto, elegí su hilo Ríos, uno de los más conocidos. Es redondo, suave, muy agradable de tejer y perfecto para un proyecto con vueltas. ¡Y yo tenía ganas de giros! No tengo muchos en mis patrones y, sin embargo, me encantan los giros... Así que los puse alrededor de este cuello y encima de las manoplas. Se trata de giros que se mueven alrededor del tejido, alejándose y volviéndose a juntar, creando un efecto de movimiento, o una serie de pequeños espejos. Pero no tengas miedo, estos giros no son realmente difíciles y se memorizan fácilmente. La otra particularidad de este modelo son, por supuesto, los botones: 5 para cerrar el cuello y uno en la muñeca de cada manopla. Para crear un conjunto muy chic. Para tejer este conjunto, compuesto por un cuello y un par de mitones, sólo necesitas dos madejas de Ríos, es decir, 380 metros de lana DK/worsted. El color que elegí es Pines, un hermoso verde bosque, no tan fácil de fotografiar. Para celebrar el lanzamiento de este modelo, te ofrezco un 20% de descuento hasta el 20 de enero. Hace unos días salieron las manoplas y hoy sale el cuello tartanesco. Como su nombre indica, se unen a los otros modelos tartanescos, es decir, el chaleco de hombre, el chaleco de niño y los calcetines. Al igual que estos modelos, el cuello y las manoplas tienen el motivo tartanesco. En el caso del cuello, este patrón se ofrece incluso en dos versiones: la de la izquierda es el patrón creado para los chalecos y la de la derecha es el patrón para los calcetines y las manoplas. Las manoplas y el cuello están tejidos en lana DK. Para mis prototipos utilicé tres lanas diferentes: Tordues DK para los mitones, en el color "La mère déchaînée", Faces Bleues DK para el cuello de la derecha, también en el color "La mère déchaînée", y Starlettes &amp; soie DK para el cuello de la izquierda, en el color "Trouver l'écharpe du rouge-gorge". Este último hilo es muy suave, gracias a la seda que contiene, y su hermoso color se ve realzado por el brillo del hilo de estelina. Las manoplas están disponibles en 3 tallas: S, M y L. La talla S es adecuada para un niño. El collar está disponible en 2 tamaños: niño y adulto. Estos modelos son mixtos, pueden adaptarse tanto a hombres como a mujeres. La parte inferior del cuello tiene aumentos a cada lado para envolver los hombros, ¡para un cuello realmente cálido! Es muy cómodo de llevar. ¿Qué versión prefiere? Me gusta tanto este patrón "Tartan" que ya tengo otros modelos en fase de prueba en los que puedo utilizarlo. Y a ti, ¿en qué te gustaría verlo? Mientras espero estos futuros diseños, todos los diseños tartanescos ya publicados tienen un 20% de descuento hasta el 10 de noviembre en mi tienda de Ravelry. Hoy, no es un modelo, sino cuatro que salen al mismo tiempo. O más bien cuatro variaciones del mismo modelo, el bolero Aiguebrun. Aiguebrun es un pequeño cárdigan corto, o bolero, disponible en tallas de niño y de adulto, y en dos tamaños de hilo diferentes. Aquí está la versión infantil en lana Bulky: Fue realizada en Bulky Intrepids de (Vi)laines, en el color "Cetáceo", un hermoso azul grisáceo con toques de azul y marrón. Hice la versión Bulky para adultos en la misma lana y color: Si el Bulky es demasiado grande para ti, también hay versiones en lana Aran: Esta fue hecha en</w:t>
      </w:r>
    </w:p>
    <w:p>
      <w:r>
        <w:rPr>
          <w:b/>
          <w:color w:val="FF0000"/>
        </w:rPr>
        <w:t xml:space="preserve">id 165</w:t>
      </w:r>
    </w:p>
    <w:p>
      <w:r>
        <w:rPr>
          <w:b w:val="0"/>
        </w:rPr>
        <w:t xml:space="preserve">HiSense ha presentado un nuevo smartphone de doble pantalla con pantalla eInk en la parte trasera como su sucesor el HiSense A6 o el Yota Yotaphone 3+. El HiSense A6L viene con una pantalla LCD FHD de 6,53 pulgadas en la parte delantera y, además, una pantalla E-Ink Carta HD monocromática de 5,84 pulgadas en la parte trasera para optimizar la duración de la batería o utilizar el teléfono Android como lector de libros electrónicos. El smartphone de doble pantalla cuenta con un procesador Snapdragon 660 de 64 bits y 6 GB de RAM. El almacenamiento integrado es ampliable con una tarjeta de memoria microSD de hasta 256 GB. El móvil de doble cara contiene una gran batería con una capacidad de 3.800 mAh. En el HiSense A6L encontrará dos pantallas. En la parte delantera hay una pantalla LCD IPS clásica con una muesca en forma de lágrima que hace que sea cómodo utilizar el teléfono para jugar o ver películas. En la parte trasera, el A6L luce una pantalla de 5,84 pulgadas en blanco y negro HD + protección para los ojos, ideal para leer libros electrónicos o utilizar el HiSense A6L bajo la luz directa del sol. El A6L cuenta con un chipset octa-core Qualcomm Snapdragon 660 con una velocidad de reloj de hasta 2,2GHz, 6GB de memoria y 64GB o 128GB de almacenamiento expandible Micro SD. Encima de la pantalla E-Ink trasera hay dos sensores de cámara y un disparador selfie adicional en la parte delantera. La doble cámara trasera toma fotos con un sensor principal de 24 megapíxeles y una lente de cámara secundaria de 8 megapíxeles. En la parte frontal, la cámara de 20 megapíxeles sirve para tomar selfies, utilizar el A6L para videollamadas o desbloquear el smartphone de forma segura. Un lector de huellas dactilares tradicional se encuentra en el lateral del marco metálico. El HiSense A6L contiene una gran batería de 3800mAh que soporta Qualcomm Quick Charge 3.0 con 5V / 3A. El teléfono de doble SIM es compatible con todas las comodidades de un smartphone, incluyendo 4G LTE dual, puerto USB Type-C, GPS, Bluetooth y Wi-Fi. El smartphone de doble pantalla HiSense ejecuta la interfaz de usuario Vision 7 basada en el sistema operativo Android 9 Pie. 6Gb + 128GB versión 4GB + 64GB versión Descripciones Hisense A6L Características principales: ● Doble pantalla frontal y trasera, doble tarea, doble vista, pantalla frontal FHD de 6,53 pulgadas + pantalla de lágrima de 2340×1080 píxeles, pantalla trasera HD de 5,84 pulgadas + pantalla de tinta de 1440×720 píxeles ● Enfóquese en la lectura, en la lectura de teclas, sin molestias de lectura, gran cantidad de lectura ● Pantalla de tinta luminosa de protección ocular profesional, sin luz azul, cuanto más fuerte es la luz del sol, más clara es la pantalla, disfruta de una experiencia de lectura similar a la del papel ● Cámara trasera con 24 millones de píxeles + lente ultra gran angular de 800 megapíxeles, cámara dual AI. Cámara frontal con 20 millones de píxeles ● La pantalla de tinta se muestra durante mucho tiempo y cuando está estática sin consumo de energía. ● Batería de gran tamaño de 3800mAh, larga duración de la batería, soporta la carga inversa Especificaciones Hisense A6L |Batería||Capacidad de la batería (mAh): 3800mAh (típica)|Proveedor de servicios: desbloqueado Ranura para tarjeta SIM: doble SIM, doble SIM en espera Tipo: doble Nano SIM Tipo: smartphone 4G Núcleos: 1,8GHz, 2,2GHz, Octa Core Memoria externa: tarjeta TF de hasta 256GB (no incluida) GPU: Adreno 512 RAM: 4GB</w:t>
      </w:r>
    </w:p>
    <w:p>
      <w:r>
        <w:rPr>
          <w:b/>
          <w:color w:val="FF0000"/>
        </w:rPr>
        <w:t xml:space="preserve">id 166</w:t>
      </w:r>
    </w:p>
    <w:p>
      <w:r>
        <w:rPr>
          <w:b w:val="0"/>
        </w:rPr>
        <w:t xml:space="preserve">La Sylvaner, originaria de Transilvania en el siglo XVIII, fue en su día la variedad de uva más plantada en Alsacia. Su producción representa actualmente sólo el 9%. Es una variedad de uva interesante por su rendimiento y su regularidad de producción. El Sylvaner es un vino sencillo y ligero que se utiliza mucho en la cocina, especialmente para salsas y adobos. Denominado "vino que quita la sed", es muy agradable de beber en verano cuando hace calor, gracias a su ligereza y baja graduación. También puede servirse como aperitivo con un licor o con platos como mariscos y pescados, embutidos o incluso como vino de mesa para su cocina diaria.</w:t>
      </w:r>
    </w:p>
    <w:p>
      <w:r>
        <w:rPr>
          <w:b/>
          <w:color w:val="FF0000"/>
        </w:rPr>
        <w:t xml:space="preserve">id 167</w:t>
      </w:r>
    </w:p>
    <w:p>
      <w:r>
        <w:rPr>
          <w:b w:val="0"/>
        </w:rPr>
        <w:t xml:space="preserve">En 2004, llegó a los suburbios de París, a Noisy-le-Sec, donde el club Olympique Noisy-le-Sec Banlieue 93 juega en la CFA. Llegó como cuarto portero y terminó la temporada como titular gracias a su increíble flexibilidad. El Stade Rennais lo contrató porque Florent Chaigneau, su portero suplente, había sido cedido al Brighton and Hove Albion FC de Inglaterra. Cheick N'Diaye es seleccionado para la selección nacional de Senegal. En el Rennes, luchó por el segundo puesto con Simon Pouplin, pero éste se convirtió en la primera opción para la temporada 2006-2007. Sólo jugó un partido con el equipo profesional en la Copa de la Liga (Montpellier-Rennes 1-0). Fue cedido al Créteil para la temporada 2007-2008 en la selección francesa para ganar tiempo de juego y continuar su progresión. Competirá con Thomas Levaux por el puesto de portero titular. N'Diaye fue convocado para ser el portero suplente de Senegal por detrás de Tony Sylva durante la CAN 2008. En la temporada 2008-2009, regresó a la semifinal de la Copa de Francia como sustituto de Nicolas Douchez en el descanso y ganó por 1-0 al Grenoble. El 29 de abril de 2009 jugó su primer partido de la Ligue 1 contra el Girondins de Burdeos, con una derrota en casa por 2-3. El 17 de agosto de 2010, fue cedido de nuevo por el Stade Rennais, esta vez al Paris Football Club en National1. Posteriormente, regresó al Rennes para la temporada 2011-2012 con los colores del Stade Rennais como tercer portero tras Benoit Costil y Abdoulaye Diallo. Al final de la temporada, se encontró al final de su contrato, libre para encontrar un nuevo club2 pero, tras participar durante unos días en el curso de formación organizado por la UNFP para los jugadores que buscan club, finalmente prolongó su contrato con el Rennes por una temporada más.</w:t>
      </w:r>
    </w:p>
    <w:p>
      <w:r>
        <w:rPr>
          <w:b/>
          <w:color w:val="FF0000"/>
        </w:rPr>
        <w:t xml:space="preserve">id 168</w:t>
      </w:r>
    </w:p>
    <w:p>
      <w:r>
        <w:rPr>
          <w:b w:val="0"/>
        </w:rPr>
        <w:t xml:space="preserve">Miembro Super VIP Africa twin 1996 - CRF1000 ADV SPORT MOTORCYCLES : Ar: Mitas E09 - Av: MT21 Neumático delantero/trasero : 1255 Mensajes : 02/10/2011 Fecha de registro : 48 Edad : En Corbières (Aude - 11) Ciudad o región : Asunto: ULTIMATE OFF-ROAD RIDE 2018 Mar 27 Mar 2018 - 23:32 || Hola a todos ;) Este año es la quinta edición del Ultimate Off-Road Ride. Es un raid que no está organizado profesionalmente pero que está empezando a tener mucha atención desde hace 5 años en la comunidad de trail adventure... Las palabras clave de esta incursión son: Aventura, Resistencia, Amistad, Paisajes, Libertad. Concretamente, la UOR 2018 se celebra desde el martes 22 de mayo a las 19 horas hasta el sábado 26 de mayo a las 12 horas. La salida tiene lugar en el viaducto de Millau el 23 de mayo al amanecer para llegar a la meta en Collioure cruzando la frontera española por los caminos de los contrabandistas... - 1100kms+ en 3,5 días - 3 vivacs en medio de la nada - Autonomía total para cada participante - 1 track GPS - 80% en pistas, 20% en caminos de cabras - 300 kms mini/día - 100 kms el último día Este raid está abierto a grandes senderos. La dificultad radica en la resistencia, el jinete tendrá que arreglárselas físicamente, gestionar su montura y su carga para los vivacs y también el suministro de agua, comida y gasolina. No se impone ningún ritmo, cada corredor va a su ritmo, los grupos se formarán de forma natural. No hay abridores ni cerradores y todos seguirán la pista del GPS. No hay logística, por lo que cada piloto debe ser capaz de reparar un pinchazo u otra avería en la pista. Los participantes se divertirán mucho recorriendo el hermoso paisaje. Siempre con respeto a la naturaleza y a las personas que la habitan y que el vivac sea un buen momento de intercambio y buen humor. Las participaciones se hacen de palabra para evitar que haya demasiados corredores. Este año, hago este post para los miembros de T&amp;B que quieran unirse a nosotros. Reservo 4 o 5 plazas para Terbit... :roll: Sólo habrá que pagar la acampada del punto de encuentro con la cena y la misma en la última noche. Si estás interesado, anótate aquí, y envíame tu email por MP para responder _________________ El making of de La Verdadera Aventura Honda (Youtube) Si crees que la aventura es peligrosa, Asunto: Re: ULTIMATE OFF-ROAD RIDE 2018 Wed 28 Mar 2018 - 4:45 | Hola Bouste, este es un viaje que realmente me haría ojitos, pero supongo que el GPS es absolutamente imprescindible individualmente? ¿No hay posibilidad de trabajar en parejas, equipos, con un solo GPS como en el HAT por ejemplo? .... Elefthería í thánatos (Ελευθερία ή θάνατος, "La libertad o la muerte") Miembro Súper VIP XT660Z / WR250X/R BICIS: xt:Tourance Next wr: Neumático de montaña/Extrem Hybrid FWD/REV : 1144 Mensajes: 27/02/2016 Fecha de registro: 39 Edad: Marsella Ciudad o región: Asunto: Re: ULTIMATE OFF-ROAD RIDE 2018 Wed 28 Mar 2018 - 8:06 || Muy interesado. Tengo algo de tiempo libre en el trabajo, las fechas están bien... tengo que comprobar el horario de la familia pero debería estar bien. ¡Te envío un PM MIEMBRO muy activo BMW R1200GSA LC MOTOS : TKC80 + Pilot Road 4 Trail Neumáticos delanteros/traseros : 156 Mensajes : 02/10/2014 Fecha de registro : 41 Edad : Douvaine 74 Ciudad o región : Asunto: Re: ULTIMATE OFF-ROAD RIDE 2018 Wed 28 Mar 2018 - 9:13 | Difícil para este año, pero nos vemos el próximo! La idea es genial. Asunto: Re: ULTIMATE OFF-ROAD RIDE 2018 Wed 28 Mar 2018 - 10:24 |</w:t>
      </w:r>
    </w:p>
    <w:p>
      <w:r>
        <w:rPr>
          <w:b/>
          <w:color w:val="FF0000"/>
        </w:rPr>
        <w:t xml:space="preserve">id 169</w:t>
      </w:r>
    </w:p>
    <w:p>
      <w:r>
        <w:rPr>
          <w:b w:val="0"/>
        </w:rPr>
        <w:t xml:space="preserve">Una boda, un compromiso, una pedida de mano, una pareja que desea anunciar su unión... tantas razones para inmortalizar estos momentos únicos de la vida. A lo largo de los años, nuestra experiencia ha crecido y hoy nos permite tener un conocimiento completo del campo y del mundo de las bodas, pero también anticiparnos a sus necesidades y hacer realidad sus deseos. Desde los preparativos hasta la recepción, pasando por la ceremonia en la que os daréis el "sí, quiero" para toda la vida, estamos presentes, con nuestro discreto equipo, para captar los momentos importantes de este hermoso día. Siempre intentamos crear un ambiente agradable durante las sesiones fotográficas de pareja para que os sintáis cómodos y naturales, a veces sugerimos poses, pero nunca las forzamos. Obviamente, no nos limitamos a las bodas, sino que también podemos inmortalizar su propuesta de matrimonio o realizar con usted un original "Save the Date" o un "Trash the dress" fuera de lo común. Ya sea en Martinica, Guadalupe, Guyana o incluso más lejos, estamos dispuestos a seguirle con el mismo objetivo, que es satisfacerle. Entonces, ¿qué está dispuesto a confiarnos como proyecto? Fórmulas para sus deseos, su presupuesto, sus necesidades El día de su boda no es un día como cualquier otro, es la culminación de una hermosa historia, la de su amor. Tu vídeo no debe ser largo y aburrido, debe ser un reflejo del día: una condensación de emociones y felicidad. Siempre trabajamos en parejas, para garantizar la eficacia y la multiplicidad de puntos de vista. Así, tanto para los hombres como para las mujeres, los preparativos están totalmente cubiertos y todos esos momentos pasados en familia quedan inmortalizados. Cada paquete es diferente y se adapta a sus necesidades. Nuestros paquetes de boda comienzan a partir de 640€ y algunos de nuestros servicios son a la carta, así que no dude en pedirnos nuestra lista de precios o un presupuesto si no encuentra el paquete de sus sueños, ¡nos aseguraremos de encontrar la solución que le satisfaga! Paquete platino de la sesión fotográfica y</w:t>
      </w:r>
    </w:p>
    <w:p>
      <w:r>
        <w:rPr>
          <w:b/>
          <w:color w:val="FF0000"/>
        </w:rPr>
        <w:t xml:space="preserve">id 170</w:t>
      </w:r>
    </w:p>
    <w:p>
      <w:r>
        <w:rPr>
          <w:b w:val="0"/>
        </w:rPr>
        <w:t xml:space="preserve">¿En qué consiste su trabajo? Desarrollo materiales innovadores mediante procesos de química blanda. Esto nos permite, por ejemplo, crear nuevos materiales para la producción de sensores de explosivos utilizados en la lucha contra el terrorismo. También desarrollamos sus procesos de aplicación, lo que nos ha permitido proponer tratamientos antirreflectantes específicos para la óptica de los láseres de potencia. ¿Qué le motiva? Desde una visita al Palais de la découverte en mi infancia, siempre me ha atraído la ciencia y su componente experimental. Además, los recursos naturales son preciosos; nuestros conocimientos nos permiten crear materiales cada vez más eficaces y, por tanto, proponer soluciones para ahorrar este recurso. ¡Es emocionante!</w:t>
      </w:r>
    </w:p>
    <w:p>
      <w:r>
        <w:rPr>
          <w:b/>
          <w:color w:val="FF0000"/>
        </w:rPr>
        <w:t xml:space="preserve">id 171</w:t>
      </w:r>
    </w:p>
    <w:p>
      <w:r>
        <w:rPr>
          <w:b w:val="0"/>
        </w:rPr>
        <w:t xml:space="preserve">La nación excepcional e indispensable ¿Para quién? Francia en la encrucijada del Diablo. No sigamos el camino despiadado de Estados Unidos en la guerra sin fin. Desde hace algún tiempo, muchos de nosotros hemos hecho sonar la alarma en el vacío. Muchas, muchas personas destacadas son cada vez más críticas con su propio país. ~~~~▼~~~~ "Dark Forebodings: América en la encrucijada". Por Norman Pollack - 11/12/2015 Fuente Counter Punch | URL del artículo traducido por Le Saker Francophone ► http://lesakerfrancophone.es/sombres-pressentiments-lamerique-a-la-croisee-des-chemins No, ni el profeta hebreo Amos, ni Casandra, la hija de Príamo, me inspiran estos pensamientos sino, la condición real, ideológica y psicológica de la mentalidad americana contemporánea, sus bases materiales ; una etapa de desarrollo capitalista demasiado decadente, que requiere una constante proyección de poder en el exterior y una certidumbre interna limitada, para mantener un ritmo aceptable de crecimiento económico; y, por último, la creencia de que la fuerza militar es lo suficientemente intimidatoria y una prueba aceptable para el derecho a moldear unilateralmente la estructura mundial según su propio deseo y visión. Pero nada de esto es aún suficiente, también se requiere una nación que se hunda en el vacío moral y que sea llevada a los extremos del miedo; la negación de las realidades existentes a través de la irresponsabilidad por sus propios actos: El intervencionismo, las guerras y el sufrimiento humano que conllevan, y esto desde la Segunda Guerra Mundial, que a su vez ha estimulado la dislocación y engendrado resistencia; una dinámica histórico-política interdependiente, en parte como respuesta a la agresión, en parte como respuesta a las fuerzas industriales, tecnológicas y científicas independientes desarrolladas irresistiblemente por países anteriormente subdesarrollados y explotados que toman conciencia de su propio potencial y actúan en consecuencia para exigir un lugar para ellos y sus pueblos en el festín mundial. Estados Unidos ya no es el único modelo definitorio del destino humano -si es que alguna vez lo fue-, teniendo en cuenta la expresión de la creciente sed de libertad de los perseguidos y oprimidos. El tiempo no está -ni debe estar- del lado de Estados Unidos, sacudiendo todo a su paso, mientras el sistema internacional muestra continuos cambios graduales y ahora drásticos. El cambio notable es una creciente descentralización del poder mundial, lo que ha provocado acciones para mantener el poder de Estados Unidos a través de políticas contrarrevolucionarias que han violado la autonomía del Tercer Mundo y promovido la carrera armamentística mundial, acciones diseñadas para mantener a raya a sus rivales reales y potenciales. Esto ya no parece funcionar. Como es evidente, el emperador está desnudo, o más bien enfundado en una armadura de la línea Maginot como la que se ha erigido inculcando el miedo generalizado al extranjero (esta semana el gobernador y el fiscal general de Texas intentaron impedir el asentamiento de una familia de refugiados sirios, entre ellos seis niños, con el argumento de que ellos y otros podrían ser sospechosos de terrorismo, una consecuencia del sentimiento antiinmigrante generalizado). Trump, como sabemos, aboga por la proscripción de todos los musulmanes, y a pesar de las protestas de todas las partes, es evidente que ha tocado una fibra de autoritarismo simpático en la mente estadounidense, inseparable de la defensa de la nación del llamado derecho a portar armas, una amalgama para rigidizar la ideología que sintetiza etnocentrismo y violencia eterna</w:t>
      </w:r>
    </w:p>
    <w:p>
      <w:r>
        <w:rPr>
          <w:b/>
          <w:color w:val="FF0000"/>
        </w:rPr>
        <w:t xml:space="preserve">id 172</w:t>
      </w:r>
    </w:p>
    <w:p>
      <w:r>
        <w:rPr>
          <w:b w:val="0"/>
        </w:rPr>
        <w:t xml:space="preserve">Inglés y español al sol... ¡Olé! Bienvenidos a la familia inglesa de Christine y Harry (16). Una familia multilingüe que vive en una casa "Mamma Mia" en el campo, a los pies del monte Galatzo, en la Sierra Tramontana, un lugar declarado Patrimonio de la Humanidad por la UNESCO. La casa está situada en un parque hermoso, seguro y peatonal. La familia está encantada de recibir a los jóvenes durante todas las vacaciones escolares para compartir momentos inolvidables con niños y adolescentes. Para esta familia, el placer de acoger y compartir las lenguas y culturas inglesa y española es una verdadera vocación. Son una familia creativa y dinámica que lleva más de cinco años acogiendo a jóvenes y adultos con gran éxito. Christine, la madre y profesora Christine es una profesora de TEFL, escritora y artista a la que le encanta utilizar la creatividad para ayudar a adolescentes de todas las edades a progresar en inglés. Ofrece una variedad de cursos adaptados a cada estudiante. Fuera de las vacaciones, Christine enseña inglés a los niños españoles del pueblo. Es una madre cálida y una profesora muy disponible. Es dinámica, le encanta cocinar y lleva varios años acogiendo a muchos estudiantes, algunos de los cuales vuelven regularmente. El padre James vive en una casa cercana a la de Christine y Harry y suele ayudar a los estudiantes, haciendo barbacoas, actividades en la piscina y clases de golf. Los niños Harry, 16 años Harry habla inglés en casa y domina el español y el catalán. Tiene un gran sentido del humor (¡típicamente inglés!) y le encanta hacer nuevos amigos en inglés. Tiene muchos buenos amigos en el pueblo y le encanta presentárselos a los estudiantes, lo que permite los intercambios multilingües. Manon Manon, la hija mayor, vive en un piso cercano a la casa. Es licenciada en educación y trabaja en la universidad y para Erasmus. En verano, Manon viene a menudo a ayudar a Christine en la gestión de las estancias o a cenar con la familia. Animales Un perro pequeño, dos gatos y un conejo El alojamiento La familia acoge a un máximo de 3 estudiantes de edades similares juntos. Una casa confortable con acceso a 2 piscinas exteriores. Jardín con mesa de ping-pong y barbacoa. Vuelos directos a Mallorca desde : París, Lyon, Burdeos, Nantes, Rennes, Marsella, Toulouse, Lille, Brest. Actividades y salidas ofrecidas todas las tardes Especial de equitación e inglés durante ciertas vacaciones escolares con 4 tardes de equitación (Consúltenos para las fechas: supp 100 €) - Accrobranche - Jungle Park Mallorca - Elección de 2 grandes centros acuáticos (con los toboganes más grandes de Europa) Aqualand y Western Waterpark (abiertos en junio, julio y agosto) - Visita a Marineland, acuario y espectáculo de delfines. - Películas en VO, Netflix, (¡posibilidad de audio en inglés y subtítulos en español!) Las ventajas de la estancia : Dos lenguas y dos culturas. Muchas oportunidades de contacto con otros jóvenes españoles e ingleses. ¡Una casa preciosa y acogedora! UNA FAMILIA DISPONIBLE Y GENUINA - Mallorca Febrero 2020 Capuccine D 14 años estuvo con la familia de Christine y Harry y encontró la estancia EXCELENTE. Progresó en inglés y le encantó la disponibilidad y amabilidad de Christine, las actividades, las clases de inglés y el sol. Segunda estancia, su hermana mayor ya ha hecho una estancia con Daily English 2 de marzo de 2020 Mrs D mamá Mis hijas volvieron encantadas, se las enviaremos a Christine y Harry: 25 de marzo de 2019 mamá de Ainhoa 14 y Marine 14 Volvieron encantadas, de nuevo un gran agradecimiento. Mucho más seguro en inglés y feliz de haber visto otras técnicas de dibujo, el trampolín, los museos, el conejo y los intercambios (humanos) muy apreciados. Los enviaremos con gusto tan pronto como el</w:t>
      </w:r>
    </w:p>
    <w:p>
      <w:r>
        <w:rPr>
          <w:b/>
          <w:color w:val="FF0000"/>
        </w:rPr>
        <w:t xml:space="preserve">id 173</w:t>
      </w:r>
    </w:p>
    <w:p>
      <w:r>
        <w:rPr>
          <w:b w:val="0"/>
        </w:rPr>
        <w:t xml:space="preserve">2 - El teatro es la forma más fuerte de ser y amar. 3 - El teatro es una reencarnación incomprensible. 4 - El teatro se parece a la inventiva, a la creación, pero sólo es recreación. 5 - El teatro nos permite respirar el doble. 6 - El teatro es la imposibilidad hecha deseo. 7 - El teatro permite el voyeurismo, y nos hace conscientes de esta atracción por los demás. 8 - El teatro pone la luna detrás del sol. 9 - El teatro no se comparte, se liga. 10 - El teatro no tiene soporte, salvo el aliento de la respiración. 11 - El teatro que rueda no acumula musgo. 12 - El teatro existe porque a veces nos negamos a abandonar nuestra alma infantil. 13 - El teatro es una risa entre dos adolescentes que se pelean. 14 - El teatro admite la intelectualización de la vida. 15 - Pero a diferencia de la filosofía, el teatro está en un escenario, no en la cabeza. 16 - El teatro es un proceso químico, que altera el suave equilibrio de la vida. 17 - El teatro es danza contemporánea con una semilla de locura germinada. 18 - El teatro es el sonido imperceptible del alma que abandona su cuerpo. 19 - El teatro cose la ropa vieja y la deja sobre una silla, lista para usar. 20 - El teatro se niega a contemplar el mundo, a veces lo hace contemplar a sí mismo. 21 - El teatro puede ser una forma de diferenciar entre el habla y el lenguaje. 22 - El teatro roza un abeto mientras levanta el vuelo. 23 - El teatro son tres patas de una silla, y una cuarta que se tambalea. 24 - El teatro oscila entre la vida y la muerte, y se permite pasar de un lado a otro. 25 - El teatro es la apertura a nuestro interior. 26 - El teatro es un árbol en medio de una escena apocalíptica. 27 - El teatro es la presencia invisible de los desaparecidos. 28 - El teatro es la metaforización de la democracia. 29 - El teatro es un tarro de peces multicolores. 30 - El teatro se desprende de las propuestas personales. 31 - Un niño mintió un día a su madre, salió a pasear por un lago, conoció a un desconocido y jugaron durante toda una noche. Así nació el teatro. 32 - El teatro es la dulce música que evita que se cierren las puertas. 33 - El teatro se recupera como después de la lluvia. 34 - El teatro hace que el rayo caiga en los corazones. 35 - El teatro nunca escucha a su padre. 36 - El teatro hace que la historia sea definitiva. 37 - El teatro del poder es desenmascarado por el poder del teatro. 38 - El teatro magnifica, ridiculiza, acosa, miente, pudre. 39 - Esta definición de teatro sólo se aplica al personaje. 40 - El teatro deja de dar respuestas sin preguntas. 41 - El teatro dice cosas nuevas apoyándose en la vara del pasado. 42 - El teatro se apoya en un enigma que nunca se resuelve. 43 - El teatro prohíbe pocas cosas, a menudo nada. 44 - El teatro sirve de válvula de escape para el inconsciente. 45 - El teatro es el primer paso hacia el conocimiento del mundo. 46 - El teatro es el pomo de la puerta que se abre al imaginario. 47 - El teatro destaca las palabras en el aire. 48 - El teatro idealiza los sentidos. 49 - El teatro representa un sol que se pone al revés. 50 - El teatro a veces detiene el tiempo. 51 - El teatro duerme sobre una sola oreja. 52 - El teatro juzga a los niños que saltan a un charco con zapatos converse. 53 - El teatro mira la moda y la sublima. 54 - El teatro sonríe descubriendo sus dientes con agujeros de perdigones. 55 - El teatro hace equilibrios sin apoyarse.</w:t>
      </w:r>
    </w:p>
    <w:p>
      <w:r>
        <w:rPr>
          <w:b/>
          <w:color w:val="FF0000"/>
        </w:rPr>
        <w:t xml:space="preserve">id 174</w:t>
      </w:r>
    </w:p>
    <w:p>
      <w:r>
        <w:rPr>
          <w:b w:val="0"/>
        </w:rPr>
        <w:t xml:space="preserve">Las direcciones de correo electrónico enviadas no se utilizarán para futuras comunicaciones de Sierra Flower Finder y no se venderán ni se pondrán a disposición de terceros. Sierra Flower Finder se dedica a la comunidad floral profesional a través de Sierra Flower Distribution. A través de este sitio colectivo, damos a los criadores, cultivadores, mayoristas y floristas la oportunidad de compartir sus conocimientos y su pasión por la increíble diversidad de flores que hace que nuestra industria sea tan única.</w:t>
      </w:r>
    </w:p>
    <w:p>
      <w:r>
        <w:rPr>
          <w:b/>
          <w:color w:val="FF0000"/>
        </w:rPr>
        <w:t xml:space="preserve">id 175</w:t>
      </w:r>
    </w:p>
    <w:p>
      <w:r>
        <w:rPr>
          <w:b w:val="0"/>
        </w:rPr>
        <w:t xml:space="preserve">Ginebra "Ya no hay respeto por los seres humanos" A pesar de los importantes trastornos que se produjeron el martes por la mañana, la mayoría de los residentes con los que me reuní expresaron su simpatía por la huelga. - de - mpo/dra Un poco estresados y a menudo con retraso en el trabajo, los ginebrinos atravesaron el puente del Mont Blanc, bloqueado el martes por la mañana por trabajadores de la construcción en huelga. A pesar de todo, la buena voluntad prevalece. Es bueno que levanten la voz", anima un transeúnte. Sus salarios no son suficientes. Para esta señora en bicicleta, "si se manifiestan es porque tienen buenas razones". Sin embargo, un hombre con un traje impecable se enfada mucho y denuncia el bloqueo del puente: "¡Todo el mundo tiene preocupaciones, es la recesión! El hecho de que tengan problemas no significa que tengan que crear problemas a los demás. Una joven y elegante mujer no está de acuerdo: "Entiendo que luchen por sus derechos. Es sólo un día diferente. Al menos no llueve, no nieva", sonríe. Se trata de una demostración muy buena. "Unos 1.800 trabajadores de la construcción se manifestaron el martes por la mañana, ocupando el puente del Mont Blanc durante casi toda la mañana. En el acto, hablaron de sus sentimientos. Digamos que estamos bien utilizados, no diría que explotados todavía, pero eso ocurrirá pronto", suspira Philippe Michel, albañil ginebrino desde hace 14 años. Ya no hay respeto por los seres humanos. Es un verdadero paso atrás. Hubo un tiempo en que se podía decir cualquier cosa, pero ahora es mejor callar para evitar repercusiones desafortunadas. Según Alessandro Pelizzari, secretario del sindicato Unia, a los manifestantes se sumarían los trabajadores de varios piquetes frente a las obras. "Recibimos muchos ánimos, hay simpatía entre la población por los trabajadores de la construcción", dijo. En los discursos, los oradores insistieron en las "amenazas, presiones y ataques violentos de la patronal" contra los trabajadores de la construcción (pensiones, trabajo temporal o incluso la precarización galopante de los trabajadores de la construcción). "Hoy damos nuestra respuesta en la calle, movilizándonos", dijo un sindicalista encaramado a una furgoneta en pleno puente del Mont Blanc. El puente del Mont Blanc está abierto La huelga y las manifestaciones de los obreros de la construcción perturbarán mucho el tráfico durante todo el día. Lea más aquí.</w:t>
      </w:r>
    </w:p>
    <w:p>
      <w:r>
        <w:rPr>
          <w:b/>
          <w:color w:val="FF0000"/>
        </w:rPr>
        <w:t xml:space="preserve">id 176</w:t>
      </w:r>
    </w:p>
    <w:p>
      <w:r>
        <w:rPr>
          <w:b w:val="0"/>
        </w:rPr>
        <w:t xml:space="preserve">Sexo tetas grandes - Porno xxx gratis zorra de tetas grandes follada con fuerza Mi compañera de oficina tiene un pecho grande y parece una santita. Pero un día, en una cena de cumpleaños en un restaurante, ella... ¿Te gustan las chicas con un poco de envoltura o las gordas? Te espera un placer. Esas putas no tienen tabúes cuando se trata de sexo. Putas... Las hermosas putas con grandes pechos están de moda, sus grandes tetas son utilizadas para hacer pajas españolas y para excitar a los hombres que les encanta tener... ¡Película porno gratis de grandes pechos! ¡Película porno de tetas grandes gratis! ¡El paraíso para los adictos a las mujeres con grandes pechos es aquí donde sucede! Encuentra... ¡Vídeos de tetas grandes gratis! Bombas sexuales con conchas en lugar de tetas. Si te gustan las tetas grandes, este sitio es para ti y ofrece cientos de vídeos gratuitos con tetas grandes. Una increíble base de datos de vídeos porno de todas las mujeres del mundo... Mujeres gordas con grandes tetas muy guarras Las mujeres más gordas con grandes tetas son muy a menudo las más guarras de todas. Podrás comprobarlo en estas toneladas de... Las tetas grandes se la ponen dura a todos los tíos. un buen par de tetas grandes entre tu polla para una maravillosa paja española, no estamos... Big Tits: ¡tetas en abundancia! Big Tits.fr, un nuevo vídeo con tetas grandes cada día: es una verdadera cueva de Alí Babá para los amantes de las tetas grandes. Las... Estas tías buenas tienen unos pechos tan enormes que podrían ahogar una polla erecta. No sólo tienen formas generosas para caber sobre una polla, sino que también tienen grandes tetas para pajearse... ¡Cuando una mujer tiene grandes tetas, el tipo que se la folla debe saber qué hacer con ellas para disfrutar de toda su opulencia! No hay nada como un buen... ¿Sigues buscando vídeos xxx con putas de grandes tetas gratis? No pierdas más el tiempo y ven a contemplar tanto tiempo... Demasiado bueno para follar con una puta de grandes tetas. Verlas moverse en todas las direcciones cuando le das una palmada en los huevos con tu polla... Por fin un listado de vídeos porno con mujeres con grandes tetas. Sin duda, es una voluntad del propietario enumerar tantas... Tetas grandes: ¡tetas en abundancia! </w:t>
      </w:r>
    </w:p>
    <w:p>
      <w:r>
        <w:rPr>
          <w:b/>
          <w:color w:val="FF0000"/>
        </w:rPr>
        <w:t xml:space="preserve">id 177</w:t>
      </w:r>
    </w:p>
    <w:p>
      <w:r>
        <w:rPr>
          <w:b w:val="0"/>
        </w:rPr>
        <w:t xml:space="preserve">Qué te parece jugar con caballitos? 26/05/2013 | Directamente desde Bretaña, los caballitos del Salón pueden, si lo deseas, seguirte hasta tu propio salón. Para aquellos que aún no hayan encontrado un buen regalo para su querida madre, que no cunda el pánico, el Salón de la Agricultura sólo termina esta noche y, por suerte, hay algunas ideas de regalo estupendas. Aunque es difícil de envolver, es seguro que uno de ellos hará que mamá se vuelva loca de alegría. Suave, mimoso, juguetón, sin miedo al frío o a la lluvia y que requiere poco mantenimiento, el caballito parece ser el regalo ideal para este domingo festivo en honor a las madres. Un caballo es bonito, es hermoso... pero es grande, demasiado grande para ir a casa y acurrucarse con su amo en el sofá durante las largas tardes de invierno, a menos que tengas una casa muy grande, un sofá muy grande y seas un amo muy grande. Para los que tienen una casa relativamente clásica, un sofá con cara de hombre y que son de tamaño normal, el Salón de la Agricultura ofrece una solución con el EARL Smallequin que vende sus caballitos desde Janzé, en Bretaña, y los reparte por toda Francia. Versión en miniatura del clásico caballo, tienen el tamaño de un labrador con tacones o de un perro salchicha con zancos, por lo que pueden acompañarle en su vida diaria sin ninguna preocupación. A los pies de la cama por la noche, bromeando delante de tus amigos, cómplice frente al televisor o disfrutando del sol en el verde césped, dará envidia a tus vecinos y se convertirá en tu mejor amigo. Tan juguetones como cariñosos, te están esperando. Resultado de un cruce selectivo, estos simpáticos minis son una raza natural sin ninguna manipulación genética. Tienen todas las características morfológicas de los caballos más grandes, tienen una inteligencia aguda y son muy fáciles de entrenar. Ideal para una primera iniciación, este pequeño caballo puede ser montado por los niños y enjaezado para el paseo. Si hay que añadir puntos fuertes a esta idea de regalo, recordemos que, en el aspecto práctico, nuestro semental no muy largo no tiene miedo de la lluvia ni del frío, lo que le permitirá, cuando el invierno sea duro y el caballo se haya obstinado como una mora a la vuelta del paseo, dejarle pensar en su divertido comportamiento bajo su pequeño refugio (en el que habrá dejado de antemano una simple manta). En cuanto a la alimentación, este caballo loco se conformará con 250 gramos de pellets por la mañana y por la noche, hierba o césped, heno en invierno y unos cuantos panecillos y zanahorias cuando haya estado impecable (por supuesto, el pan de verdad será bienvenido para su cumpleaños y para las celebraciones de fin de año). En el departamento de belleza y bienestar, un pequeño cepillado por la mañana será suficiente para asegurar que su tesoro tenga un buen día y, como un pequeño extra, una vacuna contra la gripe y una sesión de desparasitación serán necesarias antes del frío invernal. Tu madre estará contenta. Sus comentarios (4) ¡Esto es una auténtica vergüenza! Pero ¡qué gran sentido del humor de su periodista! Algunas personas leerán su artículo al pie de la letra y Dios sabe qué consecuencias tendrá... ¡Es muy bonito! Un caballo, sí, porque incluso uno pequeño sigue siendo un caballo con sus propias necesidades y no es en absoluto comparable con un perro. No vas a hacer amigos... Caballos en miniatura... caballos como los demás Hemos recibido, a raíz de un artículo publicado el 26 de mayo, con motivo del Salón Regional de la Agricultura, una solicitud de aclaración de la asociación contra el maltrato de los equinos, "el Refugio Darwyn" de Ginebra, en Suiza. En la persona de su fundadora y presidenta, Anouk Thibaud, conmovida por lo que considera "un artículo deshonroso", la asociación pidió al gobierno francés que tomara medidas.</w:t>
      </w:r>
    </w:p>
    <w:p>
      <w:r>
        <w:rPr>
          <w:b/>
          <w:color w:val="FF0000"/>
        </w:rPr>
        <w:t xml:space="preserve">id 178</w:t>
      </w:r>
    </w:p>
    <w:p>
      <w:r>
        <w:rPr>
          <w:b w:val="0"/>
        </w:rPr>
        <w:t xml:space="preserve">¿Qué styler® elegir? En 2001, ghd revolucionó el mundo de la peluquería con el lanzamiento de su primer styler®. Fue un éxito instantáneo y una revolución gracias a la tecnología de calentamiento de la cerámica que crea estilos suaves y brillantes que duran. Desde la creación del primer styler® profesional, la marca ha seguido innovando en estrecha colaboración con los científicos y peluqueros de ghd para desarrollar tecnologías cada vez más avanzadas. Tanto si eliges nuestra styler ghd gold®, como nuestras stylers ghd max™ o ghd mini™ expert, o la nueva ghd platinum+ y su tecnología de zona ultrapredecible, recuerda que todas ellas se calientan a 185°C, la temperatura óptima de peinado para obtener resultados espectaculares, profesionales y duraderos. Cuando elijas tu ghd styler®, es importante que tengas en cuenta tu tipo y longitud de cabello. Considere también el aspecto que desea crear y el acabado que quiere conseguir. Sea cual sea la styler® que elijas, ghd te ofrecerá lo mejor para todos tus deseos de peinado. styler® ghd mini™/max™ professional styler® con calentamiento cerámico de alto rendimiento 2 tamaños para un peinado experto: de liso a rizado, todo es posible 200 € mini: todo tipo de cabello ideal para: cabello corto max: todo tipo de cabello ideal para: styler® ghd gold® styler professional con tecnología de doble zona un cabello más suave y sano* 200 € ideal para todo tipo y longitud de cabello styler® ghd platinum+ styler® professional con tecnología predictiva de ultra zona un peinado espectacular sin comprometer la salud del cabello* 265 € todo tipo, longitud y naturaleza de cabello. cabellos coloreados y sensibilizados. cabellos difíciles de peinar. peinados frecuentes / diarios. Cerámica avanzada (1 sensor) 185°C de temperatura para un respeto total del cabello Tecnología de doble zona (2 sensores de nueva generación) Temperatura óptima de peinado de 185°C constante y regular Tecnología predictiva de ultrazona 70% menos de rotura* 2x más de retención del color* 20% más de brillo** Temperatura óptima de peinado de 185°C constante y regular no se utiliza durante 30 minutos) Placas de contorno 3D y cuerpo redondeado Revestimiento lacado para un deslizamiento perfecto 1,2 cm 4,1 cm Brillo extra y peinado sin encrespamiento 2,5 cm Cuerpo redondeado para rizos y ondas rápidos y fáciles Ergonomía mejorada para un mejor agarre de las dos zonas Placas ultra lisas de alta precisión para un peinado sin esfuerzo y un resultado suave y brillante Acabado ultra brillante 2,5 cm Cuerpo redondeado para rizos perfectos Ergonomía mejorada para un agarre más fácil Acabado negro o blanco, metálico Para una alineación perfecta de las placas y un control total del peinado de las zonas ultra Cable extra largo de 2,7 m 3 años de garantía *Según una prueba realizada con 128 consumidores, la gran mayoría confirmó que la ghd gold superaba a la ghd V styler® para conseguir un cabello más suave, liso y sano. ghd platinum+: *Desgraciadamente, {0} no desea recibir correos electrónicos de ghd. Parece que no podemos enviarles tu sugerencia. Pero no te preocupes, hay muchas otras formas de conseguir el regalo de tus sueños: - Ve a la peluquería y busca las tarjetas de rumor de ghd: una colección de pistas. - Coloca estratégicamente una revista abierta en una página de anuncios de ghd.</w:t>
      </w:r>
    </w:p>
    <w:p>
      <w:r>
        <w:rPr>
          <w:b/>
          <w:color w:val="FF0000"/>
        </w:rPr>
        <w:t xml:space="preserve">id 179</w:t>
      </w:r>
    </w:p>
    <w:p>
      <w:r>
        <w:rPr>
          <w:b w:val="0"/>
        </w:rPr>
        <w:t xml:space="preserve">A/RES/54/281 15 de agosto de 2000 RESOLUCIÓN ADOPTADA POR LA ASAMBLEA GENERAL [sin remisión a una Comisión Principal (A/54/L.87)] 54/281. Organización de la Cumbre del Milenio La Asamblea General, Recordando su resolución 53/202, de 17 de diciembre de 1998, en la que decidió, entre otras cosas, denominar su quincuagésimo quinto período de sesiones "Asamblea del Milenio" y convocar una Cumbre del Milenio como parte integrante de la Asamblea del Milenio, Recordando también su resolución 54/254, de 15 de marzo de 2000, en la que (a) Decidió que la Cumbre del Milenio se celebraría del 6 al 8 de septiembre de 2000, b) Decidió también que la Cumbre del Milenio constaría de sesiones plenarias y de cuatro mesas redondas, cada una de las cuales se celebraría conjuntamente con una sesión plenaria (d) Pidió al Presidente de la Asamblea General que celebrara las consultas más amplias posibles con todos los Estados Miembros a fin de adoptar medidas apropiadas sobre las cuestiones pendientes relacionadas con la Cumbre del Milenio, incluidos sus resultados, Recordando además su resolución 54/261 de 10 de mayo de 2000, en la que (a) Decidió que la Cumbre del Milenio se celebraría en seis sesiones, con dos reuniones por día, b) Decidió también que la Cumbre del Milenio consistiría en cuatro mesas redondas, cuyas modalidades de organización se determinarían de acuerdo con el siguiente procedimiento (i) Las cuatro mesas redondas tendrían al menos 40 puestos cada una y estarían presididas por un Jefe de Estado o de Gobierno, (ii) Los presidentes de tres de las mesas redondas procederían de las tres regiones no representadas por los dos copresidentes de la Cumbre del Milenio y serían seleccionados por sus respectivos grupos regionales, en consulta con el Presidente de la Asamblea General. La selección del presidente de la cuarta mesa redonda será objeto de nuevas consultas, iii) Una vez seleccionados los presidentes de las mesas redondas, cada grupo regional designará a sus miembros para que participen en cada mesa redonda, garantizando una distribución geográfica equitativa y permitiendo la flexibilidad. Los presidentes de los grupos regionales comunicarán al Presidente de la Asamblea General la lista de países de sus respectivas regiones que participarán en las mesas redondas. Se alienta a los Estados Miembros a estar representados en las mesas redondas a nivel de Jefe de Estado o de Gobierno, (iv) Las cuatro mesas redondas tratarán el mismo tema principal y los mismos subtemas, Teniendo en cuenta que la lista de oradores para las sesiones plenarias se ha elaborado de conformidad con las disposiciones contenidas en la resolución 54/261, Decide que la Cumbre del Milenio se organizará de conformidad con el procedimiento establecido en el anexo de la presente resolución. 99ª sesión plenaria 11 de agosto de 2000 ANEXO Organización de la Cumbre del Milenio 1. Dada la excepcional importancia simbólica de la Cumbre del Milenio, los dos copresidentes, el Jefe de Estado del país del Presidente del quincuagésimo cuarto período de sesiones de la Asamblea General (Namibia) y el Jefe de Estado del país del Presidente del quincuagésimo quinto período de sesiones de la Asamblea (Finlandia), presidirán juntos la Cumbre. El podio del Salón de la Asamblea General incluirá tres asientos para los dos Copresidentes y el Secretario General. En ausencia de uno de los Jefes de Estado de estos países, el funcionario de mayor rango de la delegación de ese país ocupará su lugar. 2. El tema principal de la Cumbre del Milenio, "El papel de las Naciones Unidas en el siglo XXI", será también el tema del programa de trabajo de las mesas redondas. Los Jefes de Estado y de Gobierno</w:t>
      </w:r>
    </w:p>
    <w:p>
      <w:r>
        <w:rPr>
          <w:b/>
          <w:color w:val="FF0000"/>
        </w:rPr>
        <w:t xml:space="preserve">id 180</w:t>
      </w:r>
    </w:p>
    <w:p>
      <w:r>
        <w:rPr>
          <w:b w:val="0"/>
        </w:rPr>
        <w:t xml:space="preserve">Como todos los años, la Copa del Padre reunió a unos cincuenta sacerdotes de toda Francia en una jornada de fraternidad. Participamos en una competición de karts en el circuito de Trappes (Yvelines). Terminamos el día celebrando juntos la misa en una iglesia cercana. San Juan Bautista de La Salle está orgulloso de los resultados...... Publicación del nº 270 de PASTEUR AU REVOIR PERE LOUIS El padre Louis Mbazumutima nos dejará a finales de agosto. Podremos despedirnos de él durante un aperitivo que se le ofrecerá después de la misa de las 11 horas del domingo 14 de junio. Si desea contribuir al regalo que se le ofrecerá, puede dejar un sobre en la recepción o en la secretaría. Los cheques deben hacerse a nombre de "Paroisse Saint Jean-Baptiste de La Salle", mencionando: "para el regalo del Padre Louis". L'Esperluette, un relevo caritativo, propone vivir el don compartiendo nuestros talentos y acogiendo el don, aceptando una mano amiga. Reúne a personas cercanas a la parroquia para intercambiar servicios y vínculos. SCOUTS Y GUÍAS DE EUROPA Sueñas con la aventura y la amistad, tienes entre 8 y 17 años, el claro y la compañía del 16º París de los scouts y guías de Europa estarán encantados de acogerte. A partir de los 18 años, puedes convertirte en un líder y unirte a nuestro máster. Si quieres saber más sobre nuestro grupo, que celebrará su 40º aniversario el 10 de octubre, descubre nuestra página web: http://www.agse16emeparis.ga/Renseignements o regístrate: Véronique DUCRET Peregrinación de los padres a Vézelay 3-5 de julio Por magníficos caminos, unos días en la más bella sencillez. Más de 1500 padres se reunirán en Vézelay sobre el tema "Quien me siga... tendrá la luz de la vida". El grupo parroquial estará acompañado por el Padre Comte. Cuéntaselo a tus amigos. Salida el 2 de julio a las 19:30 horas; regreso el domingo por la tarde. Inscríbete rápido [ Todos los jueves, de 20:30 a 22:00, en la iglesia, el grupo de Belén dirige un tiempo de oración y alabanza durante la adoración del Santísimo. Los niños o jóvenes adultos piden regularmente el bautismo. Para acompañarles hacia este sacramento, la catequesis y la capellanía buscan adultos confirmados que puedan acudir durante una hora los sábados por la mañana para preparar a estos catecúmenos. Actualmente 2 jóvenes y un niño esperan prepararse para el bautismo. Contactar con Ségolène de Longraye o 01.47.34.52.01 Hiver Solidaire Hiver Solidaire es una acogida durante la temporada de frío para un grupo de 5 a 10 personas que viven en las calles de nuestro barrio. Para la campaña 2014-2015, buscamos: consultores ocasionales (feligreses, médicos, especialistas sociales, etc.) ayuda en la organización de las veladas (limpieza, compras, preparación de comidas) ayuda en el apoyo administrativo de las personas que acogemos (personas disponibles durante el día para concertar citas con el médico, contacto con los servicios sociales, etc.)) Voluntarios para cenar y/o dormir con las personas del albergue. El Relais Frémicourt busca voluntarios 2 personas para gestionar el suministro de alimentos (de lunes a viernes por las mañanas) 6 personas, entre ellas 3 conductores de coches, para abastecer el albergue (martes por las mañanas) 5 repartidores para servir el albergue (1 tarde por semana de lunes a viernes).</w:t>
      </w:r>
    </w:p>
    <w:p>
      <w:r>
        <w:rPr>
          <w:b/>
          <w:color w:val="FF0000"/>
        </w:rPr>
        <w:t xml:space="preserve">id 181</w:t>
      </w:r>
    </w:p>
    <w:p>
      <w:r>
        <w:rPr>
          <w:b w:val="0"/>
        </w:rPr>
        <w:t xml:space="preserve">Fue a cantarle una última serenata. Alain Barrière, viudo hace pocos días, se ha reunido con su esposa Anièce en otro mundo. El cantante falleció el miércoles 18 de diciembre de 2019 en Carnac, en el Morbihan, según anunció su agente Fabien Lecoeuvre a la AFP. A los 84 años, sucumbió a un paro cardíaco. El intérprete de Ma vie llevaba mucho tiempo luchando contra un estado de salud que le jugaba malas pasadas. Llevaba alejado de los escenarios desde 2011, había sufrido tres derrames cerebrales, llevaba años en silla de ruedas y había vuelto a una institución médica en noviembre tras un cuarto derrame ALAIN BARRIÈRE: POR QUÉ SU HIJA NO LE NOTIFICÓ LA MUERTE DE ANIÈCE Las malas noticias se suceden para su hija Guénaëlle. Tratando de proteger a su padre, decidió no contarle la muerte de Anièce. La abogada, miembro del Colegio de Abogados de París, explicó que temía por la vida de Alain Barrière si se enteraba de esta trágica pérdida. En 1975, la pareja prometió amarse hasta que la muerte los separe, algo que ella nunca llegó a cumplir. "Cuando tienes éxito, las mujeres son más fáciles de seducir. He tenido bastantes experiencias pero, a los 38 años, me dije: 'Ya está bien, ahora espera, acabará siendo la mujer de tu vida'", dijo el cantante. contó el cantante. La paciencia finalmente le recompensó...</w:t>
      </w:r>
    </w:p>
    <w:p>
      <w:r>
        <w:rPr>
          <w:b/>
          <w:color w:val="FF0000"/>
        </w:rPr>
        <w:t xml:space="preserve">id 182</w:t>
      </w:r>
    </w:p>
    <w:p>
      <w:r>
        <w:rPr>
          <w:b w:val="0"/>
        </w:rPr>
        <w:t xml:space="preserve">Adulto (19+)||NA||2017-06-16T04:00:00Z||9.00000000000000||61.0000000000000||1137.00000000000|||Salud (A-Z) - Procedimiento|||Salud A-Z|&lt;p&gt; Cómo trabajar con el colegio de tu hijo con TDAH.&lt;/p&gt;|&lt;p&gt;El &lt;a href="/Article?contentid=1922&amp;language=English"&gt;TDAH&lt;/a&gt; afecta a los niños tanto en casa como en el colegio. Para que le vaya bien, hay que establecer una relación sólida con sus profesores. Para ello, debe comunicarse de forma clara y regular con ellos.&lt;/p&gt;&lt;p&gt;Al comunicarse de esta forma, podrá:&lt;br&gt;&lt;/p&gt;&lt;ul&gt;&lt;li&gt;discutir sus preocupaciones iniciales sobre el &lt;a href="/Artículo?contentid=1923&amp;language=English"&gt;síntomas de TDAH&lt;/a&gt; en su hijo; &lt;/li&gt;&lt;li&gt;desarrollar estrategias de intervención en la escuela;&lt;/li&gt;&lt;li&gt;supervisar el progreso de su hijo;&lt;/li&gt;&lt;li&gt;asegurarse de que usted y el profesor están utilizando las mismas estrategias;&lt;/li&gt;&lt;li&gt;intercambiar información sobre &lt;li&gt;Una relación sólida basada en una comunicación clara y regular con el profesor ayudará a su hijo a tener éxito en la escuela.&lt;/li&gt; &lt;li&gt;Con el fin de apoyar a su hijo lo antes posible, se debe notificar al profesor si está siendo evaluado por TDAH.&lt;/li&gt; &lt;li&gt;Si se hace un diagnóstico de TDAH, reúnase con el profesor lo antes posible para discutir un plan de tratamiento y la colaboración entre usted y la escuela.&lt;/li&gt; &lt;li&gt;Si necesita abogar por las necesidades de su hijo, infórmese sobre el sistema escolar, adopte un tono positivo y considere a la escuela y a usted como socios en el cuidado de su hijo.&lt;/li&gt; &lt;/ul&gt;||&lt;h2&gt;Cómo defender las necesidades de tu hijo&lt;/h2&gt; &lt;p&gt;Defender las necesidades de un niño significa abogar por él. Probablemente tendrá que abogar por las necesidades de su hijo:&lt;/p&gt; &lt;li&gt;con el departamento de educación;&lt;/li&gt; &lt;li&gt;en cada reunión del Comité de Identificación y Colocación (el equipo que se reúne para discutir los objetivos educativos y las adaptaciones para un niño).&lt;/li&gt; &lt;p&gt;Nadie conoce a su hijo mejor que usted, pero considere cuidadosamente lo que los expertos en educación le dicen sobre los niños con TDAH y cómo aprenden.&lt;/p&gt; &lt;h3&gt;Adopte un tono positivo&lt;/h3&gt; &lt;p&gt;Un tono positivo es la mejor defensa. Tener expectativas razonables sobre la asistencia que puede prestar la escuela. Esto hará que la experiencia sea más agradable.&lt;/p&gt; &lt;p&gt;A pesar de esto, a veces tendrá que presionar a la escuela para obtener personal adicional o adaptaciones (equipamiento o un aula más grande, por ejemplo). Es posible que los profesores y el personal escolar no conozcan las últimas investigaciones sobre los niños con TDAH. Es posible que tengas que educarles en el tema. Sólo tienes que decir: "¿Conoces este programa? ¿Puedo proporcionarle los detalles?" El sitio web &lt;a href="http://www.teachadhd.ca/Pages/default.aspx" target="_blank"&gt;TeachADHD&lt;/a&gt;, por ejemplo, ofrece muchas pautas para ayudar a los profesores a gestionar mejor el TDAH en el aula.&lt;/p&gt; &lt;h3&gt;Entender el sistema&lt;/h3&gt; &lt;p&gt;Los padres a menudo se sienten intimidados o frustrados por el "sistema" de enseñanza por ser demasiado complejo. Por ello, sepa que sabrá rápidamente con quién hablar una vez que comprenda el papel de cada uno. Para obtener una</w:t>
      </w:r>
    </w:p>
    <w:p>
      <w:r>
        <w:rPr>
          <w:b/>
          <w:color w:val="FF0000"/>
        </w:rPr>
        <w:t xml:space="preserve">id 183</w:t>
      </w:r>
    </w:p>
    <w:p>
      <w:r>
        <w:rPr>
          <w:b w:val="0"/>
        </w:rPr>
        <w:t xml:space="preserve">Ahora compro cada vez menos en la vida real... Las tiendas electrónicas me hacen feliz y me ahorran tiempo... ¡Así que una sesión de compras reales de vez en cuando está muy bien! Y Londres es la ciudad ideal para ello .... - En Goodhood, me encontré con jerseys de punto que son sencillamente ¡PERFECTOS! El nombre de la marca es "Maiami". Tan perfecto que estoy planeando crear una colección de estos grandes jerseys en todos los colores. - At &amp; Other stories : Vaya, tantas cosas... He puesto fin voluntariamente a mi frenesí de compras, de lo contrario, ¡probablemente me habría llevado 3/4 partes de la tienda! Una agradable sorpresa. Estuve en la tienda parisina hace unas semanas y me llevé una gran decepción, probablemente porque era el final de las rebajas y no había nada... Creo que es el comienzo de una gran historia de amor con esta marca... - Estos bombones Lindt rellenos de licor, deliciosos bombones que han desaparecido de los estantes en Francia y que no había comido en al menos 15 años... ¿Pero por qué ya no existen? - En mi habitación de hotel me esperaba un bonito paquete, un regalo de L'Artisan Parfumeur... Ya era fan de Mure&amp;Musc y Bois Farine, ¡y ahora es "La chasse aux papillons" lo que tengo el placer de descubrir! Gracias por esto.</w:t>
      </w:r>
    </w:p>
    <w:p>
      <w:r>
        <w:rPr>
          <w:b/>
          <w:color w:val="FF0000"/>
        </w:rPr>
        <w:t xml:space="preserve">id 184</w:t>
      </w:r>
    </w:p>
    <w:p>
      <w:r>
        <w:rPr>
          <w:b w:val="0"/>
        </w:rPr>
        <w:t xml:space="preserve">Nacimiento y juventud de Jesús Propósito del autor 1 Habiendo emprendido muchos la tarea de componer una relación de los acontecimientos que han tenido lugar entre nosotros, 2 según lo que nos han transmitido los que han sido testigos oculares desde el principio y se han convertido en ministros de la palabra, 3 también me ha parecido bien, después de haber indagado con exactitud en todas estas cosas desde su origen, ponértelas por escrito de manera continuada, excelentísimo Teófilo, 4 para que reconozcas la certeza de las enseñanzas que has recibido. Anuncio del nacimiento de Juan el Bautista 5 En los días de Herodes, rey de Judea, había un sacerdote llamado Zacarías, de la clase de Abia, y su mujer se llamaba Isabel, una de las hijas de Aarón. 6 Ambos eran justos ante Dios, guardando todos los mandamientos y ordenanzas del Señor de manera irreprochable. 7 No tuvieron hijos, porque Isabel era estéril; y ambos eran de edad avanzada. 8 Mientras cumplía sus deberes ante Dios, según el turno de su clase, fue llamado por sorteo, 9 según la regla del sacerdocio, para entrar en el templo del Señor a ofrecer incienso. 10 Toda la multitud del pueblo estaba fuera orando a la hora del incienso. 11 Entonces un ángel del Señor se le apareció a Zacarías y se puso a la derecha del altar del incienso. 12 Zacarías se turbó al verlo, y le sobrevino el temor. 13 Pero el ángel le dijo: "No temas, Zacarías, porque tu oración ha sido atendida. Tu mujer Isabel te dará un hijo y le pondrás por nombre Juan. 14 Él será motivo de alegría y gozo para vosotros, y muchos se alegrarán de su nacimiento. 15 Porque será grande ante el Señor. No beberá vino ni licores embriagantes, y estará lleno del Espíritu Santo desde el vientre de su madre. 16 Hará que muchos de los hijos de Israel vuelvan al Señor, su Dios. 17 Caminará delante de Dios con el espíritu y el poder de Elías, para hacer volver el corazón de los padres a los hijos, y el de los rebeldes a la sabiduría de los justos, a fin de preparar para el Señor un pueblo de buena voluntad. 18 Zacarías dijo al ángel: "¿Qué voy a saber de esto? 19 Y el ángel le dijo: Yo soy Gabriel, y estoy delante de Dios, y he sido enviado para hablarte y traerte esta buena noticia. 20 Y he aquí que te quedarás mudo y no podrás hablar hasta el día en que se cumplan estas cosas, porque no has creído en mis palabras, que se cumplirán en su momento. 21 Pero el pueblo esperaba a Zacarías, preguntándose por qué se quedaba tanto tiempo en el templo. 22 Cuando salió, no podía hablarles, y ellos comprendieron que había tenido una visión en el templo; les mostraba señales, pero estaba mudo. 23 Cuando terminó sus días de servicio, se fue a su casa. 24 Algún tiempo después, su esposa Isabel quedó embarazada. Se escondió durante cinco meses, diciendo: "Esta es la misericordia del Señor, cuando puso sus ojos en mí para quitar mi oprobio entre los hombres. Anuncio del nacimiento de Jesús 26 En el sexto mes, el ángel Gabriel fue enviado por Dios a una ciudad de Galilea llamada Nazaret, 27 a una virgen que estaba desposada con un hombre de la casa de David llamado José. La virgen se llamaba María. 28 El ángel se acercó a ella y le dijo: "Te saludo, a quien se le ha concedido la gracia;</w:t>
      </w:r>
    </w:p>
    <w:p>
      <w:r>
        <w:rPr>
          <w:b/>
          <w:color w:val="FF0000"/>
        </w:rPr>
        <w:t xml:space="preserve">id 185</w:t>
      </w:r>
    </w:p>
    <w:p>
      <w:r>
        <w:rPr>
          <w:b w:val="0"/>
        </w:rPr>
        <w:t xml:space="preserve">Kad et Olivier Kad et Olivier, o Kad et O (estilizado KDO), es un dúo de comediantes franceses formado por Kad Merad y Olivier Baroux, que también son actores y guionistas, y Olivier Baroux es director. Se dieron a conocer con este nombre en el canal Comédie!, presentando La Grosse Émission[1]. Índice - 1 Kad Merad - 2 Olivier Baroux - 3 El dúo - 4 Espectáculos - 5 Filmografía común - 5.1 Actores - 5.2 Guionistas - 5.3 Directores - 5.4 DVD - 6 Enlaces externos - 7 Notas y referencias Kad Merad[editar ] Nacida en Sidi-Bel-Abbès (en Argelia) de padre argelino y madre bereber. Su verdadero nombre es Kaddour Merad, y comenzó su carrera como artista a una edad muy temprana. Sólo tenía diez años cuando formó su primera banda de rock. Entonces era cantante, pero también baterista. Después de varios pequeños trabajos, se hizo famoso en el Club Med en la compañía cómica de los hermanos Gigoló, y luego comenzó a trabajar en el teatro, donde interpretó el repertorio clásico (Andromaque, Le Misanthrope...) bajo la dirección de Jacqueline Duc. En 1991, se convirtió en presentador de la emisora de radio parisina Ouï FM. En 2008, actuó en la película Bienvenue chez les Ch'tis (Bienvenido a los palos), dirigida por Dany Boon, en la que interpreta a un director de correos trasladado al norte llamado Philippe Abrams; esta película tuvo un gran éxito comercial. Olivier Baroux[editar ] Nacido en Caen, sigue una trayectoria más clásica y, tras cinco años cubriendo grandes acontecimientos para la emisora de radio de Normandía RVS, se convierte en presentador de una radio libre de Caen. En 1991, se incorporó a OÜI FM, donde conoció a Kad. El dúo[editar ] Fue en 1991 en OUI FM cuando se conocieron dos hombres. Kaddour Merad y Olivier Baroux decidieron entonces trabajar juntos en el Ziggy Show y en el grupo de rock Ziggy Buddy Band. Su espectáculo Rock'n Roll Circus fue un éxito y Jean-Luc Delarue les pidió que trabajaran con él en varios espectáculos, como Déjà Dimanche, en el que parodiaban a los políticos con pequeñas figuritas. El público los descubrió entonces en la televisión. En 1998, una serie de creación propia, Les 30 dernières minutes, se emitió semanalmente (y a una hora muy tardía) en France 2. De 1999 a 2001, Kad y O presentaron La Grosse Émission en el canal Comédie! y, en 2000, copresentaron el programa Tout le monde en parle en France 2 con Thierry Ardisson. A partir de 2002, Kad y Olivier trabajaron en Europa 2, produciendo L'autoroute de la fortune, una hora de emisión de sketches cómicos muy poco convencionales. Después trabajaron en Canal+, donde hicieron La minute de Kad et Olivier en el Hypershow y 22 minutes chrono y presentaron en 2003 y 2004 el espectáculo Samedi soir en direct (versión francesa de Saturday Night Live emitida en la NBC). El dúo también apareció en varias películas como La Beuze y Rien que du bonheur. Dicen que son diferentes y complementarios, y a pesar de los cientos de sketches que han coescrito, incluida la famosa serie Kamoulox, nunca pensaron en separarse. En 2003, protagonizaron la película Mais qui a tué Pamela Rose? un pastiche de una película de detectives que combina sketches que improvisaron hace diez años, cuando aún estaban en la radio. Interpretan a los incompetentes policías Bullit y Riper que investigan el asesinato de una stripper: Pamela Rose. En 2005, Kad y Olivier interpretaron a dos genios en la comedia Iznogoud de Patrick Braoudé. Se estrenó la película Un ticket pour l'espace, que ambos protagonizan y co-escriben, al igual que Mais qui a tué Pamela Rose? Olivier dirigió su primera película en 2007: Ce soir je dors chez toi, en la que Kad tiene un papel importante. Se reúnen de nuevo en</w:t>
      </w:r>
    </w:p>
    <w:p>
      <w:r>
        <w:rPr>
          <w:b/>
          <w:color w:val="FF0000"/>
        </w:rPr>
        <w:t xml:space="preserve">id 186</w:t>
      </w:r>
    </w:p>
    <w:p>
      <w:r>
        <w:rPr>
          <w:b w:val="0"/>
        </w:rPr>
        <w:t xml:space="preserve">Condiciones de venta Condiciones generales de venta Preámbulo Las presentes condiciones se concluyen entre, por una parte, la sociedad editora del sitio web denominada en lo sucesivo "Etui-ipod.com" Teléfono: 08.92.43.22.22 (0,34€/mn, tarifa indicativa desde una línea fija, susceptible de ser modulada según los operadores) y, por otra parte, las personas que deseen realizar una compra a través del sitio web Etui-ipod.com denominadas en lo sucesivo "el usuario". Las partes acuerdan que las presentes condiciones de venta, disponibles el día de la compra, rigen exclusivamente su relación. Si faltara una condición, se consideraría que se rige por las prácticas vigentes en el sector de la venta a distancia cuyas empresas están radicadas en Francia. Uncle Web Sarl se compromete a respetar todas las disposiciones del Código de Consumo francés relativas a la venta a distancia. Cualquier pedido de un producto que aparezca en la tienda online del sitio web implica la consulta previa de las presentes condiciones generales. En consecuencia, el consumidor reconoce que es perfectamente consciente de que su acuerdo sobre el contenido de las presentes condiciones generales no requiere la firma manuscrita de este documento, en la medida en que el cliente desea pedir en línea los productos presentados en la tienda del sitio web. El consumidor tiene la opción de guardar o editar estas condiciones generales, especificándose que tanto el guardado como la edición de este documento son responsabilidad exclusiva del consumidor. Ámbito de aplicación Las presentes condiciones generales de venta se aplican a todos los pedidos recibidos por Etui-ipod.com y son válidas en el momento en que se realiza el pedido. Las presentes condiciones generales expresan la totalidad de las obligaciones de las partes. En este sentido, se considera que el consumidor acepta sin reservas todas las disposiciones de estas condiciones generales. Ninguna condición general o específica que figure en los documentos enviados o entregados por el consumidor podrá integrarse en el presente, ya que dichos documentos serían incompatibles con estas condiciones generales. Información sobre los productos Etui-ipod.com presenta los productos en venta con las características necesarias para cumplir con el artículo L 111-1 del Código del Consumidor, que prevé la posibilidad de que el consumidor potencial conozca las características esenciales de los productos que desea comprar antes de realizar un pedido definitivo. Las imágenes y fotos de los artículos presentados en las bases de datos del sitio web www.Etui-ipod.com no son contractuales. El vendedor no se hace responsable de los errores que puedan haberse introducido. Etui-ipod.com es una marca registrada. El Código de la Propiedad Intelectual sólo autoriza las copias o reproducciones estrictamente reservadas a su uso privado y no destinadas a un uso colectivo o comercial sin acuerdo previo de distribución. Cualquier reproducción total o parcial de nuestras páginas realizada sin nuestro consentimiento por escrito sería ilegal (Art L.122-4), y estaría sancionada por los artículos L.335-2 y siguientes del Código. Las marcas citadas y representadas son marcas registradas y propiedades respectivas de sus fabricantes. Disponibilidad de artículos Nuestros artículos se ofrecen dentro de los límites de las existencias disponibles. Aunque nuestras bases de datos se actualizan periódicamente, algunos artículos pueden no estar disponibles temporal o permanentemente en nuestros proveedores. Es posible que uno o varios artículos no estén disponibles después de haber realizado el pedido. En caso de indisponibilidad ajena a nuestra voluntad, Etui-ipod.com notificará personalmente al cliente lo antes posible, ya sea por correo electrónico, correo postal o teléfono. Si el producto que pide sólo está disponible con retraso y dentro de un límite de 30 días a partir de la recepción del pedido por nuestros servicios, nos comprometemos a informarle inmediatamente del plazo de entrega adicional. El consumidor tendrá entonces la opción de solicitar el reembolso de las sumas pagadas en un plazo máximo de 30 días a partir de su pago, o el cambio del producto. Para cualquier cuestión relacionada con</w:t>
      </w:r>
    </w:p>
    <w:p>
      <w:r>
        <w:rPr>
          <w:b/>
          <w:color w:val="FF0000"/>
        </w:rPr>
        <w:t xml:space="preserve">id 187</w:t>
      </w:r>
    </w:p>
    <w:p>
      <w:r>
        <w:rPr>
          <w:b w:val="0"/>
        </w:rPr>
        <w:t xml:space="preserve">¡Cuántos errores! ¡Cuántos remordimientos! PERPIGNAN Plaine des Jeux André Sanac, sábado 1 de marzo de 2014 a las 16h00. Puntuación : U.S.A. PERPIGNAN 18 - 12 MONTPELLIER R.C. Derrota con el punto bonus defensivo: 18 / 12, el sábado 1 de marzo, Montpellier llegó al país catalán sin el espíritu de lucha necesario para vencer al equipo de Perpignan. El equipo de Montpellier, culpable de innumerables errores de mano, sufrió los repetidos ataques de su rival de Perpiñán, hambriento y vengativo. Los catalanes, fuertes y agresivos en los rucks, aprovecharon la pasividad del equipo de Montpellier para ganar. Los montpellierianos mantienen su puesto de líder, pero a sólo 1 punto del segundo clasificado, el NARBONNE.</w:t>
      </w:r>
    </w:p>
    <w:p>
      <w:r>
        <w:rPr>
          <w:b/>
          <w:color w:val="FF0000"/>
        </w:rPr>
        <w:t xml:space="preserve">id 188</w:t>
      </w:r>
    </w:p>
    <w:p>
      <w:r>
        <w:rPr>
          <w:b w:val="0"/>
        </w:rPr>
        <w:t xml:space="preserve">No estoy seguro de qué hacer al respecto, pero te diré algo, no estoy seguro de que vaya a hacer nada al respecto, no voy a hacer nada al respecto. Te ves 1000 veces mejor con el pelo corto, ¡porque al principio parecías un polizón! O un vagabundo... Estoy seguro de que serás capaz de llegar a la cima de tu juego, pero estoy seguro de que podrás llegar a la cima de tu juego, pero estoy seguro de que podrás llegar a la cima de tu juego, pero estoy seguro de que podrás llegar a la cima de tu juego....||01-02-04, 01:47| Es mortal, nunca conseguiremos eso de ti YusukeTeam |Re: p'tit roman...|||01-02-04, 09:22| ¡Gracias por dejarnos disfrutar de tu viaje y que viva la nieve! |Re: p'tit roman...|Re: p'tit roman...||01-02-04, 10:03| Al menos los Evas no luchan como Colargol, en Fa en Sol, como esos maricones de Rahxephon. |Re: p'tit roman...||01-02-04, 12:35| Es seguro salir a la calle a -20, así que no sueñes con ello en París, estarías en la mierda....||01-02-04, 13:04| te sorprenderás... en el biatlón cuando llegan los -10 -15 te cuesta hablar. a los -20 renuncio a la idea es demasiado cansado luego a los -40... http://www.saniainen.com/spider/ Programador: persona que resuelve de forma incomprensible un problema que no sabías que tenías. Hardware: la parte del ordenador que se golpea cuando el software se bloquea. http://www.saniainen.com/spider/ Programador: una persona que resuelve incomprensiblemente un problema que no sabías que tenías. futuro entrenador :p |Re: p'tit roman...||01-02-04, 14:10| No creo que se pueda comparar montreal con la zona de Grenoble, biatlón o no "Tú y yo, cerdo, seremos estimados sólo después de muertos". No estoy seguro de que vaya a ser capaz de hacerlo, pero estoy seguro de que voy a ser capaz de hacerlo, estoy seguro de que voy a ser capaz de hacerlo, estoy seguro de que voy a ser capaz de hacerlo. No es tan malo como en Canadá. Y por lo menos no bajan la velocidad cuando hay un poco de nieve en la carretera ^^ Buena novela Joe. Lástima que no podamos ver a la chica. No soy la que verías con un rompepelos, lástima que no nos conozcamos, podrías haber presumido de conocer a la única yusuketeamiana quebequense -Mahoro</w:t>
      </w:r>
    </w:p>
    <w:p>
      <w:r>
        <w:rPr>
          <w:b/>
          <w:color w:val="FF0000"/>
        </w:rPr>
        <w:t xml:space="preserve">id 189</w:t>
      </w:r>
    </w:p>
    <w:p>
      <w:r>
        <w:rPr>
          <w:b w:val="0"/>
        </w:rPr>
        <w:t xml:space="preserve">Sra. Monique Cerisier-ben Guiga (franceses que viven fuera de Francia - SOC) publicado en el JO Sénat del 28/04/2005 - página 1185 La Sra. Monique Cerisier-ben Guiga llama la atención del Ministro de Justicia sobre la situación de los antiguos naturalizados argelinos y de sus descendientes con respecto a la nacionalidad francesa. La nacionalidad francesa de estas personas se establece por filiación con su ascendiente habiéndose beneficiado de una sentencia de adhesión a la ciudadanía francesa. Sin embargo, se enfrentan a una dificultad insuperable cuando no pueden producir este juicio. Sin embargo, estas sentencias aparecen en el margen de los certificados de nacimiento. Aunque los registros del estado civil fueron establecidos por la administración francesa antes de la independencia, su carácter probatorio es considerado nulo por la institución judicial. Además, estas sentencias, a menudo muy antiguas, generalmente dictadas en los años veinte o treinta, no siempre han sido conservadas por las familias afectadas. Además, los archivos judiciales no se conservan en Francia, como demuestran las respuestas negativas dadas a quienes obtuvieron la nacionalidad francesa por sentencia del tribunal de primera instancia de Tlemcen, por ejemplo. Pide que la mención al margen de las actas del estado civil de estas sentencias sea tenida en cuenta por los tribunales al examinar la situación de los interesados respecto a la nacionalidad francesa. Respuesta del Ministerio de Justicia publicada en el DO Senado de 09/03/2006 - página 723 El Ministro de Justicia informa a Su Señoría que, en virtud del artículo 30 del Código Civil, la carga de la prueba en materia de nacionalidad francesa corresponde a la persona cuya nacionalidad se cuestiona. Por lo tanto, corresponde a los nacionales argelinos que reclaman un estatuto civil de derecho común justificar este estatuto, que les permitió conservar la nacionalidad francesa en el momento de la independencia de ese país. La prueba de la adhesión al estado civil de derecho común antes de la ley de 4 de febrero de 1919 relativa a la adhesión de los nativos de Argelia a los derechos políticos consiste en la presentación de un decreto tomado en aplicación del senatus-consult de 14 de julio de 1865, cuyo certificado puede ser expedido por el ministerio encargado de las naturalizaciones. La adhesión al estatuto de derecho común resultante de la ley de 4 de febrero de 1919 se acredita mediante la presentación de la sentencia de admisión al estatuto de ciudadano francés. La presentación de este documento es esencial y la mención al margen de una copia del acta del estado civil no puede sustituirlo. No obstante, en aras de la flexibilidad y con el fin de tener en cuenta situaciones particulares, el artículo 32-2 del Código Civil establece que se considerará establecida la nacionalidad francesa de las personas con estado civil de derecho común, nacidas en Argelia antes del 3 de julio de 1962, si estas personas han disfrutado sistemáticamente de la posesión del estado francés. Por tanto, ya existe un método subsidiario de prueba de la nacionalidad francesa para los nacionales argelinos con estado civil ordinario, sin necesidad de prever ningún otro mecanismo.</w:t>
      </w:r>
    </w:p>
    <w:p>
      <w:r>
        <w:rPr>
          <w:b/>
          <w:color w:val="FF0000"/>
        </w:rPr>
        <w:t xml:space="preserve">id 190</w:t>
      </w:r>
    </w:p>
    <w:p>
      <w:r>
        <w:rPr>
          <w:b w:val="0"/>
        </w:rPr>
        <w:t xml:space="preserve">Procedencia: Cortesía de Wikimedia CommonsARNAUD, CHARLES, sacerdote, Oblato de María Inmaculada y misionero, nacido el 3 de febrero de 1826 en Visan, Francia, hijo de Vincent Arnaud, agricultor, y de Thérèse Lurie; fallecido el 3 de junio de 1914 en Pointe-Bleue, Quebec. Charles Arnaud estudió en el seminario menor de Sainte-Garde, en Saint-Didier les Bains, Francia, de 1837 a 1842, y luego ingresó en el juniorado oblato de Notre-Dame de Lumières. Novicio en Notre-Dame-de-l'Osier en 1845, hizo su profesión perpetua en 1846. Tras un año de teología en el seminario mayor de Marsella, fue enviado al Bajo Canadá, donde completó sus estudios a toda prisa en Longueuil. Fue ordenado sacerdote en Bytown (Ottawa) por el obispo Joseph-Bruno Guigues* el 1 de abril de 1849. El padre Arnaud comenzó entonces su carrera como misionero entre los amerindios, una carrera que había deseado durante sus estudios. Los oblatos, que habían llegado a Montreal en 1841 [V. Jean-Baptiste Honorat*], emprendieron en 1844, a petición de Mons. Joseph Signay*, obispo de Quebec, la evangelización de los amerindios de la diócesis de Quebec en tres frentes a la vez: los montagnais del Saguenay y de la costa norte, los algonquinos de Temiscamingue y los têtes-de-Boules (attikameks) de Saint-Maurice. Tras la marcha de los jesuitas y los recoletos en la década de 1760, estas misiones permanecieron sin sacerdotes residentes; sólo algunos sacerdotes seculares acudían a ellas en verano. Después de un viaje a Fort Albany (Fort Albany, Ontario) en la bahía de James, en 1849, el padre Arnaud fue enviado a Grande-Baie, en el Saguenay, para servir a las misiones montagnais del Saguenay y de la orilla norte del San Lorenzo. Como Grande-Baie estaba demasiado lejos del centro de la población montañesa, el padre Arnaud se instaló en 1852 en Les Escoumins, a 24 millas al noreste de Tadoussac. El padre Louis Babel se unió a él al año siguiente. Cada año, los misioneros visitaban los centros principales y los puestos intermedios. En 1862, el padre Arnaud dejó Les Escoumins para ir a Betsiamites, donde el gobierno de la provincia de Canadá había establecido una reserva para los montañeses el año anterior. Los montañeses insistieron ante el comisario de las tierras de la Corona para que el padre Arnaud viniera a instalarse entre ellos. Apodada "la capital de los salvajes", Betsiamites era el lugar de reunión estival de los amerindios y rara vez era visitada por los blancos. El padre Arnaud ya había construido allí una capilla y se comprometió a construir un presbiterio. La capilla, una de las más grandes y bellas de la costa norte, está decorada con pinturas al óleo que impresionan a los nativos. Betsiamites fue el hogar del padre Arnaud hasta 1911, y fue desde allí donde trató de entrar en contacto con el mayor número posible de amerindios, ya que los misioneros de la Costa Norte querían llegar a las extremidades del Labrador y establecerse allí de forma permanente. El padre Arnaud ya había intentado varias veces llegar a los Naskapi. Sus intentos en 1853, 1855 y 1858 de establecer una misión en la bahía de los esquimales (Hamilton Inlet) fueron un fracaso: no pudo llegar allí porque, entre otras razones, naufragó, perdió las provisiones en los rápidos o sus guías afirmaron no conocer el camino. En la década de 1870, los oblatos pensaron en ir a la bahía de Ungava para encontrarse con los inuit. El padre Arnaud hizo una primera</w:t>
      </w:r>
    </w:p>
    <w:p>
      <w:r>
        <w:rPr>
          <w:b/>
          <w:color w:val="FF0000"/>
        </w:rPr>
        <w:t xml:space="preserve">id 191</w:t>
      </w:r>
    </w:p>
    <w:p>
      <w:r>
        <w:rPr>
          <w:b w:val="0"/>
        </w:rPr>
        <w:t xml:space="preserve">Una ensalada con demasiada clase y que os propongo en 2 versiones: - una versión perezosa y de última hora - un "tengo tiempo" y "¡no me gustan las latas! Empecemos por la versión perezosa y de última hora: en casa no encontramos muchas conservas, salvo los tomates pelados y las judías verdes y guisantes cuando escasean los tarros y los congelados del huerto de mis padres. Sin embargo, debo admitir que tengo dos conservas favoritas: los canelones de recuerdo y las lentejas cocidas de cierta marca R et R. Son las que he utilizado en la versión perezosa de la ensalada. Ingredientes para 6: - 250 g de cuscús con especias suaves - 200 g de lentejas R et R. - 250 a 300 g de guisantes (según el tamaño de su lata) - 3 a 4 lonchas de salmón ahumado - 4 cucharadas de aceite de oliva - 1 limón - perejil o cilantro - SP Prepare el cuscús como se indica en el paquete. Mientras se enfría, abrir la lata de lentejas cocidas y verterlas en un colador. Aclarar bajo el agua para eliminar la salsa. Reservar Abrir la lata de guisantes y hacer lo mismo. Drenaje. Cortar el salmón en rodajas pequeñas. Mezclar las semillas, las lentejas y los guisantes escurridos con el salmón. Mezclar el aceite de oliva con el zumo de limón. Condimentar con sal, pimienta y cilantro. Verter sobre el cuscús. Mezclar suavemente. Y eso es todo. Rápido, ¿no? Esta es la versión: ¡tengo tiempo para cocinar y no me gustan las latas! Sacamos la lata de lentejas cocidas y la sustituimos por lentejas "de verdad". Sólo hay que cocinarlos como se indica en el paquete. Retira la lata de guisantes y sustitúyela por guisantes frescos o congelados, según la temporada. Sólo hay que cocerlos en agua con un cubo de agua para darles un poco de sabor. Así que, sí, se necesitan unos buenos 20 minutos para cocinar la segunda versión. Pero los guisantes no tienen nada que ver. Ahora depende de ti, de tu tiempo, de tus ganas, de tu armario. En cualquier caso, esta ensalada es refrescante y muy sabrosa. Didine. Basado en una receta del libro Prenez-en de la graine de Valérie Duclos (Editions Toquades).</w:t>
      </w:r>
    </w:p>
    <w:p>
      <w:r>
        <w:rPr>
          <w:b/>
          <w:color w:val="FF0000"/>
        </w:rPr>
        <w:t xml:space="preserve">id 192</w:t>
      </w:r>
    </w:p>
    <w:p>
      <w:r>
        <w:rPr>
          <w:b w:val="0"/>
        </w:rPr>
        <w:t xml:space="preserve">La plantilla profesional del SM Caen, completada por algunos jugadores del CFA, se entrenó el miércoles por la mañana en la zona de Venoix. Para los jugadores de campo (aquí Naguy BOURAS, Mathieu DUHAMEL y Jean CALVE), la sesión consistió en particular en un trabajo atlético de taller y en secuencias de retención del balón. Los 3 porteros (PERQUIS, BOSMEL, REULET) trabajaron específicamente. Kandia TRAORE, que no encontró un club durante el mercato, regresó, según lo acordado, al grupo profesional el miércoles por la mañana. Aurélien MONTAROUP, de vuelta tras una lesión muscular, participó en ejercicios atléticos especiales.</w:t>
      </w:r>
    </w:p>
    <w:p>
      <w:r>
        <w:rPr>
          <w:b/>
          <w:color w:val="FF0000"/>
        </w:rPr>
        <w:t xml:space="preserve">id 193</w:t>
      </w:r>
    </w:p>
    <w:p>
      <w:r>
        <w:rPr>
          <w:b w:val="0"/>
        </w:rPr>
        <w:t xml:space="preserve">Penúltimo artículo de la serie "Pasos detallados para crear un sitio que pueda persuadir y convertir a los visitantes". Personalmente considero que la usabilidad es: - "LA" palanca de rendimiento por excelencia - y una importante palanca de diferenciación para su sitio web. La revista de papel "de referencia", Ecommerce mag, ha difundido un estudio realizado por Benchmark Group: - El 75% de los internautas encuentra "a menudo" dificultades para encontrar lo que busca en los sitios - El 66% considera que el contenido de los sitios está "a menudo mal presentado" - El 58% se enfrenta "a menudo" a problemas de navegación Descubra 3 grandes principios válidos para cualquier proyecto web y que deben tenerse constantemente en cuenta para diseñar las bases de un sitio "ergonómicamente" eficaz. 1 - Los internautas no leen, sino que escanean en busca de palabras clave ¿Sabías que los internautas buscan información en la web como los humanos buscan comida? De hecho, el ser humano está programado de tal manera que nunca gastará más calorías en la búsqueda de alimentos que el valor energético que obtendrá al ingerirlos. Este principio se puede aplicar a Internet. Busca lo que va a satisfacer sus objetivos de visita, y nunca pondrá más esfuerzo en encontrar la información que necesita que el valor que le da. En consecuencia, el usuario de Internet no lee: escanea y busca información. Buscan palabras clave que sean relevantes para sus intenciones de visita. Según Jakob Nielsen, el 79% de los usuarios de Internet lee siempre en diagonal; ¡sólo el 16% lee palabra por palabra! Los siguientes 3 diagramas le darán una idea de lo que el usuario "ve" y cómo escanea una página web. Puede profundizar en estas nociones de la mirada del usuario con el diagrama de Gutenberg. 2 - Lo que su visitante ve en los primeros 10 segundos de su visita a su sitio web Como resultado de lo explicado anteriormente, entendemos que el primer objetivo de un internauta que llega a su sitio es determinar el grado de relevancia de sus páginas en relación con su "intención de visita". Asegúrese de no cometer ningún error en sus páginas de destino. En los primeros 10 segundos, cuando el usuario llega a su sitio, su mirada es más o menos la misma cada vez: Logotipo &gt;&gt; Sistema de navegación horizontal (primario) &gt;&gt; Título de la página &gt;&gt; Botones de acción &gt;&gt; Primera línea de texto &gt;&gt; Sistema de navegación vertical (secundario) Obviamente, su sitio debe responder lo más rápidamente posible a las necesidades del usuario para satisfacerlo plenamente. Para ello, asegúrese de utilizar palabras clave claras y concisas para facilitar la búsqueda del usuario. De lo contrario, ¡cuidado con su tasa de rebote! Muestre a su usuario de un vistazo que ha llegado al sitio correcto. A continuación, marque sus textos con - títulos, - subtítulos, - palabras en negrita, - y utilice listas con viñetas siempre que sea posible. Sus páginas deben poder "escanearse" a tres velocidades diferentes: - En 2 segundos, para determinar el mensaje principal de su sitio web - En 10 segundos, para que su visitante pueda encontrar el "acceso" al camino que corresponde a sus intenciones - En detalle, para el visitante que quiere explorar todos los "puntos de resolución" Para que la navegación por su sitio sea aún más intuitiva y para satisfacer mejor a sus visitantes, ofrezca un motor de búsqueda interno de alto rendimiento Además, este motor le proporcionará información valiosa sobre las expectativas de sus visitantes si lo combina con su solución de análisis web. Para saber más sobre cómo adaptar tu escritura a la web, te invito a leer esta buenísima presentación de Luc Legay 3 - Agrupar toda la información posible que responda a las mismas intenciones en el mismo lugar Es precisamente porque el</w:t>
      </w:r>
    </w:p>
    <w:p>
      <w:r>
        <w:rPr>
          <w:b/>
          <w:color w:val="FF0000"/>
        </w:rPr>
        <w:t xml:space="preserve">id 194</w:t>
      </w:r>
    </w:p>
    <w:p>
      <w:r>
        <w:rPr>
          <w:b w:val="0"/>
        </w:rPr>
        <w:t xml:space="preserve">- Code de l'environnement - Parte legislativa (Artículos L110-1 a L713-9)Libro V: Prevención de la contaminación, los riesgos y las molestias (Artículos L511-1 a L597-46) Título V: Disposiciones especiales para determinadas obras o instalaciones (Artículos L551-1 a L557-61) Artículo L551-1 Modificado por la Orden n°2012-351 de 12 de marzo de 2012 - art. 3 (V) Los proyectos de creación de una instalación o estructura para los que deba elaborarse un plan especial de intervención en virtud del artículo L. 741-6 del Código de Seguridad Interior, y que requieran una decisión de autorización o aprobación, deberán incluir un estudio de peligrosidad. Un decreto del Consejo de Estado determinará, en su caso, los términos y condiciones de aplicación del presente artículo. VersionesEnlaces relacionados Artículo L551-2 Modificado por LOI n° 2010-788 de 12 de julio de 2010 - art. 218 Cuando, debido al estacionamiento, la carga o la descarga de vehículos o equipos de transporte que contengan materias peligrosas, la explotación de una obra de infraestructura vial, ferroviaria, portuaria o fluvial o de una instalación multimodal pueda presentar graves peligros para la seguridad de la población, la salud y la seguridad públicas, ya sea directamente o a través de la contaminación del medio ambiente, se realizará un estudio de peligrosidad que se facilitará a la autoridad administrativa competente. Un decreto del Consejo de Estado especifica, en función de las obras de infraestructura, si este estudio lo realiza el propietario del proyecto, el gestor de la infraestructura, el propietario, el operador o el explotador cuando son diferentes. Este estudio se actualiza al menos cada cinco años. Cuando se trate de una estructura o instalación que sea objeto de un informe o diagnóstico de seguridad en virtud de los artículos L. 118-1 y siguientes del código de la carretera, 13-1 y 13-2 de la ley nº 82-1153 de 30 de diciembre de 1982 relativa a la orientación de los transportes interiores, 30 del código del dominio público fluvial y de la navegación interior o L. 155-1 del código de los puertos marítimos, este estudio de peligrosidad se integra en dicho informe o diagnóstico. Para las obras e instalaciones en servicio en la fecha de publicación de la ley n° 2003-699 del 30 de julio de 2003 relativa a la prevención de los riesgos tecnológicos y naturales y a la reparación de los daños, este estudio se proporciona, a más tardar, en los tres años siguientes a la entrada en vigor de dicha ley. Las condiciones de aplicación del presente artículo, y en particular las categorías de obras afectadas, se determinarán, para cada modo de transporte, por decreto del Consejo de Estado. VersionesEnlaces relacionados Artículo L551-3 Creación LOI n° 2010-788 de 12 de julio de 2010 - art. 218 El representante del Estado en el departamento podrá, mediante decreto, fijar los requisitos para el desarrollo y la explotación de las obras de infraestructura que se consideren indispensables para preservar la seguridad de las poblaciones, la salud pública y la seguridad directa o indirectamente por la contaminación del medio ambiente. Según su naturaleza, estos requisitos pueden aplicarse respectivamente al propietario del proyecto, al administrador de la infraestructura, al propietario, al operador o al explotador.VersionesEnlaces relacionados Artículo L551-4 Modificado por la Ordenanza n°2012-34 de 11 de enero de 2012 - art. 17 Además de los funcionarios y agentes de la policía judicial y de los inspectores de medio ambiente mencionados en el artículo L. 172-1, están autorizados a investigar y registrar las infracciones a las disposiciones del presente capítulo: 1° Los agentes mencionados en el artículo L. 1252-2 del Código de Transportes; 2° Los agentes mencionados en el artículo L. 5336-3 del Código de Transportes. VersionesEnlaces relacionados Artículo L551-5 Creación LOI n° 2010-788 de 12 de julio de 2010 - art. 218 Para las obras ferroviarias, las órdenes mencionadas</w:t>
      </w:r>
    </w:p>
    <w:p>
      <w:r>
        <w:rPr>
          <w:b/>
          <w:color w:val="FF0000"/>
        </w:rPr>
        <w:t xml:space="preserve">id 195</w:t>
      </w:r>
    </w:p>
    <w:p>
      <w:r>
        <w:rPr>
          <w:b w:val="0"/>
        </w:rPr>
        <w:t xml:space="preserve">Si no quiere que su escrito sea editado y distribuido a voluntad, no lo envíe aquí.</w:t>
      </w:r>
    </w:p>
    <w:p>
      <w:r>
        <w:rPr>
          <w:b/>
          <w:color w:val="FF0000"/>
        </w:rPr>
        <w:t xml:space="preserve">id 196</w:t>
      </w:r>
    </w:p>
    <w:p>
      <w:r>
        <w:rPr>
          <w:b w:val="0"/>
        </w:rPr>
        <w:t xml:space="preserve">¡Bienvenido a nuestra SUPER GUÍA de los mejores electroestimuladores baratos del momento! Un buen electroestimulador no tiene por qué estar reñido con el precio. De hecho, es más posible de lo que la mayoría de la gente piensa que podemos tener los mejores electroestimuladores en nuestras casas y a un precio realmente asequible. Hay marcas que tienen una amplia gama de este tipo de productos, y aunque tienen aparatos caros para clientes más específicos, también tienen gamas baratas en las que también ponen su sello de calidad. Los electroestimuladores nos ayudarán a conseguir nuestros objetivos de tener un cuerpo sano y atlético mucho más rápido, ya que son el complemento perfecto para nuestras sesiones de entrenamiento, ya sea con pesas o actividades aeróbicas en el gimnasio o en la piscina. De hecho, cualquier deporte que practiques puede complementarse con la tecnología de electrodos y la potencia reductora de estas máquinas de última generación. Incluso si te estás recuperando de una lesión, puedes utilizar un electroestimulador para empezar a ponerte en forma y moverte antes de empezar la actividad física propiamente dicha. Tanto si necesita mejorar su circulación, renovar el aspecto de su piel o conseguir un mejor drenaje en sus piernas cansadas, estos aparatos le ayudarán como ningún otro. Por todo ello, los electroestimuladores son productos necesarios e imprescindibles. Y esto lo han tenido en cuenta muchas marcas a la hora de diseñar una gama lo más completa posible para llegar a todos los públicos. De este modo, te presentamos una lista de los mejores electroestimuladores baratos. En todos los casos, se trata de productos de máxima calidad y a un precio realmente asequible y económico, para que no se pierda la posibilidad de tener uno en casa. Beurer EM-35 - Fácil de usar - Una diferencia notable en poco tiempo - Cinturón flexible con cierre de velcro 30-55 (75 a 140 cm) - Electrodos en contacto con el agua (sin geles, sin piezas de recambio) - Pantalla LCD con símbolos - Frecuencia de pulso ajustable - Con alta y baja frecuencia - 9 programas de tratamiento automáticos - 4 zonas de tratamiento diferentes, el botón "Región" permite elegir zonas específicas del cuerpo para trabajar (por ejemplo, hombros, planta del pie, gemelos o vértebras lumbares)</w:t>
      </w:r>
    </w:p>
    <w:p>
      <w:r>
        <w:rPr>
          <w:b/>
          <w:color w:val="FF0000"/>
        </w:rPr>
        <w:t xml:space="preserve">id 197</w:t>
      </w:r>
    </w:p>
    <w:p>
      <w:r>
        <w:rPr>
          <w:b w:val="0"/>
        </w:rPr>
        <w:t xml:space="preserve">François Rebsamen "saborea". Ha pasado una semana. Con este histórico relevo de la Alta Asamblea, el senador del PS de la Côte d'Or sabe que el Senado va a cambiar. ¿Pero cómo? "Jean-Pierre Bel no irá todos los martes por la mañana a recibir órdenes del Elíseo"... Y ahí se acaba Gérard Larcher. El amigo íntimo de François Hollande se refiere a los desayunos de la mayoría en los que los dirigentes de la UMP se reúnen cada martes por la mañana en torno a Nicolas Sarkozy. ¿Irá Jean-Pierre Bel a Solferino para "recibir órdenes" de él? No estoy seguro. Las relaciones entre Jean-Pierre Bel, que apoya a François Hollande, y Martine Aubry, no siempre han sido buenas...</w:t>
      </w:r>
    </w:p>
    <w:p>
      <w:r>
        <w:rPr>
          <w:b/>
          <w:color w:val="FF0000"/>
        </w:rPr>
        <w:t xml:space="preserve">id 198</w:t>
      </w:r>
    </w:p>
    <w:p>
      <w:r>
        <w:rPr>
          <w:b w:val="0"/>
        </w:rPr>
        <w:t xml:space="preserve">Tema: Modelo Mustang GT 2008 (Leído 5921 veces) Aquí está mi última r�alización, ¡acaba de ser terminada esta noche! Gran trabajo. ¿Hiciste tú la pintura o estaba prepintada? Había intentado hacer una maqueta para pintar pero qué carnicería había �t�. IP archiv�e No, no, ¡siempre hago la pintura yo mismo! ¡Sí está claro que al principio es un poco gal�re, pero � a fuerza de hacerlo �avient! Mi siguiente creo que será una maqueta de un motor, un ford V8 por supuesto! He visto muchas maquetas de mustang de Revell como el shelby GT350 H y el GT500 de 2008. Thierry, ¿tienes alguna foto? IP archiv�e Para el Shelby lo único que he encontrado es esto:Para los otros Mustangs hay demasiados y lo mejor es ir a revell.com IP archiv�e No lo había pintado con un pincel con pintura al óleo para lienzo m�lang�e con alchool y por supuesto se había fundido el plástico a la vista y el modelo fue a la basura. También me ofrecieron un modelo de T-Bird pero nunca tuve el valor de hacerlo de nuevo y todavía está en su caja. IP archiv�e un sí entiendo por qué no quieres tocar el T-Bird IP archiv�e no eras consciente de que había bombas expr�s.? IP archiv�e Si pero no tenía ninguno a mano en ese momento y pensé que podría alisar la pintura con papel de lija después. IP archiv�e la pregunta para los modelos.Es necesario pintar las piezas antes de pegarlas a los apres.merci. Cita de: FAMOR 88 on 21 December 2009, 11:55:01 amquestion for the models.faut il peintre les pièces avant de les coller au apres.merci. Por ello, hay piezas, sobre todo las más pequeñas, que son más fáciles de desprender cuando ya están sobre su soporte, una vez que se han realizado los montajes y otras antes de los mismos. Pero no hay nada mejor que la práctica, ¡hay que hacer varias antes de conseguir un resultado casi perfecto! ¡Esto se llama l�p�riencia! ¡IP archiv�e Sobre todo no tengas prisa, espera a que las piezas estén bien pegadas y para la pintura ten paciencia también! No olvides que no es un pegamento como tal, sino que funde el plástico para hacer una "soldadura" y así fundir la pintura en consecuencia. Bonito, que gran paciente y sobre todo tiempo me pr�sume . Estoy deseando que me jubile para poder empezar, porque me encantan las maquetas aunque me falle la vista, de nuevo f�licitaciones IP archivadas Cita de: gucci22 el 21 de Diciembre de 2009, 13:06:36¡No tengas prisa, espera a que las piezas estén bien pegadas y para la pintura ten paciencia también! En el caso de que se trate de un proyecto de ley, el gobierno de la República de Corea ha decidido que el proyecto de ley se ha de aplicar a todos los ciudadanos de la República de Corea. No estoy seguro de que vaya a ser capaz de hacerlo, pero estoy seguro de que voy a ser capaz de hacerlo. ¡El 2 poss�de menos piezas y es en teoría más fácil! Pero el 3, hay más piezas pero son más fáciles de encajar así que depende de ti! pero si solo quieres practicar hay mucho trabajo en un nivel 2. 10 de enero de 2014, 00:31:58</w:t>
      </w:r>
    </w:p>
    <w:p>
      <w:r>
        <w:rPr>
          <w:b/>
          <w:color w:val="FF0000"/>
        </w:rPr>
        <w:t xml:space="preserve">id 199</w:t>
      </w:r>
    </w:p>
    <w:p>
      <w:r>
        <w:rPr>
          <w:b w:val="0"/>
        </w:rPr>
        <w:t xml:space="preserve">Habitación pequeña, 1 cama Queen desayuno incluido cuando se reserva directamente con el hotel y la estancia entre el 24 de junio y el 26 de octubre. Reservar Estas encantadoras habitaciones, aunque pequeñas, son muy cómodas. Son ideales para los huéspedes que buscan una habitación en el corazón del Viejo Quebec que combine el confort con un precio competitivo. - Superficie de 192 pies cuadrados / 18 m2</w:t>
      </w:r>
    </w:p>
    <w:p>
      <w:r>
        <w:rPr>
          <w:b/>
          <w:color w:val="FF0000"/>
        </w:rPr>
        <w:t xml:space="preserve">id 200</w:t>
      </w:r>
    </w:p>
    <w:p>
      <w:r>
        <w:rPr>
          <w:b w:val="0"/>
        </w:rPr>
        <w:t xml:space="preserve">El adobe es un ladrillo de tierra cruda, moldeado en una pasta blanda y luego secado al aire. Los adobes fabricados por Alliance 4 están formulados con arcilla, arena y fibra de cáñamo. Cuando se utiliza, el adobe se combina con un mortero de arcilla y ofrece una gran variedad de usos: - Restauración de muros de tierra cruda, especialmente de adobe - Construcción de tabiques, muros, separaciones. - Creación de elementos de almacenamiento de calor: pared de calefacción, estufa de masa.</w:t>
      </w:r>
    </w:p>
    <w:p>
      <w:r>
        <w:rPr>
          <w:b/>
          <w:color w:val="FF0000"/>
        </w:rPr>
        <w:t xml:space="preserve">id 201</w:t>
      </w:r>
    </w:p>
    <w:p>
      <w:r>
        <w:rPr>
          <w:b w:val="0"/>
        </w:rPr>
        <w:t xml:space="preserve">Overcooked! 2 se actualiza con espíritu navideño El juego de cocina cooperativo Overcooked! 2 vuelve a ser noticia con una nueva actualización. A finales de año, muchos juegos adquieren un nuevo aspecto para la temporada navideña. Una tradición que no escapa al juego de la cocina cooperativa, y que quizás le permita transformar sus comidas familiares. Dale un poco más de diversión a esas fiestas con esta actualización gratuita de Overcooked! 2. Team17 y Ghost Town Games te traen esta actualización gratuita, llamada Winter Wonderland. Contiene nuevos niveles, 4 recetas de temporada, 2 nuevos chefs y nuevos enemigos para el modo Horda. Esta actualización gratuita para Overcooked! 2 ya está disponible en todas las plataformas. Si no conoces el título, puedes leer nuestra reseña dedicada. Todavía quedan unos días antes de las fiestas, así que ya puedes ir pensando cómo vas a encajar el juego en tu cena de Navidad... - greenmangaming 11,72 € - dlgamer 13,1 € - gamesrocket 18,74 € - gamesplanet 20,69 € - twogame 21,94 € - gamesload 22,99 € - humblebundle 24,99 € - gog 25,14 €.</w:t>
      </w:r>
    </w:p>
    <w:p>
      <w:r>
        <w:rPr>
          <w:b/>
          <w:color w:val="FF0000"/>
        </w:rPr>
        <w:t xml:space="preserve">id 202</w:t>
      </w:r>
    </w:p>
    <w:p>
      <w:r>
        <w:rPr>
          <w:b w:val="0"/>
        </w:rPr>
        <w:t xml:space="preserve">Utiliza pesticidas que matan a las abejas ¿Quieres actuar y participar en la metamorfosis del modelo agrícola? Denuncia a las marcas que no garantizan la ausencia total de OMG y de pesticidas que matan a las abejas en la fabricación de sus productos. Hazles saber que los estás observando...</w:t>
      </w:r>
    </w:p>
    <w:p>
      <w:r>
        <w:rPr>
          <w:b/>
          <w:color w:val="FF0000"/>
        </w:rPr>
        <w:t xml:space="preserve">id 203</w:t>
      </w:r>
    </w:p>
    <w:p>
      <w:r>
        <w:rPr>
          <w:b w:val="0"/>
        </w:rPr>
        <w:t xml:space="preserve">Com3F está especializada en comunicación audiovisual desde 2005 en Lorena. Desde películas corporativas hasta películas para bodas, desde reportajes de eventos hasta impresiones, ofrecemos soluciones originales adaptadas a sus necesidades. Nuestro equipo profesional (cámaras Full HD, estación de edición Final Cut Pro, estación de transferencia y duplicación) nos permite satisfacer eficazmente sus expectativas en términos de calidad y plazos. Siempre trabajamos con nuestros clientes para completar sus proyectos dentro del presupuesto y de las limitaciones establecidas.</w:t>
      </w:r>
    </w:p>
    <w:p>
      <w:r>
        <w:rPr>
          <w:b/>
          <w:color w:val="FF0000"/>
        </w:rPr>
        <w:t xml:space="preserve">id 204</w:t>
      </w:r>
    </w:p>
    <w:p>
      <w:r>
        <w:rPr>
          <w:b w:val="0"/>
        </w:rPr>
        <w:t xml:space="preserve">3 de noviembre, pienso en local (versión 2018) Un año más, para fomentar la compra local, vuelve el 3 de noviembre, pienso en local. Es la oportunidad perfecta para empezar a comprar regalos navideños locales o para mimarse un poco. Puedes encontrar todos los negocios participantes en los álbumes de Facebook. Para la ocasión, he decidido, una vez más, presentarles algunas de mis empresas favoritas que participan en este día. Omaïki Me encanta esta empresa que ofrece productos de cero residuos y para bebés. He hablado de esta empresa varias veces aquí, aquí y aquí. Ofrecen un 10% de descuento en toda su tienda online con el código THINKLOCAL. Mis amigos imaginarios Me encanta la comodidad de los leggings de M. a. i, escribí sobre la empresa aquí. El descuento es una locura, así que vale la pena comprobarlo. Los productos de limpieza de Planette son los que uso a diario. Por hoy, ofrecen una bolsa reutilizable y un trozo de jabón de Marsella con cualquier compra online. Escribí sobre estos productos aquí y aquí durante el reto de limpieza de primavera. Lily y compañía. Una empresa de ropa infantil unisex que me gusta mucho y que ofrece un 20% de descuento en productos a precio normal con el código THINKLOCAL. Pois et moi Los juguetes para la dentición de Pois et moi están de moda en nuestra casa. Con el código PURCHASELOCAL obtienes un 30% de descuento hoy. ¿Va a hacer una compra local hoy? Si es así, dinos dónde. No tiene por qué ser un negocio que ofrezca un descuento, la panadería local también es una buena opción. El objetivo de hoy es pensar más en lo local a la hora de comprar, por lo que hay que comprar lo que se necesita.</w:t>
      </w:r>
    </w:p>
    <w:p>
      <w:r>
        <w:rPr>
          <w:b/>
          <w:color w:val="FF0000"/>
        </w:rPr>
        <w:t xml:space="preserve">id 205</w:t>
      </w:r>
    </w:p>
    <w:p>
      <w:r>
        <w:rPr>
          <w:b w:val="0"/>
        </w:rPr>
        <w:t xml:space="preserve">Esta es una de las mayores hamacas del mundo. No hay ser humano demasiado grande o demasiado pesado para esta hamaca. Si te gusta el espacio, o lo necesitas, elige la hamaca familiar.</w:t>
      </w:r>
    </w:p>
    <w:p>
      <w:r>
        <w:rPr>
          <w:b/>
          <w:color w:val="FF0000"/>
        </w:rPr>
        <w:t xml:space="preserve">id 206</w:t>
      </w:r>
    </w:p>
    <w:p>
      <w:r>
        <w:rPr>
          <w:b w:val="0"/>
        </w:rPr>
        <w:t xml:space="preserve">Los subtítulos no son útiles cuando el medio sincronizado es en sí mismo una presentación alternativa de la información que también se presenta en texto en una página web. Por ejemplo, si la información de la página va acompañada de una presentación en forma de medios sincronizados que no proporciona más información que la presente en el texto, pero que es más fácil de entender para las personas con discapacidades cognitivas, lingüísticas o de aprendizaje, entonces no se requieren subtítulos, ya que la información ya está presente en la página en el texto o en una versión alternativa del mismo (por ejemplo, para las imágenes)</w:t>
      </w:r>
    </w:p>
    <w:p>
      <w:r>
        <w:rPr>
          <w:b/>
          <w:color w:val="FF0000"/>
        </w:rPr>
        <w:t xml:space="preserve">id 207</w:t>
      </w:r>
    </w:p>
    <w:p>
      <w:r>
        <w:rPr>
          <w:b w:val="0"/>
        </w:rPr>
        <w:t xml:space="preserve">DupliTop 8: notas de la versión - Se requiere una versión mínima para jugar el Campeonato de DupliTop - El tipo de cada juego se muestra ahora en la ventana de elección del juego en línea - La repetición también está disponible en el Entrenamiento. - En los juegos con comodines, el comodín se extrae automáticamente cuando el sorteo se rechaza manualmente. - Se han corregido algunos errores. Actualización del miércoles 21 de octubre de 2020 - El número de movimiento y el total de la partida se muestran ahora a la izquierda del sorteo, y la puntuación y el negativo del jugador se muestran a la derecha. - Ahora TeamViewer puede iniciarse desde el menú principal cuando se solucionan los problemas con la línea directa. Actualización lunes 5 de octubre de 2020 - Ahora es posible utilizar la clave de activación de DupliTop 8 en lugar del dongle. Tenga en cuenta que DupliTop 8 debe estar instalado y la llave debe ser (re)activada desde DupliTop 8. Para los propietarios del dongle, DupliTop 7 ODS 8 sigue reconociendo el dongle. - Los torneos se pueden recuperar directamente desde DupliGame - La repetición también está disponible en Entrenamiento - La palabra posada está rodeada de un círculo naranja (en lugar de amarillo) para ser más visible - En las partidas con comodín, el comodín se extrae automáticamente cuando el sorteo se rechaza manualmente - Se han solucionado algunos errores - Se ha cambiado : Se ha simplificado la ventana "Juego &gt; Iniciar una nueva partida". Inicialmente sólo te permitirá configurar un juego de práctica o un juego de Club. - Cambiado: Se ha eliminado el bloqueo de los diferentes módulos de DupliTop 7 ODS 8 el 31/08/2020. Todos los módulos seguirán funcionando después de esta fecha. - Se ha corregido un error que podía distorsionar el tiempo total en la partida simultánea/en línea. - Se han realizado algunas pequeñas mejoras. - La tecla "espacio" ahora cambia la orientación del cuadrado de inicio de la palabra. En el "Juego de Práctica", la tecla "enter" (antes la tecla "espacio") se utiliza ahora para guardar la palabra, en lugar de validar el turno; si se pulsa la tecla "enter" cuando no se ha colocado ninguna palabra, se terminará el turno. - Se ha añadido al menú información sobre los atajos de teclado. - Se han corregido algunos errores (problema de tamaño de ventana en algunos ordenadores, fallo de visualización en algunas situaciones de Topping...) - Los jugadores sin licencia pueden ahora jugar 10 partidas gratis. - Las letras del resto están ahora clasificadas por orden alfabético. - Se ha mejorado el posicionamiento de las palabras y la selección de isótopos en el primer movimiento. - El atajo de teclado Shift+F12 (para iniciar una nueva partida) ha sido sustituido por Ctrl+N. - Los raspados se muestran ahora en rojo en la hoja de ruta. Actualización del lunes 4 de mayo de 2020 - Ahora es posible repetir cualquier partida desde un archivo de texto (en formato DupliGame). - Se ha corregido el error que a veces mostraba un tiempo negativo (en partidas de torneo/online). - Se han corregido algunos otros errores (modificados). Actualización del jueves 23 de abril de 2020 - Ahora es posible pausar el juego y saltarse la ronda en los torneos del domingo. - Ahora se puede abrir la ventana de verificación de palabras con la tecla F7 durante una partida (excepto en las partidas de torneo/online). Actualización martes 14 de abril de 2020 - Las futuras versiones de DupliGame estarán disponibles para su descarga directamente desde DupliGame. - Torneos/Juegos en línea: El tipo de juego se muestra ahora en el botón para empezar a jugar.Se ha simplificado el proceso para jugar otra partida en línea cuando una partida acaba de terminar.Se ha añadido el botón "Ver resultados" al menú cuando se juega en línea.Las alertas sonoras están ahora activas en los torneos. - El temporizador en el entrenamiento de Topping Classic está ahora activo.</w:t>
      </w:r>
    </w:p>
    <w:p>
      <w:r>
        <w:rPr>
          <w:b/>
          <w:color w:val="FF0000"/>
        </w:rPr>
        <w:t xml:space="preserve">id 208</w:t>
      </w:r>
    </w:p>
    <w:p>
      <w:r>
        <w:rPr>
          <w:b w:val="0"/>
        </w:rPr>
        <w:t xml:space="preserve">¡Consigue el widget del tiempo de Eupen para tu página web! ¿Quieres saber el tiempo en Eupen o en cualquier otra ciudad de Bélgica? Nuestro sitio web le permite conocer el tiempo en cualquier ciudad del mundo creando o añadiendo un Widget de Reloj GRATUITO a su sitio web o blog.</w:t>
      </w:r>
    </w:p>
    <w:p>
      <w:r>
        <w:rPr>
          <w:b/>
          <w:color w:val="FF0000"/>
        </w:rPr>
        <w:t xml:space="preserve">id 209</w:t>
      </w:r>
    </w:p>
    <w:p>
      <w:r>
        <w:rPr>
          <w:b w:val="0"/>
        </w:rPr>
        <w:t xml:space="preserve">Nadie sabe si estos libros realmente hacen felices a los lectores. Los editores, en cambio, parecen encantados. En las librerías se puede encontrar ahora cualquier folleto de desarrollo personal, incluso disfrazado de novela, entre el método Coué y el método Coelho. Esta alquimia comercial da sus frutos. Mezclando el sentido común, el optimismo, la sabiduría y el coaching, los libros "positivos" proliferan en las estanterías, y brillan en las listas de los más vendidos. Le Sel de la Vie, un (bonito) pequeño texto de François Héritier, fue el cuarto "ensayo" más vendido en 2012. Mediter, jour après jour, el enésimo librito del psiquiatra Christophe André, fue el quinto, con 100.000 ejemplares vendidos (en el número 47 de la lista de Livres Hebdo, encontramos también Les Joyeux guérissent toujours, de Patrick Sébastien). Impartida desde hace quince años en Harvard, la psicología positiva se populariza sin cesar, alineando sus eternos remedios (anotar pensamientos agradables, hacer deporte, dar las gracias a la gente, apagar el móvil, etc.) y atiborrándose felizmente de la crisis. Maestro de la disciplina, el estadounidense Martin Seligman (S'épanouir, Belfond) promete que su trabajo permitirá al "51% de la humanidad" tener una "vida plena" de aquí a 2050. Cree en ella como el aire (de la época). Los editores están contentos de que Francia tenga sus propios gurús de la antimorosidad: Christophe André -L'Estime de soi (Odile Jacob) ha vendido más de 400.000 ejemplares desde 1999- y Jacques Salomé, cuyos libros superan casi siempre los 200.000 ejemplares. Estas cifras han entusiasmado tanto a los editores que publican cualquier cosa. En 2011, Marabout lanzó "cajas de juegos de desarrollo personal". Hachette nos ha mimado con una nueva colección (la "Hachette Happiness Library") e incluso con una "Power Box" (con sus imprescindibles almohadillas de tinta "I'm the best" y "Think positive"). En la misma línea, también está La Boîte à kifs (así como el ya famoso Trois kifs par jours, un improbable bestseller de Florence Servan-Schreiber, publicado por Marabout). También están Le Bonheur pour les nuls (First) y Petit Cahier d'exercices d'émerveillement (Jouvence)... La felicidad también hace las delicias de los novelistas, que alaban las alegrías sencillas y entretejen sus páginas con (demasiados) buenos sentimientos. Ahora hablamos de novelas para sentirse bien como lo hacemos con las películas para sentirse bien. Son fáciles de leer y dan un poco de esperanza en estos tiempos difíciles. Novelas de consolación. El especialista en desarrollo personal Laurent Gounelle ha vendido 470.000 ejemplares de L'Homme qui voulait être heureux (Plon), que se puede encontrar en las librerías y también... en Nature et découvertes, junto a las lámparas de bronceado y los palitos de incienso de jengibre. Su última novela, El filósofo que no era sabio -se nota el toque del autor en esta formulación de los títulos, ¡ya se ve la obra que viene! - le convirtió en el séptimo mayor vendedor de libros en 2012 (lista Le Figaro/GFK). En el noveno puesto está Grégoire Delacourt y su almibarada La Liste de mes envies (Lattès). Las promesas de felicidad son claramente un éxito. Tanto es así que resulta deprimente.</w:t>
      </w:r>
    </w:p>
    <w:p>
      <w:r>
        <w:rPr>
          <w:b/>
          <w:color w:val="FF0000"/>
        </w:rPr>
        <w:t xml:space="preserve">id 210</w:t>
      </w:r>
    </w:p>
    <w:p>
      <w:r>
        <w:rPr>
          <w:b w:val="0"/>
        </w:rPr>
        <w:t xml:space="preserve">Fue durante noviembre de 1990 (se desconoce el día) cuando Silver Surfer se estrenó para la N.E.S. Este shoot 'em up fue desarrollado por Software Creations y publicado por Arcadia Systems. Marvel nos ha presentado a multitud de superhéroes, ya sea Spiderman, Iron Man, Hulk, Thor, los X-Men, los Cuatro Fantásticos o, en este caso, Silver Surfer. Este último fue creado por Jack Kirby y lo vimos por primera vez en el cuadragésimo octavo número de Los Cuatro Fantásticos, en 1966. Silver Surfer viaja en su tabla de surf y tiene una piel metálica. Procedente del planeta Zenn-La, fue una vez un astrónomo llamado Norrin Radd. Obtuvo sus poderes cuando salvó a su planeta del devorador de planetas Galactus, convirtiéndose en su mensajero y buscando planetas para devorarlos en su nombre. Al llegar a la Tierra, conoce a los Cuatro Fantásticos, que le recuerdan lo que significa ser noble. Al dar la espalda a Galactus para salvar el planeta Tierra, es castigado con el exilio a este planeta. En cuanto a la jugabilidad, es una mezcla de niveles horizontales y a vista de pájaro (seis cada uno). Silver Surfer viaja de planeta en planeta para encontrar algo para Galactus. Pero Galactus lo detiene en medio de su misión porque las criaturas de la Dimensión Mágica están intentando entrar en el universo, lo que provocaría el fin de toda la vida conocida. Silver Surfer debe apresurarse a reunir las piezas de un dispositivo cósmico para repelerlos. Sólo puede conseguirlos enfrentándose y ganando a Reptyl, Mephisto, el Emperador Skrull, el Poseedor y el Señor del Fuego. Para ayudarle a conseguir su objetivo, puede utilizar potenciadores que pueden aumentar el número y la fuerza de los proyectiles o bombas que destruyen todo lo que se ve en la pantalla, por ejemplo. Cada nivel está dividido en secciones y al final de cada una habrá que luchar contra un minijefe mientras se sigue enfrentando a los enemigos normales al mismo tiempo. Estas batallas serán el único momento en que la pantalla permanecerá estable sin seguir avanzando. La tercera sección será contra uno de los personajes mencionados al final del párrafo anterior. Se puede utilizar una contraseña para darnos una ayuda extra y también tenemos la oportunidad, como en Mega Man, de elegir el nivel que queremos hacer. Se puede acceder a dos misiones adicionales, una utilizando una contraseña y la segunda completando la misión principal. También salieron a la venta durante el mes de noviembre sin fecha concreta: Commando (1986, NES) BreakThru (1987, NES) Cobra Command (1988, NES) Pink goes to Hollywood (1993, SNES) WWF King of the Ring (1993, NES) Mountain Bike Rally (1994, SNES) Speed Racer: Most Dangerous Adventures (1994, SNES)</w:t>
      </w:r>
    </w:p>
    <w:p>
      <w:r>
        <w:rPr>
          <w:b/>
          <w:color w:val="FF0000"/>
        </w:rPr>
        <w:t xml:space="preserve">id 211</w:t>
      </w:r>
    </w:p>
    <w:p>
      <w:r>
        <w:rPr>
          <w:b w:val="0"/>
        </w:rPr>
        <w:t xml:space="preserve">Diez años después de El sonido de los cubitos de hielo, Bertrand Blier retoma la pluma y la cámara para ofrecer una comedia satírica en la que Gérard Depardieu y Christian Clavier se codean en un mundo en el que nada avanza sin guión. Para su octavo largometraje juntos, André Téchiné quería escribir un personaje para Catherine Deneuve, su actriz favorita, como una mujer "terrenal". Once organizaciones canadienses vinculadas a la industria audiovisual se han reunido para crear un grupo de trabajo que evalúe el impacto de la situación en su industria. Durante la pandemia, nuestro periodista le propone tres películas de repertorio para (re)descubrir cada semana. El mundo del cine lo sospechaba desde hace varias semanas, pero la noticia se conoció oficialmente a última hora del jueves. La 73ª edición del Festival de Cannes no se celebrará este año en las fechas previstas inicialmente, es decir, del 12 al 23 de mayo. Sin embargo, la dirección aún no habla de una cancelación pura y dura. En el breve mensaje enviado a los medios de comunicación y publicado en las redes sociales, deja la puerta abierta a un aplazamiento durante el verano. En el coro de ofertas de ayuda con la esperanza de superar la pandemia de coronavirus, la del actor francés Pierre Deladonchamps no ha pasado desapercibida. A pesar de la pandemia del COVID-19, continúan las deliberaciones y votaciones para determinar los finalistas de los Premios Iris del Cine de Quebec. Kristen Bell firmó un cheque y sus dos hijas vaciaron sus huchas y donaron 150.007,96 dólares a No Kid Hungry a raíz de la crisis del COVID-19. Mientras que los cines de América del Norte y Europa están cerrados indefinidamente, los cines de China empiezan a reabrir lentamente. Con el fin de apoyar a los cines suecos de arte y ensayo, el Festival de Cine de Gotemburgo ha anunciado que proyectará varias películas internacionales, entre ellas La femme de mon frère, de Monia Chokri, en su plataforma de vídeo bajo demanda (VOD) Draken Films. A diferencia de muchos otros eventos, el Festival de Cine de Cannes aún no ha anunciado su cancelación debido al coronavirus. (Nueva York) El productor fracasado Harvey Weinstein, condenado a 23 años de prisión por agresión sexual y violación, tenía previsto ser trasladado el miércoles a una cárcel del norte del estado de Nueva York. Sin nombrar la pandemia actual, la actriz británica Judi Dench ha querido enviar un mensaje de esperanza a sus seguidores a través de la cuenta de Twitter de su hija Finty Williams. La productora y distribuidora Datsit Sphère, con sede en Montreal, acaba de anunciar la adquisición de Sienna Films, con sede en Toronto, que ha producido la serie Cardinal, protagonizada por Karine Vanasse, entre otras. Mientras la industria cinematográfica atraviesa una crisis sin precedentes en los estrenos, las producciones que se están rodando se adaptan a la nueva realidad. Las asociaciones profesionales también piden que el Primer Ministro de Quebec intervenga y suspenda todos los rodajes. Las Journées internationales du cinéma francophone, que debían celebrarse del 18 al 20 de marzo de 2020 en la Maison de la littérature y el Auberge Saint-Antoine de la ciudad de Quebec, han sido canceladas. La próxima película de la saga Marvel, Viuda Negra, no se estrenará en la gran pantalla el 1 de mayo como estaba previsto. La oferta de películas para ver online sigue creciendo. La secuela de Avatar de James Cameron tendrá que esperar aún más de lo previsto.</w:t>
      </w:r>
    </w:p>
    <w:p>
      <w:r>
        <w:rPr>
          <w:b/>
          <w:color w:val="FF0000"/>
        </w:rPr>
        <w:t xml:space="preserve">id 212</w:t>
      </w:r>
    </w:p>
    <w:p>
      <w:r>
        <w:rPr>
          <w:b w:val="0"/>
        </w:rPr>
        <w:t xml:space="preserve">Nuestro salón de peluquería Idée en tête le da la bienvenida en un ambiente cálido y acogedor. Nuestros peluqueros se toman el tiempo de conocer tus gustos para hacerte un cambio de imagen y te aconsejarán un corte y un color ... Funcionamiento normal ¿Ha pensado en sus propósitos para 2021? Tenemos una idea para ti... 😁🤩 ¡Cuídate más! Regálate esos pequeños momentos de placer, ¡te lo mereces! Déjate mimar por nuestras manos profesionales, que también viven de su pasión 😍 Hasta pronto ❤️ Te esperamos Gracias por tu confianza 🙏 Y tú, para Navidad será más bien ¿qué estilo? 🤩 [18/12/20] "Sólo corta el pelo"🤷🏽♀️ Utiliza la trigonometría para encontrar el ángulo exacto , para cortar tu pelo y que "caiga" perfectamente. Utiliza unas tijeras más afiladas que los cuchillos y corta centímetro a centímetro con tal velocidad que los ojos apenas pueden seguirla. Pone su cuerpo en posiciones extrañas para asegurarse de que está nivelada y puede ver cada mechón de pelo que mueve, lo que le causa un gran daño al estar de pie y agachada durante más de 12 horas seguidas. "Lo único que hace es colorear el pelo". Utiliza la química para crear una fórmula especial para trabajar en tu cabello, que probablemente no va a estar ahí ni siquiera para otra persona. Lucha contra el tiempo, ya que dos minutos de más dañan la cutícula de tu cabello y/o lo fríen. Coloca estratégicamente las mezclas para fundir los colores y crear una sutil mezcla y/o dimensión para conseguir el color de tus sueños. Cambia la fórmula para cada cliente, dependiendo de la acumulación de minerales/contaminación del agua/ambiente/el producto reaccionará de forma diferente dependiendo de varios factores que siempre debe tener en cuenta. Pasa muchas horas moviendo los brazos y doblando el cuerpo en posiciones a veces extrañas, a veces incómodas, para asegurarse de que lo hace perfectamente. Replica una imagen de internet... que era una sesión de 12 horas que requería 5 técnicos de peluquería, ella sola en 3 horas. "Sólo juega con el pelo". Pasa el 50% de su jornada laboral utilizando herramientas tan calientes como su horno. Te peina exactamente como en esta foto de Pinterest, que en realidad es una peluca. Huele constantemente a productos para el cabello, a productos químicos y no puede decir la última vez que se tomó el tiempo para cuidar su propio cabello. Encontrará un hueco en su agenda para un corte de pelo de última hora a pesar de que ya lleva 10 horas seguidas trabajando de pie, con los brazos sobre tu cabeza haciendo lo mismo una y otra vez, alisando tu pelo con un cepillo durante una hora para dejarlo liso y brillante. "Ella sólo hace el pelo". Pasa una hora peinando a tus pequeños el día de tu boda. Te llenas de emoción cuando termina porque piensas que eres hermosa y que tus hijos son preciosos. Pasa 3 horas con una adolescente rubia que le pide que vuelva a ser morena, su color natural. De repente el marrón no es su color, quiere volver a ser rubia la semana que viene. Hace rodar a una anciana de 80 años durante una hora para asegurarse de que está bien para el funeral de su marido. Su hija la llama una semana después para agradecerle que haya puesto guapa a su madre. Trabaja cuando está enferma porque no puede hacer otra cosa. Porque su sueldo depende de ello, porque nadie puede sustituirla y porque no tiene más tiempo para llevarla a tiempo.</w:t>
      </w:r>
    </w:p>
    <w:p>
      <w:r>
        <w:rPr>
          <w:b/>
          <w:color w:val="FF0000"/>
        </w:rPr>
        <w:t xml:space="preserve">id 213</w:t>
      </w:r>
    </w:p>
    <w:p>
      <w:r>
        <w:rPr>
          <w:b w:val="0"/>
        </w:rPr>
        <w:t xml:space="preserve">El 21 de septiembre es el Día Internacional de la Paz. Trabajar el vocabulario de la paz y descubrir expresiones idiomáticas. Bonjour de France le ofrece la oportunidad de ampliar su vocabulario descubriendo nuevas palabras, nuevos significados y aprendiendo nuevas expresiones idiomáticas. Podrá utilizarlos en diferentes situaciones, en diferentes ámbitos y a diferentes niveles. En sus marcas... ¡vamos! Principiante - A1 Intermedio - A2 Independiente - B1 Avanzado - B2 Experto - C1 Las operaciones militares siempre han tenido un impacto en el desarrollo social, político, económico y cultural de la humanidad. Aprender el idioma es una parte importante de... Huracanes, avalanchas, terremotos... ¿Conoces estas palabras? ¿Aún no? No te preocupes. Con Bonjour de France aprenderá el vocabulario de... Un paisaje, un retrato, un bodegón... ¿Cómo hablar de arte y pintura en francés? Este ejercicio le da las herramientas léxicas para hacerlo. ¿Está preparado para descubrir las palabras y expresiones del teatro? ¡Vamos, date prisa! ¡El telón se ha levantado! Los franceses utilizan a menudo frutas y verduras en sus expresiones? ¡Gracias a los ejercicios del BDF nunca te confundirán con una pera! Esta actividad se centrará en los verbos que dan a una explicación o a un discurso un "tono" científico. Esta actividad se compone de 4 ejercicios que le ayudarán a enriquecer su campo léxico de la música y las profesiones al mismo tiempo. BDF es un...</w:t>
      </w:r>
    </w:p>
    <w:p>
      <w:r>
        <w:rPr>
          <w:b/>
          <w:color w:val="FF0000"/>
        </w:rPr>
        <w:t xml:space="preserve">id 214</w:t>
      </w:r>
    </w:p>
    <w:p>
      <w:r>
        <w:rPr>
          <w:b w:val="0"/>
        </w:rPr>
        <w:t xml:space="preserve">semana del 12 al 18 de agosto LA LLAMADA DEL BOSQUE de Chris Sanders Aventura USA. 2020 - 1h40 VOST/VF. Con Harrison Ford, Omar Sy, Dan Stevens La vida de Buck, un perro con un gran corazón, da un vuelco cuando es arrancado bruscamente de su hogar en California y se encuentra alistado como perro de trineo en las tierras salvajes del Yukón durante la fiebre del oro. Ciné-gourmand MIÉRCOLES 12 - 4PM MADRE de Rodrigo Sorogoyen Drama, thriller Sp. 2020 - 2h09 VOST Con Marta Nieto, Anne Consigny, Alex Brendemühl Selección Oficial, Festival de Venecia 2019. Han pasado diez años desde que el hijo de Elena desapareció, desde aquella llamada telefónica en la que, solo y perdido en una playa de las Landas, le dijo que no encontraba a su padre. Hoy en día, Elena vive y trabaja en un restaurante junto al mar. Devastada desde este trágico episodio, su vida continúa como puede. Hasta que un día conoce a un adolescente que le recuerda con rabia a su hijo desaparecido... MIÉRCOLES 12 - 18h JUEVES 13 - 16h SÁBADO 15 - 18h MARTES 18 - 20:30h TODO SIMPLEMENTE NEGRO de Jean-Pascal Zadi, John Wax Comedia P. 2020 - 1h30. Con Jean-Pascal Zadi, el Fary, Caroline Anglade JP, un actor fracasado de 40 años, decide organizar la primera gran marcha de protesta negra en Francia, pero sus encuentros, a menudo burlescos, con personalidades influyentes de la comunidad y el apoyo interesado que recibe del Fary, le hacen oscilar entre el deseo de protagonismo y el verdadero compromiso militante... Una película política, fina, conmovedora e increíblemente divertida. MIÉRCOLES 12 - 20:30 VIERNES 14 - 14:00 SÁBADO 15 - 21:00 DOMINGO 16 - 16:30 MARTES 18 - 18:30 ARIZONA JUNIOR de Joel Coen, Ethan Coen Comedia estadounidense. 1987 res. 2020 - 1h34 VOST Con Nicolas Cage, Holly Hunter, Trey Wilson Selección oficial, Cannes 1986. Hola, un impenitente ladrón de supermercados, pasa mucho tiempo en la prisión de Tempe, en Arizona. Allí conoce a Ed, una encantadora mujer policía, de la que se enamora perdidamente y con la que se casa. La pareja quiere tener un hijo pero Ed es estéril. Cuando los quintillizos aparecen en la prensa local, Hi y Ed deciden robar uno. De cinco, no se notará demasiado... JUEVES 13 - 18:30 DOM 16 - 21 horas SHOT BY Rian Johnson thriller estadounidense. 2019 - 2h11 VOST. Con Daniel Craig, Chris Evans, Ana de Armas El famoso escritor de novelas policíacas Harlan es encontrado muerto en su lujosa finca. El detective White es contratado para resolver el caso. Pero entre la familia de Harlan, que está enfrentada, y su personal, que le sigue siendo fiel, Blanc se sumerge en los vericuetos de una investigación llena de acontecimientos. JUEVES 13 - 20:30 SAM'S DREAM Animación colectiva 2019 - 41 min. A partir de los 3 años Cuatro cortos. Aprender a volar, vivir bajo el mar, viajar al fin del mundo, conocer a una ballena... Del sueño a la aventura, a veces sólo hay un paso... ¡Y nuestros pequeños héroes están listos para darlo! Ciné-gourmand VIERNES 14 - 16H MISSISSIPPI BURNING de Alan Parker Drama, thriller US. 1989 res. 2020 - 2h08 VOST. Con Willem Dafoe, Gene Hackman, Frances McDormand Oso de Plata para Gene Hackman, Berlinale 1989. Oscar a la mejor fotografía. 1964. Tres activistas de los derechos civiles desaparecen misteriosamente en Mississippi. Dos agentes del FBI son puestos a cargo de la investigación. Sus investigaciones no tardan en volverse inquietantes y la violencia racista estalla en la zona.</w:t>
      </w:r>
    </w:p>
    <w:p>
      <w:r>
        <w:rPr>
          <w:b/>
          <w:color w:val="FF0000"/>
        </w:rPr>
        <w:t xml:space="preserve">id 215</w:t>
      </w:r>
    </w:p>
    <w:p>
      <w:r>
        <w:rPr>
          <w:b w:val="0"/>
        </w:rPr>
        <w:t xml:space="preserve">En el marco de numerosos proyectos (modelización, desarrollo, construcción de estructuras, autocontrol, etc.), la Dirección General del Agua de Lyon necesita conocer el funcionamiento de las estructuras, los cursos de agua o las masas de agua bajo su responsabilidad. Las mediciones de flujo y contaminación permiten comprender mejor el comportamiento de estas estructuras. Por ello, desde 1997, la Dirección General del Agua encarga a hydratec la realización de campañas de medición cuantitativa y cualitativa de las redes y del entorno natural en el territorio de la Comunidad Urbana de Lyon. Desde el inicio de esta colaboración se han llevado a cabo numerosas campañas, entre ellas la que condujo a la implantación de un sistema de autocontrol permanente en los principales desbordamientos de aguas pluviales del Gran Lyon. La aplicación del autocontrol también ha sido objeto de estudios específicos de viabilidad. La gran variedad de colectores, tanto por su tamaño como por los tipos de efluentes que transitan, nos permite dominar una amplia gama de métodos de medición aplicables en la red o en el medio natural.</w:t>
      </w:r>
    </w:p>
    <w:p>
      <w:r>
        <w:rPr>
          <w:b/>
          <w:color w:val="FF0000"/>
        </w:rPr>
        <w:t xml:space="preserve">id 216</w:t>
      </w:r>
    </w:p>
    <w:p>
      <w:r>
        <w:rPr>
          <w:b w:val="0"/>
        </w:rPr>
        <w:t xml:space="preserve">68 Haut-Rhin Transformación de granjas y venta directa: ¡saben de lo que hablan! En 7 años, Elise y Jérôme partieron de casi nada e hicieron todo lo posible para construir su granja tal y como querían. Con una gran complementariedad, hoy en día están al frente de una explotación caprina y porcina, con elaboración de productos lácteos y cárnicos y una tienda de 100m², en parte de compra y venta. Orgullosos de su trabajo de producción y selección, transmitirán su pasión por los buenos productos, su saber hacer y su ética. Vacuno de leche Porcino Caprino Conservación del paisaje Gestión del medio ambiente y de los recursos Conservación de razas y especies Cuidado de las plantas Control de plagas Vida del suelo Trashumancia Perros de rebaño Aderezo Silvicultura Venta en la granja Mercado Tienda del productor Depósitoventa Productos lácteos Productos cárnicos Cuidados alternativos Gestión de los parásitos Bienestar animal Relación hombre-animal Gestión del tiempo Trabajo con los demás Vida familiar Multiactividad Planificación del espacio de trabajo Protección contra los depredadores 67 Bajo Rin Encuentro con un joven agricultor-panadero que cultiva su autonomía François es un agricultor-panadero de Alsacia, con su compañera Madeleine. Juntos cultivan cereales (trigo viejo, espelta, centeno, etc.) y fruta, que procesan y venden directamente. Arboricultura Cereales Conservación del paisaje Gestión del medio ambiente y de los recursos Conservación de razas y especies Asociación de cultivos Agricultura ecológica Venta en la explotación Mercado AMAP Tienda del productor Elaboración de la harina Vida familiar Conversión a la agricultura ecológica Laboratorio de transformación Desbroce mecánico 67 Bas-Rhin De la semilla al pan, del agricultor al consumidor Daniel es un agricultor-panadero ecológico. Se hizo cargo de la granja y de la técnica familiar para hacer pan, y cultiva variedades antiguas. Sus métodos de comercialización son diversos: tienda del productor, MarchéBus y AMAP. 52 Haute-Marne Creación de un colmenar y certificación AB Nicolas era un apasionado de las abejas. Producía miel ecológica porque le preocupaba el medio ambiente. Su colmenar de calidad está formado por razas rústicas y productivas. Apicultura Protección de razas y especies Agricultura ecológica Participación en sindicatos y asociaciones Otras transformaciones Producción animal</w:t>
      </w:r>
    </w:p>
    <w:p>
      <w:r>
        <w:rPr>
          <w:b/>
          <w:color w:val="FF0000"/>
        </w:rPr>
        <w:t xml:space="preserve">id 217</w:t>
      </w:r>
    </w:p>
    <w:p>
      <w:r>
        <w:rPr>
          <w:b w:val="0"/>
        </w:rPr>
        <w:t xml:space="preserve">Si, como nosotros, ojeas a menudo las revistas militares y te fijas específicamente en las páginas centrales que muestran tanques en poses lascivas, entonces puede que te guste echar un vistazo a ¡TANK! ¡TANQUE! ¡TANQUE! Destinado a acompañar los primeros pasos de la Wii U en nuestros salones, el título de Namco Bandai no tiene la categoría de un World of Tanks. No, aquí el objetivo es ofrecer a los jugadores una experiencia loca que puedan disfrutar sin tener que pasar por un tutorial. Una perspectiva que se explica en parte por sus orígenes tan particulares. ¡Efectivamente, este TANQUE! ¡TANQUE! TANK! es, de hecho, una adaptación para consolas de un juego arcade lanzado en 2009 en centros de juego japoneses y en cines norteamericanos. Si escarbamos un poco más, podríamos incluso ver a Tokyo Wars -otro juego de arcade- como el padre espiritual de este "nuevo" producto. Sea como sea, el programa siempre ha tenido la vocación de ser jugado rápidamente y de ofrecer partidas bien jugadas en las que desconectarás tu cerebro para dejarte mecer por las explosiones. ¡TANQUE! ¡TANQUE! TANK! también está pensado para ser fácil de usar y ofrece cuatro modos de juego con un fuerte énfasis en el multijugador a pantalla dividida. jefe. De hecho, esta última modalidad fue objeto de toda la atención durante la presentación a la que pudimos asistir. Bastante divertido, este modo hacía que el jugador equipado con el Wii U GamePad asumiera el papel de jefe, mientras que los otros tres, todos equipados con los buenos y viejos Wiimotes, tomaban el control de los famosos tanques e intentaban matar a su compañero antes de que terminara el límite de tiempo. Una buena forma de resaltar el famoso concepto de juego asimétrico tan querido por Nintendo. El jefe se divertía persiguiéndolos con enormes ataques: carreras gigantescas, enormes zarpazos, saltos destructivos... Pero no podemos decir que los pilotos de los tanques estuvieran desarmados, porque a medida que el juego avanzaba, podían encontrar bloques de colores en el escenario (que podían ser destruidos en gran parte) que contenían armas especiales. Algunos de ellos sólo pueden utilizarse una vez, como los misiles gigantes o los láseres. Otros, sin embargo, podrían utilizarse durante más tiempo. Un ejemplo es la clásica ametralladora Gatling, que no era muy eficaz contra el jefe. Los Wiimotes se conformaban con moverse con la cruz direccional y disparar con A, siendo el apuntado más o menos automatizado. Por desgracia, no pudimos ver cómo se manejaba el jefe, pero dada la naturaleza del software, sospechamos que los controles no serán muy complicados de entender. ¡Por último, para terminar este pequeño resumen de TANK! ¡TANQUE! TANK! los desarrolladores (con enormes cascos en forma de tanques o misiles) se empeñaron en mostrarnos que la cámara interna del Wii U GamePad permitiría al jugador fotografiarse a sí mismo, para luego pegar su cara a los conductores de los tanques o incluso al jefe, con un resultado muy... um... interesante. ¿qué demonios es este juego? ¿está en wii U? podrían haberlo sacado en wii ! luego pagar 50 a 60 e por él !... no pero hay un cierto hospital que está loco por .... lo entendimos ! divertido, colorido y paso online de ouf juegos para poseer urgentemente !!!! de + 40€ el juego no es la madre para beber Ha ha se ve muy bien XD Info Preco Wii U y juegos : http://joueur-malin.fr/wi i/preco- la-console-wii-u-blanche-299e/ Ginggernaut</w:t>
      </w:r>
    </w:p>
    <w:p>
      <w:r>
        <w:rPr>
          <w:b/>
          <w:color w:val="FF0000"/>
        </w:rPr>
        <w:t xml:space="preserve">id 218</w:t>
      </w:r>
    </w:p>
    <w:p>
      <w:r>
        <w:rPr>
          <w:b w:val="0"/>
        </w:rPr>
        <w:t xml:space="preserve">Últimas adiciones�s La Rage au ventre El campeón mundial de boxeo, Billy Hope m�ne una existencia fastuosa con su bella esposa y su hija a las que ama más que a nada. Cuando su esposa es asesinada�� su mundo se derrumba, hasta que�� pierde su casa y su fortuna. Peor aún, se le retira la custodia de su hija, al considerar los tribunales que su comportamiento es incompatible con su papel de padre. En su momento más bajo, encuentra una ayuda pr�cieux en la persona de Tick Willis, un antiguo boxeador con el que retoma el entrenamiento de l�enting. Billy tendrá que luchar para encontrar el camino de la r�dención y así recuperar la custodia de su hija. Una unidad rebelde� conocida como los � Cerdos de Guerra � debe cruzar las líneas enemigas para exterminar a los nazis y capturar un arma secreta de d�Hitler por cualquier medio posible� Cathy, una estudiante de secundaria de la juventud dorada, encuentra su vida al revés con el suicidio de su madre. Para empeorar las cosas, se encuentra aislada después de salir con el novio de su amiga. Poco después, el p�re de Cathy acoge a Heath, el hijo de una empleada. Entre los dos jóvenes nace una relación apasionada. Gisela Werler, en la treintena, se desgasta día tras día en una fábrica de papel pintado de Hamburgo. Solitaria, sueña con ser como � su jefa Fanny, �l�gante y s�re de sí misma. Su admirador, Uwe, le presenta entonces a Hermann Wittdorf, un turbio bon vivant. Gisela pronto descubre que los dos hombres están robando bancos. Cuando Uwe se niega a continuar con sus misiones, ella se ofrece inmediatamente a sustituirlo y m� realiza la primera tarea que se le encomienda. La �Banklady ha nacido�e�. La policía, d�contenc�da por este gángster de perfil totalmente in�dito, confía la investigación al joven y ambicioso comisario Fischer... En Dakota del Norte, Alex, un antiguo soldado, toma bajo su tutela a un DJ llamado Josh. Su amistad� volará en �clusters el día en que� este último hace un desafortunado descubrimiento sobre Alex...</w:t>
      </w:r>
    </w:p>
    <w:p>
      <w:r>
        <w:rPr>
          <w:b/>
          <w:color w:val="FF0000"/>
        </w:rPr>
        <w:t xml:space="preserve">id 219</w:t>
      </w:r>
    </w:p>
    <w:p>
      <w:r>
        <w:rPr>
          <w:b w:val="0"/>
        </w:rPr>
        <w:t xml:space="preserve">Google Adwords y Google Analytics Los usuarios pueden inhabilitar Google Analytics para la publicidad gráfica y personalizar los anuncios que se muestran en la Red de Display de Google a través de la página de configuración de anuncios. Los usuarios pueden bloquear el uso de sus datos por parte de los archivos JavaScript de Google Analytics. Más información sobre el complemento de inhabilitación para navegadores de Google Analytics.</w:t>
      </w:r>
    </w:p>
    <w:p>
      <w:r>
        <w:rPr>
          <w:b/>
          <w:color w:val="FF0000"/>
        </w:rPr>
        <w:t xml:space="preserve">id 220</w:t>
      </w:r>
    </w:p>
    <w:p>
      <w:r>
        <w:rPr>
          <w:b w:val="0"/>
        </w:rPr>
        <w:t xml:space="preserve">Speechi en Bett (Londres) del 12 al 14 de enero Categorías : Bett / Infocomm / exposiciones... Presentaremos nuestras soluciones móviles por primera vez en el Bett Show de Londres, a partir del miércoles. El Bett, del que he escrito bastante en este blog durante los últimos 4 años, es la mayor feria de tecnología educativa de Europa. Hemos ocupado un pequeño stand, a última hora, porque un socio no se presentó y; aunque la asistencia es muy internacional, todos los visitantes franceses son bienvenidos en el stand F116 (planta baja).</w:t>
      </w:r>
    </w:p>
    <w:p>
      <w:r>
        <w:rPr>
          <w:b/>
          <w:color w:val="FF0000"/>
        </w:rPr>
        <w:t xml:space="preserve">id 221</w:t>
      </w:r>
    </w:p>
    <w:p>
      <w:r>
        <w:rPr>
          <w:b w:val="0"/>
        </w:rPr>
        <w:t xml:space="preserve">modificar La crisis diplomática entre Suiza y Libia se produce tras la detención de Hannibal Gaddafi en Ginebra el 15 de julio de 2008 por malos tratos. Hannibal Kadhafi, hijo del líder de la Jamahiriya Árabe Libia, Muammar Gaddafi, llegó a Suiza durante el verano para acompañar a su esposa, que iba a dar a luz en una clínica privada de la Riviera del Lago Lemán. La pareja se alojaba en el Hotel Président Wilson. Los empleados del hotel alertaron entonces a la policía tras los malos tratos que presenciaron y la pareja fue detenida el 16 de julio de 2008[1]. Muammar Gaddafi, en 2009 durante un viaje a Siria La pareja fue entonces acusada de "lesiones simples, amenazas y coacciones" hacia sus sirvientes por el juez de instrucción Michel-Alexandre Graber. También se acusó a dos guardaespaldas por haber intentado resistirse a la policía. Durante la detención, la esposa de Hannibal Gaddafi, embarazada de casi nueve meses, sufrió un colapso y fue trasladada a los hospitales universitarios de Ginebra, mientras que Hannibal Gaddafi pasó dos noches bajo custodia. Los Gaddafi fueron puestos en libertad dos días después, tras pagar una fianza de 500.000 francos suizos[2]. El politólogo Riadh Sidaoui dijo que habían tocado al intocable al detener a Hannibal Gaddafi, explicando que habían infligido una gran herida a la familia Gaddafi[3],[4]. Pronto quedó claro que las autoridades de la Jamahiriya Árabe Libia, en particular Muammar Gaddafi, consideraron esta detención como una humillación. Así, el 18 de julio de 2008, Aisha Gaddafi, hermana de Hannibal, acudió a Ginebra para denunciar el "comportamiento racista de Suiza" y anunciar que habría una respuesta. Libia inició entonces una serie de represalias contra Suiza. Dos ciudadanos suizos, Max Göldi, director del Grupo ABB en Trípoli, y un tunecino-suizo llamado Rachid Hamdani, agente de una empresa constructora suiza, fueron detenidos por Libia con el pretexto de que no tenían un visado válido[5]. Al mismo tiempo, Libia prohibió la emisión de visados a ciudadanos suizos, anunció la retirada masiva de activos libios de los bancos suizos y detuvo las entregas de petróleo[6],[7]. Además, el hermano de uno de los sirvientes denunciantes fue detenido en Libia y sólo fue liberado en agosto de 2009, bajo la presión de la ONU[8]. Finalmente, el 23 de diciembre de 2008, Libia canceló las rutas operadas por la compañía aérea Swiss. De hecho, el líder libio exige una disculpa y sanciones contra los policías de Ginebra que detuvieron a Hannibal Gaddafi y a su esposa[9]. Primeras reacciones suizas[editar] En un primer momento, el gobierno suizo no reacciona alegando que la justicia y la policía son responsabilidad de los cantones. Atacado por la diplomacia libia, el gobierno federal trató en vano de explicar que no podía transgredir la separación de poderes y tomar posición en un asunto que no era de su competencia[10]. Posteriormente, el 3 de septiembre de 2008, los dos ex empleados de Gadafi retiraron sus denuncias, cerrando así la investigación en curso y permitiendo la restitución del depósito pagado por la pareja[11]. A partir de entonces, Suiza trató de calmar los ánimos, y el asunto se prolongó durante casi seis meses, salpicados por el cuestionamiento regular de la legalidad de la detención, tanto en la forma como en el fondo[12], crítica que no fue aceptada por Ginebra, que también denunció la falta de apoyo de Berna[13]. En el Foro de Davos, a finales de enero, Suiza inició las negociaciones</w:t>
      </w:r>
    </w:p>
    <w:p>
      <w:r>
        <w:rPr>
          <w:b/>
          <w:color w:val="FF0000"/>
        </w:rPr>
        <w:t xml:space="preserve">id 222</w:t>
      </w:r>
    </w:p>
    <w:p>
      <w:r>
        <w:rPr>
          <w:b w:val="0"/>
        </w:rPr>
        <w:t xml:space="preserve">Rudolf Simek (nacido el 21 de febrero de 1954 en Eisenstadt, Burgenland), es un filólogo austriaco que estudia la literatura germánica. Simek estudió literatura germánica, filosofía y teología católica en la Universidad de Viena. Allí se convirtió en bibliotecario y estudiante de doctorado. Desde 1995 es profesor de estudios germánicos en la Universidad de Bonn. También estudia la mitología nórdica. Rudolf Simek ha traducido al alemán cinco volúmenes de las sagas nórdicas y ha escrito varios libros sobre el nórdico antiguo.</w:t>
      </w:r>
    </w:p>
    <w:p>
      <w:r>
        <w:rPr>
          <w:b/>
          <w:color w:val="FF0000"/>
        </w:rPr>
        <w:t xml:space="preserve">id 223</w:t>
      </w:r>
    </w:p>
    <w:p>
      <w:r>
        <w:rPr>
          <w:b w:val="0"/>
        </w:rPr>
        <w:t xml:space="preserve">Hola este es un pequeño mensaje para las madres o cualquier otra persona que pueda tener algún consejo... Cuando he llegado hoy del colegio he encontrado unos objetos aparentemente sobre mi cama cuando normalmente están escondidos en un cajón, le he pedido explicaciones a mi madre y me ha dicho que los había guardado... No la creí, sobre todo porque este cajón no necesitaba ser ordenado y yo mismo he ordenado mi habitación durante mucho tiempo. Luego durante la comida estuvo insinuando diferentes temas... es cuando volví a mi habitación que encontré mis "cosas secretas" no bien colocadas, por lo que entendí que había pasado la tarde hurgando en mi habitación para buscar no sé qué, pero en cualquier caso no parecía importarle leer cartas, mirar cosas que para mí eran privadas. Estoy enfadado con mi madre... asqueado, decepcionado... decepcionado porque para mí una madre es LA persona en la que más se debe confiar. Ha estado entrometiéndose en mi intimidad, ahora ya no quiero confiar en ella, contarle en qué momentos de mi vida sucedieron o no tales o cuales cosas. Estoy decepcionado y sólo tengo un miedo: cuando esté sola, empezará de nuevo .... No quiero ocultar todo -aunque eso es lo que he estado haciendo por el momento- pero quiero estar en casa, en MI habitación, tener mi privacidad y no tener que ocultar todo todo el tiempo. ¿Por qué hace esto? ¿Qué debo hacer? Gracias por leer esto... y por favor ayúdenme... es muy importante para mí ps: Sólo quería decirles que no soy hija única y que sólo me hace esto. No sé qué decirte. Tengo dos hijas. Una sólo tiene 10 años, y tiene pocos secretos. La otra tiene 13 años y tampoco creo que tenga secretos. Pero respeto su privacidad. Por ejemplo, nunca abro su correo (pero a veces le pregunto quién le ha escrito), no le pido que me deje leer las cartas que recibe, ni las leo a sus espaldas. A veces subo a ordenar su habitación, pero no toco los cajones a menos que estén desbordados, sólo guardo la ropa y paso la aspiradora. Tal vez tu madre esté preocupada porque estás creciendo... siente que te estás convirtiendo en un adulto, que te vas a escapar de ella, y quiere saber si le estás ocultando cosas... ¿Has tratado de hablar con ella de ello, de decirle lo mucho que te ha dolido su acción? Creo que deberías, probablemente piensa que por ser su hija tiene derecho a saber todo sobre ti. Dile que aunque la quieres mucho, quieres poder tener tu intimidad, y sentirte libre, no espiado. Pídele que te respete, como tú la respetas a ella. Probablemente se trate de un error de tu madre, y deberías poder "compensarlo" muy rápidamente. Avísame cuando hayas solucionado esto. Besos. montferrand. Puede que simplemente esté preocupada; yo también he registrado la habitación de mi hijo (varias veces); nunca me escondí de él; me temía lo peor; tenía 14 años en ese momento, de hecho no tenía otra forma de saber que "todo" iba bien, sus resultados escolares eran bajos, siempre estaba de mal humor, las mentiras eran habituales, ya no confiaba en él;Se calentó mucho y creo que nuestras aclaraciones fueron beneficiosas porque este año no tuve que escarbar y la confianza regresó.¿No crees que tiene miedo de algo? para padres e hijos</w:t>
      </w:r>
    </w:p>
    <w:p>
      <w:r>
        <w:rPr>
          <w:b/>
          <w:color w:val="FF0000"/>
        </w:rPr>
        <w:t xml:space="preserve">id 224</w:t>
      </w:r>
    </w:p>
    <w:p>
      <w:r>
        <w:rPr>
          <w:b w:val="0"/>
        </w:rPr>
        <w:t xml:space="preserve">Lección 14 3l de marzo de l965 * TEÓCRITO: El cíclope PASCAL: Carta a Fermat SIGNORELLI: Frescos de Orvietto MÜNCH: El grito de la dama del unicornio" 1 Noam Chomsky, Estructuras sintácticas "Sueña, sueña Cefiso, con esa noche cruel Que fue una noche eterna para un pueblo" 2 Jean Racine, Andrómaca Si no estuviera ante un público francófono, podría decir inmediatamente: "¡A eso llamo yo hablar! Pero tengo que suponer que, a pesar de la evidente necesidad de bilingüismo en nuestra cultura, hay gente aquí que no pone trabas al inglés. Voy a dar una equivalencia palabra por palabra. La primera palabra [ Colorless ] significa incoloro, la segunda palabra [ green ] significa verde, la tercera palabra [ ideas ] significa ideas (plural), la cuarta palabra [ sleep ] puede significar "dormir", puede significar "dormir", siempre que se ponga [to sleep] delante, y puede significar "dormir", en la tercera persona del plural del presente de indicativo. Verá por qué este es el significado en el que nos centraremos. La naturaleza del indefinido en inglés, que no se expresa, nos permite traducir hasta ahora palabra por palabra: "colourless green ideas sleep...", a lo que se añade lo que es muy obviamente un adverbio [furiously] por su terminación: furiously. Le dije: "Eso se llama hablar". ¿Esto es realmente "hablar"? ¿Cómo podemos saberlo? Es precisamente para saber esto que se forjó esta cadena significante, apenas me atrevo a decir "sentencia". Fue creada por un lingüista llamado Noam CHOMSKY. Este ejemplo se cita en un pequeño libro titulado Syntactic structures publicado por MOUTON en La Haya. ¿De qué se trata? El estructuralismo, hazme caso, y la estructura sintáctica, la sintaxis. Esto merecería inmediatamente un comentario más preciso, sólo lo indico. La sintaxis, en una perspectiva estructuralista, debe situarse en un nivel preciso: las estructuras sintácticas que llamaremos "formalización", por un lado, y por otro, lo relativo al sintagma: el sintagma es la cadena significante considerada en lo que se refiere a la unión de estos elementos. ¿Son equivalentes todos los vínculos entre estos elementos? En otras palabras, ¿puede cualquier elemento ser inmediatamente contiguo a cualquier significante? Es evidente que la respuesta es más bien negativa, al menos en lo que se refiere a un determinado uso de esta cadena significante, su uso, digamos en el discurso. Este ejemplo se encuentra al principio del libro en cuestión. Introduce algo que debe distinguirse del final de este trabajo, a saber, la constitución, el comienzo o el esbozo de un razonamiento sobre la estructura sintáctica, introduce una noción que debe distinguirse de ella, la de gramática. Introduce su tema, las estructuras sintácticas, especificando que tiene un objetivo: cómo establecer la formalización, los signos algebraicos, diremos, para ilustrar inmediatamente de qué se trata, que permitirán producir en la lengua inglesa todo lo que es gramatical y evitar la producción de una cadena que no lo es. No puedo aventurarme a juzgar lo que consigue el autor de tal empresa. Lo que sí puedo decir es que en las condiciones particulares que ofrece esta lengua positiva, la lengua inglesa -me refiero a la lengua tal y como se habla-, no se trata de liberar la lógica de la lengua inglesa, se trata, por así decirlo, de algo que se pueda juntar -hoy en día</w:t>
      </w:r>
    </w:p>
    <w:p>
      <w:r>
        <w:rPr>
          <w:b/>
          <w:color w:val="FF0000"/>
        </w:rPr>
        <w:t xml:space="preserve">id 225</w:t>
      </w:r>
    </w:p>
    <w:p>
      <w:r>
        <w:rPr>
          <w:b w:val="0"/>
        </w:rPr>
        <w:t xml:space="preserve">¡The Walking Dead El virus Zombie acaba de ser creado y liberado en la ciudad, en una hora, las consecuencias podrían ser dramáticas ya que el virus estará fuera de control! Es el momento de salvar a la humanidad. No cabe duda de que la afición por los juegos de escape está empezando a imponerse. Así que es hora de que sigamos presentando a nuestros amigos. Como hay que ser un experto para hacer la siguiente historia en la Hora Feliz, vamos a entrenar en otras marcas que se consideran más fáciles. Así que es en el descanso del equipo donde dejamos las maletas para un escenario titulado Walking Dead, ¡que promete! Nuestra bienvenida va bien aunque nuestro game master no esté muy interesado en los jugadores que somos. La derrota de los Potes Fue un juego de escape bastante difícil para nosotros. A medio camino entre la incomprensión y la novedad que no supimos domar: - El descubrimiento de los candados direccionales. No sólo nos perdimos por completo el enigma asociado, sino que el manejo de esta cerradura fue simplemente horrible. Observamos que en todos los juegos de escape que hemos tenido la oportunidad de hacer desde entonces, cada vez que nos hemos encontrado con este tipo de cerradura, ¡el jefe del juego se ha tomado la molestia de explicar cómo funciona! - Seguimos siendo bastante escépticos con los rompecabezas. A pesar de que trata del universo científico, seguimos buscando el vínculo con The Walking Dead y la idea que pudimos tener de él. Más allá de estos puntos, nos quedaremos sin palabras sobre la razón de nuestro fracaso: ¡un esqueleto! Nos faltaba un código con muchos números para abrir una caja fuerte. Y allí, en un esqueleto que hacía compañía a la caja fuerte, pudimos ver en la UV un montón de números. Sólo había que averiguar cuáles... La frustración de los Potes Por desgracia, el tiempo era escaso y no encontramos el famoso código. Excepto que el esqueleto no reveló nada en realidad. Supimos que los números debían pertenecer a otro uso de este esqueleto en el pasado, para otro juego que había decorado con su presencia. ¿Qué tan estúpido es eso? Fallar en un puzzle que no pertenece al juego de escape. En resumen, salimos de la licencia un poco frustrados con la vaga explicación del maestro del juego. ¿Podíamos esperar que nuestra maestra de ceremonias -necesariamente atenta a sus jugadores- disipara nuestro malentendido? Al final, un juego de escape alejado de la temática anunciada, con enigmas muy centrados en la ciencia y muy codificados que no nos adentraban en su universo más que eso. Atención: la sala se ha trasladado a otras ciudades de Francia, pero ya no está en París. La historia no dice qué nuevo juego de escape fue a iluminar con su presencia nuestro amigo el esqueleto.</w:t>
      </w:r>
    </w:p>
    <w:p>
      <w:r>
        <w:rPr>
          <w:b/>
          <w:color w:val="FF0000"/>
        </w:rPr>
        <w:t xml:space="preserve">id 226</w:t>
      </w:r>
    </w:p>
    <w:p>
      <w:r>
        <w:rPr>
          <w:b w:val="0"/>
        </w:rPr>
        <w:t xml:space="preserve">En 1982, los ministros de Educación y de Defensa firmaron un protocolo que decía en su preámbulo: "La noción de seguridad es inseparable en Francia de la existencia de una comunidad nacional formada por la historia, animada por un verdadero espíritu de defensa... La misión de la educación nacional es proporcionar una educación integral destinada a formar futuros ciudadanos responsables". En efecto, el espíritu de defensa es indisociable de la educación cívica global del ciudadano y, en 1988, en aplicación del protocolo de 1982, se concibió una organización original, descentralizada a nivel de las academias, colocada bajo la autoridad del Rector asistido por la autoridad militar territorial y el Presidente de la Asociación Regional de Auditores del Instituto de Altos Estudios de Defensa Nacional. Sus representantes constituyen el Trinomio Académico. Esta organización fue confirmada por el protocolo de Educación Nacional-Defensa de 1989, luego por el de 1995 y finalmente por un nuevo protocolo en 2007. Este último es objeto de una circular de aplicación del Ministerio de Educación Nacional. Estos dos documentos recientes refuerzan la misión de los trinomios y el papel de los relevos Defensa-Educación. Objetivo Los trinomios se encargan de proporcionar a todos los responsables del sistema educativo, pero principalmente a los profesores, una formación en materia de defensa en forma de conferencias, seminarios, debates, visitas a instalaciones militares o a quienes trabajan para la Defensa. Con la suspensión del servicio militar obligatorio, la acción de los trinomios académicos se hace cada vez más necesaria, ya que es a través de la formación de los profesores en materia de defensa como se desarrollará el espíritu de defensa en los jóvenes franceses, futuros adultos y como tales futuros ciudadanos. Las líneas maestras del Trinôme en la academia de Besançon Formación: Un cierto número de cursos de formación están incluidos en el Plan de Formación Académica (PAF). Permiten a los participantes reunirse con funcionarios de las administraciones que forman parte del sistema de Defensa, así como con los agentes económicos y sociales que trabajan con la Defensa. Algunos de los cursos son disciplinarios y se dirigen principalmente a los profesores de historia-geografía, mientras que otros se dirigen a los directores de escuela, a los CPE y a los profesores de todas las disciplinas. El Trinôme interviene en el IUFM de Franche-Comté para la formación inicial de los profesores de secundaria en prácticas (por ejemplo, en el marco de un foro con diferentes socios, el Trinôme está presente en temas transversales como la educación para el desarrollo sostenible, la salud, la ética profesional). Las conferencias propuestas por el IHEDEN en el Franco Condado están abiertas a los profesores. Se encuentran en la agenda de la página web académica. Recursos informativos y didácticos: En el sitio web académico se enumeran una serie de recursos que pueden ser utilizados por los profesores de secundaria (documentos de referencia, documentos jurídicos, informes de conferencias, etc.).) se encuentran en la página web académica de historia-geografía (en el apartado "Recursos educativos", carpeta "Educación para la defensa") Más información Enlaces asociados Ministerio de Defensa Instituto de Altos Estudios de Defensa Nacional Ministerio de Educación Nacional Eduscol - educación para la defensa Representantes académicos Defensa: LCL Michel MAUFRAIS DMD Adjoint du Doubs 64 rue Bersot 25 000 Besançon Tel. 03 81 87 26 70 IHEDN: Éric Ronzani 9, rue de la Suisse 90200 AUXELLES HAUT Tel. 03 84 29 55 10 Educación nacional: Françoise Claus IA-IPR historia-geografía Rectorado de Besançon Philippe Girard Director del instituto de Villersexel Misión de ayuda a la documentación y reflexión pedagógica sobre temas relacionados con la Defensa con la Sra. Claus. Veinte profesores de secundaria</w:t>
      </w:r>
    </w:p>
    <w:p>
      <w:r>
        <w:rPr>
          <w:b/>
          <w:color w:val="FF0000"/>
        </w:rPr>
        <w:t xml:space="preserve">id 227</w:t>
      </w:r>
    </w:p>
    <w:p>
      <w:r>
        <w:rPr>
          <w:b w:val="0"/>
        </w:rPr>
        <w:t xml:space="preserve">PABLO VI AUDIENCIA GENERAL Miércoles, 24 de mayo de 1978 Nos complace y nos honra acoger entre nuestros visitantes en esta audiencia general semanal a todo el grupo de participantes en la Asamblea Plenaria de la Conferencia del Episcopado Italiano, Cardenales, Arzobispos y Obispos y todos los asociados a ellos, bajo la presidencia del Cardenal Antonio Poma, Arzobispo de Bolonia. A él y a todos los que le rodean les enviamos un cordial y reverente saludo. Expresamos también nuestra satisfacción por la comunión eclesial que está aquí representada oficial y espiritualmente y que nos ofrece una ocasión propicia para admirarla en la plenitud numérica y moral de su asamblea, en el momento de la expresión anual de su actividad. Nosotros mismos tenemos la alegría de participar no sólo como Pastor de la Iglesia Universal, sino también en calidad específica de Obispo de la Iglesia de Roma. Nos parece que esta presencia, que destaca entre la multitud de visitantes presentes en esta audiencia general, puede ser objeto de nuestro discurso habitual, aunque lo tratemos muy brevemente. Sobre todo por el hecho singular y magnífico de que la Asamblea del Episcopado Italiano ilustra la unión canónica de la Iglesia en Italia. Todavía recordamos la gran importancia histórica y moral que el cardenal Giovanni Mercati, siempre lamentado y digno de ser recordado, atribuía a tal unión canónica. Nunca había existido antes, y ahora era el resultado, casi inesperado, de las vicisitudes de la historia civil de este país, madurado en su destino providencial. Es un deber y un consuelo para nosotros constatar que la Conferencia Episcopal Italiana, incluso antes de tener Estatutos oficiales, pudo construir estructuras felices y llenas de promesas, sobre todo a partir del Concilio Vaticano II. Así, cuenta con órganos de estudio y trabajo distintos y cualificados, con programas prácticos y bien definidos, que evitan tantas iniciativas costosas y particulares en beneficio, sobre todo, de planes unitarios más sencillos y amplios. A quienes han dirigido y organizado el trabajo central de la Conferencia Episcopal Italiana les debemos un agradecido aplauso, y esperamos que continúen esta intensa, orgánica y eficaz actividad con incesante progreso. Al paciente y disciplinado talento del Cardenal Poma y sus colaboradores, expresamos, en nombre de todos, nuestra fraternal gratitud. Luego, el diagnóstico de las condiciones religiosas del pueblo italiano, heredero de una excelente formación religiosa, pero quizá ya demasiado rutinaria, llevó a la revisión de los métodos e instrumentos de la religiosidad popular. Esta revisión es bastante delicada y difícil y aún no se ha completado, ya que, por ejemplo, estamos a la espera del "Liber pastoralis" que se incluye en los preliminares de la Conferencia y en las expectativas del pueblo cristiano. El hecho, sin embargo, merece elogio y atención. La enseñanza religiosa, fiel a la tradición, pero renovada en el espíritu de amor al don inestimable de la revelación y en la inagotable capacidad de expresión didáctica, abre el camino a nuevos desarrollos en la Iglesia. También aquí nos sentimos obligados a dar las gracias por el trabajo realizado y a expresar nuestros deseos para lo que queda por hacer. No iremos más lejos en nuestro discurso apologético sobre los deberes de los pastores de la Iglesia italiana. Los conocen: en el campo de la instrucción religiosa, el primer deber; en el campo de la práctica religiosa, especialmente en la formación litúrgica y por lo tanto en el canto sagrado colectivo; luego en el campo de la ayuda a la promoción social; en el campo de la educación católica: el</w:t>
      </w:r>
    </w:p>
    <w:p>
      <w:r>
        <w:rPr>
          <w:b/>
          <w:color w:val="FF0000"/>
        </w:rPr>
        <w:t xml:space="preserve">id 228</w:t>
      </w:r>
    </w:p>
    <w:p>
      <w:r>
        <w:rPr>
          <w:b w:val="0"/>
        </w:rPr>
        <w:t xml:space="preserve">Placer para dos, pero no sólo ... Body negro Fiorenta ¿La promesa de una noche muy caliente? ¡El peluche de Fiorenta! Un suave estampado floral mezclado con una abertura en la entrepierna y en la espalda, ¡100% femenino! Disponible en: S/M y L/XL. Tentador body con estampado floral. Las copas resaltan los pechos. El corte de la parte inferior enfatiza la cintura. Los tirantes ajustables se cruzan en la espalda para un ajuste perfecto. Delicada abertura justo por encima de las nalgas - añade encanto. Con las nalgas expuestas y la entrepierna abierta, ¡mostrará su atractivo sexual! Los bordes de encaje son un detalle perfecto. Composición: 90% poliamida y 10% elastano Datos técnicos - Composición - 90% poliamida 10% elastano Referencias específicas - ean13 Laurienne body - Negro </w:t>
      </w:r>
    </w:p>
    <w:p>
      <w:r>
        <w:rPr>
          <w:b/>
          <w:color w:val="FF0000"/>
        </w:rPr>
        <w:t xml:space="preserve">id 229</w:t>
      </w:r>
    </w:p>
    <w:p>
      <w:r>
        <w:rPr>
          <w:b w:val="0"/>
        </w:rPr>
        <w:t xml:space="preserve">Momentos encantadores, descubrimientos encantadores.... ¡Publicado por Belette marmotte, 04 de agosto de 2013 a las 15:04 | Responder Mmmmh moras frescas y dulces en la naturaleza, una verdadera alegría! Publicado por Lulu La Lucette, 04 de agosto de 2013 a las 15:59 | Responder muy bonito conjunto de fotos.... Publicado por sweetmillie, 04 de agosto de 2013 a las 22:32 | Responder Publicado por emilie, 05 de agosto de 2013 a las 04:18 | Responder Ah me encanta esta serie de fotos, ¡muy bonita felicidad veraniega! Publicado por charlotte, 05 agosto 2013 a las 08:21 | Responder ¡Son preciosos! El primero tiene unos colores sublimes, ¡wahou! Publicado por Petits D'om, 05 agosto 2013 a las 09:08 | Responder Tus fotos son preciosas, nos gustaría estar allí. Allí es fresco, no transmiten el calor del lugar. Publicado por annacarambole, 05 agosto 2013 a las 11:52 | Responder y estoy esperando desesperadamente las moras para las mermeladas.... Publicado por maison_rouge, 08 agosto 2013 a las 10:03 | Responder Este es un gran lugar. Es un lugar estupendo, el año pasado hicimos una bonita excursión allí con C. y J. Publicado por marmotte007, 08 septiembre 2013 a las 22:06 | Responder</w:t>
      </w:r>
    </w:p>
    <w:p>
      <w:r>
        <w:rPr>
          <w:b/>
          <w:color w:val="FF0000"/>
        </w:rPr>
        <w:t xml:space="preserve">id 230</w:t>
      </w:r>
    </w:p>
    <w:p>
      <w:r>
        <w:rPr>
          <w:b w:val="0"/>
        </w:rPr>
        <w:t xml:space="preserve">Términos y condiciones 17 de junio de 2020 Versión Introducción Los siguientes términos y condiciones ("Términos") representan un acuerdo legal entre usted ("usted", "su", "el suyo", "los suyos") y SumUp Payments Limited ("SumUp", "nosotros", "nos", "nuestro", "los nuestros") que rige su uso de nuestro proceso de pago y otros servicios, nuestra aplicación móvil ("App" o "Software") y todas las versiones de nuestros dispositivos de lectura de tarjetas ("Lector de tarjetas") (colectivamente, los "Servicios".) SumUp es una entidad de pago totalmente autorizada y regulada por la Financial Conduct Authority del Reino Unido y es una sociedad limitada registrada en Inglaterra y Gales con domicilio social en 32 - 34 Great Marlborough St, Londres W1F 7JB, Reino Unido. El presente Acuerdo está dividido en tres partes: la Parte 1 describe todos los términos que rigen el uso de los Servicios. La segunda parte describe todos los términos que rigen específicamente el procesamiento de los pagos, como parte de los Servicios. La tercera parte contiene términos legales adicionales que determinan la relación legal entre usted y nosotros. Para utilizar nuestros Servicios, debe aceptar estas Condiciones en su totalidad junto con nuestra política de privacidad ("Política de Privacidad") y al aceptar estas Condiciones, confirma que ha leído, entendido y aceptado nuestra Política de Privacidad. PRIMERA PARTE - Los servicios 1. Generalidades Nuestros servicios le permiten aceptar transacciones de tarjetas de pago ("Transacciones") de sus clientes ("Titulares"), utilizando su dispositivo móvil compatible, nuestro Programa y un Lector de Tarjetas (que no será necesario para las Transacciones introducidas manualmente.) Encontrará una lista actualizada de todos los dispositivos móviles compatibles y las tarjetas de pago aceptadas en nuestro sitio web. 1.2. Usted puede utilizar los Servicios utilizando un Lector de Tarjetas proporcionado por nosotros o introduciendo manualmente los datos de la tarjeta de pago. Cuando acepte transacciones con uno de nuestros lectores de tarjetas, el lector se utilizará para efectuar y autorizar las transacciones entre la tarjeta de pago y nuestros servidores. 1.3 Podemos ofrecerle la opción de servicios de pago sin tarjeta que le permitan aceptar pagos de comercio electrónico a través de una aplicación de terceros (una "Aplicación del Socio"), por ejemplo, una aplicación móvil o un sitio web proporcionado por un socio (el "Socio") y que es objeto de una relación comercial independiente entre usted y el Socio. En el caso de que usted sólo acepte pagos de comercio electrónico, las disposiciones de este Acuerdo relativas a los lectores de tarjetas y los procedimientos asociados a las tarjetas presentadas por los compradores no le son aplicables. Nuestra responsabilidad sólo cubre los servicios de pago prestados como parte de la solicitud del socio. No somos responsables de la funcionalidad de la Aplicación del Socio o de cualquier otro servicio proporcionado a usted o al Titular de la Tarjeta por el Socio. Si se ha establecido un acuerdo correspondiente entre usted y el socio, podemos cobrarle una tarifa que cubra no sólo nuestra tarifa de transacción, sino también una tarifa de socio con el fin de cobrar los fondos que usted debe a un socio sobre la base de un acuerdo separado entre usted y el socio (la "tarifa de socio"). 1.4. Los fondos resultantes de sus Transacciones nos serán abonados y pagaremos cualquier cantidad debida a usted y bajo estos Términos a su cuenta bancaria después de recibir el pago ("Pago"). Antes de cada plazo, deduciremos la tasa aplicable ("Tarifa"). En caso de que elija un plan de tarifas ("Plan"), pagará las tarifas recurrentes aplicables en función del Plan que haya elegido. Nuestras tarifas y planes actuales se exponen en nuestra página web. 1.4.1. Aceptando</w:t>
      </w:r>
    </w:p>
    <w:p>
      <w:r>
        <w:rPr>
          <w:b/>
          <w:color w:val="FF0000"/>
        </w:rPr>
        <w:t xml:space="preserve">id 231</w:t>
      </w:r>
    </w:p>
    <w:p>
      <w:r>
        <w:rPr>
          <w:b w:val="0"/>
        </w:rPr>
        <w:t xml:space="preserve">Pollo Chti (con maroilles) Un plato del norte de Francia. Ingredientes / para 6 personas - 6 chuletas de pollo - 1 chalota - 10 cl de nata líquida - 1 queso maroilles grande Realización - Dificultad - Preparación - Cocción - Tiempo Total - Fácil - 10 mn - 30 mn - 40 mn Preparación - 1 Derretir un poco de mantequilla y freír la chalota picada. - 2 Cortar los escalopes en trozos. Fríelos durante unos 20 minutos.</w:t>
      </w:r>
    </w:p>
    <w:p>
      <w:r>
        <w:rPr>
          <w:b/>
          <w:color w:val="FF0000"/>
        </w:rPr>
        <w:t xml:space="preserve">id 232</w:t>
      </w:r>
    </w:p>
    <w:p>
      <w:r>
        <w:rPr>
          <w:b w:val="0"/>
        </w:rPr>
        <w:t xml:space="preserve">De acuerdo con el artículo L. 3342-1 del Código de Salud Pública francés, que estipula que la venta de alcohol a menores está prohibida, la creación de una cuenta y la realización de un pedido en el sitio web de Domaine du Verdouble están reservadas a los adultos mayores de 18 años, con capacidad legal. También se recuerda que el abuso del alcohol es peligroso para la salud y que el vino, incluso el NATURAL, debe consumirse con moderación.</w:t>
      </w:r>
    </w:p>
    <w:p>
      <w:r>
        <w:rPr>
          <w:b/>
          <w:color w:val="FF0000"/>
        </w:rPr>
        <w:t xml:space="preserve">id 233</w:t>
      </w:r>
    </w:p>
    <w:p>
      <w:r>
        <w:rPr>
          <w:b w:val="0"/>
        </w:rPr>
        <w:t xml:space="preserve">Cuando uno mira y reúne las postales dedicadas a la Cité Radieuse de Le Corbusier y descubre la multitud de tarjetas producidas, podría decirse que los editores de postales son prolijos con este edificio porque, en cierto modo, es excepcional y, como tal, merece estar en las postales. En definitiva, los editores responden al deseo de los clientes que vienen a ver y quieren comunicar esta visita a sus seres queridos. Esto es indudablemente cierto. Pero... En cuanto a la tarjeta postal de Ryner que lleva el nombre de Marsella y sus suburbios, la urbanización Saint Gabriel - "les rosiers", podemos afirmar con la misma facilidad que La Cité Radieuse existe en una tarjeta postal como cualquier otra vivienda social de la época en Marsella y en otros lugares, mucho más representativa de una tarjeta postal que sirve para situar al emisor en su ciudad y su hábitat que para demostrar una particularidad arquitectónica. Como se comprueba a menudo en este blog, la vivienda social entre 1945 y 1980 se representa de forma recurrente y sin ningún juicio de valor arquitectónico, pasando de la durísima carretera de la grúa a las Cités Radieuses de Le Corbusier (todas representadas), a las estrellas de Jean Renaudie (todas representadas) o incluso por los geniales vagabundeos de Bofill (¡todos representados!En esta misma ciudad, Marsella, los editores de tarjetas postales han considerado oportuno apostar por lo excepcional, lo notable y lo mediático fotografiando la Cité Radieuse desde todos los ángulos, pero también han llevado a sus fotógrafos a barrios mucho menos conocidos por el gran público pero con una clientela potencial mucho más amplia, como es el caso de los rosales de Marsella. Pero... (Me gusta hacerlo) También descubrimos finalmente y gracias al trabajo del Sr. Nicolas Mémain que si esta postal de los rosales nos da una imagen de una gran dureza que uno podría clasificar muy rápidamente en una categoría de "Postal aburrida", basta con tener una mirada más aguda, y también un deseo de amar este lugar más allá de las imágenes, para comprender que también es una arquitectura moderna digna de interés. Nicolas Mémain nos hizo partícipes de este descubrimiento con la publicación de una serie de tarjetas postales que ponen de relieve este lugar y su modernismo, un lugar que hoy lleva la etiqueta Patrimoine du XXe Siècle. Sin él, nunca habría podido ver este distrito, sin él, no habría podido escribir este artículo. La gran diferencia editorial entre la Cité Radieuse y los rosales proviene también, sin duda, de la multitud de postales dedicadas a la vida y al funcionamiento de la Cité du Fada, mientras que sólo existen, que yo sepa, postales de las fachadas de los rosales. Como si la curiosidad por un lugar no necesitara ejercerse sobre otro, como si uno se hubiera convertido ya en una especie de icono nada más terminar su construcción, mientras que el otro, a pesar de una vida rica e intensa, se hundió rápidamente en una indiferencia de imágenes. Afortunadamente, un día, un fotógrafo enviado por un editor de tarjetas postales llegó al aparcamiento, eligió un punto de vista, encuadró su imagen y así, en un soberbio blanco y negro, nos permitió mantener los rosales de Marsella en su brillante y bella verdad arquitectónica. Un detalle que permite comprender mejor la existencia de pisos abiertos, una especie de plataforma o calle interior:</w:t>
      </w:r>
    </w:p>
    <w:p>
      <w:r>
        <w:rPr>
          <w:b/>
          <w:color w:val="FF0000"/>
        </w:rPr>
        <w:t xml:space="preserve">id 234</w:t>
      </w:r>
    </w:p>
    <w:p>
      <w:r>
        <w:rPr>
          <w:b w:val="0"/>
        </w:rPr>
        <w:t xml:space="preserve">La NASA (National Aeronautics and Space Administration) fue una agencia gubernamental de los Estados Unidos de América en la Tierra, responsable del programa de exploración espacial estadounidense en los siglos XX y XXI. Edición de la historia - 1958 - Creación de la NASA por los Estados Unidos (Realidad extrapolada *) - 1958 - Inicio del programa Explorer. (Realidad extrapolada *) - 1958 - Comienza el programa Pioneer (Realidad extrapolada *) La sonda Pioneer 10 apareció en "Star Trek V: La frontera final". La sonda Pioneer 11 (1973) se menciona en un diagrama en el episodio de TNG Remastered: "Loud as a Whisper". - 1958 - Inicio del programa Mercury (realidad extrapolada *) - 1959 - Inicio del programa Ranger. (Realidad extrapolada *) - 1961 - John F. Kennedy, 35º presidente de los Estados Unidos, anuncia el lanzamiento de un programa para enviar a los estadounidenses a la Luna. (Realidad extrapolada *) - 1961 - Inicio del programa Apolo. (Realidad extrapolada *) Otras múltiples imágenes y referencias aparecieron en la franquicia, incluso en TOS Remastered: "The Cage". - 1962 - John Glenn se convierte en el primer estadounidense en orbitar la Tierra (realidad extrapolada *) - 1962 - Lanzamiento de los primeros satélites del Observatorio Solar Orbital (realidad extrapolada *) - 1962 - Primera utilización del vehículo de lanzamiento espacial Titan II (realidad extrapolada *) - 1962 - Inicio del programa Mariner (realidad extrapolada *) (Realidad extrapolada *) - 1963 - Inicio del programa Gemini. (Realidad extrapolada *) - 1964 - Inicio del programa Nimbus. (Realidad extrapolada *) - 1964 - Lanzamiento de los primeros satélites del Observatorio Geofísico Orbital. (Realidad extrapolada *) - 1966 - Lanzamiento de los primeros satélites del Observatorio Astronómico Orbital. (Realidad extrapolada *) - 1967 - Lanzamiento del primer Saturn V. (Realidad extrapolada *) - 1969 - Misión Apolo 11: La nave terrestre, lanzada desde Cabo Kennedy, aterrizó en la Luna, marcando el primer paso de la humanidad en otro mundo. El 20 de julio, Neil Armstrong se convirtió en la primera persona en pisar la Luna y pronunció las palabras "Un pequeño paso para el hombre, un gran salto para la humanidad". Le siguió poco después Buzz Aldrin. El acto fue retransmitido por televisión. (ENT: "Carbon Creek", "First Flight"; TOS: "Tomorrow is Yesterday", "Return to Tomorrow"; TOS Remastered: "The Cage"; VOY: "Threshold", "One Small Step", "Nightingale", "Non Sequitur", "11:59"; "Star Trek: Insurrection") Los episodios TOS: "Tomorrow is Yesterday" (1967) y "Return to Tomorrow" (1968) hacían referencia a esta misión. Un informe de esta misión se estudia en "Star Trek: Insurrección". Un certificado dirigido al cadete Harry Kim en 2369 celebraba el 400 aniversario de la misión en VOY: "Nightingale", "Non Sequitur". En VOY: "11:59", Shannon O'Donnel recuerda haber vivido el alunizaje frente a su televisor. Una imagen de Buzz Aldrin (sin nombre y con traje) aparece en las imágenes escaneadas de la base de datos del episodio TOS Remastered: "The Cage", así como en el episodio VOY: "11:59" y en "Star Trek (película de 2009)". Es mencionado por Archer en ENT: "First Flight". Michael Collins, el tercer astronauta, permaneció en la órbita lunar en el módulo de mando, no fue referenciado en Star Trek. - 1969 a 1972 - Misiones Apolo 12 a Apolo 17 (Realidad extrapolada *) Una fotografía de Pete Conrad</w:t>
      </w:r>
    </w:p>
    <w:p>
      <w:r>
        <w:rPr>
          <w:b/>
          <w:color w:val="FF0000"/>
        </w:rPr>
        <w:t xml:space="preserve">id 235</w:t>
      </w:r>
    </w:p>
    <w:p>
      <w:r>
        <w:rPr>
          <w:b w:val="0"/>
        </w:rPr>
        <w:t xml:space="preserve">Pendientes de Tyee con motivos circulares en relieve, chapados en oro. El chapado en oro con un grosor de 3 micras es la norma francesa para utilizar el término "plaqué o". Este chapado en oro es muy resistente. Para mantener el brillo de su joya, le aconsejo que se la quite antes de ducharse, para evitar el contacto inmediato con su perfume y será más prudente dejarla en su bolsa por la noche antes de acostarse. Sandrine crea sus joyas a mano en pequeñas series. Puede ocurrir que las joyas se estén ultimando en la casa del dorador en el sur de Francia. En este caso, es necesario añadir al plazo de entrega, un tiempo de fabricación de unas 2, 3 semanas como máximo (se le envía un correo electrónico después de su pedido para informarle). Los cambios y las devoluciones son posibles en un plazo de 14 días a partir de la recepción del pedido. Las joyas no deben ser usadas ni utilizadas y deben ser devueltas en su embalaje original. Los gastos de devolución corren a cargo del cliente.</w:t>
      </w:r>
    </w:p>
    <w:p>
      <w:r>
        <w:rPr>
          <w:b/>
          <w:color w:val="FF0000"/>
        </w:rPr>
        <w:t xml:space="preserve">id 236</w:t>
      </w:r>
    </w:p>
    <w:p>
      <w:r>
        <w:rPr>
          <w:b w:val="0"/>
        </w:rPr>
        <w:t xml:space="preserve">Haití - Reconstrucción : Martelly y Joazile en Petite Rivière de l'Artibonite 22/09/2012 12:49:08 El viernes, el presidente Michel Martelly, se desplazó a Petite Rivière de l'Artibonite donde participó en la ceremonia oficial de entrega de un lote de materiales y equipos para obras de construcción (carreteras, puentes, canales de riego y una docena de escuelas) en este departamento. Esta donación, procedente de Ecuador a través del nuevo contingente ecuatoriano de ingenieros militares con sede en esta comuna, forma parte del apoyo de este país amigo en la reconstrucción de Haití. Se ha destinado una cantidad de 15 millones de dólares estadounidenses para todo el proyecto. La ceremonia tuvo lugar en presencia de los Ministros de Defensa de Haití y Ecuador, Jean Rodolphe Joazile y Miguel Carvajal Aguirre, y del Embajador de Ecuador en Haití, Carlos López. La ocasión también fue propicia para que el Jefe de Estado diera acceso simbólicamente al contingente ecuatoriano, de vuelta en Petite Rivière de l'Artibonite, para apoyar los esfuerzos de desarrollo que se están llevando a cabo en esta región. "El desarrollo debe continuar en esta zona", dijo el presidente Martelly, quien pidió que se construyeran dos hospitales en Petite Rivière y, en nombre del pueblo haitiano, agradeció a las autoridades y al pueblo ecuatoriano y prometió su apoyo a la Compañía de Ingeniería Militar de Ecuador, que está ayudando a construir infraestructuras en el Artibonite. Además, durante esta ceremonia se firmó un acuerdo de cooperación bilateral para la formación de cadetes e ingenieros haitianos en los centros de formación militar ecuatorianos entre los ministros Jean Rodolphe Joazile y Miguel Carvajal Aguirre. "Este acuerdo de cooperación en el ámbito de la defensa se aplicará a finales de mes con la selección en Haití de una treintena de ingenieros y cadetes. La República de Ecuador formará a nuestros ingenieros durante diez meses en ingeniería militar para que adquieran los conocimientos necesarios en materia de construcción y depuración de aguas...", dijo el ministro Joazile. El compromiso de respetar mutuamente la integridad e inviolabilidad territorial y la no intervención en los asuntos internos se menciona claramente en este documento, que allana el camino para una prometedora relación amistosa entre ambos países. El Ministro de Defensa, Jean Rodolphe Joazile, ha concedido una gran importancia a la Defensa Civil y ha agradecido la experiencia ecuatoriana en este ámbito, así como el hecho de que el Gobierno haya aceptado compartir sus conocimientos con Haití. HL/ HaitíLibre</w:t>
      </w:r>
    </w:p>
    <w:p>
      <w:r>
        <w:rPr>
          <w:b/>
          <w:color w:val="FF0000"/>
        </w:rPr>
        <w:t xml:space="preserve">id 237</w:t>
      </w:r>
    </w:p>
    <w:p>
      <w:r>
        <w:rPr>
          <w:b w:val="0"/>
        </w:rPr>
        <w:t xml:space="preserve">Quand les oiseaux s'étaient tus A Valdemarnais writer Por Alice Dricourt - 3 de abril de 2019 a las 10:54 Fred Houel fue invitado al Festival Literario de la Mediateca de Créteil en 2018. Tuvo cierto éxito con su thriller Quand les oiseaux s'étaient tus. Se trata de una primera novela que ganó el Prix du Masque 2017. El autor también participó en la feria del libro de bolsillo de St Maur des Fossés. Fred Houel siempre ha vivido en el Val-de-Marne y está muy vinculado a este departamento; sin embargo, nos lleva a los confines del Ártico con este thriller de nieve y hielo. El autor nos lleva a un mundo imaginario lleno de tensión y revelación... ¡lejos de la suavidad del 94! Embarque inmediato...</w:t>
      </w:r>
    </w:p>
    <w:p>
      <w:r>
        <w:rPr>
          <w:b/>
          <w:color w:val="FF0000"/>
        </w:rPr>
        <w:t xml:space="preserve">id 238</w:t>
      </w:r>
    </w:p>
    <w:p>
      <w:r>
        <w:rPr>
          <w:b w:val="0"/>
        </w:rPr>
        <w:t xml:space="preserve">Nota biográfica de Marc Debrit, publicada en el Foyer Romand de 1888. Albert Rilliet de Candolle murió en Ginebra el 30 de octubre de 1883, a la edad de setenta y cuatro años, tras una larga enfermedad que no dejaba esperanzas de salvación. Sin embargo, aunque estábamos preparados para ello, había tanta vida en él, tanta fuerza de voluntad, era tan necesario y ocupaba un lugar tan importante entre nosotros, que cuando la triste noticia se difundió en su ciudad natal, nadie podía creerlo. Todo el mundo, incluso aquellos que nunca lo habían visto personalmente, sintieron que Ginebra acababa de perder una personalidad de raro valor, un ciudadano que la había amado tanto y más que cualquier otro de su devota y patriótica generación. En cuanto a los que le habían conocido más íntimamente, lloraron al amigo fiel de los días buenos y malos, al consejero y al apoyo de los momentos difíciles. Nunca, en estas horas pesadas, en las que todo parece oscuro, en las que se tiene la tentación de dudar de lo verdadero y de lo bueno, de los demás y de uno mismo, en las que la vida parece una encrucijada de caminos sin salida, hemos tenido que arrepentirnos de haber recurrido a las luces de este espíritu que veía tan bien, de esta conciencia recta que no sabía lo que es estar sesgada por un deber. Por lo tanto, estamos mejor situados que otros para decir lo que era Albert Rilliet y la fuerza moral que representaba dentro de la familia ginebrina, a pesar del retiro activo y estudioso en el que vivía. Su biografía aún no se ha escrito. Sin duda, alguien más cualificado que nosotros se encargará algún día de esta tarea, aunque sólo sea en forma de prefacio a sus obras, dispersas en varias colecciones en las que apenas se encuentran y que, sin embargo, merecen ser recogidas. Si estas pocas líneas tuvieran el efecto de acelerar la erección de este modesto monumento a la memoria de un hombre que ha honrado a nuestro país más que ningún otro, agradeceríamos al editor del Foyer romand la oportunidad que nos ha dado de recordar aquí, en este círculo familiar, sus credenciales a nuestra gratitud. Nuestras reclamaciones se limitan a esto. Nos ocuparemos menos del teólogo, del historiador y del pensador que del hombre, del amigo que nos dejó hace cinco años, y cuyos venerados rasgos quisiéramos intentar captar, tanto para recordar a los que le querían como para inspirar en todos los que lean este artículo el pesar de no haberle conocido. Albert Rilliet no sólo era una inteligencia de élite al servicio de la cual una erudición, como hay pocas, había colocado abundante material, no reunido en un pell-mell, en un desorden pintoresco, sino convenientemente ordenado, siempre presente y disponible. Además de su memoria, que podríamos comparar fácilmente con una biblioteca admirablemente clasificada y catalogada, había en él una singular penetración, una especie de adivinación genial que le hacía descubrir lo falso bajo las apariencias de lo verdadero. Por encima de todo, había una buena fe, un respeto por la verdad que no le permitía ocultar la certeza que había adquirido, aunque contradijera sus propias convicciones. También tenía horror a todos los "arreglistas" que convierten la historia en un alegato o, peor aún, en una novela. Cuando se encontraba con personas así, ya fueran sacerdotes o laicos, no las perdonaba. Nunca apartó la mirada para no ver lo que podía desagradarle; nunca rehuyó un hecho, ni torturó el sentido de un texto para hacerlo más agradable. Su traducción de los Evangelios es una prueba de ello. Esta obra de un creyente sincero y profundamente convencido puede al mismo tiempo desafiar el control de la crítica más severa</w:t>
      </w:r>
    </w:p>
    <w:p>
      <w:r>
        <w:rPr>
          <w:b/>
          <w:color w:val="FF0000"/>
        </w:rPr>
        <w:t xml:space="preserve">id 239</w:t>
      </w:r>
    </w:p>
    <w:p>
      <w:r>
        <w:rPr>
          <w:b w:val="0"/>
        </w:rPr>
        <w:t xml:space="preserve">Marilyn Manson - Born Villain - escrito por Lopocomar, 12/05/2012 ¡De vuelta a los noventa! Escuchar un nuevo disco de Marilyn Manson en 2012 es un poco como llevar un DeLorean a 1998. La época en la que el neo-metal nos hacía llevar pantalones anchos y Fred Durst, Jonathan Davis y Manson eran las estrellas de las revistas y representaban una cierta forma de ser rebelde entre otros millones de fans. Hoy en día, adentrarse en el octavo (¡!) CD de la banda no está exento de cierta inquietud. Sin haber hecho nada realmente audible desde la Edad de Oro del Grotesco, el ex-rey de la provocación aprovecha su estatus para llenar los Zeniths de Francia y Navarra con giras de lo mejor y atraer a unas cuantas groupies a su redil. Para mantener el hype, Manson se rodea de artistas tanto del ámbito underground como del mainstream. Participó en el primer cortometraje de Shia La Beouf como actor e invitó a su colega Johnny Depp al escenario y a la grabación. Por último, incluso será el actor principal del último cortometraje de Quentin Dupieux, alias Mr Oizo, que se presentará en el próximo Festival de Cannes. Tú también puedes ajustar el contraste de tu pantalla con esta foto. El bombo que esconde el bosque... Una noticia muy concurrida en torno a Born Villain y su espeluznantemente clásico single No Reflection. Al maquillaje le cuesta ocultar los años en su rostro, pero la música de Manson no ha cambiado. Lo que no significa, por desgracia, que envejezca bien. Estribillos gritones, subidas de potencia pobres que se suceden en una batería siempre marcial, los mismos efectos interminables en la voz, la receta es conocida y se extiende a cada tema de más de 4 minutos. The Gardener es el único que realmente destaca a pesar de sus toques rítmicos muy ochenteros a lo Midnight Oil. Born Villain es, por tanto, un lento y largo calvario para un artista que no se ha movido un ápice en 10 años. Sigue acumulando polvos en un sinfín de títulos y continúa haciendo de "mister Provoc" para adolescentes en busca de ídolos antisistema. Por desgracia, comprenderán demasiado tarde que Marilyn Manson no tiene nada que ver con la protesta y que sólo continúa con esta mascarada para alimentar su cuenta bancaria. Saludaremos el esfuerzo y la longevidad de la bestia que enterró hace tiempo a sus competidores de los años 2000 mencionados al principio del artículo, que sueñan con tener la misma aura en la actualidad... Por desgracia, invitar a artistas y amigos a bombo y platillo no hace un buen álbum y sabemos que Manson nunca tendrá la posibilidad de alcanzar la calidad del Antichrist Superstar / Mechanical Animals dyptic. El clip dirigido por La Beouf : Marilyn Manson - Born villain 01. Hey Cruel World... 02. Sin reflexión 03. Pistol Whipped 04. Por encima del camino de la miseria 05. Slo Mo Tion 06. El jardinero 07. Las Flores del Mal 08. Hijos de Caín 09. Desactivado 10. Baja los malditos brazos 11. Los asesinatos son cada vez más bonitos 12. Nacido Villano 13. Rompiendo con lo de siempre</w:t>
      </w:r>
    </w:p>
    <w:p>
      <w:r>
        <w:rPr>
          <w:b/>
          <w:color w:val="FF0000"/>
        </w:rPr>
        <w:t xml:space="preserve">id 240</w:t>
      </w:r>
    </w:p>
    <w:p>
      <w:r>
        <w:rPr>
          <w:b w:val="0"/>
        </w:rPr>
        <w:t xml:space="preserve">¿Alguno de sus familiares va a ingresar pronto en una residencia de ancianos? Debe saber que tendrá ciertos derechos, pero también deberes y obligaciones. Hay dos documentos relacionados con ellos: el acuerdo de alojamiento y el reglamento interno. El acuerdo de alojamiento especifica las condiciones financieras de la estancia. El tipo de alojamiento (habitación doble o individual), el precio del alojamiento, la manutención y la asistencia están cubiertos, así como los suplementos y las modalidades de rescisión en caso de salida o cambio de residencia. El reglamento de la casa estipula los horarios y días de visita, así como la organización de las comidas. También deben afirmar que cada persona tiene derecho a las visitas de su elección y puede disfrutar de plena libertad religiosa, filosófica, ideológica o cultural. Además, los residentes pueden dar su opinión sobre el funcionamiento de la residencia (personal, actividades, etc.) a través del consejo de residentes. El consejo se reúne al menos una vez al trimestre. A continuación, se pone a disposición de los vecinos un tablón de anuncios con los distintos puntos tratados y las decisiones adoptadas en la reunión del consejo. Existen otras normas específicas para cada establecimiento. No dude en tomarse el tiempo necesario para leer todos estos documentos antes de incorporarse a una unidad. Información publicada el 19 de mayo de 2020 en la página de Casas de Reposo / Namur.</w:t>
      </w:r>
    </w:p>
    <w:p>
      <w:r>
        <w:rPr>
          <w:b/>
          <w:color w:val="FF0000"/>
        </w:rPr>
        <w:t xml:space="preserve">id 241</w:t>
      </w:r>
    </w:p>
    <w:p>
      <w:r>
        <w:rPr>
          <w:b w:val="0"/>
        </w:rPr>
        <w:t xml:space="preserve">El ayuntamiento ha cancelado la Asamblea General prevista para el 28 de marzo en Bobital. Encontrará diferentes rúbricas relativas a todos los aspectos, técnicos, reglamentarios y otros, de nuestra pasión, así como los pequeños anuncios. Tienes a tu disposición un foro en el que puedes por ejemplo: - Publicar anuncios clasificados para vender o buscar un bando, una moto o una cesta. - Pida ayuda técnica. - Sugerir paseos o salidas. - Discutir libremente en el respeto de la carta.</w:t>
      </w:r>
    </w:p>
    <w:p>
      <w:r>
        <w:rPr>
          <w:b/>
          <w:color w:val="FF0000"/>
        </w:rPr>
        <w:t xml:space="preserve">id 242</w:t>
      </w:r>
    </w:p>
    <w:p>
      <w:r>
        <w:rPr>
          <w:b w:val="0"/>
        </w:rPr>
        <w:t xml:space="preserve">DISCURSO DEL PAPA Benedicto XVI A S.E. Sr. MAKASE NYAPHISI NUEVO EMBAJADOR DE LESOTHO ANTE LA SANTA SEDE* Sala del Consistorio Jueves, 14 de diciembre de 2006 Señor Embajador, me complace darle la bienvenida al inicio de su misión y aceptar las Cartas que le acreditan como Embajador Extraordinario y Plenipotenciario del Reino de Lesoto ante la Santa Sede. Le agradezco sus amables palabras y los saludos que me transmite en nombre del rey Letsie III. Le ruego que transmita a Su Majestad mis viejos respetos y la seguridad de mis oraciones por el bienestar de su nación. Como ha observado, comienza su mandato poco después de la celebración del cuadragésimo aniversario de la independencia de su país. Al renovarle mi felicitación por este importante hito en la historia de Lesotho, quisiera reafirmar el apoyo y el estímulo de la Santa Sede a su gobierno en sus esfuerzos por fortalecer los fundamentos de la democracia y promover la paz y la estabilidad en toda la región. En este sentido, la reciente decisión de adoptar una nueva bandera que simbolice una nación "en paz consigo misma y con sus vecinos" expresa un compromiso encomiable con estos nobles objetivos. Además, soy consciente de que el propio pueblo de Lesoto ha tenido más de una oportunidad en los últimos cuarenta años de demostrar su resistencia y determinación para seguir el camino de la paz y la democracia, independientemente de las presiones que haya podido encontrar en sentido contrario. Desgraciadamente, los graves problemas de pobreza y falta de alimentos a los que se enfrenta su pueblo en la actualidad suponen serios obstáculos para la consecución de los objetivos de su país. La actividad económica tiene un carácter moral y, en la medida en que cada persona es responsable de la otra, las naciones más ricas tienen el deber de solidaridad y justicia de promover el desarrollo de todos (cf. Compendio de la Doctrina Social de la Iglesia, 333). En un mundo en el que las comunicaciones y el comercio han adquirido una dimensión global, este deber es tanto más evidente cuanto que existen los medios para cumplirlo. Como saben, la Santa Sede se ha comprometido a apoyar los esfuerzos de la comunidad internacional para alcanzar los Objetivos de Desarrollo del Milenio y, asimismo, todas las iniciativas encaminadas a una distribución más equitativa de los recursos y de las oportunidades de crecimiento económico. Al mismo tiempo, sigue exhortando a los gobiernos que reciben ayuda a cultivar el sentido de la responsabilidad, la honestidad y el respeto del Estado de Derecho como condiciones necesarias para garantizar que la ayuda que reciben se utilice en beneficio de los más necesitados (cf. Ecclesia in Africa, n. 113). A este respecto, Excelencia, me complace escuchar sus palabras sobre la alta prioridad que el Reino de Lesotho otorga a la lucha contra la corrupción, y le aseguro mi aliento en estos esfuerzos de gran mérito. La plaga del sida, que afecta a varios millones de personas en el continente africano, ha traído un sufrimiento indecible a la población de su país. Tengan la seguridad de la profunda preocupación de la Iglesia Católica por hacer todo lo posible para aliviar el sufrimiento de todos los afectados por esta cruel enfermedad, así como de sus familias. En el rostro de los enfermos y moribundos, los cristianos reconocen el rostro de Cristo, y es a él a quien servimos cuando ofrecemos ayuda y consuelo a los que sufren (cf. Mt 25,31-40). Al mismo tiempo, es de vital importancia transmitir el mensaje de que la fidelidad dentro del matrimonio y la abstinencia fuera de él son las</w:t>
      </w:r>
    </w:p>
    <w:p>
      <w:r>
        <w:rPr>
          <w:b/>
          <w:color w:val="FF0000"/>
        </w:rPr>
        <w:t xml:space="preserve">id 243</w:t>
      </w:r>
    </w:p>
    <w:p>
      <w:r>
        <w:rPr>
          <w:b w:val="0"/>
        </w:rPr>
        <w:t xml:space="preserve">Sobre el producto y los proveedores: 66779 resin board están disponibles en Alibaba.com. Aproximadamente el 4% de estos son otros tableros, el 2% son paneles sándwich y el 1% son materiales y elementos de aislamiento. Hay 66611 proveedores de paneles de resina, principalmente ubicados en Asia. Los principales proveedores son China, Hong Kong SAR y Taiwán, China, que representan el 99%, el 1% y el 1% de los envíos de paneles de resina, respectivamente. Elija productos certificados al abastecerse de fabricantes aprobados, de los cuales 18420 tienen la certificación ISO9001, 3863 tienen la certificación ISO14001 y 3301 tienen otra certificación.</w:t>
      </w:r>
    </w:p>
    <w:p>
      <w:r>
        <w:rPr>
          <w:b/>
          <w:color w:val="FF0000"/>
        </w:rPr>
        <w:t xml:space="preserve">id 244</w:t>
      </w:r>
    </w:p>
    <w:p>
      <w:r>
        <w:rPr>
          <w:b w:val="0"/>
        </w:rPr>
        <w:t xml:space="preserve">Quiero hacer un sonido para millones de razones Cansado de quitarme la cabeza, pongo este sonido Y lo hago para millones de chicos y chicas Que no saben decir te quiero y te perdono Por millones de razones, Una noche estamos de fiesta y mañana nos quitamos la cabeza Un sonido para millones Siempre es la misma canción OK es la mierda con tu hombre, A veces nos metemos, Por qué te enfrentas a él cuando vuelve a ti Nunca llega al punto en el que sueña que te detendrás Esto no es una canción sino un manual de instrucciones Las mujeres son preciosas y hermosas, Se creen reinas Funciona si lo llenas y lo haces tu rey Pero te hablo a ti, nena, Les molesta que nos quejemos En el fondo creo que les gusta Dicen que las mujeres son aburridas Demasiado a menudo son exigentes Dicen que los hombres son duros, ¿Son basura? Dicen que las mujeres son un coñazo Demasiado a menudo exigentes Dicen que los hombres son duros Pero todos soñamos con hacerla durar Quiero hacer un sonido para millones de razones Cansado de sacarme la cabeza, pongo este sonido Y lo hago para millones de chicos y chicas Que ya no saben decir te quiero y lo siento Por millones de razones, Una noche estamos de fiesta y mañana nos sacamos la cabeza Un sonido para millones Para millones Siempre es la misma canción Me dirijo a los que no cogen Cuando ella llama 100 veces, Me refiero a las que pretenden huir de los piropos Pero en cuanto él le da la espalda ella salta de alegría Y si las ausentes se equivocan Creo que el hombre es fuerte Y nos hace decir al final lo que ni siquiera imaginábamos Así es, el cuento no cambia Y nos convertimos en princesas con aspecto de codorniz Dicen que las mujeres son aburridas Demasiado exigentes Dicen que los hombres son duros, ¿Son escoria por eso? Dicen que las mujeres son un coñazo Demasiado a menudo exigentes Dicen que los hombres son duros Pero todos soñamos con hacerla durar Quiero hacer un sonido por un millón de razones Cansado de quitarme la cabeza, pongo este sonido Y lo hago por un millón de chicos y chicas Que no saben decir te quiero y perdonar Por un millón de razones, Una noche festejamos y mañana nos enfadamos Un sonido para millones Para millones Siempre es la misma canción Ooh ooh A mis hermanas que trabajan como hombres A los que quieren mujeres fuertes No a los que quieren acompañantes Quería hacer un sonido para millones Un sonido para millones De qué sirve si mañana nos enfadamos Sí Siempre la misma canción Quiero hacer un sonido para millones Cansado de enfadarme, He puesto este sonido Y lo hago por millones de chicos y chicas Que no saben decir te quiero y lo siento Por millones de razones, Una noche estamos de fiesta y mañana nos enfadamos Un sonido para millones Por millones Siempre es la misma canción Asaiah Wala Longanga, Charlotte Gonin, Karine Patient</w:t>
      </w:r>
    </w:p>
    <w:p>
      <w:r>
        <w:rPr>
          <w:b/>
          <w:color w:val="FF0000"/>
        </w:rPr>
        <w:t xml:space="preserve">id 245</w:t>
      </w:r>
    </w:p>
    <w:p>
      <w:r>
        <w:rPr>
          <w:b w:val="0"/>
        </w:rPr>
        <w:t xml:space="preserve">Esta ficha recoge todos los artículos relativos a la explicación de nuestro actual sistema económico, por orden de publicación, para facilitar su lectura y comprensión, así como una propuesta de saneamiento financiero. Recordemos que la moneda de cambio (el dinero) se inventó hace casi 3.000 años y que todas las correcciones y añadidos posteriores a lo largo de los siglos han ido en la misma dirección: empeorar su uso en beneficio de unos pocos. Varias publicaciones de etnólogos e historiadores afirman incluso que esta invención, seguida muy rápidamente por la invención del comercio real, condujo muy rápidamente a la creación de varias clases, la mayoría de ellas dominadas por una sola, al hambre, a la esclavitud, a las primeras guerras entre humanos y a los grandes imperios... ya es hora de que la humanidad evolucione en este tema, se hace urgente... Incursión en un dominio demasiado reservado: el dinero - Parte 1 Vuelvo a un muy buen estudio realizado por el grupo independiente ATTAC que no sólo vuelve sobre la historia fundamental que nos llevó a la situación económica actual de todo el planeta, sino que había explicado y anticipado en gran medida los riesgos que se produjeron desde este trabajo que data de 2004... El grupo prosigue sus observaciones e intervenciones, y personalmente estoy de acuerdo con sus conclusiones, así como con el fondo: Incursión en un campo demasiado reservado: el dinero Prólogo Los principales temas de ATTAC, ya sea el impuesto sobre las transacciones monetarias, los paraísos fiscales y la delincuencia financiera, la supresión de la deuda del Tercer Mundo y el papel de las instituciones financieras internacionales (FMI, OMC, Banco Mundial), los fondos de jubilación y de pensiones, la privatización de los servicios públicos y la patente de la vida, giran todos en torno al dinero. Sin embargo, este tema central no se aborda directamente. ¿Por qué el ciudadano que se niega a someterse a la dictadura de los mercados no puede cuestionar la herramienta de esta dictadura? Dejar este campo a los expertos significa convertirlo en un ámbito reservado que escapa al control de cualquier ciudadano. Aunque la complejidad de las cuestiones monetarias es desalentadora y desalentadora, hemos querido abordarlas en un intento de salvar la distancia entre los que saben, y pueden beneficiarse de ellas, y los que no, y sufren las consecuencias. Partimos de una idea muy familiar del dinero: es lo que nos permite intercambiar con quienes nos rodean, por lo que es un vínculo social. Y estábamos dispuestos a creer que el dinero es sólo ese intermediario entre las personas, es decir, que es políticamente neutral. Sabíamos que su forma había evolucionado a lo largo de la historia, pero estábamos convencidos de que esta evolución había seguido naturalmente a la de la tecnología y que, por tanto, no tenía otra consecuencia en las relaciones entre los pueblos que facilitar sus intercambios... ¡Algunos de nosotros estábamos incluso convencidos, sin habernos planteado realmente la cuestión, de que la moneda de un país se creaba naturalmente por decisión de su gobierno! Primero comprendimos que el "dinero", del que siempre hablamos, ya no existe. Descubrimos, pero para nuestro asombro, que la creación de moneda de curso legal es esencialmente una cuestión de interés privado. Luego nos enteramos, entre otras cosas, de que ya no está garantizado por ninguna riqueza real, lo que ha abierto el lucrativo mercado del riesgo. Y que las monedas paralelas, como las del LETS, no eran más ilegales que los vales de comida, los vales de compra y otras tarjetas de fidelidad que las cadenas comerciales ofrecen a sus clientes como publicidad. El debate dio lugar a una serie de conclusiones. El debate nos llevó a algunas conclusiones y propuestas: En primer lugar, que en una democracia es el debate político el que debe tomar las decisiones esenciales sobre la moneda.</w:t>
      </w:r>
    </w:p>
    <w:p>
      <w:r>
        <w:rPr>
          <w:b/>
          <w:color w:val="FF0000"/>
        </w:rPr>
        <w:t xml:space="preserve">id 246</w:t>
      </w:r>
    </w:p>
    <w:p>
      <w:r>
        <w:rPr>
          <w:b w:val="0"/>
        </w:rPr>
        <w:t xml:space="preserve">Descripción El cinturón de piel de ladrillo Livia en pocas palabras... El cinturón de piel de ladrillo Livia es una pieza ultra original que aportará mucho estilo a tu conjunto. Sus orígenes El cinturón de cuero de ladrillo Livia se fabricó en nuestro taller italiano situado en una pequeña ciudad al norte de Turín. Sus detalles Fabricado en auténtica piel de vaca, Livia es un cinturón de cuero meticulosamente elaborado. Nos gustan sus elementos metálicos dorados que contrastan muy bien con el cuero. Su uso Puede llevarse alto, justo en la cintura o bajo. En un jersey, una chaqueta, un vestido, una camisa.... ¡Te encantará llevar este bonito cinturón todos los días con mucha originalidad y delicadeza!</w:t>
      </w:r>
    </w:p>
    <w:p>
      <w:r>
        <w:rPr>
          <w:b/>
          <w:color w:val="FF0000"/>
        </w:rPr>
        <w:t xml:space="preserve">id 247</w:t>
      </w:r>
    </w:p>
    <w:p>
      <w:r>
        <w:rPr>
          <w:b w:val="0"/>
        </w:rPr>
        <w:t xml:space="preserve">Adoptada y abierta a la firma y ratificación por la Asamblea General en su resolución 2106 A(XX), de 21 de diciembre de 1965 Entrada en vigor: 4 de enero de 1969, de conformidad con lo dispuesto en el artículo 19 Los Estados Partes en la presente Convención, Considerando que la Carta de las Naciones Unidas se basa en los principios de la dignidad y la igualdad de todos los seres humanos, y que todos los Estados Miembros se han comprometido a tomar medidas conjuntas o separadas, en cooperación con las Naciones Unidas, para la realización de uno de los propósitos de las Naciones Unidas, a saber Promover y fomentar el respeto universal y la observancia de los derechos humanos y las libertades fundamentales de todos, sin distinción de raza, sexo, idioma o religión, Considerando que la Declaración Universal de los Derechos Humanos proclama que todos los seres humanos nacen libres e iguales en dignidad y derechos y que toda persona tiene los derechos y libertades proclamados en ella Considerando que las Naciones Unidas han condenado el colonialismo y todas las prácticas de segregación y discriminación asociadas a él, cualquiera que sea la forma y el lugar en que existan Considerando que la Declaración de las Naciones Unidas sobre la eliminación de todas las formas de discriminación racial de 20 de noviembre de 1963 (resolución 1904 (XVIII) de la Asamblea General) Convencido de que cualquier doctrina de superioridad basada en la diferenciación racial es científicamente falsa, moralmente condenable y socialmente injusta y peligrosa y que no puede haber justificación para la discriminación racial en ninguna parte del mundo Reafirmando que la discriminación entre los seres humanos por motivos de raza, color u origen étnico es un obstáculo para las relaciones amistosas y pacíficas entre las naciones y puede perturbar la paz y la seguridad de los pueblos y la convivencia armoniosa de las personas dentro de un mismo Estado Alarmados por las manifestaciones de discriminación racial que todavía existen en algunas partes del mundo y por las políticas gubernamentales basadas en la superioridad o el odio racial, como las políticas de apartheid, segregación o separación Decididos a adoptar todas las medidas necesarias para la rápida eliminación de todas las formas y manifestaciones de discriminación racial y a prevenir y combatir las doctrinas y prácticas racistas a fin de promover la buena comprensión entre las razas y construir una comunidad internacional libre de toda forma de segregación y discriminación racial Teniendo en cuenta el Convenio relativo a la discriminación en materia de empleo y ocupación, adoptado por la Organización Internacional del Trabajo en 1958, y el Convenio relativo a la lucha contra las discriminaciones en la esfera de la enseñanza, adoptado por la Organización de las Naciones Unidas para la Educación, la Ciencia y la Cultura en 1960</w:t>
      </w:r>
    </w:p>
    <w:p>
      <w:r>
        <w:rPr>
          <w:b/>
          <w:color w:val="FF0000"/>
        </w:rPr>
        <w:t xml:space="preserve">id 248</w:t>
      </w:r>
    </w:p>
    <w:p>
      <w:r>
        <w:rPr>
          <w:b w:val="0"/>
        </w:rPr>
        <w:t xml:space="preserve">Estamos muy orgullosos de comunicar nuestra nueva identidad, que encarna plenamente nuestros valores. Los yanomami tëpë, literalmente "seres humanos", más conocidos como yanomami, son un pueblo sudamericano con un vasto conocimiento botánico. Este nombre se hace eco de la esencia de nuestro proyecto, en cuyo centro queremos situar al ser humano y a la naturaleza. El símbolo con el que hemos asociado el nombre de Yanomami evoca el crecimiento, la vitalidad y la apertura al mundo. Creemos en el poder benéfico de la naturaleza sobre la humanidad, sabemos hasta qué punto su carácter vivo es una fuente esencial de energía. Creemos que las personas son el principal recurso de una empresa y que la ecologización de las oficinas para cultivar el "bienestar en el trabajo" es una acción concreta que hace a las personas más felices y eficientes, es un círculo virtuoso. Creemos que capacitar y comprometer a sus equipos es una fuerte señal de confianza. Yanomami replantea la experiencia de las plantas en la oficina devolviéndole una dimensión humana a través de la participación colaborativa. Yanomami está reverdeciendo las empresas para cultivar el "bienestar en el trabajo", una acción concreta. La misión de Yanomami es ecologizar empresas de todos los tamaños en toda Francia. Los yanomami son la tribu que recrea el vínculo entre el hombre y la naturaleza. 8 rue Berjon 69009 Lyon 04 78 33 21 93 contact@yanomami.fr</w:t>
      </w:r>
    </w:p>
    <w:p>
      <w:r>
        <w:rPr>
          <w:b/>
          <w:color w:val="FF0000"/>
        </w:rPr>
        <w:t xml:space="preserve">id 249</w:t>
      </w:r>
    </w:p>
    <w:p>
      <w:r>
        <w:rPr>
          <w:b w:val="0"/>
        </w:rPr>
        <w:t xml:space="preserve">Esta ensalada es mi pan de cada día en Japón. Es delicioso y muy saludable. En él, bardana, zanahorias, kombu y jengibre fresco, ricos en fibra, vitaminas y minerales, un poco de salsa agridulce y un poco de pimienta roja para darle sabor. La bardana no es el ingrediente más fácil de encontrar en Francia, pero si puedes, pruébala, es una gran forma de conseguirla. Esta ensalada es un gran clásico japonés, llamado kinpira gobo, que se encuentra muy a menudo en los bento. Es refrescante, picante y súper saludable. En efecto, la bardana (en japonés gobo o 牛蒡 / ゴボウ) tiene una textura muy fibrosa y debe masticarse bien, una recomendación básica de todas las dietas; además, es diurética y contiene poliacetilenos, que combaten activamente todo tipo de bacterias y micosis. Así que sí, tiene un aspecto curioso, como un palo de bruja peludo, y es engorroso "oye, voy con un palo de bruja por la calle, la la la", pero es, a pesar de la extraña apariencia, muy fácil de preparar, y los sabores son suculentos. Es dulce, recuerda a las alcachofas, de las que la bardana es prima cercana, y luego es crujiente. A continuación se explica cómo preparar esta ensalada japonesa. Si, como yo, no tienes un robot de cocina, te recomiendo un utensilio fabuloso que puedes encontrar en muchas tiendas asiáticas, pero también en Carrefour (ahí es donde encontré el mío) y probablemente en otros lugares: el rallador en juliana. Parece un pelador pero está armado con pequeños dientes. En lugar de pelarse, se ralla. Lo uso todos los días. Una vez rallada, pon la bardana en una sartén o wok con una cucharada de aceite de sésamo y un buen cucharón de agua y saltéala durante 15 minutos a fuego medio, tapándola si es posible. No quieres que la bardana se dore, sólo que se ablande mientras se cocina ligeramente. Tampoco hay que pasarse con el aceite de sésamo, ya que no resiste temperaturas muy altas. Mientras tanto, puedes rallar las zanahorias y el jengibre de la misma manera. Es preferible utilizar jengibre fresco, que es más difícil de encontrar en Francia pero que se puede adquirir en tiendas de alimentación asiáticas decentes. La raíz es muy blanca, sus puntas son rosadas. El sabor es más fino, más dulce y, sobre todo, la textura es mucho menos fibrosa. Puedes poner todo el contenido de la sartén en tu ensaladera, está casi listo. Añade la salsa de soja, el mirin y el vinagre de arroz (si tienes problemas para encontrar mirin, puedes engañar con sake/vino blanco seco y un poco de azúcar, no es lo mismo pero puede dar la ilusión de ser lo mismo), unas gotas de aceite de sésamo, la guindilla que has cortado en rodajas muy finas y las semillas de sésamo -tostadas en seco en una sartén, es mejor- y voilà, está listo.</w:t>
      </w:r>
    </w:p>
    <w:p>
      <w:r>
        <w:rPr>
          <w:b/>
          <w:color w:val="FF0000"/>
        </w:rPr>
        <w:t xml:space="preserve">id 250</w:t>
      </w:r>
    </w:p>
    <w:p>
      <w:r>
        <w:rPr>
          <w:b w:val="0"/>
        </w:rPr>
        <w:t xml:space="preserve">Los pisos están situados en Tosmur, Alanya, rodeados por el río Dim Cay, la Torre Roja y el Castillo de Alara. Los pisos están cerca de servicios como cafeterías, restaurantes, bares, tiendas, mercados, centro comercial, clínica comunitaria, farmacias, parques y transporte público. El centro comercial más cercano está a 50 m, y estos pisos están a poca distancia del centro de Oba. Los pisos de calidad están a 200 metros de la playa de arena, a 2 km del centro de Alanya, a 37 km del aeropuerto de Gazipasa y a 129 km del aeropuerto internacional de Antalya. Pisos en un complejo en una parcela de 8.632 m² de los cuales 1.554 m² son de construcción y 7.078 m² de instalaciones sociales que constan de 4 bloques de 9 plantas y 16 pisos equipados con un jardín bien diseñado, conserjería, piscina, piscina infantil, sauna, gimnasio, ascensor, cafetería, zona de barbacoa, generador, parque infantil, mesa de ping-pong, cancha de baloncesto, cancha de voleibol, zona de aparcamiento, sala de juegos con billar y tenis de mesa, sistema de cámaras de seguridad 24 horas y seguridad. Los pisos 2+1 tienen 104 m², con un salón, una cocina americana, un baño, un aseo, un lavadero y 2 balcones. Los dúplex 4+1 tienen 229 m² con un salón, una cocina americana, 2 baños, un aseo, un lavadero, 2 balcones y una terraza. Pisos equipados con electrodomésticos de cocina, calentador de agua eléctrico, puerta de teléfono, electrodomésticos, focos, sistema de calefacción por suelo radiante, sistema de televisión por satélite y conexión inalámbrica a Internet. Póngase en contacto con nosotros para obtener más información. En un complejo Descripción Los apartamentos están situados en Tosmur, Alanya, rodeados por el río Dim Cay, la Torre Roja y el Castillo de Alara. Los pisos están cerca de servicios como cafeterías, restaurantes, bares, tiendas, mercados, centro comercial, clínica comunitaria, farmacias, parques y transporte público. El centro comercial más cercano está a 50 m, y estos pisos están a poca distancia del centro de Oba. Los pisos de calidad están a 200 metros de la playa de arena, a 2 km del centro de Alanya, a 37 km del aeropuerto de Gazipasa y a 129 km del aeropuerto internacional de Antalya. Pisos en un complejo en una parcela de 8.632 m² de los cuales 1.554 m² son de construcción y 7.078 m² de instalaciones sociales que constan de 4 bloques de 9 plantas y 16 pisos equipados con un jardín bien diseñado, conserjería, piscina, piscina infantil, sauna, gimnasio, ascensor, cafetería, zona de barbacoa, generador, parque infantil, mesa de ping-pong, cancha de baloncesto, cancha de voleibol, zona de aparcamiento, sala de juegos con billar y tenis de mesa, sistema de cámaras de seguridad 24 horas y seguridad. Los pisos 2+1 tienen 104 m², con un salón, una cocina americana, un baño, un aseo, un lavadero y 2 balcones. Los dúplex 4+1 tienen 229 m² con un salón, una cocina americana, 2 baños, un aseo, un lavadero, 2 balcones y una terraza. Pisos equipados con electrodomésticos de cocina, calentador de agua eléctrico, puerta de teléfono, electrodomésticos, focos, sistema de calefacción por suelo radiante, sistema de televisión por satélite y conexión inalámbrica a Internet.</w:t>
      </w:r>
    </w:p>
    <w:p>
      <w:r>
        <w:rPr>
          <w:b/>
          <w:color w:val="FF0000"/>
        </w:rPr>
        <w:t xml:space="preserve">id 251</w:t>
      </w:r>
    </w:p>
    <w:p>
      <w:r>
        <w:rPr>
          <w:b w:val="0"/>
        </w:rPr>
        <w:t xml:space="preserve">✔ Para niños de 6 meses a 10 años ✔ Diseño ergonómico único ✔ Fabricado en madera de haya ✔ Capacidad de hasta 90kg ✔ Asiento y reposapiés ajustables ✔ Asiento ajustable de 43cm a 60cm, en incrementos de 3,4cm ✔ Reposapiés ajustable de 14cm a 38cm, en incrementos de 3,4cm ✔ Altura de la barra de seguridad : 72 cm ✔ Dimensiones aproximadas: 52x45x83cm (LLH) ✔ 2 ruedas para facilitar el movimiento sin rayar el suelo ✔ 2 años de garantía del fabricante Tiempo de entrega: aprox. 1-4 semanas ComfortBaby Vorteile Bequem monatlich finanzieren. Hochwertiges massives Buchenholz. Achtung: Auf alle Stühle sparen Sie 20%. No olvide el código 20CHAIR19 en la cesta de la compra o en la estantería. Ahora ahorre un 20%: en todos los artículos con el código de descuento 20CHAIR19. No olvide el Gutscheincode 20CHAIR19 en el Warenkorb o en el Kasse. Depósito desde #,## al mes posible ComfortBaby® SmartChair 2en1 - Trona ajustable para niños La silla adecuada para cada edad. Combinando un diseño ergonómico y materiales de alta calidad, la trona SmartChair 2en1 que crece con su hijo está creada con la última tecnología de tratamiento de la madera para proporcionar una construcción sólida. La amplia huella de la trona ofrece un sólido apoyo a la mesa. Esta trona crece con su hijo y puede utilizarse desde los 6 meses hasta los 10 años. Una posición sentada saludable a la altura de los ojos de los padres estimula el desarrollo de su hijo. De este modo, tu bebé puede participar con gusto en la vida familiar y observar su entorno. Las superficies perfectamente redondeadas y la atención puesta en la seguridad hacen de la SmartChair 2en1 un mueble indispensable para un entorno infantil. Un sistema opcional de sujeción de 5 puntos proporciona un apoyo adicional cuando su hijo quiere explorar su entorno. Esta trona debería formar parte del equipamiento básico de los niños menores de 10 años. La posición del asiento, la altura de la bandeja y el reposapiés son ajustables de forma independiente. Fabricada en madera de abedul y haya, la SmartChair 2en1 será una compañera duradera en su comedor. Garantizado. Más detalles / características : - Fomenta una buena posición sentada - Desarrollado con ortopedistas - Apoya y corrige la postura de su hijo - Diseño moderno y ergonómico con gran funcionalidad - Crece con su hijo de forma inteligente - Utilizable hasta los 10 años - Alta seguridad gracias a su sólida construcción. - Duradero - Fabricado en madera de abedul y haya - Bandeja y reposapiés desmontables - Fácil de montar - Fácil de mover, gracias a las ruedas - Fácil montaje de la bandeja gracias a un sistema de encaje Opciones disponibles : - Cojines de asiento cómodos, extraíbles y lavables - Arnés de 5 puntos (para la seguridad sin restringir el movimiento) - Tablero (para su propio arnés) Dimensiones básicas: Longitud: 52 cm Anchura: 45 cm Altura: 82,6 cm Dimensiones del asiento: Longitud: 40 cm Anchura: 24,7 cm Altura: 1,2 cm Dimensiones del reposapiés: Longitud: 40 cm Anchura: 39 cm Altura: 1,2 cm Dimensiones de la caja: Longitud: 56 cm Anchura: 49 cm Altura: 86 cm Carga máxima: 90 kg Peso de envío: 9 kg Contenido del paquete : - Elementos del armazón - Reposapiés - Abrazadera de seguridad - Instrucciones de montaje - Tarjeta de garantía Garantía del fabricante: Garantizada la seguridad con la garantía del fabricante de ComfortBaby.global. En cuanto a la funcionalidad, una garantía de dos años a partir de la fecha de recepción del producto. El desgaste natural y los signos de uso no están cubiertos por la garantía. Las garantías de ComfortBaby.global</w:t>
      </w:r>
    </w:p>
    <w:p>
      <w:r>
        <w:rPr>
          <w:b/>
          <w:color w:val="FF0000"/>
        </w:rPr>
        <w:t xml:space="preserve">id 252</w:t>
      </w:r>
    </w:p>
    <w:p>
      <w:r>
        <w:rPr>
          <w:b w:val="0"/>
        </w:rPr>
        <w:t xml:space="preserve">Ciencia abierta, ciencia comprometida, contra la mercantilización del conocimiento" Universidad de Sherbrooke: 9, 10 y 11 de mayo de 2011 Mélissa Lieutenant-Gosselin y Florence Piron, Universidad Laval, responsable Gracias a nuestros patrocinadores: el Sr. Clermont Domingue y el Centre de transfert pour la réussite éducative du Québec. Jean Bernatchez y Florence Piron utilizaron sus becas del Consejo de Investigación de Ciencias Sociales y Humanidades de Canadá para pagar la inscripción de varios ponentes. Cobertura mediática de la conferencia y del bar de la ciencia: - Entrevista de Jean Bernatchez, uno de los ponentes, con Yanick Villedieu en el programa de televisión Les Années lumière, 15 de mayo de 2011: - Artículo de Yanick Villedieu sobre el tema de la conferencia, con algunos comentarios - Mesa redonda sobre el tema de la conferencia en el programa de televisión Je vote pour la science, martes 17 de mayo de 2011 - Reportaje de la Agence science presse sobre el bar de la ciencia que organizamos como complemento de la conferencia el martes 10 de mayo. Datos duros para la comunidad científica. Descripción de la conferencia Desde los años 90, la adopción sin debate público de la economía del conocimiento por parte de las políticas científicas públicas de los países ricos ha transformado la práctica de la ciencia. Al insistir en la necesidad de "descubrimientos patentables y comercializables" y en las asociaciones con el sector privado, el Estado parece favorecer la "ciencia de alto rendimiento", evaluada por el número de publicaciones o los beneficios económicos. Este modelo industrial de investigación científica tiene muchas consecuencias, en particular sobre la calidad y la pertinencia social de la ciencia producida, así como sobre el futuro de las ciencias sociales y las humanidades y la investigación orientada al bien común. Lo que algunos llaman "ciencia neoliberal" también tiene repercusiones negativas en la integridad y la ética de la investigación. Hay otras formas de hacer ciencia que promueven valores diferentes, como la colaboración, el compartir, la apertura, la accesibilidad y la transparencia. Queremos darlos a conocer y proponerlos como fuentes de inspiración o como posible contribución de la ciencia a la paz, el respeto de los derechos humanos, la justicia, la protección del medio ambiente y la redistribución equitativa de la riqueza entre los países del Norte y del Sur. En el marco de esta conferencia multidisciplinar, proponemos dos temas principales: por un lado, la economía del conocimiento y sus consecuencias, en particular sobre la ética de la ciencia, la práctica científica, las políticas o el medio ambiente, así como sus repercusiones sociales y económicas. Por otro lado, queremos presentar ejemplos de formas alternativas de practicar la investigación científica, como a) la ciencia colaborativa; b) la ciencia abierta (e-ciencia, ciencia 2.0), haciendo accesibles sus datos y c) la ciencia comprometida, centrándose en la relevancia social y política de una práctica de investigación que escucha los valores comunes. El evento reunirá a cerca de 50 científicos de Canadá, Francia, Estados Unidos y Haití, que representan diversas disciplinas: química, ingeniería, comunicación, ciencias políticas, salud, comunidad, educación, sociología, planificación, historia, administración, periodismo, artes, etc. Además, se invitará a los miembros de la sociedad civil a venir y debatir con nuestros ponentes sobre el siguiente tema: "¿Qué esperan los ciudadanos de la investigación científica? Por último, se filmará toda la conferencia y los vídeos serán accesibles para todos en un sitio web. Las discusiones sobre las presentaciones y el debate de ideas podrán así continuar en Internet. Para ponerse en contacto con nosotros: Florence.Piron@com.ulaval.ca Enlace al programa en el sitio web de ACFAS, que incluye información sobre la ubicación. Programa Lunes 9 de mayo Presidencia: Florence Piron, Université Laval Comunicaciones 9.30 h Jean-Raphaël Champagne, U</w:t>
      </w:r>
    </w:p>
    <w:p>
      <w:r>
        <w:rPr>
          <w:b/>
          <w:color w:val="FF0000"/>
        </w:rPr>
        <w:t xml:space="preserve">id 253</w:t>
      </w:r>
    </w:p>
    <w:p>
      <w:r>
        <w:rPr>
          <w:b w:val="0"/>
        </w:rPr>
        <w:t xml:space="preserve">Propietario y operador de vehículos pesados El propietario y el operador de vehículos pesados (HV) deben conocer y cumplir las normas que rigen el transporte de mercancías y personas por carretera. Vehículos pesados cubiertos - Vehículos de carretera con un peso bruto nominal (GVWR) de 4.500 kg o más - Vehículos de carretera que transportan materiales peligrosos que requieren carteles de peligro Obligaciones de los vehículos pesados El propietario y el operador de vehículos pesados también tienen varias responsabilidades que cumplir. Comparten algunas de estas responsabilidades. Entre sus responsabilidades se encuentran las siguientes: Para el propietario - Mantenimiento mecánico de sus vehículos pesados Para el operador - Patrulla de seguridad - Normas de seguridad - Cargas y dimensiones - Transporte de mercancías peligrosas - Permiso especial de circulación</w:t>
      </w:r>
    </w:p>
    <w:p>
      <w:r>
        <w:rPr>
          <w:b/>
          <w:color w:val="FF0000"/>
        </w:rPr>
        <w:t xml:space="preserve">id 254</w:t>
      </w:r>
    </w:p>
    <w:p>
      <w:r>
        <w:rPr>
          <w:b w:val="0"/>
        </w:rPr>
        <w:t xml:space="preserve">Mientras leen este boletín, pueden escuchar la música de la canción de Sona Jobarteh - GAMBIA Queridos amigos de las Jirafas, Queridos amigos y amantes de la CNV, Titilados por esta pregunta recurrente "¿Es la CNV una cosa para despreocupados?", comparto con ustedes a continuación las percepciones que me han dado algunos de ustedes sobre esta pregunta y las lecciones que he aprendido. En vísperas de este verano, de vacaciones para algunos, he aquí algunas noticias sobre la evolución de nuestra asociación, algunas ideas para las vacaciones si aún no te has decidido (¿donde los besos y los osos de peluche quizás formen parte de la fiesta?...), ideas para cursos para el nuevo año escolar, uno -organizado por la asociación- para guiar pedagógicamente a quienes deseen transmitir la CNV en fidelidad al mensaje de Marshall Rosenberg, el otro para desarrollar habilidades en la facilitación de círculos restaurativos, la presentación de videos (¡incluyendo nuestra primera producción en YouTube!) y nuevas publicaciones para ayudar a la gente a descubrir o aprender más sobre la Comunicación No Violenta. Si este boletín o algunos de sus elementos te hablan o te interpelan, ¡difúndelo a tus contactos! Participar en dar a conocer la CNV y en la pacificación de las relaciones en nuestro interior, en nuestro entorno y a nivel planetario. ¡Un hermoso verano para ti! Jacqueline La expresión "No vivimos en un mundo de osos de peluche" se ha convertido en un lenguaje común para significar que no vivimos en un mundo ideal en el que todo el mundo es amable. Bisounours proviene de la contracción de las palabras bisou y nounours. Thomas d'Ansembourg lo deja claro en el título de su bestseller: "Deja de ser amable, sé real". Godfrey Spencer, entrevistado por Frank Nathié sobre la CNV como lenguaje de gentiles, de osos de cuidado, dice lo siguiente: "Si hay un aspecto de oso de cuidado, es para comprar a la otra persona y no quiero que este hermoso proceso se considere como una forma de venderme. Y, sin embargo, es una posibilidad. Puedo venderme siendo amable. Y qué pena, porque en el momento en que me vendo de forma inauténtica, me traiciono. Y no quiero traicionarme a mí mismo. Y no quiero estar en una relación con otra persona que no esté llena de verdad. Así que, a veces, mi verdad me asusta. ¿Tengo el valor de decir mi verdad? Y la CNV me invita a ser muy disciplinado en la verdad. No las cuatro verdades que asustan a la otra persona, sino la verdad profunda de lo que estoy viviendo en mi interior. El término "simpático" en boca de Marshall Rosenberg se asocia a menudo con la expresión: "persona muerta simpática", que al no querer hacer daño a nadie ni a sí misma, no está preparada para expresarse en su verdad con amabilidad, para hacerse valer, para respetar sus límites, para entrar con confianza en la interacción con los demás, lleva una vida encerrada, sin impulso y sin logros. La CNV lleva a estas personas a "volver a la vida". Thomas d'Ansembourg, en su conferencia "La Paix ça s'apprend" (La paz se aprende), decía por ejemplo: "aprender a pacificarse cuando se es agresivo es cualquier cosa menos una despreocupación. Aprender a encontrar el sentido de la propia vida cuando se ha entrado en depresión es cualquier cosa menos un Oso de Cuidado. Aprender a ser de nuevo una madre feliz que cuida de sus hijos con deleite cuando se había ido de juerga, es cualquier cosa menos un oso de peluche. Es un servicio a la comunidad, se trata de un bienestar conjunto. En LE VIF - NÚMERO 35 - 30.08.2018, que dedicó un dossier a NVC, leemos: "J</w:t>
      </w:r>
    </w:p>
    <w:p>
      <w:r>
        <w:rPr>
          <w:b/>
          <w:color w:val="FF0000"/>
        </w:rPr>
        <w:t xml:space="preserve">id 255</w:t>
      </w:r>
    </w:p>
    <w:p>
      <w:r>
        <w:rPr>
          <w:b w:val="0"/>
        </w:rPr>
        <w:t xml:space="preserve">Objetivo: aprobar el examen de conducir, un día u otro... ¿nos seguimos? ¡He cometido algunos errores! Me faltaron 3 prioridades, al menos... No es bueno, lo sé. Por lo demás, el instructor me dijo que había algo mejor. Rocade, está bien. Control, está bien. Lo mismo ocurre con las maniobras (giros y vueltas). Cuidado con los primeros descuentos, la prioridad y el exceso de velocidad... El miércoles tendré que prestar mucha atención a mis prioridades, porque como dice ella, por muy bien que conduzcas, no es perdonable. Está bien que te lo tomes así con una sonrisa. Como dice tu instructor, ten cuidado, no perdona. Prefiero reírme antes que llorar durante el examen... Sí, no es una eternidad, así que es posible. Cometo errores como todo el mundo, y trato de corregirlos aunque sea difícil. ¡Bueno, Chooky! Las prioridades no perdonan y eso es lo que hay que pensar. Por cierto, ¿cuánto dura el examen? Ayer, mi padre me hizo conducir un poco (¡no es bueno, lo sé!) y lo hice bastante bien a pesar del coche, que para mí es un forro lol, mi padre estaba orgulloso de mis esfuerzos (¡sí, la primera conducción con él fue un desastre!) y me dijo que hiciera mi hora mañana y luego que viera con mi instructor para tener una cita y mientras espero la cita, haré horas a menudo. Buenas noches, sé que las prioridades no perdonan. Me he levantado antes de lo habitual, así que estaba un poco cansado. No estoy poniendo excusas, pero sí hace que haya un poco menos de concentración, por desgracia... Unos 30 minutos el examen. ¿Conducir con tu padre? ¿Qué quieres decir? ¿En la ciudad y demás? No lo hagas de todas formas, sería una pena que te prohibieran hacer el examen y te pillaran sin carnet. ¿A cuántas horas estás? Espero que puedas conseguir tu cita. Sí, con mi padre. No en la ciudad (no te pases lol). Vivo en el campo, así que hay muchas carreteras pequeñas, pero son escasas. En general, me mantengo en mi calle (con muy poco o ningún tráfico) para mejorar mis habilidades de frenado para que no sean bruscas o para maniobrar. Con el horario de mañana, estaré a las 21:30. Voy a ver si consigo una hora para el miércoles por la mañana, ya que estaré en París hasta el domingo, así que no conduciré hasta la semana que viene :-( ¿No te estresa mucho el miércoles? ¡Oh, sí! Así que, lo entiendo. También lo había hecho un poco con mi madre, pero en cuanto empecé a conducir, no quiso. Lo cual no me molestó tanto por un lado. Dos horas más de conducción mañana a primera hora de la tarde... Sí, estoy empezando a estresarme, ¡es malo! Me dan mucho miedo los errores de eliminación cuando sé que puedo evitarlos. ¡Pero me motivaré! Creo que todo el mundo ha conducido, al menos una vez, con sus padres antes de la autoescuela. Ah, sí, ¡y normalmente es cuando piensas en los errores eliminatorios cuando los cometes! :-/ Espero que todo vaya bien. ¿Por qué no lo haría? ;-) Cuando ves a todos los "imbéciles" que tienen sus permisos, ¿por qué nosotros no? tu respuesta? Tienes razón. Sé que lo soy. También digo que no hay ninguna razón para que salga mal. ¡No somos tan malos! Todo el estrés desaparece en el momento en que enciendes el motor y no tienes tiempo de montar una escena mientras esperas tu turno. En mi primera presentación, estoy</w:t>
      </w:r>
    </w:p>
    <w:p>
      <w:r>
        <w:rPr>
          <w:b/>
          <w:color w:val="FF0000"/>
        </w:rPr>
        <w:t xml:space="preserve">id 256</w:t>
      </w:r>
    </w:p>
    <w:p>
      <w:r>
        <w:rPr>
          <w:b w:val="0"/>
        </w:rPr>
        <w:t xml:space="preserve">Son excelentes. No estoy seguro de que los ciegos puedan diferenciar las versiones "con huevo" y "sin huevo". Después, hay algunas personas que no hacen estas tortitas, mientras que la mayoría las hace sin ningún problema. Poner en un bol la harina, el azúcar, el azúcar de vainilla y la sal. Calentar la leche en el microondas. Verter 100 ml de la leche sobre la mezcla de harina, azúcar y sal, mezclando enérgicamente con un batidor. Cuando la mezcla esté bien batida, añadir los 200 ml restantes.</w:t>
      </w:r>
    </w:p>
    <w:p>
      <w:r>
        <w:rPr>
          <w:b/>
          <w:color w:val="FF0000"/>
        </w:rPr>
        <w:t xml:space="preserve">id 257</w:t>
      </w:r>
    </w:p>
    <w:p>
      <w:r>
        <w:rPr>
          <w:b w:val="0"/>
        </w:rPr>
        <w:t xml:space="preserve">Nativo de Tscheppach (SO). Nació en Moutier en 1857. Murió en Pontenet el 2 de enero de 1938. Padre de los industriales Henri y Georges Meyer. Trabajador y luego jefe de producción en la fábrica L'Industrielle de Moutier. En 1899, se asoció con Numa Kramer y fundó la fábrica de piezas en bruto Pontenet con el nombre de Meyer et Kramer. A la muerte de su socio, en 1920, retomó el negocio con sus hijos Georges y Henri bajo el nombre de Emile Meyer et ses fils. La fábrica fue una figura destacada de la disidencia relojera hasta principios de la década de 1940, al negarse a unirse al cártel de la relojería suiza a través de Ebauches SA. Miembro de la comisión del Banco Popular Suizo (BPS). Miembro del Consejo Escolar de Pontenet y del Consejo de Vigilancia del Hogar de Niñas de Loveresse (1913-1929, 1932-1938). Miembro de la Société jurassienne d'émulation (SJE). Meyer, Henri (1887-1967) Rossé, Georges (1889-1973) Affolter, Albert (hacia 1883-1956) Berret, Paul (1889-1949) Moeri, Roger (1889-1968) Béguelin, Paul-Emile (1859-1929) Friedli, André (1911-1971) Dreyfuss, René (1890-1982)</w:t>
      </w:r>
    </w:p>
    <w:p>
      <w:r>
        <w:rPr>
          <w:b/>
          <w:color w:val="FF0000"/>
        </w:rPr>
        <w:t xml:space="preserve">id 258</w:t>
      </w:r>
    </w:p>
    <w:p>
      <w:r>
        <w:rPr>
          <w:b w:val="0"/>
        </w:rPr>
        <w:t xml:space="preserve">Recogida de residuos domésticos y tarificación incentivada: dejar la elección a las colectividades - Por los Sres. Jean GERMAIN y Pierre JARLIER - Nota informativa Documento nº 323 (2013-2014) de los Sres. Jean GERMAIN y Pierre JARLIER, en nombre de la Comisión de Finanzas, presentado el 29 de enero de 2014 - PRINCIPALES OBSERVACIONES DE SUS REPRESENTANTES ESPECIALES Jean GERMAIN y Pierre JARLIER, elaborado en nombre de la Comisión de Finanzas, presentado el 29 de enero de 2014 - PRINCIPALES OBSERVACIONES DE SUS INFORMADORES ESPECIALES - PRÓLOGO - UN AUMENTO TENDENTE DEL COSTE DEL TRATAMIENTO DE RESIDUOS DOMÉSTICOS QUE PLANTEA LA CUESTIÓN DE SU FINANCIACIÓN I. UN ENTORNO NORMATIVO EXIGENTE IMPULSADO POR OBJETIVOS AMBICIOSOS A. OBJETIVOS AMBICIOSOS DEFINIDOS A NIVEL COMUNITARIO Y NACIONAL B. LIMITACIONES REGLAMENTARIAS DE LAS AUTORIDADES LOCALES 1. Normas de planificación 2. Reglamento de recaudación 3. Regulación de las instalaciones de tratamiento II. UN CRECIMIENTO TENDENCIAL DEL COSTE DEL SERVICIO PÚBLICO DE RECOGIDA DE RESIDUOS DOMÉSTICOS A. DUPLICACIÓN DE LA CANTIDAD DE RESIDUOS PRODUCIDOS POR HABITANTE EN CUARENTA AÑOS B. MODERNIZACIÓN DE LAS INSTALACIONES C. DE LA FINANCIACIÓN DE UN SERVICIO PÚBLICO A LA FISCALIDAD DEL COMPORTAMIENTO I. LA ELECCIÓN DEL MÉTODO DE FINANCIACIÓN DEL SERVICIO A. EL TEOM: UN IMPUESTO ADICIONAL AL IMPUESTO SOBRE BIENES INMUEBLES, BASADO EN EL VALOR DE LOS ALQUILERES 1. Impuesto destinado principalmente a financiar el servicio público de recogida y tratamiento de residuos domésticos 2. Un sistema flexible que permite un uso pragmático 3. Críticas que no empañan el atractivo del TEOM a) Una falta de incentivo derivada de la construcción inicial del TEOM y de sus objetivos b) Un impuesto basado en bases obsoletas e injustas, como otros impuestos locales c) Importantes costes de gestión correspondientes a los seguros contra el riesgo de impago d) Un sistema parcialmente implantado: la inadecuada implantación de la tasa especial y la asunción de la responsabilidad de los residuos asimilados por parte de los contribuyentes del TEOM e) Una falta de transparencia en la información facilitada B. EL REOM: PAGO POR UN SERVICIO PRESTADO 1. El principio de la financiación exclusiva 2. Dificultades para las autoridades locales y riesgo de injusticia para los contribuyentes a) Dificultad para recaudar la tasa b) Imposibilidad de adaptar la tasa a los recursos de los usuarios C. UN TEOM PREPONDERANTE, ESPECIALMENTE EN LAS ZONAS URBANAS II. LA RECIENTE INTRODUCCIÓN DE UN CARÁCTER INCENTIVADOR A. LA FIJACIÓN DE PRECIOS BASADA EN INCENTIVOS ES COSTOSA DE APLICAR B. ADEMÁS DE SU COSTE, HAY MUCHOS OBSTÁCULOS PARA LA FIJACIÓN DE PRECIOS BASADA EN INCENTIVOS 1. Una dificultad "teórica": la reducción de la base 2. El miedo a los efectos perversos 3. ¿Resultados mixtos? C. EXAMEN EN COMISIÓN Nº 323 SÉNAT PERÍODO ORDINARIO DE SESIONES DE 2013-2014 Registrado en la Presidencia del Senado el 29 de enero de 2014 INFORME DE INFORMACIÓN REALIZADO en nombre de la Comisión de Finanzas (1) sobre la evaluación y las perspectivas de desarrollo de la tasa y el impuesto de recogida de residuos domésticos (REOM y TEOM), por D. Jean GERMAIN y D. Pierre JARLIER, Senadores. (1) Esta comisión está compuesta por : Sr. Philippe Marini, Presidente; Sr. François Marc, ponente general; Sra. Michèle</w:t>
      </w:r>
    </w:p>
    <w:p>
      <w:r>
        <w:rPr>
          <w:b/>
          <w:color w:val="FF0000"/>
        </w:rPr>
        <w:t xml:space="preserve">id 259</w:t>
      </w:r>
    </w:p>
    <w:p>
      <w:r>
        <w:rPr>
          <w:b w:val="0"/>
        </w:rPr>
        <w:t xml:space="preserve">Vielsalm Vielsalm (en valón: Li Viye Såm, en luxemburgués: Sëm Gaanglef[1]/Zënt Gängelef) es un municipio francófono de Bélgica, situado en la Región de Valonia, en la provincia de Luxemburgo, y una localidad donde tiene su sede su administración. El municipio forma parte del distrito administrativo de Bastogne. Contenido - 1 Geografía - 1.1 Secciones del municipio - 1.2 Municipios fronterizos - 2 Etimología - 3 Prehistoria - 4 Historia - 4.1 El condado de Salm - 4.2 Evolución de la situación administrativa de Vielsalm [2] - 4.3 La parroquia de Salm/Vielsalm - 5 Heráldica - 6 Demografía - 7 Economía - 8 Recurso mineral raro - 9 Transporte - 10 Hermanamiento - 11 Cultura - 11.1 Fiesta del arándano2 Débuché de Vielsalm - 12 Patrimonio - 13 Personalidades - 14 Particularidades de Vielsalm en imágenes - 14.1 Ilustraciones de principios del siglo XX - 15 Seguridad y rescate - 16 Bibliografía - 17 Notas y referencias - 18 Enlaces externos Geografía[editar ] El punto más alto de la provincia de Luxemburgo se encuentra en el territorio de Vielsalm, en la Baraque de Fraiture (652 m) Secciones de municipio[editar ] Bihain, Grand-Halleux, Petit-Thier, Vielsalm (siège) Municipios limítrofes[editar ] El municipio limita al norte y al este con la provincia de Lieja (incluyendo la Comunidad germanófona al este). Etimología[editar] El pueblo, al igual que el de Salmchâteau, debe parte de su nombre a un pequeño río, el Salm (la región también se llama Val de la Salm, o Pays de Salm). Se dice que la palabra Salm procede del celta salwa (negro, nublado). Vielsalm (Viye Såm en valón) significa literalmente "Viejo Salm", porque en un momento dado el señor trasladó su castillo, y éste se convirtió en el nuevo centro del pueblo; pero la rueda volvió a girar, y el centro se convirtió en el "viejo" Salm, que desde entonces se llamó así, y que eclipsó al "nuevo" Salm (hoy Salm-Castle). Una etimología popular explica Salm y Vielsam por el alemán Salm 'salmón'. El escudo de la antigua casa de Salm, así como el del actual municipio, son armas reveladoras basadas en esta interpretación. Prehistoria[editar] Se han descubierto piedras talladas en forma de granos de café, de unos 40 cm. de longitud y destinadas a ser utilizadas como piedras de moler, en el banco de arcos que va desde Quatre-Vents (Neuville) hacia el este, así como cerca de Provedroux. Una larga serie de excavaciones para la extracción de piedra arcaica es un indicio más de este periodo. Partiendo de las cercanías de Joubiéval, se encuentra al este de Quatre-Vents, y luego más allá de Mauvaises-Pierres (Petit-Thier). Sólo podemos darle una edad de unos dos milenios. Dos antiguos nombres de ríos de la región también son testigos de la presencia celta. Se trata de "Glain" y "Salm", dos términos que se encuentran en toda Europa. Términos hidronímicos. Glain se refiere a "agua brillante"; Salm a "agua ligeramente turbia". A lo largo de varios arroyos, en particular el de Louxibou que desciende hacia Cierreux, el de Bèchefa que desciende hacia Bèche, así como en las fuentes del Salm, hay varios montículos irregulares de origen artificial, conocidos localmente como "tambales". Pertenecen a una banda que va desde la meseta de Tailles hasta el alto Amblève. Se dice que son los restos de</w:t>
      </w:r>
    </w:p>
    <w:p>
      <w:r>
        <w:rPr>
          <w:b/>
          <w:color w:val="FF0000"/>
        </w:rPr>
        <w:t xml:space="preserve">id 260</w:t>
      </w:r>
    </w:p>
    <w:p>
      <w:r>
        <w:rPr>
          <w:b w:val="0"/>
        </w:rPr>
        <w:t xml:space="preserve">El gobierno tailandés ha dado un paso importante para negociar el conflicto que desgarra el sur del país, de mayoría musulmana, desde hace casi una década. En un hecho sin precedentes, Tailandia ha aceptado entablar conversaciones con un importante grupo rebelde musulmán, allanando el camino hacia un acuerdo de paz, que posiblemente marque el inicio de una solución negociada a un conflicto que ya se ha cobrado miles de vidas. El documento, firmado por el Teniente General y Secretario General del Consejo de Seguridad Nacional (NSC) Paradorn Pattanathabutr y Hassan Taib, del Barisan Revolusi Nasional (BRN), sólo pone en marcha un "proceso de diálogo". "Este es otro intento del gobierno para contrarrestar los ataques. Esto no significa que el acuerdo de paz vaya a poner fin a la violencia actual. Aunque no puedo garantizar que el acuerdo sea un éxito, es mejor que dejar que el sur arda así", dijo Paradorn. Dijo que el acuerdo era el resultado del Diálogo de Paz entre Tailandia y Malasia, firmado después de que se reunieran el viceprimer ministro Chalerm Yubamrug y el primer ministro malayo Najib Razak. Los anteriores intentos del gobierno tailandés de negociar con los insurgentes han fracasado. El gobierno provisional del Primer Ministro Surayud Chulanont en 2006 mostró su voluntad de abordar los antiguos agravios de los musulmanes en el sur: apenas un mes después de asumir el cargo, Surayud emitió una disculpa histórica a los musulmanes del sur por los abusos del pasado y anunció la eliminación de una lista negra de sospechosos de insurgencia, lo que condujo a una disminución de las detenciones arbitrarias. La violencia en el sur de Tailandia se ha cobrado más de 5.000 vidas desde 2004, pero los compromisos verbales contraídos en Bangkok suelen ser difíciles de traducir en cambios reales sobre el terreno, ya que la violencia aumenta y las relaciones entre las fuerzas de seguridad y las comunidades locales siguen siendo tensas. Fuera del sur, los tailandeses apoyan y presionan para que se actúe con dureza contra los presuntos militantes. La mayoría de los tailandeses de Bangkok no están realmente interesados en la situación del sur, mientras la guerra no se extienda más allá del sur. Todos los intentos anteriores de negociación han fracasado y hasta ahora no se ha establecido ningún diálogo formal entre el gobierno tailandés y los grupos rebeldes. Los esfuerzos del gobierno tailandés por entablar negociaciones se han visto a menudo obstaculizados porque Bangkok sigue sin saber realmente quién lidera la insurgencia, o incluso si los líderes están en contacto entre sí. El Teniente General Paradorn dijo que varios líderes insurgentes han querido hablar con él. "Estoy comprobando si efectivamente están radicados en Malasia y si es posible entablar conversaciones antes de ir a Kuala Lumpur a pedir cooperación. Estimamos que hay menos de 1.000 insurgentes en Malasia. El Barisan Nasional Revolusi, que significa "Frente Revolucionario Nacional" en malayo, es uno de los varios grupos implicados en la violencia en el sur de Tailandia que se ha cobrado más de 5.000 vidas desde 2004. Las provincias de mayoría musulmana siempre se han resistido al dominio de la religión budista. Pero desde 2004, la violencia ha aumentado, cobrándose vidas casi a diario, con ataques cada vez más organizados y militarmente más atrevidos. A principios de este mes, 19 insurgentes murieron en un ataque a una base militar tailandesa. El conflicto identitario no es el único factor de la violencia en el sur. En efecto,</w:t>
      </w:r>
    </w:p>
    <w:p>
      <w:r>
        <w:rPr>
          <w:b/>
          <w:color w:val="FF0000"/>
        </w:rPr>
        <w:t xml:space="preserve">id 261</w:t>
      </w:r>
    </w:p>
    <w:p>
      <w:r>
        <w:rPr>
          <w:b w:val="0"/>
        </w:rPr>
        <w:t xml:space="preserve">V�lo shop: venta de v�los nuevos y d�ocasión, Valence - Bike 26 Bike 26 Creada en 2001 por Mickaël Bultez, al que se unió en 2009 su hermano Jean, la tienda de bicicletas Bike 26 le abre sus puertas en Valence, los lunes, de 9 a 12 y de 14 a 18 horas, de martes a viernes, de 9 a 12 y de 14 a 19 horas, así como los sábados de 9 a 18 horas ininterrumpidamente. V�los nuevos y usados Ambos apasionados por las bicicletas, sus profesionales le aportan toda su experiencia y consejos para guiarle hacia las bicicletas y el equipo de ciclismo más adecuado a sus necesidades y a su práctica. Tanto si es un principiante como un ciclista experimentado, disponen de una amplísima gama de bicicletas nuevas y usadas expuestas en más de 275 m2: Bicicletas de montaña; Con experiencia en el montaje de bicicletas a medida, los profesionales de su tienda le ofrecen mano de obra gratuita de por vida con cualquier compra de una bicicleta nueva. ¿Necesitas hacer algunos ajustes en tu moto? El taller de Bike 26, con gran capacidad de respuesta, puede llevarlas a cabo sin demora o con cita previa. Equipamiento ciclista y accesorios de v�lo: Las marcasdistribuidas por Bike 26: Para bicicletas: Cervélo, Orbea, Focus y KTM; Para ruedas: Mavic, Zipp, Vision, Fulcrum y Reynolds. Para más información, ponte en contacto con tu tienda de bicicletas de Valencia. No dude en consultar toda la actualidad de Bike 26 para descubrir sus últimas novedades y promociones en el departamento de Drôme. CIERRE DE LA TIENDA EL SÁBADO 26 DE JUNIO DE 2016</w:t>
      </w:r>
    </w:p>
    <w:p>
      <w:r>
        <w:rPr>
          <w:b/>
          <w:color w:val="FF0000"/>
        </w:rPr>
        <w:t xml:space="preserve">id 262</w:t>
      </w:r>
    </w:p>
    <w:p>
      <w:r>
        <w:rPr>
          <w:b w:val="0"/>
        </w:rPr>
        <w:t xml:space="preserve">El año de 3ème es un año importante para la orientación del alumno, que debe elegir, con la ayuda de sus padres, su profesor principal y los orientadores, su compromiso para el futuro hacia la vía general y tecnológica, o hacia la vía profesional. Por lo tanto, deben informarse, estudiar todas las opciones posibles y finalmente decidir. El folleto de la ONISEP, que puede consultarse en Internet, se les ofrece en el segundo trimestre. Del mismo modo, los distintos establecimientos parisinos abren sus puertas a los alumnos y a sus familias para presentarles las carreras y las posibilidades de cada profesión. A continuación encontrará páginas web sobre diferentes profesiones y sitios útiles para informarse. PROFESIONES POR SECTORES PROFESIONALES: - Aviación: www.aviation-civile.gouv.fr - Agricultura: www.educagri.fr www.anefa.org - Procesamiento de alimentos: www.metiers-industries-alimentaires.com - Arte: http://www.institut-metiersdart.org/metiers-d-art - Artesanía: www.artisanat.info - Automóvil: www.metiersdelauto.com - Defensa (aérea, terrestre, marítima, gendarmería, sanitaria, etc.): http://www.defense.gouv.fr/portail-defense/emploi2 - Medio ambiente: http://www.emploi-environnement.com/fr/dico/dico.php4 - Industria: http://www.cidj.com/etudes-metiers/secteurs-d-activite/industrie-materiaux - Tecnologías de la información: www.passinformatique.com - Logística y transporte: www.aft-iftim.com - Música (base de datos de la Cité de la Musique): http://mediatheque.cite-musique.fr/masc/ (en la rúbrica "Guía práctica") - Policía Nacional: https://www.lapolicenationalerecrute.fr/ - RATP: www.ratp.fr - Sanidad y servicios sociales: www.metiers.santesolidarites.gouv.fr - SNCF: http://www.sncf.com/fr/rubrique/metiers - Deporte: www.metier-sport.com</w:t>
      </w:r>
    </w:p>
    <w:p>
      <w:r>
        <w:rPr>
          <w:b/>
          <w:color w:val="FF0000"/>
        </w:rPr>
        <w:t xml:space="preserve">id 263</w:t>
      </w:r>
    </w:p>
    <w:p>
      <w:r>
        <w:rPr>
          <w:b w:val="0"/>
        </w:rPr>
        <w:t xml:space="preserve">Contenido - Autenticación SPF y DKIM - Visión general de la configuración - Valores SPF y DKIM - Registros DNConfiguración de un registro DNS para la autenticación SPFConfiguración de un registro DNS para la autenticación DKIM - Comprobación del estado del DNS - Solución de problemas - Enlaces útiles Autenticación SPF y DKIM Los sistemas de autenticación SPF y DKIM informan a los proveedores de correo electrónico (como Gmail y Yahoo!) de que los correos electrónicos entrantes han sido enviados por un remitente legítimo, sin spam ni suplantación de direcciones. ¿Quiere definir a Mailjet como un remitente legítimo? Debe configurar los ajustes de autenticación SPF y DKIM para cada uno de sus dominios de envío. Los registros SPF y DKIM personalizados también significan una mayor capacidad de entrega: esto maximizará sus posibilidades de llegar a las bandejas de entrada de los destinatarios en lugar de a la carpeta de spam. La autenticación SPF y DKIM requiere la configuración de su dominio, por lo que sólo es compatible con un dominio personalizado o de su propiedad. Esto también significa que la autenticación SPF y DKIM no es posible para los servicios de correo electrónico gratuitos como Gmail, Yahoo! y Hotmail. Resumen de la configuración Para configurar los ajustes de autenticación SPF y DKIM para su dominio, debe acceder a los registros DNS de su cuenta de alojamiento (OVH, 1&amp;1, HostGator, etc.). Si no los encuentra o no tiene acceso a ellos, su proveedor de alojamiento está ahí para ayudarle. Para simplificar las cosas, la autenticación de su nombre de dominio requiere copiar las claves SPF y DKIM de su cuenta de Mailjet e insertarlas en los registros DNS SPF y DKIM de su cuenta de alojamiento. He aquí un ejemplo de un registro SPF configurado: Y un ejemplo de un registro DKIM configurado: Valores SPF y DKIM Desde la página de configuración de nombres de dominio, puede configurar todos sus dominios de envío y sus respectivos estados SPF y DKIM. (La adición de una dirección de remitente o de un dominio de envío hará que aparezca en la página de configuración de nombres de dominio). Localice el nombre de dominio que desea autenticar y haga clic en "Gestionar" para ver los valores SPF y DKIM. No cierre esta página: tendrá que copiar y pegar parte de la información de sus registros DNS. Registros DNS Abra una nueva pestaña o ventana y vaya a la sección dedicada a la creación y visualización de sus registros DNS, iniciando sesión en su cuenta de alojamiento si es necesario. (Si no sabe exactamente dónde se encuentran sus registros DNS, su proveedor de alojamiento podrá decírselo). En este ejemplo, utilizaremos una cuenta OVH. (Si quiere saber más sobre cómo configurar los registros DNS de otros proveedores de alojamiento populares, consulte la sección Enlaces útiles). Tenga en cuenta que, aunque la visualización y las etiquetas de los registros DNS a veces difieren, cada DNS tiene un nombre, un valor (datos) y un tipo de registro. Para autenticar su dominio, necesitará un registro DNS TXT para su SPF y otro para su DKIM. Configuración de un registro DNS para la autenticación SPF Hay dos cosas que hay que recordar sobre los registros SPF. - Un registro SPF es un registro TXT - no debe confundirse con el SPF (utilizable, pero no recomendado). - Sólo debe haber un registro SPF por dominio. (Si tiene varios registros DNS SPF, los operadores de correo electrónico no sabrán cuál utilizar, lo que podría causar problemas de autenticación). Compruebe sus registros DNS desde su cuenta de alojamiento</w:t>
      </w:r>
    </w:p>
    <w:p>
      <w:r>
        <w:rPr>
          <w:b/>
          <w:color w:val="FF0000"/>
        </w:rPr>
        <w:t xml:space="preserve">id 264</w:t>
      </w:r>
    </w:p>
    <w:p>
      <w:r>
        <w:rPr>
          <w:b w:val="0"/>
        </w:rPr>
        <w:t xml:space="preserve">Ayer mismo, un colega estaba luchando con 4 imágenes que eran demasiado grandes. Le veo abrir The Gimp y empezar a luchar con todas las opciones para reducir un poco su tamaño. ¡Al cabo de unos minutos, acudí en su ayudaAquí tienes, ya estás listo! ¿Qué, eso es todo? Pues sí, un pequeño relanzamiento de Nautilus después (lo más fácil es reiniciar la sesión), sólo tienes que ir al icono de la imagen a editar y hacer clic derecho sobre ella. El menú contextual se incrementa con 2 nuevas entradas, la primera permite cambiar el tamaño y la segunda permite la rotación.La opción "Rotar imágenes..." permite, como su nombre indica, girar rápidamente una imagen. Personalmente uso mucho menos esta opción, pero creo que también puede ser muy útil. El cuadro de diálogo que se abre ofrece 2 opciones:</w:t>
      </w:r>
    </w:p>
    <w:p>
      <w:r>
        <w:rPr>
          <w:b/>
          <w:color w:val="FF0000"/>
        </w:rPr>
        <w:t xml:space="preserve">id 265</w:t>
      </w:r>
    </w:p>
    <w:p>
      <w:r>
        <w:rPr>
          <w:b w:val="0"/>
        </w:rPr>
        <w:t xml:space="preserve">Periodo: 23.10.2018 - CENTRO SAINT MICHEL LA ROCHELLE EN EL CENTRO DE LA CIUDAD DE LA ROCHELLE, EL CENTRO DE RADIOTERAPIA COMPUESTO POR 5 ONCÓLOGOS RADIOTERAPEUTAS OFRECE LOS LOCALES PARA LAS SUSTITUCIONES PERMANENTES QUE VAN DE UN DÍA A LA SEMANA A CUATRO DÍAS A LA SEMANA - CONSULTAS DE VIGILANCIA - RADIOTERAPIA - QUIMIOTERAPIA - VALIDACIÓN DE IP - POSIBLE ESCÁNER DE IDENTIFICACIÓN - PARTICIPACIÓN EN RCP - APERTURA Y/O CIERRE DEL CENTRO</w:t>
      </w:r>
    </w:p>
    <w:p>
      <w:r>
        <w:rPr>
          <w:b/>
          <w:color w:val="FF0000"/>
        </w:rPr>
        <w:t xml:space="preserve">id 266</w:t>
      </w:r>
    </w:p>
    <w:p>
      <w:r>
        <w:rPr>
          <w:b w:val="0"/>
        </w:rPr>
        <w:t xml:space="preserve">La Fábrica de Ramen de Pollo Haga su propio Ramen de Pollo en la fábrica. Vea todo el proceso: amasar, rebajar, cocer al vapor y sazonar la harina de trigo y luego secarla mediante una fritura rápida. La fábrica de My CUPNOODLES crea su propio paquete personalizado de CUPNOODLES que no está disponible en ningún otro sitio. Para sus tazas de ensueño, puede elegir entre cuatro sopas y cuatro coberturas de las 12 disponibles. El Parque CUPNOODLES - este vasto paisaje deportivo ofrece una experiencia virtual - aquí se puede seguir todo el proceso de fabricación en una gran fábrica hasta el proceso de envío. El Cubo de la Historia de los Fideos Instantáneos un increíble número de exposiciones muestran cómo los fideos instantáneos, que comenzaron con el Ramen de Pollo, se convirtieron en una cultura culinaria mundial. Momofuku MOMOFUKU TV cuenta la historia de cómo Momofuku Ando venció una gran resistencia e hizo realidad sus mundialmente famosos descubrimientos con la ayuda de animaciones generadas por ordenador. La cabaña de Momofuku Es una réplica exacta de la cabaña donde investigó e inventó el Chicken Ramen, los primeros fideos instantáneos del mundo. The Creative Thinking Boxes Este espacio resume la esencia de las palabras, pensamientos y acciones de Momofuku Ando en seis principios clave y utiliza un nuevo estilo de arte contemporáneo para ilustrarlos. La historia de Momofuku Ando La exposición de fotografías e ilustraciones de su vida y su época ha dado lugar a un amplio panorama de 58 metros. Lleva al visitante a través de la vida de Momofuku Ando, dedicada al desarrollo de nuevos productos alimenticios. NOODLE BAZAR - THE NOODLE ROAD Esta atracción le ofrece la oportunidad de degustar una variedad de fideos y pastas de todo el mundo y de comprender los viajes de Momofuku Ando a lo largo de la "Noodle Road" para investigar los orígenes de los fideos y las pastas. La tienda del museo La tienda ofrece, además de los productos originales del MUSEO CUPNOODLES, otros artículos relacionados con los fideos instantáneos. Muchos artículos sólo están disponibles aquí en ediciones limitadas. La pista de canicas CUPNOODLES Detrás de una vitrina, 4.000 canicas siguen un camino que representa una fábrica. Diviértete viendo cómo las canicas bajan a toda velocidad por las pistas, arremolinándose entre las macetas de CUPNOODLE y los divertidos personajes.</w:t>
      </w:r>
    </w:p>
    <w:p>
      <w:r>
        <w:rPr>
          <w:b/>
          <w:color w:val="FF0000"/>
        </w:rPr>
        <w:t xml:space="preserve">id 267</w:t>
      </w:r>
    </w:p>
    <w:p>
      <w:r>
        <w:rPr>
          <w:b w:val="0"/>
        </w:rPr>
        <w:t xml:space="preserve">¡¡¡#51 El 24/08/2011, a las 07:15 - el cameleon Re: Shotwell 3 meses después de la última versión, aquí está la 0.11 que por fin trae "jerarquía de etiquetas"!!! La lista completa de cambios está aquí: ¡Shotwell 0.11 ya está aquí! Las principales novedades son: Las etiquetas pueden organizarse ahora en árboles jerárquicos Las imágenes RAW + JPEG emparejadas se tratan como una sola foto cuando se importan desde una cámara Seleccione diferentes reveladores para las fotos RAW: utilice el revelado producido por Shotwell o por su cámara Shotwell utiliza ahora GSettings en lugar de GConf para almacenar su información de configuración El ajuste "Ocultar fotos ya importadas" persiste entre las importaciones Varias opciones de búsqueda guardadas totalmente nuevas Las imitaciones JPEG de las imágenes RAW ya no se almacenan en su directorio de inicio, y ahora se crean a petición Shotwell soporta ahora Windows Bitmap (.bmp) Fuente: http://yorba.org/shotwell/ La ppa para Natty se actualizará rápidamente a esta última versión. #52 El 24/08/2011, a las 07:49 - sylvainsjc Re: Suscripción a Shotwell : He usado (y documentado) fspot en su momento luego, habiendo cambiado a Kde, uso el muy potente Digikam y recientemente me interesa shotwell porque será propuesto por defecto también en Mandriva 2011 Hace las cosas esenciales y las hace bien creo (regla del beso) pero aún necesita evolucionar #53 El 24/08/2011, a las 12:01 - Christophe C Re: Shotwell Son especialmente las etiquetas jerárquicas las que me parecen interesantes. Es realmente bueno. #54 El 24/08/2011, a las 12:19 PM - bluc Re: Shotwell Lo que critico a shotwell es que no reproduzca vídeos entre fotos en un directorio como Windows o Gwenview #55 El 24/08/2011, a las 12:43 PM - el cameleon Re: Shotwell Lo que critico a shotwell es que no reproduzca vídeos entre fotos en un directorio como Windows o Gwenview Uh, Shotwell lleva ya varias versiones gestionando y reproduciendo vídeos... ¿Cuál es el problema? #56 El 24/08/2011, a las 16:39 - bluc Re: Shotwell Sí, pero no en un pase de diapositivas y en un reproductor de vídeo externo #57 El 25/08/2011, a las 12:12 - Christophe C Re: Shotwell ¿un pase de diapositivas con vídeos? No entiendo la idea. #58 El 25/08/2011, a las 12:39 PM - mloupiot Re: Shotwell Hola, yo uso Jbrout especialmente para etiquetar fotos ... ¡Para la importación de nautilus! #59 El 27/08/2011, a las 16:01 - bluc Re: ¿Shootwell un pase de diapositivas con vídeo? No entiendo la idea. En Seven vas a una carpeta de fotos eliges presentación y tus fotos se desplazan como cualquier presentación pero los videos se reproducen en su posición cronológica. Es decir si tomaste fotos 1.jpg-2.jpg-3.jpg-4.avi-5.jpg con tu apn, entonces entre la 3.jpg y la 5.jpg tomaste un video 4.avi, este se reproducirá en esta misma presentación entre estas dos fotos con efectos de fundido si quieres Niza no? ¡Gwenview en KDE permite hacer este tipo de cosas pero el bug #60 El 10/09/2011, a las 21:46 - Malta Re: Shotwell hola, acabo de recibir shotwell 0.11.1 y la verdad es que es mucho mejor! La jerarquía de las etiquetas permite finalmente considerar el cambio de f-spot a shotwell. Acabo de recibir shotwell 0.11.1 y la verdad es que es mucho mejor. La jerarquía de etiquetas permite por fin pasar de f-spot a shotwell. - He puesto en marcha la importación automática de f-spot: gran decepción, no ha sido capaz de separar las imágenes originales de las modificadas, por lo que ha importado un montón de duplicados: ¿una solución para resolver el problema? Bueno, la verdad es que responde mejor que f-spot, pero con 20.000 fotos cargadas, sigue sin ser muy inteligente... #61 El 11/09/2011, a las 09:34 - Christophe C Re: Shotwell</w:t>
      </w:r>
    </w:p>
    <w:p>
      <w:r>
        <w:rPr>
          <w:b/>
          <w:color w:val="FF0000"/>
        </w:rPr>
        <w:t xml:space="preserve">id 268</w:t>
      </w:r>
    </w:p>
    <w:p>
      <w:r>
        <w:rPr>
          <w:b w:val="0"/>
        </w:rPr>
        <w:t xml:space="preserve">Mascarilla de gel hidratante y purificante Salvia/Lavanda A Hidrolato de lavanda ecológico de Provenza 10 g 10 ml A Hidrolato de salvia 10 g 10 ml A Agua mineral 72,4 g 72,4 ml A Goma xantana (grado transparente) 2 g 5,5 cucharadas soperas A Aceite esencial de lavanda ecológico de Provenza 1 g 1,1 ml es decir, 40 gotas A Aceite vegetal de avellana 2 g2 ml A Conservante Cosgard 20 gotas 20 gotas Procedimiento 1/ Transferir el volumen o la cantidad necesaria de hidrolato de lavanda, hidrolato de salvia, agua mineral y goma xantana a un recipiente y mezclar durante unos segundos con un minibatidor o una batidora. Consejo: añadir la goma xantana espolvoreándola mientras se remueve para una mejor solubilización. 2/ Dejar reposar la mezcla durante unos 10 minutos (se formará un gel). 3/ Volver a remover enérgicamente para obtener un gel liso y homogéneo. 4/ Por último, añadir el resto de los ingredientes, uno a uno, mezclando bien entre cada adición. Consejo: mezclar previamente la inulina y el óxido azul en un poco de agua para una mejor solubilización. 5/ Transfiera la preparación a su frasco. Utilización Esta sublime mascarilla en gel hidratante y calmante con Lavanda se aplica en todo el rostro en una capa gruesa y se deja actuar durante 5 minutos antes de aclarar con agua limpia. Rico en activos purificadores, equilibrantes y seborreguladores, está especialmente indicado para las pieles mixtas, grasas y/o con problemas. Puede dejar que penetre sin aclarar para obtener un sorprendente efecto tensor adicional. Precauciones: Guarde su frasco lejos de la luz y el calor. Almacenamiento: Si se almacena adecuadamente y se fabrica en condiciones higiénicas óptimas, el producto se conservará durante al menos 1 mes.</w:t>
      </w:r>
    </w:p>
    <w:p>
      <w:r>
        <w:rPr>
          <w:b/>
          <w:color w:val="FF0000"/>
        </w:rPr>
        <w:t xml:space="preserve">id 269</w:t>
      </w:r>
    </w:p>
    <w:p>
      <w:r>
        <w:rPr>
          <w:b w:val="0"/>
        </w:rPr>
        <w:t xml:space="preserve">"Fue una estancia agradable. Todo para complacer. Tranquilo, con increíbles vistas al mar y cerca de lugares de interés. Disfrutamos de la cocina americana totalmente equipada y de esta espaciosa habitación. Agradable sorpresa. "Un viajero, septiembre de 2015, CAAmericas Best Value Inn &amp; Cottages "Motel bien situado, habitación bien equipada. Bastante limpio. Yo volvería. "Un viajero, agosto de 2016, CAOgunquit River Inn &amp; Suites "Buen hotel con acceso al trolebús al centro de la ciudad. Un viajero, agosto de 2016, CAThe Milestone "Buen hotel, buena ubicación, el desayuno podría usar un poco más de variedad. Elige preferentemente una habitación con 2 camas de matrimonio para 4 personas. Bonito diseño exterior. Sugerencia: poner el lavabo fuera del baño. "Un viajero, agosto 2016, CAOgunquit Resort Motel "Muy buen hotel .... ¡¡¡Pero la única pega el desayuno que muy decepcionante!!! Los donuts, las tostadas y las magdalenas no son comestibles!!!Un viajero, julio de 2016, CAMajestic Regency "Este lugar ofrece una excelente relación calidad-precio. El personal es muy amable, hay muchas comodidades: piscina, juegos, barbacoa. Y desayuno gratis. Perfecto para familias "Un viajero, Ago. 2016, CAThe Mariner Resort "Muy buen lugar, limpio y bien ubicado lo recomiendo "Un viajero, Jul. 2015, CAHoliday Guest House Bed &amp; Breakfast ¿Por qué reservar tu hotel en Moody con Hotels.com? Podemos ayudarle a encontrar la habitación de hotel perfecta para cualquier ocasión en Moody. Con nuestro rápido y fiable buscador de hoteles puedes comparar diferentes hoteles en Moody por : - Atracción y lugar de interés cercanos - Rango de 0 opiniones de viajeros de Hotels.com para Moody - Nombre del hotel o cadena de hoteles Alternativamente, puede utilizar nuestro mapa detallado que muestra la ubicación de los hoteles en Moody combinado con los filtros descritos anteriormente. Hoteles baratos en Moody - Consigue la mejor oferta El precio medio de una habitación de hotel en Moody y actualmente &amp;AvgStarPrice/noche, pero en Hotels.com te aseguras de conseguir siempre la mejor oferta. Le ofrecemos un ahorro en cada reserva. Ofrecemos una garantía de mejor precio en la mayoría de las reservas. Y otras 3 formas de ahorrar: 1. Hotels.com™ Rewards - Por cada 10 noches que acumules, 1 noche gratis* 2. Ofertas de Hotels.com - ¡Elija entre más de 10.000 ofertas! 3. Códigos de descuento de Hotels.com - Todos nuestros códigos de cupones y descuentos oficiales en un solo lugar.</w:t>
      </w:r>
    </w:p>
    <w:p>
      <w:r>
        <w:rPr>
          <w:b/>
          <w:color w:val="FF0000"/>
        </w:rPr>
        <w:t xml:space="preserve">id 270</w:t>
      </w:r>
    </w:p>
    <w:p>
      <w:r>
        <w:rPr>
          <w:b w:val="0"/>
        </w:rPr>
        <w:t xml:space="preserve">AGNES MELLON, soprano En 1981, Agnès Mellon se unió a la Chapelle Royale de Philippe Herreweghe y a las Arts Florissants de William Christie. Su carrera como solista la ha llevado a cantar bajo la dirección de muchos directores de renombre, como Gardiner, Malgoire, Koopman, Leonhardt, Kuijken y Jacobs. Ha cantado en la prestigiosa Ópera de París, en el Teatro de los Campos Elíseos, en la Sala Pleyel, en el Carnegie Hall, en el Concertgebow y en la Ópera de Ámsterdam, así como en varias salas de Tokio. Algunos de sus papeles operísticos son Sangaride en Atys de Lully, Télaïre en Castor et Pollux de J.P. Rameau y Creüse en Médée de M.A. Charpentier. Basándose en su experiencia musical, fundó Barcarole, un grupo que interpreta el repertorio de música de cámara con voces e instrumentos del periodo barroco. Su colaborador musical es el clavecinista Kenneth Weiss. Además del repertorio barroco, Agnès Mellon ofrece numerosos recitales de canciones y lieder con pianistas como Christian Ivaldi, François Kerdoncuff, Marie-Josèphe Jude, Jean-François Heisser y la pianista Laure Collandant. Su discografía -un centenar de discos- abarca un amplio repertorio, desde las grandes tragedias líricas del barroco hasta miniaturas de melodías francesas. Agnès Mellon, licenciada en Derecho, también dedica gran parte de su tiempo a una de sus pasiones, la enseñanza. Desde 1997, es invitada de la Academia de Música Francesa de Kioto, donde imparte clases de interpretación con los profesores del Conservatorio de París. MATTHEW WHITE, viola Matthew White nació en 1973 y comenzó a cantar a una edad muy temprana con el Coro de Hombres y Niños de San Mateo en Ottawa. Se licenció en literatura inglesa en la Universidad McGill y continúa sus estudios de canto en Montreal con Jan Simons. Su carrera le ha llevado por todo el mundo, desde Norteamérica hasta Europa, Sudamérica, Asia y Nueva Zelanda. Sus próximos compromisos incluyen el Festival de Ópera de Glyndebourne, la Gran Ópera de Houston y el Teatro de Ópera de Chicago. En el pasado, Matthew White ha trabajado con Glyndebourne Touring Opera, Cleveland Opera, Opera Atelier y Pacific Opera Victoria. Matthew White trabaja regularmente con conjuntos tan importantes como Bach Collegium Japan, Arion, Les Violons du Roy, Tafelmusik, Boston Handel &amp; Haydn Society, Le Concert Spirituel, Oregon Bach Festival, Nederlands Bach Vereniging, Capella Brugensis, National Arts Centre Orchestra, Arte dei Suonatori de Polonia, Aradia Ensemble, Parliament of Music, Carmel California Bach Festival, Israel Camerata, Pacific Baroque Orchestra y Portland Baroque Orchestra. También ha sido artista invitado en varios festivales de música antigua, como los de Vancouver, Boston y Utrecht. Matthew White es director de programación del joven conjunto de Montreal Les Voix Baroques. Arion Baroque Orchestra Arion es una orquesta de música antigua con instrumentos de época fundada en 1981 por la flautista Claire Guimond, la violinista Chantal Rémillard, la gambista Betsy MacMillan y el clavecinista Hank Knox. Claire Guimond es la directora artística de Arion desde su fundación. La claridad y la frescura de las interpretaciones de Arion se han hecho notar desde sus primeros conciertos; la finura de sus lecturas de obras barrocas seleccionadas y variadas no ha sido desmentida durante 25 años. Una atención constante a los detalles ha situado a la orquesta entre los mejores conjuntos de música antigua de la actualidad. El grupo ofrece un prestigioso ciclo de conciertos en Montreal, con la ayuda de más de</w:t>
      </w:r>
    </w:p>
    <w:p>
      <w:r>
        <w:rPr>
          <w:b/>
          <w:color w:val="FF0000"/>
        </w:rPr>
        <w:t xml:space="preserve">id 271</w:t>
      </w:r>
    </w:p>
    <w:p>
      <w:r>
        <w:rPr>
          <w:b w:val="0"/>
        </w:rPr>
        <w:t xml:space="preserve">Tienes un nuevo cachorro. ¡Totalmente nuevo y hermoso! Como todo buen nuevo padre peludo, estás decidido a hacerlo lo mejor posible. Pero nada más llegar el cachorro a casa, empiezan a llover los consejos contradictorios sobre su salud y seguridad. Entre los libros de adiestramiento de perros que te dicen que un perro cansado es un perro que no molesta, las recomendaciones de tus amigos de limitar el ejercicio y las publicaciones alarmistas en las redes sociales sobre los peligros de los juegos de pelota, los palos, los huesos de tendón o los huesos de médula, no sabes qué creer o hacer. ¿Dónde está el equilibrio seguro entre calcular cada paseo al minuto y satisfacer las necesidades de actividad física de tu cachorro para que esté tranquilo? En resumen, ¿cómo mantener la salud de tu nuevo amigo a largo plazo sin acabar con un monstruo que destroza tu salón o un cachorro que lo mastica todo a su paso? Vamos a llegar al fondo de la cuestión desmontando algunos mitos sobre los cachorros y el ejercicio que los adiestradores de perros suelen escuchar. La regla de no más de cinco minutos de ejercicio por mes de edad del cachorro al día es un buen criterio para medir el ejercicio continuo. Para evitar movimientos repetitivos, se suele recomendar hacer cinco minutos al mes de ejercicio impuesto. Por ejemplo, si su cachorro tiene dos meses, se le permiten 10 minutos de ejercicio prescrito. Si tiene tres meses, tiene la friolera de 15 minutos. Ejemplos de ejercicios continuos prescritos: - Jugar con una pelota (haciendo rodar suavemente la pelota) - Jugar con una cuerda - Caminar con la correa - Correr (no se recomienda para perros menores de 12 meses) - Prácticas de recuperación Es importante limitar estas actividades. Durante estas actividades, tu cachorro no es libre de cambiar de ritmo ni de hacer nada más. Cuando se trata de ejercicios en libertad, como explorar, jugar en el jardín con su cachorro u otro perro o dejarle correr libremente, no hay límite. Tu cachorro es libre de parar, de tumbarse si está cansado, de levantarse y de cambiar de pasatiempo. Durante estas actividades, tu cachorro es libre de cambiar de ritmo o hacer otra cosa. Deben evitarse en un cachorro las actividades físicamente exigentes, como jugar con pelotas, correr o saltar. Nota: Evite las sesiones de ejercicio largas y continuas con su cachorro. En su lugar, divide tu sesión de 15 minutos (para un cachorro de 3 meses) en varias sesiones más pequeñas. Nuestros perros carecen de ejercicio y esto suele ser la causa de muchos problemas de comportamiento. Aunque es necesario que tu cachorro se mueva para su salud mental y física y su desarrollo, debes tener cuidado de no excederte. ¿Le falta ejercicio al enérgico cachorro? Un cachorro que se broncea no siempre es un cachorro que necesita ejercicio. Un cachorro que está sobreexcitado después de un paseo no es necesariamente un cachorro que necesita ejercicio porque la actividad fue demasiado corta... ¡sino quizás porque fue demasiado larga! Los cachorros y los perros adolescentes pueden sobreestimularse rápidamente. Un cachorro sobreestimulado se volverá frenético, no podrá tumbarse y estar quieto, saltará sobre ti o convertirá tu salón en una pista de carreras. Para evitar estas situaciones, haz una prueba: realiza actividades más cortas con el pequeño Fido y observa su nivel de energía al llegar a casa. ¿Está más tranquilo? Es porque los paseos eran demasiado largos y tenían el efecto de sobreexcitarlo. Otros cachorros pueden necesitar ayuda para aprender a estar tranquilos. Algunas razas, como los malinois, los pastores alemanes, los border collies, los pastores australianos, etc., pueden necesitar ayuda para aprender a estar tranquilos.</w:t>
      </w:r>
    </w:p>
    <w:p>
      <w:r>
        <w:rPr>
          <w:b/>
          <w:color w:val="FF0000"/>
        </w:rPr>
        <w:t xml:space="preserve">id 272</w:t>
      </w:r>
    </w:p>
    <w:p>
      <w:r>
        <w:rPr>
          <w:b w:val="0"/>
        </w:rPr>
        <w:t xml:space="preserve">Los artículos alemanes que se venden en este sitio son piezas originales e históricas. Estos artículos están destinados a coleccionistas, aficionados a la historia o historiadores, asociaciones históricas, veteranos, el mundo del espectáculo o del arte y museos públicos o privados. Estos artículos no deben promover ninguna ideología, partido o tendencia. Condenamos enérgicamente cualquier apología del Tercer Reich y de su ideología racial, odiosa y bélica, que estuvo en el origen de uno de los conflictos más importantes de la historia. En aplicación del artículo 9 del Estatuto del Tribunal Militar Internacional, anexo al Acuerdo de Londres de 8 de agosto de 1945, y en virtud del artículo R645 del Código Penal, se recuerda que está prohibido llevar y exhibir uniformes, insignias o emblemas que recuerden a los responsables de crímenes contra la humanidad.</w:t>
      </w:r>
    </w:p>
    <w:p>
      <w:r>
        <w:rPr>
          <w:b/>
          <w:color w:val="FF0000"/>
        </w:rPr>
        <w:t xml:space="preserve">id 273</w:t>
      </w:r>
    </w:p>
    <w:p>
      <w:r>
        <w:rPr>
          <w:b w:val="0"/>
        </w:rPr>
        <w:t xml:space="preserve">Héctor admite que la enfermedad mental le impidió involucrarse en la educación de sus hijos. Hoy tiene un trabajo que le encanta, pero se preocupa por alguien cercano a él. Este cortometraje forma parte del documental web Ici, Chez soi, sobre la enfermedad mental y la falta de hogar. Este nos lleva entre los bastidores del proyecto de investigación Chez soi, pilotado por la Comisión de Salud Mental de Canadá. Aquí en casa - Valor recuperado;</w:t>
      </w:r>
    </w:p>
    <w:p>
      <w:r>
        <w:rPr>
          <w:b/>
          <w:color w:val="FF0000"/>
        </w:rPr>
        <w:t xml:space="preserve">id 274</w:t>
      </w:r>
    </w:p>
    <w:p>
      <w:r>
        <w:rPr>
          <w:b w:val="0"/>
        </w:rPr>
        <w:t xml:space="preserve">Las obras de Art Brut japonés presentadas en este libro llevan el sello de refinamiento y delicadeza de la sociedad japonesa. Sin embargo, la influencia de la cultura japonesa tiene muy poco impacto en estos creadores marginales. La elección de los temas y los procesos de figuración están formulados de forma tan original que dan lugar a producciones verdaderamente alternativas, que sacuden nuestros principios y nuestros puntos de referencia. Frente a una sociedad japonesa hiperactiva y competitiva, la inventiva de estos artistas autodidactas se desarrolla a través de un proceso primario e impulsivo, desplegando una expresión arcaica que dota a las obras de un alcance universal. El Art Brut de Japón provoca un cortocircuito magistral. Art Brut du Japon</w:t>
      </w:r>
    </w:p>
    <w:p>
      <w:r>
        <w:rPr>
          <w:b/>
          <w:color w:val="FF0000"/>
        </w:rPr>
        <w:t xml:space="preserve">id 275</w:t>
      </w:r>
    </w:p>
    <w:p>
      <w:r>
        <w:rPr>
          <w:b w:val="0"/>
        </w:rPr>
        <w:t xml:space="preserve">EP glnr: 150.00 kwh/m² : 150 kwh/m² Casa en venta en Menton Costa Azul. Piso en venta, a sólo 50 metros del mar, en el casco antiguo, calle peatonal, frente al mercado cubierto, prestigioso edificio del año 1890, orientación suroeste, renovado internamente en 2006, las partes comunes y la fachada será renovada en el año 2020, techo rehecho hace 15 años, último piso, 3 habitaciones, superficie de 65 metros cuadrados, que consta de: sala de estar, 2 dormitorios, uno con chimenea, cuarto de baño, los gastos de condominio bajo, accesorios de aluminio con doble acristalamiento, puerta blindada, eléctrica y fontanería nueva Información: 07 67854942 0039 3383466107 Nicevista French Riviera. 330.000 euros Honorarios a cargo del vendedor.</w:t>
      </w:r>
    </w:p>
    <w:p>
      <w:r>
        <w:rPr>
          <w:b/>
          <w:color w:val="FF0000"/>
        </w:rPr>
        <w:t xml:space="preserve">id 276</w:t>
      </w:r>
    </w:p>
    <w:p>
      <w:r>
        <w:rPr>
          <w:b w:val="0"/>
        </w:rPr>
        <w:t xml:space="preserve">He aquí una presentación sobre la ya famosa red social Facebook, con un análisis de su meteórico ascenso en nuestra vida cotidiana, ya sea profesional o ... Keynes fue uno de los grandes actores de la economía mundial. En este documento encontrará la historia del pensamiento económico en el mundo occidental. Gracias a cavar ... buen trabajo sigan así. este es un documento bien formulado muy bonito ¡Gracias! Este documento me ha ayudado mucho. Estoy muy satisfecho con este documento y con la forma en que se ha redactado. ¡BIEN! Gracias. NMS Bueno, aquí está, un tema de moda... Lo leeré. Lo leeré. Gracias. Super :) ¡¡¡Tres enrichissan Good Sujet tres interessant Good interesting SC C j'adore !!! ¡Super! Gracias. De la bombe merci ma couille merci pour la présentation ! hith job nice thank you ptalia good to know (y) ! Bonito =) Estoy haciendo una presentación sobre facebook y este documento me ayuda mucho. Muy buen tema y bien construido, ¡genial! Estoy haciendo una presentación sobre Facebook y este documento es muy útil. ¡Gracias por este powerpoint ;) muy bueno realmente bravo realmente bravo es muy bueno muy bueno 7sur10 Gracias Bonito muy buenos documentos Este powerpoint es top! Bravo Super Doc, ¡muy bien hecho! El uso del powerpoint es una de las principales preocupaciones de los usuarios. Muy buena presentación! mi opinión es sólo el resumen muy buen sitio documentos muy interesante !!!! gracias Documento muy interesante. Gracias, muy buena presentación. Efectivamente, muy buena presentación. ¡Muchas gracias me ayuda ;) gracias muy interesante, muchas gracias! Documento bien hecho e interesante Gracias ;mù;mù;lm;lm ljmjlm cool :) cool Agradable pero sin embargo la historia de los tokens para descargar un documento hace una pequeña pérdida de tiempo, que penaliza si el tiempo se cuenta. Totalmente de acuerdo... Es un gran documento sobre la historia de Facebook y es perfecto. Me hace mucha ilusión la presentación, y estoy seguro de que podré repetirla pronto. Es un gran tema porque muchos usamos Facebook. Gracias por la ayuda que me diste, me ayudó mucho con mi trabajo de inglés, te felicito. Esta presentación me parece muy interesante. Es una buena manera de aprender más sobre este medio social y también de mejorar tu nivel de inglés. 100% genial Esta es una presentación perfecta, soy nuevo en este sitio, y esta presentación realmente me atrajo. Es muy interesante ya que facebook se ha convertido en una herramienta muy importante en nuestras vidas, especialmente para los adolescentes. Justo estaba buscando un documento sobre la historia de Facebook para un trabajo y el hecho de que esté en inglés me hace practicar :) Gracias. Es un trabajo muy bien escrito e informativo. Gracias por su ayuda. Es un tema interesante por nuestra riqueza cultural y puede servir de ejemplo para otros estudiantes. Me gustaría agradecerle su ayuda. ¡Es genial tener toda esta información! No estoy seguro de si esto es una buena idea o no, pero estoy seguro de que lo es). Es una buena manera de aprender sobre Facebook y cómo usarlo, pero también es una buena manera de aprender más sobre él. de que es una buena idea, pero estoy seguro de que es una buena idea, pero estoy seguro de que no es una buena idea). Muchas gracias por su ayuda, siento que voy a evolucionar mucho mejor gracias a este curso sobre</w:t>
      </w:r>
    </w:p>
    <w:p>
      <w:r>
        <w:rPr>
          <w:b/>
          <w:color w:val="FF0000"/>
        </w:rPr>
        <w:t xml:space="preserve">id 277</w:t>
      </w:r>
    </w:p>
    <w:p>
      <w:r>
        <w:rPr>
          <w:b w:val="0"/>
        </w:rPr>
        <w:t xml:space="preserve">¿Qué libros para el Z80? Moderador: Politburo - Funciona a 1200 baudios Re: ¿Qué libros para el Z80? Eso era antes. Desde entonces, los precios han subido. Eso era antes. Desde entonces, los precios han subido.bernouilli92 escribió: ↑28 Sep 2017 23:04Para un mpf1p que funcione, estás buscando alrededor de 140-150€. Y luego no sólo está la máquina; está la documentación que venía con el SBC (el manual técnico, el listado de monitores y el libro de aplicaciones, que son tres libros). Ni siquiera hablo de las traducciones al francés de la primera y la última, hechas por ZMC (el importador francés), que son muy raras. - Funciona a 9600 baudios Re: ¿Qué libros para el Z80? - Funciona a 14400 baudios - Contacto :Contacto gege Re: ¿Qué libros para el Z80? ¿Y cuánto vale un MPF2? G.E. - Funciona a 1200 baudios Re: ¿Qué libros para el Z80? Por otro lado, estos días están saliendo los MPF1/88... - Funciona a 9600 baudios - Ubicación: Entre Nancy y Bercy : en Torcy Re: ¿Qué libros para el Z80? Hay un libro que data de 1983: "le système CP/M pour 8080" de Jacques Pinto, ed. éditests En resumen, el libro describe algunas utilidades que funcionan bajo CP/M y escritas en ensamblador. Código: Seleccione todos 0100 org 100h ..... Re: ¿Qué libros para el Z80? - Funciona a 1200 baudios Re: ¿Qué libros para el Z80? El 6502 parece más sencillo, porque tiene menos posibilidades que el Z80; pero para poder hacer lo equivalente, requiere contorsiones de programación. Por ejemplo, el Z80 refresca automáticamente las memorias dinámicas, cosa que el 6502 no hace, requiriendo un circuito externo para hacerlo, o una programación adicional. Tener un microprocesador más potente que otro nunca es una desventaja; se puede empezar utilizando una pequeña fracción de sus recursos, y luego más con el tiempo. Re: ¿Qué libros para el Z80? No creí que valiera tanto, el mío lleva meses durmiendo y me cuesta hacer algo con él.Jean-Louis escribió: ↑28 Sep 2017 22:53No, eso es todo. Lo que hace que sea desorbitado es comprar desde Estados Unidos, lo que conlleva grandes gastos de envío, y sólo la aduana puede suponer fácilmente un tercio del precio extra. Personalmente, boicoteo a los EE.UU.; o bien, realmente se necesita una pieza excepcional. Después de eso, tienes que decidir si sólo quieres un aparato funcional, o una pieza de coleccionista (con la caja de cartón, y todo), lo que repercute en el precio... Debería venderlo, eso me financiaría una HP 15c Para las compras en USA depende de lo que compres. Con el envío global de ebay no hay sorpresas. Pero para los artículos pequeños es un precio excesivo. Llevo un tiempo echando el ojo a la TRS80-M3 y al final con los gastos de envío desde Estados Unidos, es casi lo mismo que comprarla en Europa donde están muy sobrevaloradas. Así que tienes que saber lo que quieres y cuánto estás dispuesto a pagar para conseguirlo... - Funciona a 1200 baudios Re: ¿Qué libros para el Z80? El envío global no se ofrece para todos los artículos; así que me sorprendió, recientemente, tener que pagar en la recepción 61 euros de tasas de aduana...El envío global no se ofrece para todos los artículos; así que me sorprendió, recientemente, tener que pagar en la recepción 61 euros de tasas de aduana...Keeper wrote: ↑29 Sep 2017 16:32Para las compras en Estados Unidos depende de lo que se compre</w:t>
      </w:r>
    </w:p>
    <w:p>
      <w:r>
        <w:rPr>
          <w:b/>
          <w:color w:val="FF0000"/>
        </w:rPr>
        <w:t xml:space="preserve">id 278</w:t>
      </w:r>
    </w:p>
    <w:p>
      <w:r>
        <w:rPr>
          <w:b w:val="0"/>
        </w:rPr>
        <w:t xml:space="preserve">Proyecto de valorización del Valle del Vilaine realizado por Rennes Métropole en colaboración con los municipios de Bruz, Chavagne, Le Rheu, Laillé, Rennes, Saint-Jacques-de-la-Lande y Vezin-le-Coquet. https://valleedelavilaine.fr/#/ A un tiro de piedra o dos de la ciudad, este espacio de 3.500 hectáreas invita a tomar el aire, evadirse, pasear, correr, hacer picnic y jugar. A veces siguen los caminos existentes y marcados, otras veces se abren paso a través de bosques y praderas. Todos ellos le invitan a adentrarse en los entresijos del Valle entre Rennes y Laillé. https://valleedelavilaine.fr/les-sons/itineraires.html El Valle de Vilaine es un territorio de más de 3.500 hectáreas con una naturaleza compleja y sorprendente. Conscientes de esta riqueza, Rennes Métropole y los siete municipios de la zona atravesada por el río (Bruz, Chavagne, Laillé, Le Rheu, Rennes, Saint-Jacques-de-la-Lande y Vezin-le-Coquet) han emprendido un vasto proyecto de desarrollo del valle, acompañados por la agencia de urbanismo y paisaje Ter y la cooperativa cultural Cuesta. El objetivo es poner en valor esta zona actualmente poco conocida, un vasto espacio en torno al agua, para revelar sus paisajes y entornos naturales y hacer más accesibles el Vilaine, sus afluentes y sus estanques. El proyecto permitirá crear itinerarios de paseo continuos entre Rennes y Laillé, en particular con el sendero del litoral. [Los retos de este proyecto son permitir la aparición, de aquí a 2020, de: un lugar de actividades de ocio, deportivas y de eventos al aire libre en un entorno natural y paisajístico de gran calidad; un territorio para el desarrollo científico y económico y la innovación, aprovechando sus centros de investigación y sus fuertes componentes agrícolas, medioambientales y paisajísticos; un lugar de destino. El desarrollo de la senda litoral comenzó en octubre de 2018 en el norte, en La Prévalaye, con la creación de senderos multiusos. Continuarán en el segundo semestre de 2019 desde Saint-Jacques-de-la-Lande (sitio de Pérelle) hasta Bruz (esclusa de Mons), pasando por Chavagne, sector en el que se están realizando estudios preparatorios. También se instalará un lugar de recepción pública en Laillé. El teatro Bouleaux</w:t>
      </w:r>
    </w:p>
    <w:p>
      <w:r>
        <w:rPr>
          <w:b/>
          <w:color w:val="FF0000"/>
        </w:rPr>
        <w:t xml:space="preserve">id 279</w:t>
      </w:r>
    </w:p>
    <w:p>
      <w:r>
        <w:rPr>
          <w:b w:val="0"/>
        </w:rPr>
        <w:t xml:space="preserve">Su inmensa obra documenta el cambio fundamental en la historia de la música que tuvo lugar en la segunda mitad del siglo XVIII y que condujo a la emancipación de la música instrumental. Sus principales géneros son la sinfonía y el cuarteto de cuerda, en los que desarrolló el proceso de elaboración de motivos y temas; realizó importantes contribuciones al concierto instrumental y a la música para piano; y sus grandes oratorios fueron escritos en los últimos años de su vida. La ópera y el lied están bastante poco representados. 1732 Probablemente nació el 31 de marzo en Rohrau (bautizado el 1 de abril). 1737 o 1738 Su tío Johann Mathias Franck le acoge en su casa para dirigir su formación musical. ca. 1739/40 Corista en la Catedral de San Esteban de Viena durante unos 8-10 años. a partir de 1750 Se gana la vida como músico, profesor y compositor. 1757-61 Contratado como director de música del Conde Morzin. Se hace un nombre como compositor: 15 sinfonías, sonatas para piano, tríos, divertimentos, tríos de cuerda, partitas para viento, cuartetos de cuerda op. 1 y 2. 1761 Sinfonías "diurnas" nº 6-8: "Mañana", "Mediodía", "Tarde". a partir de 1761 Contratado en la corte de Esterházy bajo el príncipe Pablo Antón, a partir de 1762 bajo el príncipe Nicolás, 1790-96 bajo Pablo Antón II, luego bajo Nicolás II, primero vicedirector, luego a partir de 1766, director de coro de pleno derecho. 1764-65 Sinfonías nº 22 en mi bemol mayor "El Filósofo", nº 30 en do mayor ("Aleluya"), nº 31 en re mayor ("Timbre de trompa") 1766 El príncipe Nikolaus Esterházy encarga óperas para el nuevo teatro del castillo. Haydn compuso sus óperas principalmente para ocasiones especiales, por ejemplo, "La Canterina" en 1766 para la visita del Emperador. En varias ocasiones compuso piezas de barítono para el príncipe Nicolás. 1766-74 18 sinfonías, entre ellas "La passione" en fa menor (1768), "Lamentazione" en re menor (1770), "Le Maître d'école" en mi bemol mayor (1774), la "Symphonie funèbre" en mi menor (1772): un espectro expresivo más amplio (6 son en menor), más contrapunto. 1768 Primera representación de "Lo speziale" con libreto de Goldoni para la inauguración del nuevo teatro de ópera de Eszterháza. 1770 Primera representación del drama giocoso "Le pescatrici" (Las pescadoras). Tras una pausa de diez años, escribe los innovadores "6 Divertimenti" para cuarteto de cuerda, Op. 9 y Op. 17 (1771). 1771 Sonata para piano nº 20 en do menor. 1772 Sinfonía "Despedida" nº 45 en fa sostenido menor; "6 Divertimenti" ("Cuartetos del sol") Op. 20, marcados por la escritura contrapuntística (a veces los últimos movimientos en forma de fuga) 1775 Creación de la ópera "L'incontro improvviso" (El encuentro inesperado). ca. 1775-78 "Missa brevis sancti Joannis de Deo ("Pequeña misa para órgano")". 1776 El príncipe Nicolás encarga regularmente óperas a Eszterháza. Haydn arregla obras importadas de Viena o Italia para adaptarlas al gusto local. Abandona Eisenstadt para instalarse en el castillo de Eszterháza, donde la corte permanece diez meses al año. Poca música instrumental después de 1776, a menudo con integración de música de ópera. 1777 Primera representación de "Il mondo della luna" según Goldoni. 1779 Contacto con</w:t>
      </w:r>
    </w:p>
    <w:p>
      <w:r>
        <w:rPr>
          <w:b/>
          <w:color w:val="FF0000"/>
        </w:rPr>
        <w:t xml:space="preserve">id 280</w:t>
      </w:r>
    </w:p>
    <w:p>
      <w:r>
        <w:rPr>
          <w:b w:val="0"/>
        </w:rPr>
        <w:t xml:space="preserve">Por lo tanto, tenemos derecho a una buena carga de temas contundentes, que nos hacen olvidar inmediatamente el ligero paso en falso del álbum anterior y devuelven a la banda la energía de la era Troublegum, aunque menos pop y menos directamente accesible en términos de melodías. Todos estos temas marcan el regreso rabioso y vengativo del trío liderado por Andy Cairns de forma deslumbrante, y nos regalan un opus explosivo y de gran calidad, cuya única diferencia con la referencia de Troublegum es que es más torturado y, en consecuencia, menos tubular.</w:t>
      </w:r>
    </w:p>
    <w:p>
      <w:r>
        <w:rPr>
          <w:b/>
          <w:color w:val="FF0000"/>
        </w:rPr>
        <w:t xml:space="preserve">id 281</w:t>
      </w:r>
    </w:p>
    <w:p>
      <w:r>
        <w:rPr>
          <w:b w:val="0"/>
        </w:rPr>
        <w:t xml:space="preserve">El cuaderno de espiral Oírlas o decirlas, leerlas o escribirlas, se puede hacer de todo, incluso callarlas... ¡Las palabras! Hoy quiero hablaros de aquella Cuya mirada me encanta y asombra La que durante años ha compartido mi vida Mientras perdona mis desviaciones y mis locuras Se ve como una mujer corriente Sus hijos como una madre formidable La miro con ternura Y simplemente la admiro Por todos estos años [...( Con la voz de Ginou) Me pareció bastante ordinario Este sobre ligeramente arrugado Yo era, sin embargo, el destinatario Febrilmente, lo abrí Pero dentro había una maravilla Sabiamente alineado en una hoja de papel Palabras, las palabras de mi hija Y mi vista, de repente, borrosa Fue una oleada Una lluvia de lágrimas [...]</w:t>
      </w:r>
    </w:p>
    <w:p>
      <w:r>
        <w:rPr>
          <w:b/>
          <w:color w:val="FF0000"/>
        </w:rPr>
        <w:t xml:space="preserve">id 282</w:t>
      </w:r>
    </w:p>
    <w:p>
      <w:r>
        <w:rPr>
          <w:b w:val="0"/>
        </w:rPr>
        <w:t xml:space="preserve">Capítulo 8. La avispa escarlata Vertu durmió durante el resto del día y la noche, y se despertó con la salida del sol. Estaba en un lugar desconocido pero desagradable, tumbada en una mesa. Al principio pensó que estaba en una cárcel húmeda, sometida a una tortura abominable, pues no sólo le dolía el brazo, sino que la cabeza le dolía horriblemente. Sin embargo, la visión de un viejo borracho vagamente conocido revolcándose en el suelo sobre su vómito la tranquilizó, trayendo algunos fragmentos de recuerdos del día anterior. Miró su miembro herido y vio que había sido tratado más o menos según las reglas del arte. Entonces cogió una manzana que le entregó una extraña niña y se la comió. Con infinito cuidado giró la cabeza y contempló el triste panorama. Acarició la cabeza de la niña, y entonces se dio cuenta de que estaba desvestida, exponiendo a todos los vientos sus curvas, moderadamente triunfantes pero no por ello menos agradables. Hay que decir que estaba tumbada de espaldas, y que la gravedad la aplastaba un poco... pero ese no es el tema de nuestra historia. Evidentemente, el cirujano había cortado su túnica antes de ejercer su profesión, y los jirones de la misma estaban esparcidos por el suelo. Nuestra heroína no estaba más avergonzada que eso, ya que, como muestra el título de nuestra historia, no era un ganso blanco. No obstante, se levantó y fue en busca de alguna tela con la que cubrirse antes de que volvieran sus compañeros. Su instinto de ladrona la llevó a subir las escaleras, y arriba encontró la habitación del doctor. Era un fuerte contraste con el desorden del piso de abajo: todo eran gruesas cortinas rojas, cojines impecablemente dispuestos, pequeñas baratijas de porcelana alineadas en delicadas estanterías y bucólicos cuadros. Sin tratar de entender por qué, abrió el armario, que estaba completamente vacío, y entonces se fijó en un arcón en el que encontró unas sábanas pulcramente dobladas. A continuación, cogió una enorme funda de almohada de seda negra y morada y la colocó sobre ella como si fuera una envoltura. Como no le cabía por sí solo, rebuscó en una secretaria y encontró un broche de fantasía de no gran valor, cuyos fragmentos de cristal morado, dispuestos para formar una abeja o una avispa, brillaban con un lustre coruscante. Entonces se vio a sí misma en un espejo. Fue perfecto. Era como si este humilde accesorio de cama no hubiera esperado a que ella se revelara en su profunda naturaleza de topito sexy. Fue uno de esos pequeños momentos de gracia en los que todo el universo se dispone a tu favor, como si sólo existiera para satisfacerte. Vertu Lancyent, que no había experimentado muchos de estos en su vida, lo saboreó con fruición. "Vamos, mosquito, no te quedes con las ganas. Bajemos y veamos si podemos sacarle algo a este viejo borracho. Y guarda ese viejo libro, ¿para qué lo quieres? ¿Sabes leer?" El niño tenía una actitud extraña. A veces se desinteresaba totalmente de lo que los adultos consideraban digno de atención en su entorno, y se concentraba en detalles perfectamente triviales y minúsculos. Se podría haber pensado que era sorda, aunque podía oír, ya que se giraba cuando se daban portazos, pero nunca había dado pruebas claras de que entendiera lo que se le decía. A veces tenía la costumbre de examinar los objetos que estaban al alcance de sus pequeños.</w:t>
      </w:r>
    </w:p>
    <w:p>
      <w:r>
        <w:rPr>
          <w:b/>
          <w:color w:val="FF0000"/>
        </w:rPr>
        <w:t xml:space="preserve">id 283</w:t>
      </w:r>
    </w:p>
    <w:p>
      <w:r>
        <w:rPr>
          <w:b w:val="0"/>
        </w:rPr>
        <w:t xml:space="preserve">#1 El 29/12/2012, a las 16:30 - zaza999 [NO RESUELTO] No se puede salir del modo de espera en Ubuntu 12.04 ¡Hola! Ayer instalé Ubuntu 12.04 en mi Eee PC 1015 BX en arranque dual con Windows 7. El ordenador normalmente entra en reposo y sale de él (las luces están encendidas) pero la pantalla permanece negra... He rastreado los foros, aquí dicen que es un problema de la BIOS (pero en la mía no aparece S1/S3), allí dicen que es un problema de actualización (pero todo está al día), bueno, ¿y qué? ¿Ha sido resuelto el problema desde entonces por algunas personas? Cdt Antoine #2 El 29/12/2012, a las 17:11 - pingouinux Re: [NO RESUELTO] No se puede salir del modo de espera en Ubuntu 12.04 Hola, estoy en el mismo caso que tú desde hace un tiempo. No estoy seguro de si es una buena idea actualizar a 11.10 o 12.04, pero no estoy seguro de si es una buena idea actualizar a 12.04. Llevo un tiempo usándolo, pero no puedo salir del modo de espera: se enciende la luz del interruptor, la pantalla se queda en negro y tengo que apagar todo con el interruptor. #3 El 30/12/2012, a las 13:14 - zaza999 Re: [SIN RESOLVER] Imposible salir del modo de espera en Ubuntu 12.04 ¿Y entonces no hay forma de corregir este defecto de tamaño? (arriba) #4 El 31/12/2012, a las 19:42 - zaza999 Re: [SIN RESOLVER] Imposible salir del modo de espera en Ubuntu 12.04 arriba #5 El 01/03/2013, a las 11:20 - zaza999 Re: [SIN RESOLVER] Imposible salir del modo de espera en Ubuntu 12.04 arriba</w:t>
      </w:r>
    </w:p>
    <w:p>
      <w:r>
        <w:rPr>
          <w:b/>
          <w:color w:val="FF0000"/>
        </w:rPr>
        <w:t xml:space="preserve">id 284</w:t>
      </w:r>
    </w:p>
    <w:p>
      <w:r>
        <w:rPr>
          <w:b w:val="0"/>
        </w:rPr>
        <w:t xml:space="preserve">En el episodio nº 4 de Les Papis du Web, encontrará la serie web sobre noticias web a 360° analizada por los Papis du Web. Actualidad y vigilancia tecnológica sobre los temas digitales que le preocupan, vistos por sus expertos... Todo ello, con total independencia. Este mes, Christophe Franchini, director de proyectos digitales en Clever Age, entrevista a Frédéric Bon. [...] La contratación, la formación y el apoyo son retos constantes para las empresas, que pueden tener que innovar su enfoque para seguir siendo atractivas para el talento. Y esto, en un contexto de escasez de talento que crea una fuerte competencia para determinadas profesiones. Hoy en día, los reclutadores tienen que encontrar la perla rara para un puesto determinado, y al mismo tiempo [...] En tiempos de mal tiempo, como las tormentas de nieve de esta semana, es difícil para los franceses desplazarse. La culpa es del transporte público mal atendido, de las carreteras saturadas y bloqueadas, que provocan cientos de kilómetros de atascos. ¿Qué pasa con los empleados que van de camino al trabajo? Lo mismo ocurre con los que tienen citas [...] 15 minutos al día durante tres meses: ese es el tiempo que necesita un empleado para dominar el inglés, según Babbel. La empresa, especializada en el aprendizaje de idiomas, cumple su promesa lanzando una oferta para empresas que combina juegos de rol y videoconferencias. Intensivo es el nombre del nuevo programa de Babbel. [...] La contratación, la formación y el apoyo son retos constantes para las empresas, que pueden tener que innovar en su enfoque para seguir siendo atractivas para el talento. Y esto, en un contexto de escasez de talento que crea una fuerte competencia por determinados puestos de trabajo. Hoy en día, los responsables de la contratación tienen que encontrar la perla rara en un puesto determinado, al tiempo que cuidan de que sus empleados no [...] Presentismo: un comportamiento arriesgado para la salud En este periodo de buenos deseos, en el que es habitual desear buena salud, podemos preguntarnos por las consecuencias de un comportamiento adoptado por algunos empleados: el presentismo, definido aquí como el hecho de renunciar al trabajo y, por tanto, de ir a trabajar cuando se está enfermo. Más y más [...] En el episodio #4 de Les Papis du Web, encuentre la serie web sobre noticias web 360° analizada por Les Papis du Web. Noticias y vigilancia tecnológica sobre los temas digitales que le preocupan, según... Para Olivier Gélis, Director General de Robert Half Francia: "Las redes sociales son una realidad que las empresas, sea cual sea su tamaño, no pueden descuidar o incluso ignorar. Lo que está en juego en términos de productividad,... Según una encuesta exclusiva* realizada por Robert Half, líder mundial de la contratación especializada, el 57% de las empresas en Francia no tienen una carta o una normativa contractual que regule el uso privado de las redes sociales...</w:t>
      </w:r>
    </w:p>
    <w:p>
      <w:r>
        <w:rPr>
          <w:b/>
          <w:color w:val="FF0000"/>
        </w:rPr>
        <w:t xml:space="preserve">id 285</w:t>
      </w:r>
    </w:p>
    <w:p>
      <w:r>
        <w:rPr>
          <w:b w:val="0"/>
        </w:rPr>
        <w:t xml:space="preserve">Abierto: lunes al mediodía, lunes por la noche, martes al mediodía, martes por la noche, miércoles al mediodía, miércoles por la noche, jueves al mediodía, jueves por la noche, viernes al mediodía, viernes por la noche, sábado al mediodía, sábado por la noche, domingo al mediodía, domingo por la noche, Cocina: francesa Buscamos el mejor restaurante según sus criterios y su presupuesto: boda, cumpleaños, con amigos, seminario, etc. Entrantes Sopa de topinambourg, queso de Cantal, aceite de avellana - 7€ Tartar de pato, salsa balsámica blanca especiada - 8,50€ Ensalada de invierno, canónigos, manzana, escarola, nuez y queso Saint-Maure - 7,50€ Filete de salmón, puré de patatas con hierbas y salsa de foie gras - 16,50€ Risotto del chef - 1550€ Solomillo, polenta frita, chalota confitada y reducción de remolacha - 17,50€ Postres Pudín tradicional, almendra y fruta, helado de pistacho - 6,50€ Plato de queso, chutney de temporada - 6€ Tarta de chocolate, emulsión de coco - 6,50€ 49590 FONTEVRAUD L ABBAYE a 3,49 km</w:t>
      </w:r>
    </w:p>
    <w:p>
      <w:r>
        <w:rPr>
          <w:b/>
          <w:color w:val="FF0000"/>
        </w:rPr>
        <w:t xml:space="preserve">id 286</w:t>
      </w:r>
    </w:p>
    <w:p>
      <w:r>
        <w:rPr>
          <w:b w:val="0"/>
        </w:rPr>
        <w:t xml:space="preserve">2017- NUESTRA TEMPORADA FLUVIAL 2017 Salida de: KONZ pk 200 a las 10 :00 a Schwebsange - Hrs motor: 936.9 tiempo: bueno pero fresco. 904) 4. PK 212 GREVENMACHER VHF 18 905) 5. PK 230 STADBREDIMUS 20 Salida de Konz después de hacer algunas carreras. Tenemos tiempo. 10:50 Llamada a Grevenmacher. Nos aconseja que naveguemos despacio ya que tiene una subida y está volviendo con una golondrina. 11:10 seguimos esperando... pero el agua está saliendo de la esclusa. 11:30 VENEZIA sale muy lentamente. No hay forma de entrar antes que la Marie-Astrid que está recibiendo a sus pasajeros. Esperamos para seguirla. A las 12:00 por fin, estamos fuera de la esclusa. Tenemos nuestro pequeño almuerzo: pretzel, tomate y salchicha. 13:20 Stadbredimus. Como siempre... nos anunciamos, pero no responde... Marie-Astrid también espera la salida de la cerradura. 13:55 salimos. Otros 8 km hasta Schwebsange. 14:00 Estamos en el puerto. Canal 11 para anunciarse. Podemos estar en la pared. 15:00 después de registrarse en el puerto vamos a la Brasserie. Buena comida y agradable. Viernes 9 de junio SALIDA DE: SCHWEBSANGE pk 238 a las 7:45 hacia Metz Motor: 941 Tiempo: cubierto 906) 6. PK 242 B. APACH VHF 20 907) 7. PK 258 B. KOENIGSMACHER 20 908) 8. PK 270 T. THIONVILLE 909) 9. PK 277 T. ORNE-RICHEMONT 910) 10. PK283 T. TALANGE 911) 11. PK 297 B. METZ Salida de Metz a las 7:20. Dejamos nuestro lugar real a los británicos. 7:30 llamada a la cerradura. Prepara la pequeña cerradura para nosotros. Para todas las esclusas pequeñas que no son muy altas, preparar piezas largas que se puedan dejar colgando. 7:50 estamos fuera. 8:45 Talange: esclusa pequeña... fuera: 9:15 9:50 Orne-Richemont 10:20 Thionville llamar como Stadbredimus. No hay respuesta. Nos atamos a la pared y allí pone las luces verdes. Salida a las 10:45. En el KP 260 - nuevo puerto de Basse-Ham. Apertura oficial a principios de septiembre de 2017. 11:30 Koenigsmacher - tenemos que esperar. 12 :20- salida 13 :20 APACH- si tenemos que esperar, me voy a dar un paseo con Elvis. 13 :40 lástima por Elvis, sale el importe y podemos entrar. 13:55 salida. PK 235- Parada para Elvis. 14:30 a 14:45. Tenemos que salir de aquí rápidamente porque el RIVER DIVA está llegando y va a atracar allí. PK 230 STABDREDIMUS- Escuchamos un mensaje a las 15:05. Él baja a tomar un muelle, nosotros estamos en el muro y esperamos. 15:15 de espera. 15:40 la barcaza MERUADA sale pero el esclusero cierra la esclusa directamente. Quiere ir a buscar un muelle, supuestamente porque viene otro navegante. Se lo agradecemos. Por último, el otro navegante es un barco que puede utilizar la esclusa pequeña. A las 16:00 horas, seguimos esperando. Por fin podemos entrar en él, solos. Qué pesadilla. Al salir el "REMACUM" (B), que está esperando, va a toda máquina con su propulsor. Como si nosotros tuviéramos la culpa. La próxima vez presentaré una denuncia y pediré a la policía que venga. Un comportamiento agresivo que puede meternos en problemas. 17:40 Grevenmacher: sale una cantidad y luego nos toca a nosotros. 18:05 salimos. 19:15 Finalmente llegamos a KONZ. VIAJE A MOSELLA POR 3 SEMANAS Martes 25 de julio SALIDA DE: KONZ PK 200 a las 8:55 a NEUMAGEN-DHRON</w:t>
      </w:r>
    </w:p>
    <w:p>
      <w:r>
        <w:rPr>
          <w:b/>
          <w:color w:val="FF0000"/>
        </w:rPr>
        <w:t xml:space="preserve">id 287</w:t>
      </w:r>
    </w:p>
    <w:p>
      <w:r>
        <w:rPr>
          <w:b w:val="0"/>
        </w:rPr>
        <w:t xml:space="preserve">Marsella, enviado especial ¡Cincuenta y tres años desde que los marineros vieron esto! Desde la botadura del mítico transatlántico France por el General de Gaulle en 1960, ningún Presidente de la República había cortado una cinta tricolor para botar un barco. Un síntoma del desencanto entre los políticos y el sector naval. Al venir a inaugurar el Jules-Verne en Marsella el martes 4 de junio, François Hollande crea un acontecimiento. Tanto más cuanto que la ceremonia coincide con la celebración del 35º aniversario de CMA-CGM, el propietario del buque. En la nueva sede del grupo, en la inmensa torre de cristal y hormigón que domina la ciudad, hay mucha expectación. A los pies del rascacielos se acaba de instalar un reluciente contenedor con la inscripción "35 años". Los hombres de seguridad están en alerta. Y los organizadores están preocupados: ¿qué pasa si el viento de mistral impide atracar el barco y hay que trasladar la ceremonia a Fos, a 50 kilómetros de distancia? ¿Y si la botella de champán no se rompe en el casco? A sus 76 años, Jacques Saadé se prepara para saborear su día de gloria. Reconocimiento público, por fin, para el fundador de CMA-CGM, después de tantas pruebas. La guerra del Líbano le hizo huir a Marsella, donde empezó en 1978, con unos cuantos barcos. Luego, la despiadada batalla con su hermano Johnny. Uno le acusó de ser un "matón" y el otro de estar "celoso". Hasta que los tribunales calmaron las cosas y confirmaron el control de Jacques sobre el grupo. Sin olvidar la última tormenta, quizás la más dura. En la euforia de 2007 y 2008, los Saadés apostaron por el futuro encargando docenas de barcos, entre ellos el Jules-Verne, con un gran gasto. Mala suerte: unos meses más tarde, el mercado marítimo dio un giro brusco. Al verse sorprendida, CMA-CGM no pudo seguir pagando a tiempo sus miles de millones de deuda. Era la depresión. "En medio de la confusión, el Sr. Saadé tuvo que luchar para no perder su imperio o verlo desmantelado. La presión de los acreedores le obligó incluso a renunciar a la presidencia del consejo de administración durante un tiempo. "Pero se defendió con uñas y dientes. Dijo no a Qatar, a Albert Frère, a Colony y a todos los depredadores que estaban al acecho. Y al final ganó", dice un sindicalista, todavía admirado. En aquel momento, el Sr. Saadé esperaba que Nicolas Sarkozy viniera a inaugurar su suntuosa torre, este "faro de las nuevas rutas marítimas". Ante la crisis, el Elíseo prefirió aplazar la visita. El martes, la presencia del Sr. Hollande tendrá un sabor a revancha para el patriarca. Conseguir que el Presidente de la República viniera no era nada obvio. El Jules Verne no es un prestigioso transatlántico nacido en Saint-Nazaire, sino un portacontenedores construido en Corea del Sur, uno de esos barcos sin pompa y circunstancia que surcan los mares para transportar neumáticos, maíz o carne. Un eslabón de la cadena de la globalización como otros miles: el 90% de las mercancías del mundo se comercializan por barco. Éste navegará desde China hasta el norte de Europa y volverá en setenta y siete días. Desde su amplio despacho en la trigésima planta, con una vista ilimitada del Mediterráneo, Rodolphe Saadé lo explica de otro modo: "El Jules Verne es el barco más grande del mundo, tiene bandera francesa y su tripulación es totalmente francesa", dice.</w:t>
      </w:r>
    </w:p>
    <w:p>
      <w:r>
        <w:rPr>
          <w:b/>
          <w:color w:val="FF0000"/>
        </w:rPr>
        <w:t xml:space="preserve">id 288</w:t>
      </w:r>
    </w:p>
    <w:p>
      <w:r>
        <w:rPr>
          <w:b w:val="0"/>
        </w:rPr>
        <w:t xml:space="preserve">Hay algunos eventos que no puede perderse... La Conferencia sobre Recaudación de Fondos para la Cultura es sin duda uno de ellos, sea cual sea el tamaño de su organización o su nivel de experiencia. ¡Nos vemos los días 27 y 28 de noviembre de 2019 en la 10ª Conferencia de Recaudación de Fondos para la Cultura! La cultura es un sector en plena mutación. En el contexto económico actual, ustedes, como profesionales de la captación de fondos, deben reunir todas las condiciones para desarrollar con éxito sus recursos: definir objetivos realistas, redactar su argumentario de captación de fondos, identificar sus objetivos prioritarios, aplicar las herramientas de gestión adecuadas. ¡Piense en los subproductos, en su política de precios, en sus recursos propios en general, en el lugar del mecenazgo en la financiación privada durante estos dos días de formación en los que se espera a los actores del sector! Entre los temas tratados: recaudación de fondos internacional, mecenazgo popular, marco jurídico y fiscal de la recaudación de fondos, Sociedad de Amigos, movilización interna, grandes donantes... Nuestro comité directivo está trabajando actualmente en un programa lo más cercano posible a sus problemas. Graduado en Sup de CO (EM Normandie), tras una primera experiencia en control de gestión me incorporé al Departamento de Comunicación del Ayuntamiento de Le Havre, luego me dediqué al proyecto de desarrollo de la playa y el litoral antes de asumir la dirección de un vivero de empresas. Tras esta variada experiencia, creé un departamento para la autoridad local encargado de optimizar la financiación pública (Europa, Estado, Región, etc.) y luego la financiación privada creando una misión de patrocinio en 2010. Allison tiene un máster en Humanidades Digitales, Cuestiones Tecnológicas y Ciencias Humanas por la Universidad de París. Empezó a trabajar con WWF Francia como responsable de relaciones con los donantes. Rápidamente pasó a la gestión de proyectos de marketing directo, donde acumuló su experiencia durante 8 años. Mientras gestionaba las campañas de recaudación de fondos fuera de línea, también dirigió la construcción de personajes y trayectorias vitales para la comunidad del WWF. En 2018, se unió a la Fundación Nicolas Hulot para la Naturaleza y la Humanidad y aportó su experiencia en la recaudación de fondos para el público en general. Allison se encarga ahora del departamento de recaudación de fondos públicos de la Fundación. Marialya Bestougeff es graduada de EDHEC y tiene una maestría en Comunicación de la Universidad Iberoamericana de México. Tras varios años de experiencia como gestora de proyectos en profesiones y contextos muy diferentes (calidad, informática y consultoría), fue directora comercial de Decommedia, una original estructura que desarrolla acciones de sensibilización y formación a través del teatro, emprendedora en Fixioneers, un estudio de creación digital, especializado en la creación de nuevos contenidos y aplicaciones para artistas, creadores e instituciones culturales, y después responsable de Share Design en el colectivo de diseño Sismo. Se incorporó a CENTQUATRE-PARIS, un lugar infinito de arte, cultura e innovación como Directora de Innovación en 2018. Dirige 104factory, la incubadora dedicada a las startups creativas y culturales. Imparte clases en el INSEEC. Clara Bourgeois es consultora e investigadora en Ellyx, una agencia de innovación social. Ellyx colabora en el diseño, la puesta en marcha o la facilitación de proyectos innovadores que abordan cuestiones de interés general en ámbitos tan diversos como la cultura, la vivienda, la cohesión social, el empleo, la dependencia, la salud, etc. Para ello, Ellyx utiliza herramientas como la construcción de estrategias de innovación social, o la estructuración y apoyo de procesos de I+D social. En este contexto, Clara ha ayudado a varios actores que trabajan en el ámbito de la cultura a identificar su potencial de innovación y a estructurar herramientas que les permitan medir su impacto social. Véronique Bouton es</w:t>
      </w:r>
    </w:p>
    <w:p>
      <w:r>
        <w:rPr>
          <w:b/>
          <w:color w:val="FF0000"/>
        </w:rPr>
        <w:t xml:space="preserve">id 289</w:t>
      </w:r>
    </w:p>
    <w:p>
      <w:r>
        <w:rPr>
          <w:b w:val="0"/>
        </w:rPr>
        <w:t xml:space="preserve">Inventaire g�n�ral du patrimoine culturel Conseil r�gional d'Aquitaine - Service charg� de l'inventaire54, rue Magendie 33077 Bordeaux Cedex - 05.57.95.02.02 Protección de los derechos de los autores de la base de datos Mérimée, de los avisos y de las imágenes: Ninguna utilización, en particular la difusión y la reproducción, íntegra o en extracto, distinta de la prevista en el artículo L.122-5 del Código de la Propiedad Intelectual, de la base de datos, de los avisos y de las imágenes de este sitio no puede realizarse sin la autorización previa del ministro responsable de la cultura o, en su caso, del titular de los derechos de autor si es distinto de él, bajo pena de acciones judiciales</w:t>
      </w:r>
    </w:p>
    <w:p>
      <w:r>
        <w:rPr>
          <w:b/>
          <w:color w:val="FF0000"/>
        </w:rPr>
        <w:t xml:space="preserve">id 290</w:t>
      </w:r>
    </w:p>
    <w:p>
      <w:r>
        <w:rPr>
          <w:b w:val="0"/>
        </w:rPr>
        <w:t xml:space="preserve">Bienvenido a nuestro camping en Normandía en Calvados El camping L'ORÉE DEAUVILLE está situado en Normandía en la costa florida en VAUVILLE - en - AUGE, un encantador y auténtico pueblo de Calvados en el corazón de las ganaderías, a 3,5 km de DEAUVILLE, TROUVILLE, en un entorno arbolado tranquilo y relajante. Le ofrecemos una estancia relajante en un espíritu familiar y acogedor. Camping du Calvados a 2 horas de París Estamos situados a 2 horas de París, y el camping es el punto de partida de muchas visitas. El mar está a sólo 4 km en Blonville-sur-Mer. La estación de tren de Deauville-Trouville (SNCF y autobús) para llegar a Calvados está a 7 km. Vacaciones de camping en Normandía El camping le ofrece una piscina climatizada, amplias parcelas delimitadas con árboles para tiendas, caravanas, autocaravanas, así como parcelas para su residencia de ocio durante todo el año. Pero también casas móviles de alquiler para una estancia confortable durante sus vacaciones en Normandía. Se aceptan perros.</w:t>
      </w:r>
    </w:p>
    <w:p>
      <w:r>
        <w:rPr>
          <w:b/>
          <w:color w:val="FF0000"/>
        </w:rPr>
        <w:t xml:space="preserve">id 291</w:t>
      </w:r>
    </w:p>
    <w:p>
      <w:r>
        <w:rPr>
          <w:b w:val="0"/>
        </w:rPr>
        <w:t xml:space="preserve">¡Nuevo! En 2012, HLM Aviation le ofrece un exclusivo vuelo en helicóptero en Courseulles sur Mer (cerca de Caen). Venga a descubrir este nuevo tipo de ultraligero en la base del aeroclub Typhoon. Esta noticia es sobre hml.aviation.free.fr : Escuela de vuelo de helicópteros, paramotores y autogiros, primer vuelo, curso de formación. Fue añadido el 29/12/2011 por HML Aviation. Ya no es válido desde el 31/12/2014. Para más información, visite http://hml.aviation.free.fr/Doc/bapteme_helico.html ¡Venga a volar junto al mar en Courseulles sur Mer, cerca de Caen y Bayeux! El aire del Typhoon ... Tanto si busca un modelo pequeño, de tipo birotor, reservado sobre todo para el uso en interiores ... Vende o alquila una propiedad en Calvados y busca cómo llevar a cabo su ... El paramotor es una máquina fantástica compuesta por un parapente (planeador suave) y un motor. El ... ¿Busca un electricista en Calvados? Tenemos una amplia gama de productos y servicios para ofrecer, incluyendo ... Luxury Club es un especialista en el alquiler de transporte de lujo, reconocido por todos. Club de lujo ...</w:t>
      </w:r>
    </w:p>
    <w:p>
      <w:r>
        <w:rPr>
          <w:b/>
          <w:color w:val="FF0000"/>
        </w:rPr>
        <w:t xml:space="preserve">id 292</w:t>
      </w:r>
    </w:p>
    <w:p>
      <w:r>
        <w:rPr>
          <w:b w:val="0"/>
        </w:rPr>
        <w:t xml:space="preserve">Miles de películas porno, los mayores estudios X, y todas las producciones de Marc Dorcel en exclusiva para ver en streaming o descargar en calidad HD. Videos porno XXX compatibles con todas las pantallas (iphone,ipad,pc,mac) ¡Nuevos lanzamientos cada día! Miles de películas, los mayores estudios y todas las producciones de DORCEL en exclusiva! Vídeos compatibles con cualquier pantalla (PC, Mac, tabletas, smartphones) ¡Nuevo cada día! PROHIBIDA LA ENTRADA A MENORES DE 18 AÑOS ¡Atención! Este sitio está reservado a un público adulto e informado, ofrece contenidos de carácter pornográfico a mayores de 18 años. Al hacer clic en "ENTRAR", usted certifica que es consciente de las siguientes obligaciones: Ser mayor de edad según la legislación francesa y que ésta le autoriza a acceder a este servicio. No dar a conocer este servicio a los menores, bajo pena de sanciones penales. No distribuir el contenido de este servicio, que es propiedad del editor. No perseguir al editor de este servicio para cualquier acción legal. Video club X N°1 en Francia </w:t>
      </w:r>
    </w:p>
    <w:p>
      <w:r>
        <w:rPr>
          <w:b/>
          <w:color w:val="FF0000"/>
        </w:rPr>
        <w:t xml:space="preserve">id 293</w:t>
      </w:r>
    </w:p>
    <w:p>
      <w:r>
        <w:rPr>
          <w:b w:val="0"/>
        </w:rPr>
        <w:t xml:space="preserve">El Club de VERTOU organizó su tercera Tir en Campagne el 25 de abril de 2010. Este recorrido de 24 objetivos desconocidos se extendió por el lugar de Hauts Thébaudières y el municipio de Vertou. El Institut des Hauts Thébaudières lleva a cabo actividades para niños y adultos con deficiencias visuales graves, y el Club Vertou ha tenido el placer de organizar sesiones de descubrimiento del tiro con arco para este centro desde hace dos años. Esta colaboración nos permitió aprovechar sus instalaciones exteriores para esta competición, y ofrecer a los arqueros competidores un nuevo campo de juego. Nuestro equipo técnico supo aprovechar al máximo las posibilidades que ofrecen los campos de Hauts Thébaudières y de la Commune de Vertou, para hacer descubrir a los arqueros unas dianas muy originales, y pudieron apreciar los salientes, los efectos de luz y otros trucos. Un GRAN BRAVO Y AGRADECIMIENTO a nuestros equipos técnicos (y a sus cónyuges), así como a los voluntarios que hicieron un gran trabajo para asumir este reto una vez más. Queremos agradecer al Instituto de Thébaudière y al Ayuntamiento su confianza y a sus equipos su amabilidad y profesionalidad. Un gran agradecimiento al Ayuntamiento de Vertou por su comprensión y apoyo regular en nuestras acciones. Tras el inicio del proyecto previsto en el parque de Loiry, los equipos técnicos, dirigidos por Gilles Olive, tuvieron que ceder su trabajo y, tras la apertura de esta posibilidad en el emplazamiento de Thébaudière, que requiere muchos menos recursos en términos de voluntarios y seguridad, el proyecto de instalación en este nuevo emplazamiento se llevó a cabo sin problemas. En unos pocos meses, el equipo no sólo contó su tiempo en reuniones, planes, visitas diversas, sino también para el diseño de las instalaciones. Y como siempre, los voluntarios estuvieron presentes en la instalación durante estos dos días, pero también para "esperar" a lo largo de los distintos accesos para garantizar la seguridad del recorrido, o para abastecerlo. Una vez más, como para recompensar nuestro trabajo, ¡el sol estaba allí! Gracias a los 98 arqueros que vinieron a participar y a animarnos en la organización de esta competición, bravo por los neófitos que probaron con nosotros su primera experiencia de tiro en el campo. El Club Vertou se siente muy emocionado y feliz de haber recibido los ánimos y las felicitaciones de los arqueros por la organización, y las novedades del 2010, esperemos poder satisfacerlos de nuevo el próximo año. Resultados de nuestros arqueros veratenses : Isabelle DURAND gana el arco compuesto femenino senior con una puntuación de 362 puntos que le permite situarse en el 6º puesto de la clasificación nacional. Alain BELLOIR se impone en la categoría de compuesto masculino veterano con 315 puntos, Alain confirma su clasificación nacional entre los 8 mejores arqueros franceses de la disciplina, y se asegura su clasificación para el campeonato de Francia de scratch (senior-junior). Isabelle COUPRIE gana la categoría de arco clásico femenino senior con 279 puntos. James DENIS terminó sexto en la categoría de arco compuesto masculino senior, con una buena actuación de 351 puntos. Michel CAM es víctima de una rotura de material y tendrá que renunciar a su arma durante la competición. Nuestro equipo (Isabelle DURAND, Isabelle COUPRIE, Alain BELLOIR y James DENIS) ganó la competición por equipos con 956 puntos y confirmó su clasificación para el Campeonato de Francia por Equipos de Clubes. El Challenge des Amoureux 2010 fue ganado por Isabelle DURAND y James Denis. Destaquemos las puntuaciones realizadas por nuestros amigos arqueros y vecinos de Maisdon, el joven MICHON Antoine que bate el Récord de Liga Minime Boy con 352 puntos, el Senior BONNET Christophe con 397 puntos a 4 puntos del récord de liga. Así como la actuación del CADORET Senior Romuald de los arqueros de Donges con 356 puntos, a 2 puntos del récord de la liga. Un gran agradecimiento a nuestros socios de este fin de semana: Loxam (alquiler de equipos) que, gracias a su préstamo de equipos, nos permitió montar nuestro curso. Guitteny menuiserie que nos ofreció madera. Roboloc El trofeo del club más representativo</w:t>
      </w:r>
    </w:p>
    <w:p>
      <w:r>
        <w:rPr>
          <w:b/>
          <w:color w:val="FF0000"/>
        </w:rPr>
        <w:t xml:space="preserve">id 294</w:t>
      </w:r>
    </w:p>
    <w:p>
      <w:r>
        <w:rPr>
          <w:b w:val="0"/>
        </w:rPr>
        <w:t xml:space="preserve">Capítulo I: Disposiciones generales. Una liberalidad es el acto por el cual una persona dispone de todos o parte de sus bienes o derechos a título gratuito a otra persona. Sólo se puede hacer una donación inter vivos o por testamento. La donación inter vivos es un acto por el que el donante dispone actual e irrevocablemente de la cosa donada a favor del donatario que la acepta. El testamento es un acto por el que el testador dispone de todos o parte de sus bienes o derechos para el momento en que deje de existir y que puede revocar. Una disposición por la que se impone a una persona el deber de conservar y devolver a un tercero sólo es eficaz cuando está autorizada por la ley. La disposición por la que se llama a un tercero para recibir la donación, la sucesión o el legado, en caso de que el donatario, el heredero instituido o el legatario no lo reciban, no se considerará una sustitución y será válida. Lo mismo se aplicará a la disposición inter vivos o testamentaria por la que se otorga el usufructo a uno y la nuda propiedad al otro. En toda disposición inter vivos o testamentaria, las condiciones imposibles, las que sean contrarias a la ley o a la moral, se tendrán por no escritas. Las cláusulas de inalienabilidad que afectan a los bienes donados o legados sólo son válidas si son temporales y están justificadas por un interés serio y legítimo. Incluso en este caso, el donatario o legatario puede ser autorizado judicialmente a disponer de los bienes si el interés que justificaba la cláusula ha desaparecido o si un interés más importante lo requiere. Las disposiciones de este artículo se entienden sin perjuicio de las donaciones concedidas a las personas jurídicas o incluso a las personas físicas encargadas de constituirlas. Cualquier beneficiario puede solicitar al tribunal la revisión de las condiciones y cargas vinculadas a las donaciones o legados que haya recibido, cuando, como consecuencia de un cambio en las circunstancias, su ejecución se haya vuelto extremadamente difícil o gravemente perjudicial para él. La solicitud de revisión se hace mediante una demanda principal; también puede hacerse mediante una demanda reconvencional, en respuesta a la acción de ejecución o revocación que los herederos del fideicomitente han interpuesto. Se interpone contra los herederos; también se interpone contra el Ministerio Fiscal si hay dudas sobre la existencia o identidad de algunos de ellos; si no hay heredero conocido, se interpone contra el Ministerio Fiscal. En todos los casos, el caso debe ser notificado al fiscal. El juez al que se remite la solicitud de revisión puede, según el caso e incluso de oficio, reducir la cantidad o la periodicidad de las prestaciones vinculadas a la donación, o modificar el objeto de la misma de acuerdo con la intención de quien la realiza, o incluso agruparlas con prestaciones similares resultantes de otras donaciones. Podrá autorizar la enajenación de la totalidad o parte de los bienes objeto de la donación, ordenando que el precio se destine a fines acordes con la voluntad del donante. Prescribe las medidas adecuadas para mantener, en la medida de lo posible, el nombre que el donante había querido dar a su donación. La solicitud sólo es admisible diez años después del fallecimiento del donante o, en caso de solicitudes sucesivas, diez años después de la sentencia que ordenó la revisión anterior. El beneficiario debe justificar las medidas que ha tomado mientras tanto para cumplir con sus obligaciones. La oposición de terceros a la sentencia estimatoria de la demanda de revisión sólo es admisible en caso de fraude imputable al donatario o legatario. La revocación o reforma de la sentencia impugnada no da lugar a ninguna acción</w:t>
      </w:r>
    </w:p>
    <w:p>
      <w:r>
        <w:rPr>
          <w:b/>
          <w:color w:val="FF0000"/>
        </w:rPr>
        <w:t xml:space="preserve">id 295</w:t>
      </w:r>
    </w:p>
    <w:p>
      <w:r>
        <w:rPr>
          <w:b w:val="0"/>
        </w:rPr>
        <w:t xml:space="preserve">El saneamiento se refiere a la provisión de instalaciones y servicios para la eliminación segura de la orina y la materia fecal. La falta de saneamiento es una de las principales causas de morbilidad en todo el mundo. Se ha demostrado que el saneamiento tiene efectos positivos significativos en la salud a nivel familiar y comunitario. El saneamiento también se refiere al mantenimiento de unas buenas condiciones higiénicas, mediante servicios como la recogida de basuras y la eliminación de aguas residuales.</w:t>
      </w:r>
    </w:p>
    <w:p>
      <w:r>
        <w:rPr>
          <w:b/>
          <w:color w:val="FF0000"/>
        </w:rPr>
        <w:t xml:space="preserve">id 296</w:t>
      </w:r>
    </w:p>
    <w:p>
      <w:r>
        <w:rPr>
          <w:b w:val="0"/>
        </w:rPr>
        <w:t xml:space="preserve">El dióxido de titanio (E171) y el dióxido de silicio (E551) son aditivos alimentarios. Se utilizan en muchos productos por sus propiedades especiales: el dióxido de titanio, por ejemplo, hace que los dulces sean más brillantes y coloridos. El dióxido de silicio, en cambio, permite que los polvos sigan siendo ligeros sin compactarse. Sin embargo, las propiedades de estos aditivos sólo son efectivas en forma de nanopartículas, que pueden medirse en milmillonésimas de metro. Las investigaciones de laboratorio en ratas han demostrado ciertos efectos nocivos del dióxido de titanio y del dióxido de silicio, especialmente en las células intestinales. ¿Pueden trasladarse estos riesgos a los humanos? Por el momento, los investigadores se muestran cautos, ya que ningún estudio afirma que exista un peligro probado para los seres humanos. Ante esta incógnita, las asociaciones de ciudadanos están preocupadas. En Francia, "Agir pour l'environnement" hace campaña para prohibir las nanopartículas. Esta lucha ha dado sus frutos: el dióxido de titanio estará prohibido en los alimentos durante un año a partir del 1 de enero de 2020. En Suiza, el Consejo Federal no considera justificado prohibir o suspender por el momento la comercialización de productos alimenticios que contengan dióxido de titanio, habida cuenta de los datos actualmente disponibles. Varias asociaciones están presionando a la Comisión Europea para que la prohibición no sea revocada a nivel europeo por la presión de los grupos de presión. Piden que la prohibición se extienda a toda Europa. Entrevista con Mathilde Detcheverry, miembro del personal permanente de la Asociación (francesa) de Veille et d'Information Civique sur les Enjeux des Nanosciences et des Nanotechnologies (AVICENN). En Europa, la palabra "nano" es obligatoria en los envases. Este requisito no se respeta en muchos casos. Pero, ¿se encuentran estas nanopartículas en los productos suizos? ABE hizo analizar 15 productos alimentarios que contienen los aditivos E171 y E551 según sus etiquetas. El objetivo era detectar la proporción de nanopartículas no mencionadas en el envase.</w:t>
      </w:r>
    </w:p>
    <w:p>
      <w:r>
        <w:rPr>
          <w:b/>
          <w:color w:val="FF0000"/>
        </w:rPr>
        <w:t xml:space="preserve">id 297</w:t>
      </w:r>
    </w:p>
    <w:p>
      <w:r>
        <w:rPr>
          <w:b w:val="0"/>
        </w:rPr>
        <w:t xml:space="preserve">Sala de prensa: Research Ontario está aplicando cambios en el OHIP para garantizar que las personas y los pacientes estén en el centro de nuestro sistema sanitario. Estas mejoras afectarán al sistema de atención sanitaria ... Ontario propone ampliar la cobertura interprovincial de Medicare para subsanar las deficiencias de la cobertura, incluida la atención domiciliaria y comunitaria para garantizar que las personas puedan acceder a los servicios que necesitan. Ontario cubre el coste de las escayolas especializadas para proporcionar un mayor apoyo a los pacientes con úlceras de pie diabético. Ontario pondrá en marcha un nuevo registro para proporcionar a los pacientes y sus familias información fácilmente accesible sobre sus trabajadores de apoyo personal (PSSW). Ontario ha publicado una propuesta de consulta que pretende dar a los pacientes un mejor acceso a la atención sanitaria, independientemente de su lugar de residencia. La provincia está tratando de conseguir que el Director Médico de Salud de Ontario, el Dr. Un nuevo proyecto en el Hospital de Georgetown de los Servicios de Salud de Halton proporcionará a las personas y a las familias de Georgetown y Halton Hills un mejor acceso a la atención sanitaria Ontario está mejorando el acceso a la atención sanitaria para las familias de Brant y sus alrededores, dando a las futuras mamás un mejor acceso a un centro de partos de última generación cerca de ... El gobierno de Ontario está ayudando a construir un nuevo hospital para garantizar que las familias del condado de Wellington tengan un mejor acceso a la atención sanitaria... Un importante proyecto de remodelación dará a los pacientes y a las familias de Milton un mayor acceso a una atención sanitaria de vanguardia más cercana a su domicilio.</w:t>
      </w:r>
    </w:p>
    <w:p>
      <w:r>
        <w:rPr>
          <w:b/>
          <w:color w:val="FF0000"/>
        </w:rPr>
        <w:t xml:space="preserve">id 298</w:t>
      </w:r>
    </w:p>
    <w:p>
      <w:r>
        <w:rPr>
          <w:b w:val="0"/>
        </w:rPr>
        <w:t xml:space="preserve">Titulares | Copa Del Rey | Jueves, 17 de enero de 2013 a las 21:44 |Al Barça se le une el Málaga en los últimos compases del partido. Los catalanes tendrán que ir a buscar su semifinal a Andalucía. La Copa del Rey a mitad de semana, la oportunidad de rotar un poco la plantilla, contra un rival muy reciente, el Málaga. También fue una oportunidad para que la Pulga mostrara sus cuatro balones de oro al público del Camp Nou, que ovacionó al astro argentino. Vilanova decide hacer una amplia revisión de la plantilla. Pinto se hizo cargo de la portería como siempre en la Copa, Montoya en la derecha, Adriano en la izquierda, y Puyol y Mascherano en el centro. En el centro, Song por delante de la defensa, acompañado de Thiago e Iniesta. En la delantera, Alexis Sánchez, Tello y Messi son los encargados del ataque. Pellegrini también rotó el equipo respecto al partido del domingo, Caballero, Demichelis, Toulalan, Isco o Roque Santa Cruz no fueron titulares. Este es el XI del Málaga: Kameni - Jesús Gámez, Sergio Sánchez, Wellington, Eliseu - Camacho, Iturra - Portillo, Buonanotte, Seba Fernández - Saviola. El partido comienza con el Barça ya en ventaja. El balón es rápidamente monopolizado, Thiago y Messi combinan en un espacio tan pequeño como el agujero de un ratón, un doble uno-dos y el hispano-brasileño se adelanta a Kameni con un remate pero es despejado por la defensa (4'). Los catalanes comienzan con fuerza, con una acción destacada. Messi encontró a Tello al espacio, que centró en primera intención, Alexis Sánchez falló por completo (6'). Los hombres de Vilanova pisan el balón, el pressing es muy efectivo, pero los de Pellegrini esperan sin agonizar. Iniesta encontró a Messi, el argentino regateó a dos jugadores y remató con la derecha por encima de la portería (19'). Los visitantes intentaron sacar el balón como es debido, siempre, y su presión se hizo de forma inteligente. Cuando se llama a Pinto, los andaluces presionan en número y de tal manera que el llamador puede ser rápidamente obstaculizado. Y el trabajo da sus frutos, porque al filo de la media hora, Pinto sirve a un Thiago ya apretado en su vicio, en su control y en su aproximación, Iturra recupera el balón y pasa a batir a Pinto, 1-0. El Málaga abrió el marcador desde el primer momento de su incursión. Pero apenas tres minutos después, Messi, visiblemente irritado por lo que estaba ocurriendo, decidió acelerar solo por la derecha, el balón se fue demasiado lejos, Wellington recuperó. Pero La Pulga le presionó y se hizo con el balón, y tuvo tiempo de mirar y batir a Kameni, 1-1. El Barça no tuvo tiempo de dudar. En los minutos siguientes, Thiago sacó un córner y Puyol cabeceó el balón de espaldas a la portería y batió al portero del Málaga, 2-1. Los hombres de Vilanova dieron la vuelta al partido en apenas tres minutos. Adriano se encontró con la izquierda y centró hacia la portería. Su centro encontró a Alexis en el segundo palo, que se esforzó por acertar con el balón, pero se fue desviado (40'). La última oportunidad fue para Buonanotte, que regateó e intentó buscar la esquina superior de la portería de Pinto (46'). En la primera parte se vio a un Barça emprendedor en ataque. Les pilló desprevenidos, pero reaccionaron rápidamente y pudieron haber aumentado el marcador. La segunda parte comenzó de nuevo, con el Barça todavía dominando con mucha menos intensidad. Algunos intentos suaves, como Montoya o Adriano (53'), pero el juego es mucho menos fluido.  Los jugadores llevan más el balón, y los dos laterales Tello y Alexis Sánchez se olvidan rápidamente. Tello acelera en el centro y sirve a Messi en el lateral cerca del área, el argentino contemporiza y dispara para sorprender a Kameni pero el portero</w:t>
      </w:r>
    </w:p>
    <w:p>
      <w:r>
        <w:rPr>
          <w:b/>
          <w:color w:val="FF0000"/>
        </w:rPr>
        <w:t xml:space="preserve">id 299</w:t>
      </w:r>
    </w:p>
    <w:p>
      <w:r>
        <w:rPr>
          <w:b w:val="0"/>
        </w:rPr>
        <w:t xml:space="preserve">PEQUEÑOS MIEDOS EN LA OSCURIDAD - a partir de los 2 añosEl miedo a la oscuridad suele desarrollarse entre los dos y los cuatro años. Muy pocos niños pueden escapar de ella. Además de este miedo a la oscuridad, está la ansiedad por separación común a los niños de esta edad. Como con muchos otros temas, los libros nos permiten abordar el tema del miedo con los más pequeños y encontrar las palabras que calman y tranquilizan. Julie Boitte, narradora profesional desde hace años, ofrece a los más pequeños cuentos, canciones, juegos de dedos y rimas sobre la noche y sus extraños ruidos. Fecha: sábado 15 de diciembre de 2012Hora: de 10:30 a 11:15Edad: a partir de 2 añosReserva: 02/512.12.30. - info@lewolf.beRue de la Violette 18 20Para niños de 2 a 4 años2-4 Salida interior ideal para los días de lluviaEscenario (sólo para niños, al menos 2 días)</w:t>
      </w:r>
    </w:p>
    <w:p>
      <w:r>
        <w:rPr>
          <w:b/>
          <w:color w:val="FF0000"/>
        </w:rPr>
        <w:t xml:space="preserve">id 300</w:t>
      </w:r>
    </w:p>
    <w:p>
      <w:r>
        <w:rPr>
          <w:b w:val="0"/>
        </w:rPr>
        <w:t xml:space="preserve">EELV: medidas "insuficientes" y "falta de reforma fundamental" para EELV Europa Ecologie-Les Verts lamentó el miércoles "una ausencia de reforma fundamental" de las pensiones al tiempo que reconoció "medidas de justicia social" pero "insuficientes" en el dispositivo presentado la víspera por Jean-Marc Ayrault. Veinticuatro horas después del anuncio de la reforma por parte del Primer Ministro, EELV, que cuenta con dos miembros en el equipo de gobierno, juzgó en un comunicado que "las medidas propuestas (eran) insuficientes y no estaban a la altura de una reforma de las pensiones ambiciosa e imperativa para nuestro país". A través de sus portavoces, Jean-Philippe Magnen y Elise Lowy, el partido ecologista "se congratuló de la decisión de abrir por fin los espacios necesarios para un sistema de pensiones más justo: tener en cuenta los años de aprendizaje, el trabajo a tiempo parcial y la penuria, y la igualdad de género". Pero, añadieron los portavoces, "el sistema de pensiones debe considerarse conjuntamente con la cuestión de la financiación del desempleo, la pérdida de autonomía y la política familiar". "Pedimos una reforma estructural y profunda de nuestro modelo de protección social en su conjunto, que es una condición esencial para una reforma sostenible de nuestro sistema de pensiones", dijeron. El partido ecologista se mostró "claramente contrario" a la "ampliación de la duración de las cotizaciones", que "responde a una lógica anticuada", "no resuelve el problema de la financiación" y es "una medida injusta e ineficaz". EELV señaló que faltan "dos dimensiones" para financiar las pensiones: "la necesaria imposición del capital y la participación de las empresas en el esfuerzo de financiación". En cuanto a la arduidad, el partido dirigido por Pascal Durand consideró que el sistema presentado era "todavía insuficiente". También consideró que era necesario ir "más allá para rectificar las desigualdades entre hombres y mujeres". "Por último, continuó, el plan del gobierno tiene importantes deficiencias: Nada sobre el aumento de las pensiones para los mayores más pobres, nada sobre la solidaridad entre los mayores, gravando a los más ricos (aumento del CSG para los más ricos, por ejemplo), nada sobre tener más en cuenta las carreras no lineales".</w:t>
      </w:r>
    </w:p>
    <w:p>
      <w:r>
        <w:rPr>
          <w:b/>
          <w:color w:val="FF0000"/>
        </w:rPr>
        <w:t xml:space="preserve">id 301</w:t>
      </w:r>
    </w:p>
    <w:p>
      <w:r>
        <w:rPr>
          <w:b w:val="0"/>
        </w:rPr>
        <w:t xml:space="preserve">Mini de St-Raymond en ventaA pesar de su amplia gama, es el clásico Cooper el que da al Mini su encanto. Este coche se distingue por su elegancia, pero también por su practicidad. El fabricante británico, ahora bajo el paraguas de BMW, es una marca de prestigio de gran alcance. Esto significa que sus vehículos únicos se adaptan a la mayoría de los presupuestos. Los vehículos que ofrece Mini tienen una fuerte personalidad, que atrae a muchos quebequenses. En algunos casos, son briosos y elegantes, en otros son sencillos y económicos en el surtidor. Aunque el precio base de Mini está al borde de lo razonable, son muy asequibles en el mercado de coches usados.</w:t>
      </w:r>
    </w:p>
    <w:p>
      <w:r>
        <w:rPr>
          <w:b/>
          <w:color w:val="FF0000"/>
        </w:rPr>
        <w:t xml:space="preserve">id 302</w:t>
      </w:r>
    </w:p>
    <w:p>
      <w:r>
        <w:rPr>
          <w:b w:val="0"/>
        </w:rPr>
        <w:t xml:space="preserve">Las presentes Condiciones Generales rigen la relación contractual entre SWEDISHFIT y el Participante. El hecho de suscribir un abono o una sola lección implica la aceptación plena y sin reservas por parte del Participante de las presentes Condiciones Generales, así como del reglamento interno de SWEDISHFIT, del que declara haber tomado conocimiento. Esta adhesión se materializará marcando el Participante la casilla correspondiente a la siguiente frase: "Reconozco haber leído y aceptado las condiciones generales. "El Participante reconoce el valor probatorio de los sistemas de grabación automática del editor de este sitio y, salvo que pueda demostrar lo contrario, renuncia a impugnarlos en caso de litigio. La aceptación de estas condiciones supone que los Participantes tienen capacidad legal para ello o, en su defecto, que cuentan con la autorización de un tutor o curador si son incapaces o de su representante legal si son menores de edad. Esta adhesión se materializará en el hecho de que el Participante que adquiera un curso indoor firme el formulario de inscripción con la siguiente declaración: "Mi firma en este formulario exime a SWEDISHFIT de cualquier responsabilidad relativa a mi capacidad para seguir los cursos e implica la aceptación del Reglamento Interno y de las Condiciones Generales de Venta que pueden consultarse en el sitio web www.swedishfit.fr. ". La aceptación de estas condiciones supone que los Participantes tienen capacidad legal para ello, o en su defecto, que cuentan con la autorización de un tutor o curador si son incapaces o de su representante legal si son menores de edad. Oferta especial: "Patrocinio a partir del 1 de marzo de 2020" ¿En qué consiste esta oferta? Swedish Fit ofrece la posibilidad de invitar a una persona a disfrutar de una sesión gratuita de acuerdo con los siguientes términos y condiciones. Términos y condiciones Para poder invitar a una persona, el patrocinador debe tener una cuenta activa y un paquete Swedish Fit válido. Puede invitar a toda la gente que quiera. La persona invitada no debe haber sido titular de un paquete durante al menos 3 meses en el momento de la invitación. Una misma persona no puede ser apadrinada más de 3 veces al año. Por lo tanto, un padrino no puede apadrinar a la misma persona más de 3 veces. La sesión de invitación es válida durante 14 días para un curso del programa, excluyendo la actividad extra. Si al final de estas dos semanas el invitado decide suscribirse a Swedish Fit, Classik o Fri, el patrocinador recibirá un vale de 20 euros válido para todas las ofertas de Swedish Fit, excluyendo las operaciones especiales, durante un periodo de 13 meses a partir de la fecha de inscripción del invitado. Puede acumular los vales por cada invitado que se suscriba dentro de este periodo. ¿Cómo beneficiarse? Para invitar a un invitado, el patrocinador debe conectarse a su cuenta en el sitio web www.swedishfit.fr. Deben tener un pase Classik o Fri válido. A continuación, van a la página de "Patrocinio" de Swedish Fit. Introduce la dirección de correo electrónico de la persona a la que se va a invitar. Si la persona ya tiene una cuenta de Swedish Fit y es elegible, se acredita directamente en su cuenta el importe de un Klass de 10€ (valor de una sola sesión, excluyendo la actividad Extra) y se le envía un correo electrónico personalizado. Si el apadrinado no tiene una cuenta en Swedish Fit, se le envía un correo electrónico personalizado con instrucciones para crear su cuenta. En el momento de la creación de la cuenta, se le acreditará un Klass de 10€ (valor de una sola sesión sin incluir la actividad Extra). Gracias a este crédito, el socio apadrinado puede reservar una clase en el horario (ver condiciones de reserva) en los 7 días siguientes a la invitación. Si no, en un plazo de 14 días a partir del día de la convocatoria,</w:t>
      </w:r>
    </w:p>
    <w:p>
      <w:r>
        <w:rPr>
          <w:b/>
          <w:color w:val="FF0000"/>
        </w:rPr>
        <w:t xml:space="preserve">id 303</w:t>
      </w:r>
    </w:p>
    <w:p>
      <w:r>
        <w:rPr>
          <w:b w:val="0"/>
        </w:rPr>
        <w:t xml:space="preserve">Jean-Louis Chiss, La Culture du langage et les idéologies linguistiques, Lambert-Luca, 2018. Los trabajos de los investigadores adoptan a menudo la forma de un artículo y no de un libro, y es una pena, porque aunque los artículos pueden leerse más rápidamente, no reflejan el proceso de investigación y se centran necesariamente más en los resultados -que a menudo son escasos- que en el enfoque: ¡los métodos de evaluación de la investigación, que siguen el modelo de cierto cientificismo, tienen algo que ver con esto! Con Jean-Louis Chiss, el lector se enfrenta a menudo al reto de leer sus artículos, que parecen difíciles de leer, ya que todas sus investigaciones se dirigen principalmente al proceso, a pesar de que éste es a menudo el mejor modo de estar seguro de obtener resultados consistentes. Su publicación en forma de libro, en versiones a menudo refundidas, da por fin todo el valor a la investigación del autor y permite a los lectores captar la fuerza epistemológica de las nociones en juego en un continuo de pensamiento que con demasiada frecuencia es difícil de concebir a escala de un artículo. Este libro me parece muy importante para percibir la importancia y la especificidad del enfoque de Chiss: agrupando en tres momentos diecinueve artículos publicados desde 1975 hasta 2013, es decir, a lo largo de casi 40 años de investigación, orienta de manera decisiva su obra, que puede parecer demasiado dispersa, a quienes no lo conocen como colega. Chiss llama "atención al lenguaje" a lo que mantiene unidas la(s) crisis, la(s) cultura(s) y la política del lenguaje. Esta atención, que apunta a una teoría del lenguaje cuyo concepto fundador es el discurso, pasaría por tres fuerzas concomitantes: la crítica de las representaciones del lenguaje o de las ideologías lingüísticas, que aún está por sostenerse, la crítica de la desconexión lengua/literatura en el contexto francés y, finalmente, la crítica de la política del lenguaje, a menudo insistente, la crítica de las políticas lingüísticas, a menudo inconscientes, de los lingüistas y filósofos, de los comparatistas y de los defensores de las lenguas en situación de necesidad de ser historiadas, frente a las nociones esencializadoras y a un dualismo de corte que se trata precisamente de "poner en crisis" (p. 209).</w:t>
      </w:r>
    </w:p>
    <w:p>
      <w:r>
        <w:rPr>
          <w:b/>
          <w:color w:val="FF0000"/>
        </w:rPr>
        <w:t xml:space="preserve">id 304</w:t>
      </w:r>
    </w:p>
    <w:p>
      <w:r>
        <w:rPr>
          <w:b w:val="0"/>
        </w:rPr>
        <w:t xml:space="preserve">Joanne 25 de agosto de 2019 Restaurante muy popular. Buena comida agradable ambiente provenzal en un pueblo encantador justo al otro lado de la meseta coronada por la capilla que se puede ver desde la ventana de la habitación Myriam 2 de julio de 2020 Para una noche de tapas francesas refinadas e inusuales, pasará un momento muy agradable de relajación entre amigos, en este pequeño pueblo hecho de piedras e historia, Encaramado por encima de Saint-Paul-Trois-Châteaux Myriam 22 de junio de 2020 Para una velada de tapas francesas refinadas e inusuales, pasarás un rato muy agradable de relax con amigos en este pequeño pueblo de piedra e historia,￼ encaramado por encima de Saint-Paul-Trois-Châteaux Samuel 8 de enero de 2019 Excelente restaurante dirigido por un amigo donde la comida es casera. Eliges los platos de tapas que quieres y compartes con los amigos los platos son muy llenadores. El entorno es muy bonito y el personal muy amable. ¡Magali Et Philippe Intermarché Super y Drive "No se olvide de hacer su pedido antes de su llegada... puede recoger sus alimentos en el Drive situado a sólo 3mn en coche del Patio (cierra a las 19:30, abre el domingo por la mañana)! Gasolinera abierta las 24 horas" Establecimiento L'Essentiel de lavande "Lo esencial de la lavanda con Odile que le hará descubrir su pasión por la lavanda (con una magnífica vista del Mont Ventoux) o en la destilería de Montboucher: simpática propietaria para hacerle descubrir todos los secretos de la lavanda presente en toda la región. Fabricado al 100% en el país. LE SOULINE "Disfrute de una larga cena con la familia y los amigos en la terraza de este restaurante situado en la animada plaza de Saint-Paul, y descubra los platos y vinos típicos de la Provenza... ¡muy recomendable!" "Un restaurante donde me gusta comer a menudo porque se puede comer muy bien y con mucho sabor. para no ser muy caro. El propietario estará encantado de ayudarle a descubrir su bodega de buenos vinos y su placer por la cocina italiana. Su magnífica terraza junto a la fuente, en plena plaza, le ofrecerá un buen momento de relax" 2 Rue du Pont Teléfono04 75 54 78 57</w:t>
      </w:r>
    </w:p>
    <w:p>
      <w:r>
        <w:rPr>
          <w:b/>
          <w:color w:val="FF0000"/>
        </w:rPr>
        <w:t xml:space="preserve">id 305</w:t>
      </w:r>
    </w:p>
    <w:p>
      <w:r>
        <w:rPr>
          <w:b w:val="0"/>
        </w:rPr>
        <w:t xml:space="preserve">Opinión positiva más útilVer todas las 613 opiniones positivas' A 873 de 951 personas les resultó útil la siguiente opinión5,0 de 5 estrellasStar Wars en HD, 40 horas de funciones adicionales, incluidas las exclusivas. ¿Qué más?byStefan14 de septiembre de 2011Saltaré rápidamente la polémica que algunos "expertos", autoproclamados conservadores de la verdadera Star Wars, intentan crear en torno a pequeños cambios realizados por G. Lucas, que el 99,9% de la audiencia ni siquiera notará, pero que, según estos mismos expertos, convierten una saga que siempre han amado en la peor serie de películas jamás creada, justificando una calificación de 1/5, la peor calificación que se puede dar en Amazon. El tipo de calificación que una persona normal podría dar a Highlander 2 o a Battlefield Earth, ¿sabes? Bueno, dicho esto, vayamos al grano. Cuál es el valor de esta nueva caja de La Guerra de las Galaxias y, lo que es más importante, qué aporta en comparación con las versiones en DVD que muchos potenciales compradores de blu-ray ya poseen. Obviamente, el primer activo es la imagen en alta definición. Y la gran pregunta es cómo se ve la trilogía original en HD. No me he tomado el tiempo de ver las 3 películas, al haber recibido hoy el box set, así que he saltado entre diferentes escenas de los episodios 4-5-6 para ver el resultado, ya que quería poder publicar esta crítica rápidamente, sobre todo para contribuir al equilibrio de las valoraciones, ya que le están lloviendo valoraciones de 1 estrella al box set, sobre todo por los motivos explicados en la introducción. No soy un experto en el análisis de la calidad de la imagen del blu-ray. Soy un simple espectador, ciertamente como usted. Y como tú, soy capaz de ver cuando la calidad de lo que tengo en la pantalla es excelente. Desde la secuencia inicial del episodio 4, con la escena del ataque de la rebelde Tantive IV por el destructor imperial, y luego la lucha entre Stormtroopers y rebeldes en los inmaculados pasillos de la nave, está claro: la alta definición está ahí y bien ahí. Nitidez impecable, colores contrastados, negros que son negros. La película tiene casi 35 años, pero se diría que se acaba de rodar para un lanzamiento en HD. El resto de la película y los otros 2 episodios de la trilogía original son del mismo nivel. En los episodios 1, 2 y 3, el resultado es más predecible: las películas son más recientes, por lo que el paso a la alta definición era natural y supongo que el trabajo de remasterización era más fácil. El sistema de gestión de la calidad de los productos de la industria de la alimentación y de la industria farmacéutica es el mismo que el del original, pero no estoy seguro de que sea una buena idea tener el mismo nivel de calidad que el original, y estoy seguro de que es una buena idea tener el mismo nivel de calidad que el original. Así que nada que decir sobre la calidad de imagen: estos blu-rays no son simples ports de baja definición como los que lanzan algunas editoriales. Disponemos de HD real, clara y contrastada, realizada a partir de los medios originales. En cuanto al sonido, algunos lamentan la ausencia de una versión en francés en DTS HD 7.1. Pues bien, personalmente, este tipo de cuestiones técnicas se me escapan por completo. No tengo un sistema de sonido aparte de los altavoces de mi televisor, así que no creo que note ninguna diferencia real con las bandas sonoras ofrecidas. Aún así, eso es si valoras la calidad del sonido en absoluto. Me gustaría señalar que la VO está en DTS HD; la VO no es ideal para los jóvenes, pero ¿los jóvenes son realmente conscientes de que están escuchando un VF en DTS de baja tasa de bits y no en 7.1 HD? Así que eso es, en general, para la calidad de los medios de comunicación, nada que decir acerca de la imagen; en cuanto al sonido, estoy plenamente satisfecho con lo que se ofrece, una versión básica en francés para ver con la familia (nota: en muchas películas en blu-ray, no soy consciente de la calidad del sonido).</w:t>
      </w:r>
    </w:p>
    <w:p>
      <w:r>
        <w:rPr>
          <w:b/>
          <w:color w:val="FF0000"/>
        </w:rPr>
        <w:t xml:space="preserve">id 306</w:t>
      </w:r>
    </w:p>
    <w:p>
      <w:r>
        <w:rPr>
          <w:b w:val="0"/>
        </w:rPr>
        <w:t xml:space="preserve">#1301 El 15/05/2012, a las 05:41 - david96 Re: ¿Quién eres? @null4ever, bâ dit dont you, you put your CV on us Welcome to you #1302 El 15/05/2012, a las 06:43 - L_d_v_c@ Re: ¿Quién eres? Hola @null4ever, escribes muy bien. Su política de informática verde y las causas que plantea me dan un poco de miedo. ¿Qué opina del análisis de este artículo: contaminación por CO2, por favor? #1303 El 17/05/2012, a las 20:08 - @null4ever Re: ¿Quién eres? Hola L_d_v_c, Hola @null4ever, escribes muy bien. Su política de informática verde y las causas que plantea me dan un poco de miedo. ¿Qué opina del análisis de este artículo: contaminación por CO2, por favor? El artículo referenciado es interesante (al menos da indicaciones relativamente precisas sobre la producción de CO2 por el simple acto de respirar, y un poco más dudosas sobre la generada por los correos electrónicos) pero no voy a discutir. Sin embargo, la conclusión es especialmente tendenciosa. En efecto, el autor toma como base de cálculo 7.000 millones de seres humanos que respiran 24 horas al día durante 365,25 días al año, lo cual es lógico y que según sus cálculos generan unas 3.616.011.525 toneladas de CO2 al año. DE ACUERDO. Pero lo compara con una PYME de 100 personas que trabajan 220 días al año, reciben una media de 58 correos electrónicos al día y envían a su vez una media de 33, lo que también según sus cálculos genera ¡13,6 toneladas de CO2! Y concluye que los correos electrónicos (enviados y recibidos) de una PYME de 100 personas representan sólo el 0,000 000 ¡376% de la contaminación por CO2! Lo siento, pero eso es lo que yo llamo burlarse del mundo. Y para demostrarlo, considere las siguientes cifras: Si una PYME de 100 personas genera 13,6 toneladas de CO2 al año, durante 220 días laborables al año, una persona genera (13,6 / 100) o 136 kg de CO2 al año, o (136 / 220) 0,62 Kg al día. Si además tenemos en cuenta que cada persona también recibe y envía el mismo número de correos electrónicos cuando no está trabajando (correos electrónicos en casa, por la noche, durante los fines de semana, las vacaciones, en sus teléfonos o tabletas durante el transporte, etc.) entonces el resultado se eleva a 226 Kg por año y por persona para la misma base de 365,25 días al año. Y si suponemos que los 7.000 millones de personas de nuestro planeta azul hacen lo mismo, el total de CO2 emitido por los habitantes de esta hermosa tierra es de 1.582.000.000 de toneladas, es decir, aproximadamente el 44% del CO2 producido por su mera respiración. Y aunque se discuta que los 7.000 millones de personas no tienen acceso a los correos electrónicos, yo discuto el número de correos recibidos como mínimo porque no se tiene en cuenta el spam (yo recibo casi 200 al día, que afortunadamente son desechados automáticamente por un buen sistema de filtrado, lo que no significa que no existan). Y no estoy hablando del tiempo (y por tanto de la energía consumida, y en consecuencia de las emisiones de CO2 inducidas) que realmente se dedica a los ordenadores en otras tareas, útiles o no, productivas o no, que representan varias horas al día (y aquí, la comparación entre la producción de CO2 de la respiración humana y la generada por el uso global de los ordenadores se vuelve particularmente ridícula). El uso de esta magnífica herramienta que es la informática, cada vez más democratizada por la bajada de precios de los ordenadores personales, los teléfonos móviles inteligentes y las tabletas y la explosión de Internet, no debe hacernos olvidar que esta nueva industria (con apenas 30 años de vida) se ha convertido en la primera fuente de consumo eléctrico del mundo, muy por delante de las industrias</w:t>
      </w:r>
    </w:p>
    <w:p>
      <w:r>
        <w:rPr>
          <w:b/>
          <w:color w:val="FF0000"/>
        </w:rPr>
        <w:t xml:space="preserve">id 307</w:t>
      </w:r>
    </w:p>
    <w:p>
      <w:r>
        <w:rPr>
          <w:b w:val="0"/>
        </w:rPr>
        <w:t xml:space="preserve">Prevención de la violencia y los traumatismos Informe sobre la prevención de los traumatismos infantiles Más de 2.000 niños mueren cada día como consecuencia de lesiones no intencionadas o accidentales. Cada año, decenas de miles más son hospitalizados con lesiones que a menudo les dejan una discapacidad permanente. Este informe conjunto de la OMS y UNICEF ofrece la primera evaluación mundial de las principales causas de lesiones no intencionadas en los niños: accidentes de tráfico, ahogamientos, quemaduras, caídas y envenenamientos. Recomienda medidas preventivas probadas y aboga por una mayor inversión en capacidad humana e institucional.</w:t>
      </w:r>
    </w:p>
    <w:p>
      <w:r>
        <w:rPr>
          <w:b/>
          <w:color w:val="FF0000"/>
        </w:rPr>
        <w:t xml:space="preserve">id 308</w:t>
      </w:r>
    </w:p>
    <w:p>
      <w:r>
        <w:rPr>
          <w:b w:val="0"/>
        </w:rPr>
        <w:t xml:space="preserve">Un aparador fuera de lo común Diseñado por GamFratesi para Casamania, Chariot es un aparador compuesto por tres elementos simples con formas geométricas: ruedas, bandejas y estructura. Elemento central del proyecto, sus dos ruedas sobredimensionadas le confieren un carácter atípico y lúdico. Muy funcional, este aparador pasa del salón a la cocina en un abrir y cerrar de ojos y también puede utilizarse como mesa auxiliar para los aperitivos. Las dos bandejas y las ruedas de Chariot son de MDF lacado, la estructura metálica pintada sirve también de asa para moverlo. Cada rueda tiene una inserción de silicona para proteger el suelo y optimizar el movimiento. Un servicio enteramente dedicado a las necesidades específicas de los profesionales, Made in Design Pro le acompañará y asesorará en el desarrollo de sus proyectos. En función de su pliego de condiciones, su presupuesto y sus expectativas, un gestor de proyectos especializado le asesorará y guiará, desde la simple elección de su mobiliario y/o iluminación, hasta la optimización de su espacio profesional. Como contacto privilegiado durante todo el proceso de su proyecto, su gestor de proyectos garantizará el seguimiento, desde la toma de pedidos hasta la entrega. Póngase en contacto con el equipo de Made in Design Pro ahora para aprovechar las mejores condiciones de precios.</w:t>
      </w:r>
    </w:p>
    <w:p>
      <w:r>
        <w:rPr>
          <w:b/>
          <w:color w:val="FF0000"/>
        </w:rPr>
        <w:t xml:space="preserve">id 309</w:t>
      </w:r>
    </w:p>
    <w:p>
      <w:r>
        <w:rPr>
          <w:b w:val="0"/>
        </w:rPr>
        <w:t xml:space="preserve">El debate del desayuno se pospone a una fecha posterior .... El 31 de enero, el Reino Unido abandonó la Unión Europea. Este acto, necesario después de tres largos años de dilación tras el referéndum del Brexit, supone una verdadera ruptura para Europa (por primera vez en su historia). Hasta la fecha, en Estados Unidos se han infectado cerca de 5.600 personas -probablemente muchas más a falta de pruebas suficientes- y se ha superado la marca de 100 muertes. Mientras los mercados financieros registran... En el año que precede al 30º aniversario del Acuerdo de Vecindad germano-polaco, el Grupo Daniel Vernet y el Grupo Copernic... Las economías de los países del Golfo Pérsico dependen en gran medida del petróleo, que exportan principalmente a Asia. Lejos de ser un arcaísmo precolonial, los líderes consuetudinarios son una de las primeras manifestaciones de la modernidad política. La elección de Donald Trump a la Casa Blanca fue considerada como el punto de partida de un profundo cambio en la política migratoria de Estados Unidos. Aunque su política aborda todos los aspectos de la inmigración, el más emblemático... A pesar del deterioro de las relaciones con los países occidentales y del estancamiento económico que limita su margen de maniobra, Rusia sigue mostrando una política ambiciosa para la región del Ártico. Francia es una de las pocas potencias del mundo que tiene una presencia militar global permanente. Con más de 10.000 militares de los tres servicios, desplegados en los cinco continentes y en las tres grandes cuencas oceánicas, es una de las pocas potencias del mundo que tiene una presencia militar global permanente... Su registro se ha completado con éxito. Ifri se preocupa por el respeto de los datos personales. En el marco del reglamento europeo RGPD (Reglamento General de Protección de Datos) que entró en vigor el 25 de mayo de 2018, recogemos sus datos personales para enviarle invitaciones a nuestros eventos. Al firmar este formulario, usted autoriza el tratamiento de sus datos. Estos datos se guardan en nuestro archivo y le recordamos que puede solicitar la modificación o la supresión de sus datos en cualquier momento al departamento de desarrollo: Yann Roland / roland@ifri.org.</w:t>
      </w:r>
    </w:p>
    <w:p>
      <w:r>
        <w:rPr>
          <w:b/>
          <w:color w:val="FF0000"/>
        </w:rPr>
        <w:t xml:space="preserve">id 310</w:t>
      </w:r>
    </w:p>
    <w:p>
      <w:r>
        <w:rPr>
          <w:b w:val="0"/>
        </w:rPr>
        <w:t xml:space="preserve">Tras las duras emociones de los días anteriores, la inauguración esta semana de la nueva Filarmónica de París ha devuelto la actualidad a preocupaciones menos urgentes y alarmistas. Objeto de curiosidad, pero también de muchos debates e inquietudes, de las opiniones más entusiastas y de las más reprobadoras, según el punto de vista desde el que se sitúen los analistas; el tema "Philharmonie" es también complejo de desentrañar en todas sus implicaciones. El nuevo edificio de la Philharmonie de Paris, en fase de finalización Hemos querido formarnos nuestra propia idea del objeto y del equipo, y proponer este banco de pruebas, como hacemos regularmente con los aparatos musicales que parecen merecer la curiosidad, e incluso la atención sostenida para los más interesantes. No excluimos la observación de los debates y las controversias, que están en el centro de los problemas de la vida musical nacional. ¿Qué es la Filarmónica de París? El proyecto Philharmonie se define como una oferta artística, educativa y cultural global; es un conjunto de entidades, tanto tangibles como intangibles. El elemento más llamativo es, sin duda, la nueva sala de conciertos, la famosa, tan demandada, tan esperada, como tan denostada en su materialización real (sobre todo por su ubicación), en este nuevo edificio situado en el norte de París, al borde de la circunvalación, Porte de Pantin. Entonces, más que una sala, en este mismo edificio nuevo, es también un conjunto de instalaciones, otras salas de conciertos, salas de ensayo, exposiciones, talleres y clases. En este mismo lugar, es una residencia que acoge a varios grupos y conjuntos, y más allá, es también la Cité de la Musique, junto al nuevo edificio, que ahora está integrado en la nueva entidad "Philharmonie de Paris". La nueva Filarmónica (izquierda), al sur de la carretera de circunvalación, limita con el Parque de la Villette y la Grande Halle (el rectángulo blanco de abajo a la derecha), así como con la antigua Ciudad de la Música (derecha) que ahora abarca. El nuevo edificio que es noticia es una obra arquitectónica impactante (guste o no), cuya principal característica es la sala de conciertos de 2.400 plazas (3.600 de pie), una capacidad que hacía mucha falta en París para los conciertos de música clásica. Gestación y nacimiento agitados Sin volver a repasar toda la génesis del proyecto, para simplificar las cosas, podemos decir que es un elefante del mar que acabó naciendo, llamado por numerosas personalidades musicales, entre ellas Pierre Boulez (este nombre no sale por casualidad, y también persigue a los detractores del proyecto, y a los observadores de la música contemporánea francesa). Iniciada por unos políticos, retrasada por otros, puesta en marcha, definida, puesta al día, presupuesto multiplicado, arquitecto denostado (a menudo erróneamente) y repudiado, gestión poco colegiada, y un final problemático del proyecto, que terminó con una inauguración demasiado temprana y que dejó muchas preguntas sin respuesta. También para la Filarmónica, la vida dista mucho de ser un río largo y tranquilo. La Filarmónica está situada en el noreste de París. Se trata de un sitio con vocación urbana y sociológica, que forma parte del proyecto de reequilibrio de la capital, en marcha desde hace décadas con la construcción de grandes equipamientos públicos en el este de París. Bercy (el Ministerio de Finanzas), la Bastilla (la Ópera, por supuesto), la Ciudad de las Ciencias en la Villette, en el nuevo Parque de la Villette, luego la Ciudad de la Música, diseñada por Christian de Portzamparc, y finalmente la Filarmónica, todos proyectos que dan peso y valor a partes de París que antes eran ignoradas por los responsables, infraequipadas y poco valoradas sociológicamente</w:t>
      </w:r>
    </w:p>
    <w:p>
      <w:r>
        <w:rPr>
          <w:b/>
          <w:color w:val="FF0000"/>
        </w:rPr>
        <w:t xml:space="preserve">id 311</w:t>
      </w:r>
    </w:p>
    <w:p>
      <w:r>
        <w:rPr>
          <w:b w:val="0"/>
        </w:rPr>
        <w:t xml:space="preserve">Prueba en la liquidación posterior al divorcio La razón de no presentar el contrato para probar la asignación de un préstamo, cuando el cónyuge admite que el préstamo devuelto se utilizó para financiar la adquisición de la vivienda y la realización de obras, vulnera el artículo 4 de la Ley de Enjuiciamiento Civil. 17.07.2015 - 09:01 El derecho de visita y alojamiento de un progenitor puede ser rescindido por motivos graves relacionados con el interés superior del menor. 13.07.2015 - 08:01 ¿Cuál es la cuantía de la indemnización debida por el cónyuge a la comunidad? 09.07.2015 - 16:02 La reclamación del cónyuge a la copropiedad: prueba del origen de los fondos personales El cheque entregado al notario emitido desde una cuenta abierta a nombre de uno de los cónyuges separados de bienes constituye la prueba del origen de los fondos personales. 07.07.2015 - 16:01 Divorcio: el carácter mixto de la pensión compensatoria ¿El carácter mixto de la pensión compensatoria impide la supresión del pago de la pensión vitalicia en caso de divorcio? 03.07.2015 - 16:02 Inscripción en el registro civil de los hijos nacidos en el extranjero del PAM ¿Puede inscribirse en el registro civil francés un hijo nacido del PAM? 02.07.2015 - 16:01 El Juzgado de Familia debe fijar la periodicidad del derecho de visita concedido Cuando el Juzgado de Familia se pronuncia sobre el derecho de visita del otro progenitor, debe fijar la periodicidad. 30.06.2015 - 16:01 Cuando una ley ha prohibido a un progenitor sacar a su hijo del país, el juez extranjero debe aplicarla en caso de que el progenitor incumpla esta prohibición. 29.06.2015 - 16:05 TEDH: negarse a una prueba de paternidad puede servir de prueba Una persona puede ser declarada padre de un niño, aunque se haya negado a someterse a un examen pericial para establecer la paternidad, siempre que existan otras pruebas que lo acrediten y que esta decisión esté justificada en función del interés del menor. 26.06.2015 - 16:03 Reforma de las ayudas familiares y sus componentes El Ministerio de Hacienda y el Ministerio de Asuntos Sociales presentan las nuevas cuantías de las ayudas familiares y sus componentes, reformadas para que sean aplicables a partir del 1 de julio de 2015. 22.06.2015 - 16:04 ¿Puede un cónyuge estar obligado a pagar una prestación por ocupación sin ocupar la vivienda familiar que le ha sido adjudicada? La mera puesta a disposición de un bien común a un cónyuge justifica el pago, por parte de éste, de una indemnización por ocupación incluso en ausencia de ocupación efectiva del bien. &lt;&lt; Inicio &lt; Prev 1 2 3 4 5 6 7 8 9 10 Next &gt; Fin &gt;&gt; Página 9 de 86 Añadir a favoritos | Poner en la página de inicio | RSS | Contactos | Quiénes somos | Únase a nosotros en | Menciones legales | Medición de la audiencia Estadísticas del ROI webanalytics by</w:t>
      </w:r>
    </w:p>
    <w:p>
      <w:r>
        <w:rPr>
          <w:b/>
          <w:color w:val="FF0000"/>
        </w:rPr>
        <w:t xml:space="preserve">id 312</w:t>
      </w:r>
    </w:p>
    <w:p>
      <w:r>
        <w:rPr>
          <w:b w:val="0"/>
        </w:rPr>
        <w:t xml:space="preserve">La Patente de Proveedor de la Corte es una marca de reconocimiento para las personas o empresas que, durante al menos cinco años, han suministrado bienes o servicios a Su Majestad la Reina, Su Alteza Real el Duque de Edimburgo o Su Alteza Real el Príncipe de Gales. Las patentes siempre se han considerado una prueba de excelencia y calidad, y son muy valoradas. Hay aproximadamente 850 proveedores patentados del Tribunal, que representan una amplia gama de oficios e industrias. Van desde los artesanos tradicionales hasta las grandes empresas y multinacionales que están a la vanguardia de la tecnología. Las patentes se conceden a una persona determinada, el beneficiario, que debe velar personalmente por el buen uso de la patente. Los proveedores patentados deben exhibir las Armas Reales y el Sello de Aprobación en sus productos, locales, papelería, vehículos y publicidad. Independientemente de su tamaño o especialización, los proveedores patentados están vinculados por un compromiso con los más altos niveles de servicio y excelencia. En 2016, Dents recibió el Certificado de Proveedor de la Corte de Su Alteza Real el Príncipe de Gales. Esto es ahora una marca de calidad para los productos de la empresa en todo el mundo y también una gran fuente de orgullo para cada empleado de Dents.</w:t>
      </w:r>
    </w:p>
    <w:p>
      <w:r>
        <w:rPr>
          <w:b/>
          <w:color w:val="FF0000"/>
        </w:rPr>
        <w:t xml:space="preserve">id 313</w:t>
      </w:r>
    </w:p>
    <w:p>
      <w:r>
        <w:rPr>
          <w:b w:val="0"/>
        </w:rPr>
        <w:t xml:space="preserve">Maison De Maître à Saint-Gerand-Le-Puy, 03150 - 14 habitaciones 363m² A Saint Gérand le Puy, Vichy está a 20 km sin vecinos cercanos.l'accès à la propriété se fait par 1 grand portail, l'allée du parc très bien entretenu vous offre de nombreux arbres, de belles pelouses où se dresser une maison de caractère de la fin XIXe siècle sur 2 niveaux, d'environ 330 m² habitable. En la planta baja: un hall de entrada, 1 gran salón, 1 comedor con su propia chimenea, techos artesonados y paneles de madera, 1 pequeño salón, 1 gran cocina, 1 cocina más pequeña con su propia despensa. En la primera planta: 6 dormitorios, 4 baños, cada uno con su propio WC y 1 cuarto de ducha. En la segunda planta: la buhardilla de unos 150 m² es susceptible de ser transformada. El armazón de la cubierta ha sido tratado y el techo es nuevo. 4 bodegas abovedadas accesibles desde el interior. Dependencias, una de las cuales es un horno de piedra. Precio de venta : 630000 € Contacte con su asesor megAgence : Elisabeth BERTRAND COURSOL, Tel : 0646804787, E-mail : elisabeth.coursol@megagence.com - Agente comercial inscrito en el RSAC de CUSSET con el número 837 898 626</w:t>
      </w:r>
    </w:p>
    <w:p>
      <w:r>
        <w:rPr>
          <w:b/>
          <w:color w:val="FF0000"/>
        </w:rPr>
        <w:t xml:space="preserve">id 314</w:t>
      </w:r>
    </w:p>
    <w:p>
      <w:r>
        <w:rPr>
          <w:b w:val="0"/>
        </w:rPr>
        <w:t xml:space="preserve">Esta publicación presenta datos en forma de indicadores y se centra en comparaciones entre países. El objetivo es hacer que las cuentas nacionales sean más accesibles e informativas y, al mismo tiempo, proporcionar la información más relevante sobre las definiciones y los problemas de comparabilidad inherentes a cada indicador. La gama de indicadores ha sido deliberadamente amplia para reflejar la riqueza de las bases de datos de las cuentas nacionales de la OCDE. Esta amplia selección también pretende animar a los usuarios a centrarse en otros indicadores además del conocido PIB. Algunos trabajos recientes han contribuido a la elección de los indicadores. El informe de la Comisión para la Medición del Rendimiento Económico y el Progreso Social (Comisión Stiglitz-Sen-Fitoussi) es un ejemplo especialmente destacado. Consumo individual real, PPA actuales</w:t>
      </w:r>
    </w:p>
    <w:p>
      <w:r>
        <w:rPr>
          <w:b/>
          <w:color w:val="FF0000"/>
        </w:rPr>
        <w:t xml:space="preserve">id 315</w:t>
      </w:r>
    </w:p>
    <w:p>
      <w:r>
        <w:rPr>
          <w:b w:val="0"/>
        </w:rPr>
        <w:t xml:space="preserve">Red Pill Publishing ¡Nuevo! Programas, topes y la "mente del depredador" - Laura Knight-Jadczyk - R.H. - Marie Cocco ¡Nuevo enfoque de SOTT! Cómo crear la realidad de la "Guerra contra el Terror" - una guía práctica - Joe Quinn ¡Nuevo enfoque de SOTT! ¡Okupas sin conciencia - Henry Ver Nuevo Enfoque SOTT! Si el sociópata vive en la puerta de al lado - sube las escaleras - Keit - Naomi Wolf, The Guardian ¡Nuevo! Michael Topper sobre el acoso - Michael Topper - Joe Quinn - Joe Quinn - Laura Knight-Jadczyk y Henry See Una verdad incómoda - Henry See - Henry See - Joe Quinn - Joe Quinn - Laura Knight-Jadczyk Más absurdos de la banda de Bush "Al Qaeda" - Joe Quinn Todos estamos cayendo - Joe Quinn - Joe Quinn Una cuestión legal - Henry See El futuro - Steve McFarland ¿Qué tan estúpidos creen que somos? - Henry Ver El mito de los atentados suicidas palestinos - Joe Quinn - Joe Quinn - Joe Quinn - Joe Quinn Misticismo contra Hitler - Laura Knight-Jacdzyk Bush y el rey perdido - Laura Knight-Jacdzyk Bush revela su verdadera política para Irak : La masacre de civiles iraquíes - Joe Quinn Dales un 5 de noviembre que nunca olvidarán - Joe Quinn - Joe Quinn Semillas de la guerra civil - Joe Quinn Predator espiritual - Prem Rawat alias Maharaji - Henry Ver Ouspensky, Gurdjieff y los fragmentos de una enseñanza desconocida Picknett y Prince sobre los casiopeos Crop Circle y Cassiopaeans de Chibolton sobre los círculos en los cultivos Discernimiento del caso OVNI de Morris Jessup 2: El mundo está penetrado por la malignidad Ascensión La Onda Aventuras con Cassiopaea Física cuántica del futuro La Onda También sugerimos los siguientes sitios : La Escuela del Futuro Cuántico se compromete a poner en su conocimiento cualquier información que le ayude a vivir una vida libre de las manipulaciones de otros que matan el alma. Nuestro más sincero agradecimiento al propietario de la página web del Trastorno Psicopático de la Personalidad por su amable permiso para citar su investigación en la elaboración de este informe. La mayor parte del material que aquí se presenta es suyo y, por tanto, se trata de las primeras investigaciones sobre este problema. Antes de empezar a investigar, no teníamos ni idea de la magnitud del problema ni del número de víctimas. Visita su página web, consulta sus enlaces a grupos de apoyo y al Flying Free Webring. Para una visión más completa del problema, basada en nuestra PROPIA investigación, lea nuestro nuevo artículo: "Cultura oficial" en Estados Unidos ¿Un estado natural de psicopatía? Como muchos de ustedes que buscan entender la psicopatía saben, el libro de Cleckley La máscara de la cordura, el estudio absolutamente esencial del psicópata que no es necesariamente del tipo criminal, ya no está disponible. Lo escaneamos y nuestro equipo de investigadores pasó dos semanas revisando el texto cuidadosamente para eliminar los errores de conversión del texto. Puede descargar el libro completo de forma gratuita en formato PDF desde el enlace de la parte superior izquierda. Lea un capítulo de muestra de La máscara de la cordura. "Simpático", "Encantador", "Inteligente", "Activo", "Impresionante", "Inspirador de confianza" y "Un gran éxito con las mujeres": Estos son los tipos de descripciones utilizadas constantemente por los famosos estudios de casos de psicópatas. También son, por supuesto, "irresponsables", "autodestructivos" y similares. Estas descripciones iluminan las grandes frustraciones y enigmas que rodean el estudio de la psicopatía. Los psicópatas parecen tener una abundancia de las verdaderas cualidades de una buena persona.</w:t>
      </w:r>
    </w:p>
    <w:p>
      <w:r>
        <w:rPr>
          <w:b/>
          <w:color w:val="FF0000"/>
        </w:rPr>
        <w:t xml:space="preserve">id 316</w:t>
      </w:r>
    </w:p>
    <w:p>
      <w:r>
        <w:rPr>
          <w:b w:val="0"/>
        </w:rPr>
        <w:t xml:space="preserve">*Estancia de Spa, Senderismo y Gourmet en el Jura, valor 300 € Prolongue su verano con fines de semana con encanto. Del ocio al descubrimiento, de los paseos a las escapadas, el Mâconnais (Sur de Borgoña) y la Oficina de Turismo le acogen y multiplican las fuentes de placer. Usted elige... entre la frescura de las orillas del Saona o los paseos por el bosque, las actividades de ocio o deportivas a su medida, el descubrimiento de un patrimonio rico y variado, sin olvidar nuestros buenos restaurantes, bodegas y Vinestival, su festival de enoturismo... Hay algo para todos los miembros de la familia. Confíe en nosotros para hacer de sus vacaciones con nosotros unas vacaciones a su medida.</w:t>
      </w:r>
    </w:p>
    <w:p>
      <w:r>
        <w:rPr>
          <w:b/>
          <w:color w:val="FF0000"/>
        </w:rPr>
        <w:t xml:space="preserve">id 317</w:t>
      </w:r>
    </w:p>
    <w:p>
      <w:r>
        <w:rPr>
          <w:b w:val="0"/>
        </w:rPr>
        <w:t xml:space="preserve">Pippa Middleton está radiante a punto de casarse con el joven millonario James Matthews. Es la prueba de que la elegancia clásica inglesa es intemporal. La hermana de la Duquesa de Cambridge es sin duda un icono de la moda. Un repaso a sus looks más inspiradores. Después de construirse a la sombra de su hermana Kate durante años, Pippa está por fin en el punto de mira gracias al anuncio de su boda, que tendrá lugar este 20 de mayo de 2017. La joven confió a la prensa inglesa, y más concretamente al Daily Mail, que siempre ha vivido como una "hermana de". Sin embargo, este matrimonio no es el único factor que desencadena el actual interés mediático por ella. De hecho, desde el 29 de abril de 2011, fecha en la que se casaron Kate y Guillermo, se estrenó internacionalmente con un espléndido vestido marfil de Alexander McQueen. Desde hace seis años, la joven brilla con sus elegantes trajes, cada uno más inspirador que el anterior. Pippa Middleton presta especial atención a su look, frecuentando numerosos diseñadores que la han convertido en una fashionista empedernida. Además de las marcas de lujo que adora, a la inglesa también le gusta apostar por marcas jóvenes como Chatelles, cuyas zapatillas usa habitualmente. Su estilo único es un producto puro de la elegancia inglesa y su look, un poco clásico, se ve sin embargo contrastado por piezas llamativas y extravagantes que sabe elegir y combinar a la perfección. Recordamos, por ejemplo, su abrigo amarillo pollito de Katherine Hooker o su vestido de encaje verde esmeralda de Tabitha Webb. El "estilo Pippa" se basa en tres elementos: vestidos florales o de colores para dar un toque de frescura y feminidad, tacones nude para dar un toque chic y, por último, gabardinas para estructurar su silueta de ensueño. Esta joven responsable se las arregla incluso para compaginar la moda con las obras de caridad. Como embajadora de la Fundación Británica del Corazón, que lucha contra las enfermedades cardíacas, Pippa se asoció con la diseñadora Tabitha Webb en 2015 para confeccionar un vestido y una bufanda que se subastaron para recaudar fondos. Una gran iniciativa por su parte.</w:t>
      </w:r>
    </w:p>
    <w:p>
      <w:r>
        <w:rPr>
          <w:b/>
          <w:color w:val="FF0000"/>
        </w:rPr>
        <w:t xml:space="preserve">id 318</w:t>
      </w:r>
    </w:p>
    <w:p>
      <w:r>
        <w:rPr>
          <w:b w:val="0"/>
        </w:rPr>
        <w:t xml:space="preserve">Música - Folclore musical moldavo ¿Quién creó las canciones populares, esos dulces ramilletes de ritmos y palabras inmortales? ¿Quién ha creado las obras maestras intemporales de la existencia, poniendo de relieve los excepcionales recursos espirituales del pueblo moldavo? - Orquestas de música folclórica de Moldavia: "Fluieraş" y "Mugurel" "Fluieraş" La orquesta de música y danza folclórica "Fluieraş" se fundó en 1950 y desde entonces ha sido la cuna artística de varios cantantes de renombre. Desde 1958, la orquesta está dirigida por el notable director Serghei Lunchevici, un virtuoso del violín. Los sonidos de su (...) - Orquestas de Música Folclórica de Moldavia: "Folclor", "Lăutarii" y "Tălăncuţa" "Folclor" La Orquesta de Música Folclórica de la Radio y la Televisión Nacional "Folclor" fue fundada en 1968 por Dumitru Blajinu, un músico dotado que revivió cientos de canciones y danzas folclóricas moldavas. Entre los músicos que "velaron por la cuna" de esta orquesta, los violinistas (...) - Logros del arte coral La música coral en Moldavia se remonta a los años cuarenta. En aquella época, casi todos los pueblos y ciudades de Moldavia tenían coros que participaban cada año en diversos concursos y festivales. Su repertorio era muy variado: doinas y baladas populares, pero también odas al partido comunista y al poder soviético. - Doina Cada pueblo tiene sus propias particularidades -historia, costumbres, hábitos, traje nacional- que lo distinguen de otros pueblos. Uno de estos símbolos, para los moldavos, es sin duda la doina, un lamento, una dulce canción lírica. - Arte vocal e instrumental La evolución del arte musical en Moldavia está estrechamente ligada a la historia de la Filarmónica Nacional. Esta institución musical se fundó en 1940 con la misión de promover la música de la República Socialista Soviética de Moldavia. - LIMBA NOASTRA: el himno nacional de Moldavia Limba noastră es el himno nacional de Moldavia desde 1994. La letra fue escrita por Alexei Mateevici (1888-1917). La música fue compuesta por Alexandru Cristea (1890-1942). El poema original contiene doce estrofas, de las cuales sólo se han conservado cinco en el himno. - Maria Bieşu-la prima donna de la Ópera Nacional de Moldavia Una de las personalidades más brillantes de Moldavia, de la que estamos orgullosos de ser coetáneos, es Maria Bieşu, la prima donna de la Ópera Nacional de Moldavia, titular del título honorífico de Artista del Pueblo, galardonada con un gran número de premios, profesora universitaria, académica, "Doctora Honoris Causa", condecorada con la Orden de la República, así como con la Orden Nacional "Steaua Romaniei". El grupo moldavo "Zdob şi Zdub", que se encuentra en Moldavia, Rumanía y Rusia, así como en toda Europa, se caracteriza por su energía desbordante, sus entusiastas solistas e instrumentistas y su música que da en el blanco sin ser fácil ni simplista. - Concierto de Luna Llena ¡El jueves 2 de julio hay luna llena! ¡Pero también es el primer concierto en París de los músicos de Valea Antos, a las 20 horas, en el 28, avenue de la Porte Montmartre 75018 (M° Porte de Clignancourt)! Entrada gratuita, pero se aconseja encarecidamente reservar, ya que la sala es pequeña: 01.42.55.69.74 o por correo (...) - Anastasia Lazariuc : particularmente talentosa, de una belleza inagotable.</w:t>
      </w:r>
    </w:p>
    <w:p>
      <w:r>
        <w:rPr>
          <w:b/>
          <w:color w:val="FF0000"/>
        </w:rPr>
        <w:t xml:space="preserve">id 319</w:t>
      </w:r>
    </w:p>
    <w:p>
      <w:r>
        <w:rPr>
          <w:b w:val="0"/>
        </w:rPr>
        <w:t xml:space="preserve">¿Conoces el Sarmale? Si usted es de o ha viajado a una zona entre los Balcanes y Polonia, es probable que lo sepa. Si no es así, compruebe esta deliciosa especialidad de coles rellenas. La particularidad es que la hoja de col que envuelve el relleno está fermentada. Para 4 personas: - 1 col entera fermentada y su salmuera de fermentación (CLIC) - 500 g de carne de cerdo picada, o mezcla de cerdo y ternera - 50 g de tocino picado ahumado - 100 g de trigo sarraceno descascarillado (kacha) o de arroz redondo - 2 cebollas - 20 g de mantequilla - 2 dientes de ajo grandes o 4 pequeños - 1 manojo pequeño de eneldo o perejil plano - 1 ramita de tomillo - 500 g de pulpa de tomate fresca o en conserva Versión de col blanca frente a col rizada. - Precalentar el horno a 180°C. Mezclar a mano la carne, el tocino ahumado y el trigo sarraceno o el arroz (crudo). En una sartén, freír las cebollas picadas en mantequilla y añadir el ajo picado, el eneldo o el perejil picado, 50 g de pulpa de tomate, 5 cl de agua y pimienta. No añadir sal. - Extender las hojas de col, escurridas de su salmuera, sobre la superficie de trabajo. Con un cuchillo, retire la vena central gruesa. Colocar una bolita de relleno encima y enrollar un lado. Doblar ambos lados hacia el centro y terminar de enrollar el sarmiento. Continúe hasta que haya utilizado todo el relleno. Picar finamente el resto de la col. - Colocar una capa de col picada en una cazuela. Coloca los rollos encima y termina con una capa de col picada. Verter la pulpa de tomate restante y el jugo de la col hasta el nivel de los rollos (si es necesario, completar con un poco de agua o caldo). - Poner la cazuela en el horno con la tapa puesta. Después de 30 minutos, bajar el termostato a 150°C. Dejar cocer durante 2 horas. - Servir caliente. Servir con nata doble fermentada (para hacer nata fermentada, basta con añadir 1 cucharada de yogur a 250 g de nata doble y dejarla a temperatura tibia durante unas horas. ) En Rumanía, la sarmale suele ir acompañada de polenta, llamada mamaliga. En otro lugar, con patatas. Ambas formas son igualmente agradables. Muchas gracias por compartir esta receta con el mundo. En Europa Occidental no hay mucha gente que conozca la cocina de los Balcanes y de Europa del Este. Soy rumana y aprendí a hacer Sarmale de mi madre y mi abuela. Vienen de la región de Moldavia (diferente del país) y hacemos el sarmale de forma un poco diferente. Carne (o champiñones o setas durante la Cuaresma), arroz de grano redondo, cebollas, zanahorias ralladas, un huevo por kg de carne, una cucharada de pasta de tomate, perejil, eneldo, sal, pimienta. La mezcla se enrolla en hojas de col (fermentadas o no; en verano utilizamos coles frescas, escaldadas, sólo para que las hojas sean más flexibles), hojas de vid, hojas de tilo jóvenes u hojas de dactilo (potbal en rumano). En general, mi madre trata de mezclar 50-50 hojas blancas (coles) y hojas negras (vides, etc.). Luego, en una cazuela de hierro fundido, ponemos los tallos de eneldo, el tocino y las hojas de col rotas para hacer una capa protectora, y luego la sarmienta en capas. A continuación, añadimos agua con un</w:t>
      </w:r>
    </w:p>
    <w:p>
      <w:r>
        <w:rPr>
          <w:b/>
          <w:color w:val="FF0000"/>
        </w:rPr>
        <w:t xml:space="preserve">id 320</w:t>
      </w:r>
    </w:p>
    <w:p>
      <w:r>
        <w:rPr>
          <w:b w:val="0"/>
        </w:rPr>
        <w:t xml:space="preserve">Małgorzata Foremniak, nacida el 8 de enero de 1967 en Radom, es una actriz polaca. Está casada con el director Waldemar Dziki (pl). Małgorzata Foremniak comenzó su carrera en el Teatro Kochanowski de Radom y luego actuó en varios telefilmes como El cilindro de Tadeusz Junak (pl), Ve al límite, hay fuego de Teresa Kotlarczyk (pl) o enco</w:t>
      </w:r>
    </w:p>
    <w:p>
      <w:r>
        <w:rPr>
          <w:b/>
          <w:color w:val="FF0000"/>
        </w:rPr>
        <w:t xml:space="preserve">id 321</w:t>
      </w:r>
    </w:p>
    <w:p>
      <w:r>
        <w:rPr>
          <w:b w:val="0"/>
        </w:rPr>
        <w:t xml:space="preserve">Este número de la colección "Cahiers de Réflexion", publicado por la Comunidad Redemptor hominis de Camerún, presenta las homilías y discursos que el autor, Emilio Grasso, ha pronunciado en distintos momentos de la vida de la parroquia Sagrado Corazón de Jesús de Ypacaraí, en Paraguay, de la que era párroco, así como a los fieles de la parroquia del Beato Anwarite d'Obeck, en Mbalmayo, Camerún. Los textos recogidos en este cuaderno nos enfrentan al ejercicio de un ministerio de la palabra que se extiende a lo largo de todo el año litúrgico y pastoral, implicando situaciones ordinarias y particulares, como la celebración de los sacramentos, las fiestas litúrgicas, los aniversarios de boda o la conmemoración de los difuntos. Dirigiéndose a las distintas categorías de fieles, el autor les interpela en sus diferentes situaciones: los padres son interpelados en su tarea educativa, los jóvenes, tanto de África como de América Latina, son exhortados a aprovechar el tiempo propicio de su juventud y a dar una respuesta personal a las grandes cuestiones existenciales de su vida. Un ministerio de la palabra que invita también a los fieles a profundizar en su actitud de oración, a comprender el sentido religioso de la música en la liturgia, a captar el significado de una buena gestión del dinero, a desarrollar un diálogo fecundo entre la parroquia y la ciudad, entre la Iglesia y la ciudad. De ahí la riqueza de las páginas de este Cuaderno, que alimentan la vida de fe de los fieles e iluminan su conciencia, ayudándoles a discernir mejor las opciones de su propia vida. Leyendo estas páginas, descubrimos una profunda espiritualidad, el sentido oculto detrás de muchos gestos litúrgicos que a menudo se realizan con distracción y superficialidad, y el carácter exigente de la palabra de Dios que empuja a cada uno a aceptar la lucha por la verdad y a oponerse, en las cosas grandes como en las pequeñas, a las mentiras que están presentes en el mundo de muy diversas maneras. La dimensión de "sacramentalidad" de esta Palabra proclamada puede entonces comprenderse mejor; su proclamación implica, en efecto, el reconocimiento de que Cristo mismo está presente en ella y se dirige a nosotros. Cristo, verdaderamente presente en las especies del pan y del vino, está presente análogamente en la Palabra (cf. Verbum Domini, 56) que, una vez proclamada y recibida, da vida a nuevas realidades. Emilio Grasso, Ministerio de la Palabra y Vida Parroquial, Centro de Estudios Redemptor hominis ("Cahiers de Réflexion" 10), Mbalmayo (Camerún) 2012, 105 pp. ÍNDICE Introducción Conmemoración de Juan María Vianney La misión del Cura La fecundidad de la cruz Un "puente" misionero ¿Sabemos realmente rezar? A los grupos litúrgicos Silencio y música 30 Este pan del cielo Con motivo de un aniversario de boda Domingo de Ramos 45 El silencio de Dios Viernes Santo 49 La luz que disipa nuestras tinieblas Sábado Santo No hay resurrección sin cruz El tiempo justo Como centinelas Dinero</w:t>
      </w:r>
    </w:p>
    <w:p>
      <w:r>
        <w:rPr>
          <w:b/>
          <w:color w:val="FF0000"/>
        </w:rPr>
        <w:t xml:space="preserve">id 322</w:t>
      </w:r>
    </w:p>
    <w:p>
      <w:r>
        <w:rPr>
          <w:b w:val="0"/>
        </w:rPr>
        <w:t xml:space="preserve">En Île-de-France, el acceso a la vivienda social y privada requiere mucha paciencia. De hecho, como la oferta es inferior a la demanda, siempre es difícil dar una respuesta rápida a una necesidad.|center Para solicitar una vivienda social Usted vive en Pontault-Combault o trabaja allí con un contrato permanente (período de prueba terminado) : Póngase en contacto con el servicio municipal de vivienda para preparar un expediente de solicitud local y/o un expediente de solicitud departamental. Estos archivos permiten asignar el número único departamental*. Si no cumple estos dos criterios pero desea vivir en Pontault-Combault: envíe estos documentos directamente a la Prefectura de Seine et Marne - Oficina de Vivienda y Política Social - 77010 Melun. Deseo obtener una vivienda social Desea obtener una vivienda en un departamento distinto de Seine et Marne: Debe ponerse en contacto con la Prefectura del departamento elegido. También podemos proponer candidatos a propietarios privados para el alquiler de habitaciones en casas particulares. Si está interesado en este plan, póngase en contacto con el departamento municipal de vivienda. El derecho a la vivienda lo garantiza el Estado, en las condiciones establecidas por la ley, a las personas que no pueden acceder a una vivienda digna e independiente por sus propios medios. Para aquellos cuyos esfuerzos han sido infructuosos, la ley de 5 de marzo de 2007 que establece el derecho exigible a la vivienda ha creado dos recursos: un recurso amistoso ante una comisión de mediación, y luego, si no se encuentra una solución, un recurso contencioso ante el tribunal administrativo, con el fin de garantizar a todos un derecho efectivo a la vivienda. Si no tienes hogar, estás alojado por otra persona o en un albergue temporal, estás amenazado de desahucio sin posibilidad de ser realojado, vives en una vivienda insalubre o llevas más de 3 años buscando vivienda sin ninguna oferta, puedes rellenar el expediente DALO disponible en el departamento de vivienda o en la página web. Cada persona debe renovar su solicitud de vivienda cada año para mantener la antigüedad de su expediente. Además, es imprescindible informarnos de cualquier cambio de situación y así actualizar su expediente (por ejemplo: nacimiento, mudanza, cambio o pérdida de trabajo, cambio de situación familiar, etc.) Departamento de Vivienda 30, rue des Marguerites</w:t>
      </w:r>
    </w:p>
    <w:p>
      <w:r>
        <w:rPr>
          <w:b/>
          <w:color w:val="FF0000"/>
        </w:rPr>
        <w:t xml:space="preserve">id 323</w:t>
      </w:r>
    </w:p>
    <w:p>
      <w:r>
        <w:rPr>
          <w:b w:val="0"/>
        </w:rPr>
        <w:t xml:space="preserve">El Papa celebrando la misa el jueves 7 de marzo de 2019 en la capilla de la Casa de Santa Marta. (Vatican Media) Debora Donnini - Ciudad del Vaticano La reflexión del Papa Francisco en la homilía de la misa en la Casa de Santa Marta comenzó con la primera lectura del día del Libro del Deuteronomio. Forma parte del discurso que Moisés dirige al pueblo para prepararlo a entrar en la Tierra Prometida, enfrentándose a un reto que es también una elección entre la vida y la muerte. "Es una llamada a nuestra libertad", explicó el Papa, centrándose en particular en tres palabras clave de Moisés: "si tu corazón mira hacia atrás", "si no escuchas" y "si te dejas arrastrar a postrarte ante otros dioses". "Cuando el corazón mira hacia atrás, cuando toma un camino que no es el correcto (...) pierde la orientación, la brújula con la que debe avanzar. Y un corazón sin brújula es un peligro público para quien lo lleva y para los demás. Y un corazón que toma un camino equivocado cuando no escucha, cuando se deja llevar por otros, cuando se vuelve idólatra". Pero no somos capaces de escuchar, "tan sordos en nuestras almas", lamentó el Papa. "También nosotros, a veces, nos volvemos sordos en el alma, no escuchamos al Señor", recordó el Papa, advirtiendo contra las idolatrías que nos ponen en peligro en el camino "hacia la tierra que se nos ha prometido a todos: la tierra del encuentro con Cristo resucitado". "La Cuaresma nos ayuda a recorrer este camino", dijo el Papa, recordando que "no escuchar al Señor" y las promesas que nos ha hecho es perder la memoria. Por ello, Francisco nos instó a comenzar la Cuaresma pidiendo "la gracia de la memoria", tomando el ejemplo de Moisés, que invitó a su pueblo a recordar todo el camino hasta la tierra prometida. Un viaje que uno corre el riesgo de olvidar cuando todo va bien y se tiene una vida cómoda. "El bienestar, incluso el espiritual, tiene este peligro: el peligro de caer en una cierta amnesia, una falta de memoria: estoy bien así y me olvido de lo que el Señor ha hecho en mi vida, de todas las gracias que me ha dado, creo que es mérito mío, y sigo así. Y entonces el corazón empieza a retroceder, porque no escucha el camino de su propio corazón: la memoria, la gracia de la memoria." El pueblo hebreo también había perdido la memoria, cayendo incluso en la nostalgia de la relativa comodidad de sus años de servidumbre en Egipto. Sin embargo, el pueblo "no podía olvidar" que Dios les había salvado. Por eso no debemos perder la historia: "la historia de la salvación, la historia de mi vida, la historia de Jesús conmigo". Y no detenerse, no retroceder, no dejarse atrapar por los ídolos. La idolatría, de hecho, "no es sólo ir a un templo pagano y adorar una estatua". "La idolatría es una actitud del corazón, cuando prefieres esto porque es más conveniente para mí, y no al Señor porque te has olvidado del Señor. Al comienzo de la Cuaresma, a todos nos hará bien pedir la gracia de cultivar la memoria, de cultivar el recuerdo de todo lo que el Señor ha hecho en mi vida: cómo me ha amado. Y a partir de este recuerdo, seguir avanzando. Y también nos hará bien repetir continuamente el consejo de Pablo a Timoteo</w:t>
      </w:r>
    </w:p>
    <w:p>
      <w:r>
        <w:rPr>
          <w:b/>
          <w:color w:val="FF0000"/>
        </w:rPr>
        <w:t xml:space="preserve">id 324</w:t>
      </w:r>
    </w:p>
    <w:p>
      <w:r>
        <w:rPr>
          <w:b w:val="0"/>
        </w:rPr>
        <w:t xml:space="preserve">El beneficio neto y los ingresos aumentan en 2018 para Migros Bank Migros Bank siguió creciendo en 2018. La institución del número uno de la distribución suiza vio aumentar su beneficio neto en un 2,3% interanual, hasta los 228 millones de francos. Los ingresos crecieron un 4,7%, hasta los 619,8 millones. La principal fuente de ingresos del banco, las operaciones de intereses, aumentó un 3,9%, hasta los 469 millones de francos, informó el martes Migros Bank. El negocio de comisiones, por su parte, mostró un crecimiento del mismo orden, ganando un 3,5% hasta los 101,9 millones, mientras que los ingresos de las actividades de trading se mantuvieron casi estables (+0,2%) en 33,6 millones. Como consecuencia de la venta de las actividades de adquisición y terminal de Aduno, en la que Migros Bank tiene una participación del 7%, los otros ingresos ordinarios aumentaron en más de tres cuartas partes (+83,9%) hasta alcanzar los 14,9 millones de CHF. Los gastos, en cambio, aumentaron más que los ingresos, un 5,5%, hasta los 295,8 millones de francos, reflejando en particular el aumento del 7,5% de los costes de explotación. Los costes de personal aumentaron un 4,3%, hasta los 179,6 millones de francos, y el número de puestos de trabajo a tiempo completo a finales de 2018 aumentó un 1,9%, hasta los 1.344. Crecimiento de la gestión de activos Al final, el resultado de explotación aumentó un 2,2%, hasta los 287,7 millones. Al igual que en 2017, el fuerte crecimiento del negocio de comisiones refleja, en particular, la fuerte expansión de los mandatos de gestión de activos. Tras saltar un 17,9% un año antes, se dispararon un 34% en 2018. El volumen de fondos sostenibles aumentó un 9,4%, hasta 327 millones de CHF, y la demanda fue fuerte. Sin embargo, los depósitos de los clientes disminuyeron un 8,8%, hasta los 11.200 millones de CHF, lo que refleja la evolución de los mercados financieros, que fueron especialmente turbulentos en el cuarto trimestre. Al mismo tiempo, el pasivo resultante de estos depósitos aumentó un 1,8%, hasta los 33.900 millones de CHF. Las cuentas privadas (+6,3%) y las cuentas de ahorro para la jubilación 3a (+2,2%) crecieron con fuerza. Los préstamos a la clientela en su conjunto crecieron incluso con más fuerza que los depósitos de la clientela, ascendiendo a unos 39.000 millones de francos, un 2,5% más que en 2017. Sólo los préstamos inmobiliarios aumentaron un 4,3% hasta alcanzar los 37.000 millones de CHF. Las demás categorías de préstamos se mantuvieron casi estables (+0,2%), con 2.020 millones de CHF. Citando la feroz competencia en las hipotecas, el banco del gigante naranja aseguró, no obstante, que se había mantenido "rigurosamente fiel a su prudente política de préstamos" en 2018. A finales de 2018, el 97,7% de la cartera de hipotecas para inmuebles residenciales estaba formada por primeras hipotecas, con un tipo de avance de hasta el 67%. Migros Bank se muestra cauteloso de cara al presente ejercicio, ya que continúa la presión sobre los márgenes, especialmente en el negocio de intereses. Sin embargo, el banco considera que está bien posicionado, ya que ha reforzado su negocio con clientes corporativos al adquirir en verano una participación mayoritaria en la empresa inmobiliaria CSL Immobilien, con sede en Zúrich. /ATS Próximas noticias</w:t>
      </w:r>
    </w:p>
    <w:p>
      <w:r>
        <w:rPr>
          <w:b/>
          <w:color w:val="FF0000"/>
        </w:rPr>
        <w:t xml:space="preserve">id 325</w:t>
      </w:r>
    </w:p>
    <w:p>
      <w:r>
        <w:rPr>
          <w:b w:val="0"/>
        </w:rPr>
        <w:t xml:space="preserve">Superhostët janë hostë me përvojë, me vlerësime të larta, të angazhuar t'u sigurojnë vizitorëve një qëndrim të mrekullueshëm. Ky ambient është i përshtatshëm për foshnja (0-2 vjeç) dhe pritësi nuk lejon kafshë shtëpiake, organizim festash ose pirjen e duhanit. Zbulo detajet Habitación privada con baño y sauna, situada en el campo, a 5mn de Annemasse, 35 mn de Ginebra. Lago de Ginebra a 20 mn (Yvoire, Excenevex, playa de arena) A 30 mn de Evian A 40 mn de Annecy En invierno, muchas estaciones de esquí cercanas, a 35 minutos de Les Carroz, Flaine Las sábanas y las toallas están incluidas durante su estancia, así como el desayuno entre las 08h-09h30 La piscina y el jacuzzi son accesibles en verano 08h y 20h hasta finales de septiembre-principios de octubre. La sauna es accesible todo el año 8h a 20h. Ambienti Dispone de una habitación independiente con TV, baño privado y acceso gratuito a la sauna de 8 a 22 horas, así como a la piscina en verano de 8 a 20 horas y al jacuzzi de 8 a 20 horas. El desayuno se sirve en el salón o en la terraza, según el tiempo y la temporada. Tanto en verano como en invierno, tienes a tu disposición una veranda (con calefacción) con todo el equipamiento necesario, nevera, microondas, vajilla, etc. para tomar tus comidas durante todo el día (ver fotos). También proponemos temas, especialmente en invierno, como una velada de raclette (4 tipos de queso, charcutería, bebidas y postres con un suplemento de 15.- €. / También podemos proponer otros temas como tartiflette, Diots (liso, ahumado, beaufort, col) salchichas de nuestra región y muchas otras posibilidades. No dude en ponerse en contacto con nosotros para obtener más información sobre todas las posibilidades. Prestamos especial atención a las festividades que jalonan nuestra vida cotidiana, así que no se sorprenda de ver los árboles de Navidad iluminados en invierno, o los conejos de Pascua poniendo huevos en nuestro jardín... Gjëra të tjera që vlejnë të përmenden Un cargador de vehículos eléctricos con una toma de corriente de tipo 2 está disponible de forma gratuita en el aparcamiento de la propiedad. Lago de Ginebra a 20 mn (Yvoire, Excenevex, playa de arena) A 30 mn de Evian A 40 mn de Annecy En invierno, muchas estaciones de esquí cercanas, a 35 minutos de Les Carroz, Flaine Las sábanas y las toallas están incluidas durante su estancia, así como el desayuno entre las 08h-09h30 La piscina y el jacuzzi son accesibles en verano 08h y 20h hasta finales de septiembre-principios de octubre. La sauna es accesible todo el año 8h a 20h. Ambienti Dispone de una habitación independiente con TV, baño privado y acceso gratuito a la sauna de 8 a 22 horas, así como a la piscina en verano de 8 a 20 horas y al jacuzzi de 8 a 20 horas. El desayuno se sirve en el salón o en la terraza, según el tiempo y la temporada. Tanto en verano como en invierno, tienes a tu disposición una veranda (con calefacción) con todo el equipamiento necesario, nevera, microondas, vajilla, etc. para tomar tus comidas durante todo el día (ver fotos). También proponemos temas, especialmente en invierno, como una velada de raclette (4 tipos de queso, charcutería, bebidas y postres con un suplemento de 15.- €. / persona) o fondue de queso (de la región, charcutería, bebidas y postres 15.-€) también podemos proponer otros temas como tartiflette</w:t>
      </w:r>
    </w:p>
    <w:p>
      <w:r>
        <w:rPr>
          <w:b/>
          <w:color w:val="FF0000"/>
        </w:rPr>
        <w:t xml:space="preserve">id 326</w:t>
      </w:r>
    </w:p>
    <w:p>
      <w:r>
        <w:rPr>
          <w:b w:val="0"/>
        </w:rPr>
        <w:t xml:space="preserve">Si no conoce la página web www.apf-francehandicap.org Acciones políticas, eventos asociativos, reuniones locales, nuevos dispositivos... Haga clic aquí. En ReCréAction, hay Acción para todos los retos individuales y colectivos en torno a la actividad física, la creación artística y la promoción de los creadores de la asociación. También hay Acción y Reacción, porque esta página nació durante un episodio particular, lleva el deseo de actuar y reaccionar para romper el aislamiento de las personas con discapacidad. Por último, RéCréAction hace un guiño al patio de recreo: ¿no es el patio de recreo el lugar ideal para crear, inspirarse, reunirse, compartir, jugar y mantenerse en contacto? www.facebook.com/RéCréAction. Covid-19: El Instituto de Investigación sobre la Médula Espinal y el Cerebro (IRME), con el apoyo de GMF SOLIDARITÉ Fonds d'Entraide du Groupe GMF, está creando una unidad de apoyo psicológico para las familias. Se ofrecen teleconsultas con nuestros psicólogos y neuropsicólogos. ¿A quién se dirige la unidad de apoyo psicológico? La unidad de apoyo psicológico está destinada principalmente a las familias de los lesionados medulares y cerebrales que están muy expuestas a factores de estrés y ansiedad debido al contexto inédito creado por la crisis del Coronavirus: dificultades para la ayuda a domicilio, gestión de la agenda en una situación organizativa deteriorada, exposición al sufrimiento/muerte, miedo a la contaminación, etc. Sin embargo, en la medida de nuestras posibilidades, este servicio está a disposición de todas las personas que lo sientan necesario. Las citas pueden concertarse por correo electrónico: irme@noos.fr http://irme.org. Consulte nuestra selección de enlaces actualizados en covid-19: www.moteurline.apf.asso.fr. ¡Números de llamada . www.paratetra.apf.asso.fr © Sylvaine Séré de Rivières Beauté Sauvage ! Reglas Una "cordada" es un grupo de personas que discuten un tema de su elección mediante el intercambio de cartas o en un foro. Los jóvenes de la APF Francia discapacitados. Actuar sobre mi futuro. Página web: http://jeune.apf.asso.fr.</w:t>
      </w:r>
    </w:p>
    <w:p>
      <w:r>
        <w:rPr>
          <w:b/>
          <w:color w:val="FF0000"/>
        </w:rPr>
        <w:t xml:space="preserve">id 327</w:t>
      </w:r>
    </w:p>
    <w:p>
      <w:r>
        <w:rPr>
          <w:b w:val="0"/>
        </w:rPr>
        <w:t xml:space="preserve">Re: Las citas que matan "Quien soy como guitarrista se define por mi fracaso en convertirme en Jimi Hendrix. Por mucho que te detengas en tu ascenso para ser como él, eso es lo que eres". Re: Las citas que matan Hace un tiempo colgué aquí, en esta misma sección, un extracto de una entrevista entre Yves Bigot y Miles, y cuando quise volver a leerla me di cuenta de que la habían borrado. Re: Les citations qui tuent Ginger Baker Re: Les citations qui tuent Re: Les citations qui tuent Continúa atacando a los bateristas que dicen seguir su estilo: "Muchos de estos tipos vienen y dicen: 'Hombre, tú fuiste mi influencia, la forma en que golpeabas la batería. Parece que no entienden que estaba golpeando para poder escuchar lo que estaba tocando. Fue un enfado, no un disfrute, y doloroso. Sufrí en el escenario por esa mierda de volumen. No me gustaba entonces, y me gusta aún menos ahora. Y arremete contra el Salón de la Fama del Rock n' Roll: "Todo eso del Salón de la Fama del Rock n' Roll, al menos la mitad de la gente que está ahí no tiene cabida en ningún tipo de salón de la fama en ningún sitio, en mi opinión". Re: Killer Quotes "Fingí que me gustaba el jazz durante unos tres años, pero me costó mi dinero. La última vez que fui a un concierto de Jazz, mi compañero era saxofonista y se levantó y tocó la mierda más espantosa que he escuchado en mi vida. "Es el ciego guiando al ciego. No sabe jugar y no saben escuchar". El jazz libre es una licencia para cagar en la calle". Lemmy Kilmister Re: Citas que matan Re: Citas que matan</w:t>
      </w:r>
    </w:p>
    <w:p>
      <w:r>
        <w:rPr>
          <w:b/>
          <w:color w:val="FF0000"/>
        </w:rPr>
        <w:t xml:space="preserve">id 328</w:t>
      </w:r>
    </w:p>
    <w:p>
      <w:r>
        <w:rPr>
          <w:b w:val="0"/>
        </w:rPr>
        <w:t xml:space="preserve">Primer sitio web geopolítico francés Director de Diploweb.com. Director de investigación de IRIS. P. Verluise enseña Geografía Política en la Sorbona, en el Magistère de relations internationales et action à l'étranger de la Universidad de París I. Fundó el seminario de Geopolítica de Europa en la Escuela de Guerra. Profesor distinguido de geopolítica en el GEM. Pierre Verluise publicó Geopolítica de las fronteras europeas. Elargir, jusqu'où?, París, Editions Argos, Diffusion PUF, 20 mapas en color. También publica L'Europe éclatée? en formato Kindle, disponible en Amazon. ¿Cuál es el peso relativo de Croacia en la nueva Unión Europea de 28 miembros? Dado que cada ampliación agita nuestros puntos de referencia, consideremos sucesivamente el territorio, la población y la economía. Con la adhesión de Croacia, el territorio de la UE aumenta en 56.542 km2 y la población en 4.398.150 habitantes, pero Croacia sólo representa el 0,33% del PIB de la UE28. Ilustrado con 7 gráficos y un cuadro resumen. Estas ilustraciones están recogidas en un archivo pdf instalado a pie de página, destinado a fines educativos. LAS AMPLIACIONES de la posguerra fría (1995, 2004 y 2007) han sacudido nuestros puntos de referencia europeos. La adhesión de Croacia a la Unión Europea, prevista para el 1 de julio de 2013, vuelve a cambiar estos parámetros [1]. Esta es una oportunidad para una actualización. Sin pretender ser exhaustivos [2], consideremos sucesivamente el territorio, la población y la economía de la UE28 y de Croacia. Distingamos primero la escala de la UE y luego la escala mundial. A nivel de la UE, ¿cuál es la contribución de Croacia? A los 27 años, la Unión Europea tenía una superficie total -incluyendo las aguas interiores [3]- de 4.403.438 km2 . La superficie de Croacia es de 56.542 km2 [4] . Mira la Figura 1 para ver las proporciones. La UE28 cubre ahora, incluyendo las aguas interiores, aproximadamente [5] 4.459.980 km2 . Croacia representa el 1,26% de la superficie de la UE28. Croacia limita al norte con Eslovenia (501 km) y Hungría (329 km), al este con Serbia (Vojvodina, 241 km), y al sur con Bosnia-Herzegovina (932 km) y Montenegro (25 km). En otras palabras, la UE28 se acerca a dos candidatos oficiales (Montenegro y Serbia) y a un candidato potencial (Bosnia-Herzegovina). La Comisión Europea sugiere a veces que le gustaría que Croacia incorporara estos países al acervo comunitario, pero no hay pruebas de que los croatas quieran realmente hacerlo. ¿Qué lugar ocupa la UE28 en el mundo? La respuesta se encuentra en la Figura 2: Superficie de los países más grandes del mundo y de la UE28, en km2. Como era de esperar, la adhesión de Croacia no cambia la clasificación de la Unión Europea -que no es un "país"- entre los mayores estados del mundo. Muy por detrás de Rusia, Canadá, China, Estados Unidos, Brasil y Australia... viene la Unión Europea en su configuración de 28 miembros, ya que antes estaba en 27. Incluso si finalizamos las candidaturas oficiales y potenciales conocidas hasta la fecha [6], la UE seguiría estando por detrás de estos inmensos territorios. Hay que tener en cuenta que la UE28 es 3,8 veces más pequeña que Rusia y dos veces más pequeña que Estados Unidos. Sin embargo, la comparación de los productos interiores brutos de Rusia y Estados Unidos muestra que no existe una relación sistemática entre la superficie</w:t>
      </w:r>
    </w:p>
    <w:p>
      <w:r>
        <w:rPr>
          <w:b/>
          <w:color w:val="FF0000"/>
        </w:rPr>
        <w:t xml:space="preserve">id 329</w:t>
      </w:r>
    </w:p>
    <w:p>
      <w:r>
        <w:rPr>
          <w:b w:val="0"/>
        </w:rPr>
        <w:t xml:space="preserve">jacky60 gracias gracias ♥♥♥ PtitGénie ¡Sí dije que había quitado temporalmente la barra para mejorarla en el móvil! Pero mientras tanto sólo hay que añadir "foro" detrás de la dirección del sitio :top: ¡Sí dije que había quitado temporalmente la barra para mejorarla en los móviles! Pero mientras tanto sólo hay que añadir "foro" detrás de la dirección del sitio No hay (ptit)genio sin grano de fo... ¡Sin grano de locura! jacky60 No puedo acceder al foro en mi tel y a pas la barre ou est marquer , le site , forum ect. j'arrive pas a acceder au forum sur mon tel y a pas la barre ou est marquer , le site , forum ect. ♥♥♥ pepinillo ¡Aaaahhhh es precioso! ¡Aaaahhhh es hermoso! Dununba prefiero más ligero :o prefiero más ligero Antes de que el viento nos siembre, a todos los vientos hagamos un nuevo comienzo... blackwasp Ah si es bueno de verdad :D Funcionó más lo siento ^^ Ah si es bueno de verdad Funcionó más lo siento ^^ benjii ohh dios mío me encanta es precioso!!! [img]/img/smileys/icon25.gif[/img] gracias PG ohh dios mío me encanta es precioso!!! gracias PG La noche se pone Ojos rojos, el amanecer es sombrío... PtitGenie Tus posts son raros me funciona (Ctrl F5 ? :D ) Tus posts son raros me funciona (Ctrl F5 ? ) No hay (ptit)genio sin un grano de fo... ¡Sin grano de locura ! TitineSad Aaah si es temporal entonces está bien [img]/img/smileys/icon06.gif[/img] A mí me sirvió de guía esta mierda de la derecha [img]/img/smileys/icon37.gif[/img] Aaah si es temporalmente entonces está bien Fue un poco de guía para mí, esta mierda de derecha soñé que podíamos amarnos, en el aliento del viento... blackwasp Y luego, menos problemático pero lo señalaré, ya no puedo borrar mis posts [img]/img/smileys/icon22.gif[/img] Si digo una estupidez, se quedará hasta el final de los tiempos [img]/img/smileys/icon37.gif[/img] Y luego, menos problemático pero lo señalo, ya no puedo borrar mis posts Si digo una estupidez, se quedará hasta el fin de los tiempos nadesjda Sí, estábamos hablando de la columna de la derecha Sí, estábamos hablando de la columna de la derecha Me recuerda a algo que no recuerdo LittleGenius Ah, las estupideces de la derecha :lol Pensé que ya no podías leer el foro. ¡Que he quitado temporalmente! Pensé que ya no podías leer el foro. He eliminado esto temporalmente. ¡No hay (pequeño) genio sin un grano de locura! LittleGenius ¿Incluso después de un Ctrl F5? Ya lo veo, ¡qué raro! (Para el foro) Incluso después de un Ctrl F5 ? Ya lo veo, ¡qué raro! (Para el foro) No hay (pequeño) genio sin un toque de... ¡Sin un toque de locura! nadesjda Bueno, ahora no podemos ver los últimos mensajes, ni ver quién está actualmente en el foro, ni buscar un tema. También hemos perdido a nuestros amigos en nuestros perfiles, pero supongo que eso volverá cuando el trabajo esté terminado [img]/img/smileys/icon37.gif[/img] Pues bien, ahora no podemos ver los últimos mensajes, ni ver quién está actualmente en el foro, ni buscar un tema También hemos perdido a nuestros amigos en nuestros perfiles</w:t>
      </w:r>
    </w:p>
    <w:p>
      <w:r>
        <w:rPr>
          <w:b/>
          <w:color w:val="FF0000"/>
        </w:rPr>
        <w:t xml:space="preserve">id 330</w:t>
      </w:r>
    </w:p>
    <w:p>
      <w:r>
        <w:rPr>
          <w:b w:val="0"/>
        </w:rPr>
        <w:t xml:space="preserve">Cinco de los heridos franceses de Albacete siguen en el hospital de Percy (actualizado)Cinco de los franceses heridos en el accidente de Albacete del 26 de enero (murieron 9 miembros del ejército del aire en la base española) siguen en el hospital. Tres suboficiales de la BA 133, gravemente quemados, están hospitalizados en el HIA Percy (en la excelente unidad de quemados) y siguen en cuidados intensivos. Están en coma artificial y reciben injertos de piel. Dos de ellos son mecánicos de la 3ª ala de combate, un tercero de la BA 118 estaba de refuerzo. Los dos últimos heridos (un suboficial y un personal civil del 3er Ala de Caza) fueron trasladados recientemente al departamento de medicina física y rehabilitación del profesor Eric Lapeyre. Sufren múltiples fracturas, heridas y quemaduras. La Célula de Asistencia a los Heridos, los Enfermos y las Familias del Ejército del Aire francés (CABMF Air, menos conocida que CABAT, pero igual de dedicada) asiste a los heridos y a las familias de estos aviadores, así como el testimonio de un mecánico de la USAF (desplegado en una base estadounidense en el Reino Unido) que salvó a tres franceses tras el accidente. Léalo aquí. La 3ª brigada mecanizada se creó en Limoges en 1999, en el marco de la reorganización del ejército francés. A continuación puede leer la orden del día, fechada el 18 de marzo, del general Hervé Gomart, que explica este cambio de nombre. Haga clic en la foto de abajo para leer la entrevista de 3 minutos que dedicamos a estos temas de exigencia medioambiental y movilidad. Como parte del refuerzo de la operación, se han enviado varios helicópteros a Malí. El ejército francés está creando un grupo aeromóvil, en paralelo a los helicópteros COS (dispositivo Sabre). La creación de esta agrupación explica la llegada, en los dos últimos días, de los helicópteros Puma y Gazelle (y de los helicópteros Tigre, pero no sé en qué dispositivo se integrarán). Laurent Fabius confirmó una "intervención aérea en apoyo de las tropas malienses". El Ministro de Asuntos Exteriores no dio detalles, pero parece bastante fácil tomar la medida de esta intervención, probablemente con una triple dimensión. La dimensión del transporte. Los aviones de transporte señalados en Sévaré son sin duda en parte franceses. Se utilizaron para transportar refuerzos malienses, equipos y elementos franceses. Elementos preposicionados en África ya que ayer no se confirmó ningún movimiento de tropas metropolitanas (ni siquiera de la unidad Guépard retenida hasta finales de mes por la 2ª REP). Una dimensión de observación. Sin drones sobre el terreno, Francia debe recurrir a sus aviones atlánticos que operan entre Chad y Senegal. También están disponibles los Mirage F1CR del escuadrón de reconocimiento 2/33 "Savoie" con base en Mont-de-Marsan. Una dimensión de apoyo. Francia puede contar con los Mirage de Epervier (Chad), tres Mirage2000D de los escuadrones 2/3 "Ardenas" y 3/3 "Champagne" de Nancy-Ochey. También pueden prestar apoyo las gacelas del escuadrón burkinés (dispositivo Sable). Francia, como nación líder de la operación europea, ha tomado la delantera y, antes del lanzamiento oficial de la operación EUTM Malí, ha comenzado a desplegar soldados y a proporcionar recursos para apoyar al ejército maliense (según los deseos del Primer Ministro de Malí, que debe hablar en la televisión maliense esta noche).Como la operación es europea, otros países de la UE estarán (o pueden estar ya) implicados (¿se ha hablado de tropas alemanas en Mopti?).</w:t>
      </w:r>
    </w:p>
    <w:p>
      <w:r>
        <w:rPr>
          <w:b/>
          <w:color w:val="FF0000"/>
        </w:rPr>
        <w:t xml:space="preserve">id 331</w:t>
      </w:r>
    </w:p>
    <w:p>
      <w:r>
        <w:rPr>
          <w:b w:val="0"/>
        </w:rPr>
        <w:t xml:space="preserve">Catálogo acumulativo de los manuscritos de la Biblioteca Privada Zabid, I. Biblioteca 'Abd al-Rahman al-Hadhrami (CCBMZ), fasc. 2, Sana'a, CEFAS/FSD, 2009, 11 + 210 pp. 31 ill, 31 ilustración. Hay que señalar dos diferencias de catalogación entre el fasc. 1 del CCBMZ y el fasc. 2. En primer lugar, la sección de ta'dîlât, que estaba aislada en el fasc. 1, se ha fusionado con la sección de hawâmish en el fasc. 2. En segundo lugar, y esta es la diferencia más significativa, el estudio de las ponencias (la sección "anwâ' al-awrâq"), así como la bibliografía útil para documentarlas, se incluirá en adelante íntegramente en los volúmenes suplementarios sobre ponencias. De este modo se evitará la confusión provocada por la división de la información entre el catálogo de manuscritos y su volumen complementario sobre los papeles, sin olvidar que los lectores del primer volumen sobre los papeles con filigrana no siempre percibieron la dispersión del estudio en dos obras. Además, los volúmenes de documentos son totalmente bilingües, francés/árabe. Esto permite que los estudiosos de los documentos occidentales tengan acceso a este nuevo material: mantener parte de la información exclusivamente en árabe en los fascículos del catálogo de manuscritos eliminaría, por tanto, a este público. Como en el fascículo 1, las entradas del catálogo siguen estando escritas en árabe, mientras que las secciones introductorias son bilingües, francés/árabe. A. Regourd (ed.), Sana'a, Centre français d'archéologie et de sciences sociales, www.cefas.com.ye, 2009. ISBN 978-2-909194-19-6 Para pedir el libro, póngase en contacto con Sylvaine Giraud, bibliotecaria del CEFAS: sgiraud@cefas.com.ye.</w:t>
      </w:r>
    </w:p>
    <w:p>
      <w:r>
        <w:rPr>
          <w:b/>
          <w:color w:val="FF0000"/>
        </w:rPr>
        <w:t xml:space="preserve">id 332</w:t>
      </w:r>
    </w:p>
    <w:p>
      <w:r>
        <w:rPr>
          <w:b w:val="0"/>
        </w:rPr>
        <w:t xml:space="preserve">Asunto: Re: impatiens d'interieur Thu 6 Feb 2014 - 16:01 gracias lantana te enviaré una carta no olvides mencionar tu dirección porque quiero agradecerte amistosamente lantanaJardinaute Asunto: Re: impatiens d'interieur Thu 6 Feb 2014 - 17:04 ¡Está en el reverso del sobre! Joelle72Jardinaute Asunto: Re: impatiens d'interieur Thu 6 Feb 2014 - 18:20 thanks lantana Joelle72Jardinaute Asunto: Re: impatiens d'interieur Wed 19 Feb 2014 - 22:24 hola lantana siento el retraso la planta estaba un poco dañada la recibí 1 semana después espero que vuelva te enviaré un sobre gracias de nuevo Joelle72Jardinaute Asunto: Re: impatiens d'interieur Dom 16 Mar 2014 - 16:33 hola lantana ¿has recibido mi correo? lantanaJardinaute Asunto: Re: impatiens d'interieur Dom 16 Mar 2014 - 16:41 Hola Joelle, lo siento, creo que con todo lo que tenemos que hacer se me olvidó contestar. ¿Cómo va el corte? Si no aguantó, dímelo y te hago otro. Asunto: Re: impatiens d'interieur Wed 23 Apr 2014 - 16:04 hola soy fan de esta planta pero no encuentro ninguna por aquí me gustaría saber si os queda algún esqueje soy viuda y es mi pasión. Asunto: Re: impatiens d'interieur Wed 23 Apr 2014 - 17:30 ah c super gentil lantana lantanaJardinaute Asunto: Re: impatiens d'interieur Fri 25 Apr 2014 - 7:13 OK, me encargo de ello y te aviso. No hay duda de que podrás encontrar uno bueno para mí, pero no estoy seguro de que pueda encontrar uno bueno para ti, así que no estoy seguro de que pueda encontrar uno para ti. LouAdmin Asunto: Re: impatiens d'interieur Mar 29 Abr 2014 - 21:17 'Mariechristine' que es su nombre de usuario ha presentado una queja contra el foro.No tengo tiempo que perder y asumo que he cerrado su cuenta. ¡FRANCETTEAnimatrice Asunto: Re: impatiens d'interieur Wed 30 Apr 2014 - 6:08 lantanaJardinaute Asunto: Re: impatiens d'interieur Wed 30 Apr 2014 - 6:43 ! Stephanie mJardinaute Asunto: Re: impatiens d'interieur Thu 1 May 2014 - 11:Estoy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y estoy buscando una nueva planta para crecer. Lo siento, pero no estoy seguro de cuánto puedo pagar por un corte, pero estoy seguro de que puedo pagar por un corte, y estoy seguro de que puedo pagar por un corte, y estoy seguro de que puedo pagar por un corte, y estoy seguro de que puedo pagar por un corte, y estoy seguro de que puedo pagar por un corte, y estoy seguro de que puedo pagar por un corte, y estoy seguro de que puedo pagar por un corte, y estoy seguro de que puedo pagar por un corte, y estoy seguro de que puedo pagar por un corte, y estoy seguro de que puedo pagar por un corte</w:t>
      </w:r>
    </w:p>
    <w:p>
      <w:r>
        <w:rPr>
          <w:b/>
          <w:color w:val="FF0000"/>
        </w:rPr>
        <w:t xml:space="preserve">id 333</w:t>
      </w:r>
    </w:p>
    <w:p>
      <w:r>
        <w:rPr>
          <w:b w:val="0"/>
        </w:rPr>
        <w:t xml:space="preserve">¿POR QUÉ ELEGIR EL TECHO TENSADO BARRISOL? El techo tensado Barrisol se adapta en los edificios nuevos o en la renovación. Excelente solución a los problemas técnicos, ofrece un acabado perfecto para un resultado notable. El techo Barrisol se adapta a cualquier forma y ofrece a los creadores una infinidad de diseños. DISEÑO Creaciones únicas para embellecer los locales Se integra con todo tipo de decoraciones Personalización de los espacios Posibilidad de todo tipo de formas (horizontales, redondas, inclinadas, en 3D, etc.) Modificación de los volúmenes gracias a las formas 3D Elección entre 230 colores y 15 acabados Versiones impresas, ligeras y acústicas Estética perfecta, pureza de las líneas y de las formas Acabado excepcional MODULARIDAD Desmontable y desmontable a voluntad - Vea la demostración del montaje de un techo tensado Adaptable a todos los estilos, a todas las áreas de la vivienda Posibilidad de integrar la iluminación, la calefacción, el aire acondicionado, los sistemas de seguridad, etc. Vea la demostración de la instalación de un foco. Los raíles se fijan en el perímetro de las paredes a la altura deseada SIMPLICIDAD Instalación por profesionales homologados de Barrisol Instalación rápida y limpia, ACÚSTICA Y ESTÉTICA Soluciones de optimización acústica gracias a la tecnología Acoustics® Barrisol Acoustics® puede asociarse a materiales aislantes para una corrección acústica aún más eficaz de los locales. LUZ Creación de ambientes luminosos únicos en paredes y techos Integración de todo tipo de luminarias (suspendidas, integradas, focos, fibras ópticas, LED, cambios de color, etc.)Creación de luminarias de todas las formas (3D, cubo, pirámide, esfera, camino de luz, etc.) Utilización en proyección o retroproyección (efectos de luz, imágenes, etc.) Ideal para cromoterapia y luminoterapia RESISTENCIA Resistente a la humedad, a la condensación, barrera de vapor eficaz Impermeable Resistente a las cargas pesadas en caso de daños por agua, se forma una bolsa de agua en el techo (sin perforaciones) protegiendo así la sala - Ver demostración de daños por agua. ECOLOGÍA Y RECICLAJE Respeta el medio ambiente - utiliza poca energía 1 000 m² de Barrisol representan menos de 180 kg de material para un volumen de 0,10 m3. (Un techo en paneles del mismo tamaño representa 50 m3 de madera) Larga vida útil 100% reciclable (planchas y embalajes) La gama Recycled® fabricada a partir de antiguas planchas Barrisol SEGURIDAD No daña en caso de explosión o terremoto Techo ignífugo (en complejo) Clasificación al fuego Clase1, Clase 0, B-s2, d0. Garantizado sin cadmio y sin sustancias peligrosas No tóxico (cumple las normas europeas e internacionales) ECONÓMICO Excelente relación calidad-precio Ahorro de energía : Menos volumen a calentar, menos pérdidas de calor hacia el exterior No hay que enfriar regularmente los techos LONGEVIDAD Longevidad probada por 25 años de clientes satisfechos No pierde sus características técnicas con el paso de los años Se mantiene constantemente tenso gracias a la tensión - Mantiene su forma 10 años de garantía contra defectos ocultos de fabricación (soldadura, FÁCIL MANTENIMIENTO El techo puede ser desmontado en cualquier momento y en pocos minutos por un profesional Fácil acceso al plenum en caso de daños por agua, reparaciones de equipos técnicos, instalación de nuevos equipos e iluminación, etc. Lavable con agua en la mayoría de las texturas o limpiando con productos de limpieza Barrisol (excepto gamuza) AISLAMIENTO TÉRMICO Con techo o piso alto en hourdis, Barrisol crea un</w:t>
      </w:r>
    </w:p>
    <w:p>
      <w:r>
        <w:rPr>
          <w:b/>
          <w:color w:val="FF0000"/>
        </w:rPr>
        <w:t xml:space="preserve">id 334</w:t>
      </w:r>
    </w:p>
    <w:p>
      <w:r>
        <w:rPr>
          <w:b w:val="0"/>
        </w:rPr>
        <w:t xml:space="preserve">Los zapatos de mujer de G-Star RAW son un valioso complemento para cualquier conjunto. Tanto si buscas un par de zapatos femeninos como sólidos, siempre encontrarás el zapato perfecto para combinar con tu ropa en la colección de G-Star RAW. ¿Te sientes cómoda con los tacones o prefieres comprar un par de zapatillas deportivas? Cualquier estilo es posible con la gran colección de zapatos de mujer que ofrece G-Star RAW. Busque nuestra colección completa de zapatos o haga su selección utilizando el menú de la izquierda para especificar sus preferencias. Zapatos para todas las ocasiones ¿Un elegante par de tacones para salir por la noche, o un cómodo par de zapatos planos que pueda llevar fácilmente durante todo el día? En la tienda online de G-Star RAW hay muchas opciones. También puedes combinar unos elegantes tacones con un calzado deportivo optando por un tacón de cuña. Elige tu par de zapatos favorito entre nuestra gran colección de diseños y materiales increíbles. En cuero, denim, nubuck o incluso chambray: ¡tú decides! Pedir zapatos de mujer es fácil Con el servicio online de G-Star RAW, nunca tendrás que esperar mucho tiempo para lucir tu nuevo par de zapatos de mujer. Elija un par de zapatos que se ajuste a su estilo, colóquelos en su cesta de la compra y proceda a realizar el pago. Sus zapatos se entregarán en la puerta de su casa en pocos días.</w:t>
      </w:r>
    </w:p>
    <w:p>
      <w:r>
        <w:rPr>
          <w:b/>
          <w:color w:val="FF0000"/>
        </w:rPr>
        <w:t xml:space="preserve">id 335</w:t>
      </w:r>
    </w:p>
    <w:p>
      <w:r>
        <w:rPr>
          <w:b w:val="0"/>
        </w:rPr>
        <w:t xml:space="preserve">Estamos encantados de darle la bienvenida al foro de pilotos privados. Estás en un foro de debate público, que permite a los pilotos privados, pero también a todos los apasionados de las cosas del aire, intercambiar sus ideas, sus experiencias, sus preguntas. Si es su primer acceso a este sitio y no ha creado un seudónimo, su acceso está restringido. Debes registrarte para poder acceder a todas las secciones y hacer tus aportaciones. El registro sólo lleva unos segundos. Para ello, haga clic en la opción "Registro" del menú de la derecha. Si ya tiene un nombre de usuario, introdúzcalo en la casilla siguiente. Gracias por su comprensión, y le deseamos que se divierta en el Foro de Pilotos Privados. Administradores Sólo otra fuente de fallos como los frenos de mano eléctricos y otros "progresos"... El único coche que va tanto hacia atrás como hacia delante (bueno, aparte de los Panhard EBR) ......... Pero como se trata de vehículos de demostración, es probable que en general estén en plena forma... En cuanto al "stop &amp; start", lo desactivo sistemáticamente fuera de la conducción urbana. Me molesta muchísimo. Siempre me he preguntado hasta qué punto es realmente eficaz fuera del uso puramente urbano (¡y de los ciclos de homolgación!)?? Una fuente más de fallos como los frenos de mano eléctricos y otros "avances"... Por otro lado, también me pregunto cuál es el impacto en el consumo de combustible de todos estos badenes que casi te obligan a parar para pasarlos y luego volver a acelerar. El único coche que va tanto hacia atrás como hacia delante (bueno, aparte de los Panhard EBR) ......... No! La caja de cambios "Cotal"(*) también lo permitía, hace casi 90 años. En los coches de gama alta, porque era una opción cara (*) la transmisión con tren epicicloidal como las cajas de auto "clásicas", cuyos satélites que aseguraban el cambio de marcha eran controlados por electroimán. Sin convertidor de par, este sistema mantenía el embrague (sólo para el arranque y la parada, así como el funcionamiento del inversor mecánico). Equipado de serie o como opción en los Delage, Delahaye y Peugeot 402 en los años 30 y 40. Me molesta muchísimo. Siempre me he preguntado hasta qué punto es realmente eficaz fuera del uso puramente urbano (¡y de los ciclos de homolgación!)?? Una fuente más de fallos como los frenos de mano eléctricos y otros "avances"... Por otro lado, también me pregunto cuál es el impacto en el consumo de combustible de todos estos badenes que casi te obligan a parar para pasarlos y luego volver a acelerar. También creo que frenar al levantar el pie parece bastante desagradable o incluso peligroso si no se está acostumbrado. Si estás acostumbrado a levantar el pie del acelerador, los coches de detrás se sorprenderán. Yo desactivo el stop and start en todos mis viajes. En el tráfico extraurbano, el motor se apaga a la menor parada, aunque sea sólo un segundo (ejemplo: una señal de stop, una barrera en la que hay que firmar, una parada temporal en un atasco, etc.) En el tráfico urbano, puede ser rentable en términos de combustible, pero ¿es rentable si se tiene en cuenta el desgaste prematuro de la batería (que, por cierto, ha duplicado, triplicado o incluso cuadruplicado su precio) y de los demás componentes del motor? Un motor consume unos 2 litros por hora a</w:t>
      </w:r>
    </w:p>
    <w:p>
      <w:r>
        <w:rPr>
          <w:b/>
          <w:color w:val="FF0000"/>
        </w:rPr>
        <w:t xml:space="preserve">id 336</w:t>
      </w:r>
    </w:p>
    <w:p>
      <w:r>
        <w:rPr>
          <w:b w:val="0"/>
        </w:rPr>
        <w:t xml:space="preserve">Ablandamiento del agua El ablandamiento del agua es un proceso de tratamiento destinado inicialmente a reducir la dureza del agua (debido a la presencia de sales alcalinas terrestres: carbonatos, sulfatos y cloruros de calcio y magnesio). Esta operación forma parte a veces del proceso de depuración físico-química del agua, donde puede acompañar a otros métodos de tratamiento del agua (filtración, desinfección, desnitrificación, tratamiento de pesticidas) con vistas a su distribución como agua potable o para usos técnicos que requieran agua desmineralizada. En los últimos años han surgido otras técnicas de ablandamiento, como los ablandadores de CO2 y los ablandadores magnéticos. Los resultados obtenidos son controvertidos. El supuesto ablandamiento que consiguen estos métodos no se basa en una reducción del TH en sí, sino en combatir su malestar. Medir la dureza del aguaModificar La dureza del agua o título hidrotimétrico (TH) se expresa en grados franceses (°f) o en ppm, y mide la cantidad de carbonatos de calcio y magnesio en solución en el agua. No debe confundirse con el pH, que es el potencial de hidrógeno que mide la acidez o la basicidad de un líquido. La dureza del agua varía de una ciudad a otra en función del lugar donde se recoge para la producción de agua potable[1]. Se dice que el agua es "blanda" por debajo de los 15°f y "dura" o "cargada" por encima de los 25°f (véase la gama de valores del título hidrotimétrico). Las normas de la NF proponen un ajuste entre 12°f y 15°f en el TH residual. Hoy [¿cuándo?] las normas de la CE no imponen ningún ajuste. Los profesionales del ablandamiento recomiendan un ajuste entre 8°f y 10°f [ref. necesaria]. No se recomienda (para uso doméstico) bajar a 0°f, aunque en algunas regiones, como el Macizo Central, el agua es naturalmente muy blanda (alrededor de 0°f). El agua ablandada no es agua naturalmente blanda. El agua moderadamente calcárea, a diferencia de otras aguas muy mineralizadas, no es tóxica, pero provoca problemas de biopelículas, atascos en las conducciones de agua y en los equipos domésticos (calderas, lavadoras, planchas, etc.) y lava un poco menos los tejidos (porque hace menos espuma). El agua demasiado desmineralizada puede, por el contrario, causar problemas toxicológicos y ecotóxicos debido a la solubilización de metales tóxicos (por ejemplo, en presencia de viejas tuberías de plomo o de soldaduras que contengan plomo, que es una fuente de intoxicación por plomo) y a la corrosión acelerada de ciertas tuberías o recipientes. La presencia en el agua de ciertos aditivos (incluso en dosis bajas) puede inhibir ciertos procesos físico-químicos de tratamiento y depuración del agua, incluida la descarbonatación (en el caso de los aditivos detergentes, por ejemplo)[2]. En cuanto a la salud, se transmite una leyenda persistente, principalmente por parte de los instaladores, que indica que el consumo de agua potable dura, también llamada agua dura, es perjudicial para la salud. Esta afirmación es totalmente falsa, como demuestran las investigaciones del CNRS, que indican que, para una persona con buena salud, el consumo de este tipo de agua potable es seguro[3]. 3] Sin embargo, puede haber inconvenientes asociados al uso de agua demasiado dura, como la ineficacia de los detergentes y la esterilización del suelo. Pero si el agua es demasiado blanda, puede provocar la corrosión de las tuberías.</w:t>
      </w:r>
    </w:p>
    <w:p>
      <w:r>
        <w:rPr>
          <w:b/>
          <w:color w:val="FF0000"/>
        </w:rPr>
        <w:t xml:space="preserve">id 337</w:t>
      </w:r>
    </w:p>
    <w:p>
      <w:r>
        <w:rPr>
          <w:b w:val="0"/>
        </w:rPr>
        <w:t xml:space="preserve">\AMCnumericChoices y \pgfmathresult Añadido por laurent Bakri hace más de 2 años Hola, no he conseguido que AMC reconozca el resultado de un cálculo con pgf como un número que luego podría designar como la respuesta correcta de una pregunta de respuesta numérica con \AMCnumericchoices. Un ejemplo: \pgfmathrandominteger{\a}{2}{6} \pgfmathparse{int(\a^3)} \pgfmathresult} Planteamos $a=\a$, ¿cuál es $a^3$ ? La compilación devuelve un error (\c) al no ser un número. De momento, voy a seguir utilizando FP, pero en el futuro me gustaría poder utilizar \pgf de forma más sistemática. ¿Es una buena idea? Atentamente, LB ¿Algo así? \pgfmathrandominteger{\a}{2}{6} Planteamos $a=\a$, ¿cuál es $a^3$? \pgfmathparse{int(\a^3)} \o, con la versión de desarrollo de AMC, \pgfmathrandominteger{a}{2}{6} Ponemos $a=\a$, ¿qué es $a^3$? ¡Genial! Muchas gracias, será aún mejor con la futura versión pero el primer código me viene muy bien :). Gracias de nuevo por este software. ¡He creado una variable con \pgfmathrandominteger{\x}{} pero se pone a cero fuera de la pregunta por lo que el bucle supongo! Busco crear una variable global y no una local ya que esta se utilizará en todas las partes/preguntas de un ejercicio. Gracias por su ayuda.</w:t>
      </w:r>
    </w:p>
    <w:p>
      <w:r>
        <w:rPr>
          <w:b/>
          <w:color w:val="FF0000"/>
        </w:rPr>
        <w:t xml:space="preserve">id 338</w:t>
      </w:r>
    </w:p>
    <w:p>
      <w:r>
        <w:rPr>
          <w:b w:val="0"/>
        </w:rPr>
        <w:t xml:space="preserve">¡Reserve la fecha! La 8ª edición de los Entretiens de Toulouse está prevista para los días 14 y 15 de abril de 2015, ¡marque ya la fecha en su agenda! Les Entretiens de Toulouse, el evento de formación del sector aeronáutico y espacial ¡Los primeros temas han llegado! Descúbralos a través del menú de la derecha, haciendo clic en las diferentes áreas de debate. Consulte la pestaña "programas" para descubrir todos los temas de 2015. Informe del 18 de abril de 2012 sobre los Debates de Toulouse en la televisión TLT La ambición La formación a través del debate, los Debates de Toulouse persiguen un triple objetivo: educativo, científico y de creación de redes El principio Una formación que se construye "a la carta" Testimonios 2014 (Extractos) "Formato propicio a la apertura de miras, a la multiplicidad de puntos de vista" (Airbus Group) "La participación de muchos expertos y la importancia dada a los debates son apreciables" (Radiall) "El enfoque a través de los debates: un acelerador de la comprensión". "El aspecto no comercial y confidencial: una necesidad para garantizar debates abiertos. (Dassault Systèmes) "El debate al final de la presentación de un tema aporta un verdadero valor añadido, en respuesta a nuestras preguntas. (Latécoère) "He apreciado la diversidad y la profundidad de los debates" (Thales Avionics SA) "El alto nivel de los participantes y de los ponentes: una garantía de la calidad y del nivel de los debates" (Safran-Snecma) evento coorganizado por la Association d'utilité publique que favorece el desarrollo de las actividades científicas, técnicas, culturales y humanas en los ámbitos del Aire y del Espacio. Organización de educación continua que ofrece seminarios de formación y planes a medida en ciencia y gestión. ContactoR�serve su lugarPonga su pregunta 11 ÁREAS DE DISCUSIÓN Diseño de estructuras Acad�mie de l'Airet de l'Espace</w:t>
      </w:r>
    </w:p>
    <w:p>
      <w:r>
        <w:rPr>
          <w:b/>
          <w:color w:val="FF0000"/>
        </w:rPr>
        <w:t xml:space="preserve">id 339</w:t>
      </w:r>
    </w:p>
    <w:p>
      <w:r>
        <w:rPr>
          <w:b w:val="0"/>
        </w:rPr>
        <w:t xml:space="preserve">Halal en todos sus estados. El problema del consumo halal en Occidente y en el contexto del Islam minoritario Publicado el jueves 08 de diciembre de 2011 por Loïc Le Pape La explosión de los productos halal se ha convertido en un hecho estadístico, económico, comercial y político que se debate cada vez más en los espacios públicos de los países no musulmanes. Hoy en día, en estos países, existe una demanda de comprensión, evaluación y regulación de la cuestión halal ante los numerosos interrogantes que suscita por parte de los ciudadanos, las organizaciones y los servicios, y los responsables de la toma de decisiones que se enfrentan de diferentes maneras al consumo halal y a los debates sociales a los que da lugar. La demanda de halal plantea cuestiones de equilibrio entre el reconocimiento y la integración de las minorías religiosas, por un lado, y los límites del espacio público global, por otro. Se trata, pues, de una dimensión más del cuestionamiento de la capacidad de las democracias laicas para acoger las nuevas demandas derivadas del pluralismo religioso, pero también de la capacidad de las poblaciones musulmanas para integrarse en los países de acogida. La conferencia reunirá a investigadores de diferentes orígenes geográficos y disciplinas, así como a actores del mundo no académico, para hacer un balance de las cuestiones y los retos que plantea el consumo halal en los países occidentales donde viven minorías musulmanas y donde la institucionalización del Islam y su visibilidad en el espacio público se enfrentan a muchas dificultades. La conferencia se celebrará en Chicoutimi (provincia de Quebec, Canadá) los días 22 y 23 de mayo de 2012. Está organizado por la Cátedra de Enseñanza e Investigación Interétnica e Intercultural (CERII) de la Universidad de Quebec en Chicoutimi, en colaboración con el Centro de Estudios de las Artes, las Letras y las Tradiciones (CELAT), que reúne a la Universidad Laval, la UQÀM y la UQAC. El problema del consumo halal como reto de investigación La mayoría de los países occidentales con población musulmana se enfrentan a los retos de la integración de estas comunidades, de la presencia de esta religión en el espacio público y de su institucionalización. La revisión de la literatura sobre esta presencia musulmana indica lugares privilegiados para centrar la investigación: los discursos mediáticos, las controversias políticas y la adopción de medidas reguladoras en materia de terrorismo y seguridad, las actividades de los grupos militantes (islam político), el papel y el lugar de las mujeres musulmanas, el uso y la visibilidad de los símbolos religiosos (pañuelos, hijab y niqab/burka) o el desarrollo de los lugares de culto (minaretes, mezquitas, cementerios). Estas vías de reflexión, muy importantes y estratégicas, no agotan, sin embargo, el alcance de los retos. El consumo halal y su relación con la convivencia empiezan a ocupar un lugar tímido pero no despreciable en la investigación. Y disciplinas de las ciencias humanas y sociales distintas de la economía y la gestión se interesan ahora por este fenómeno social. Hoy en día, la proliferación de tiendas que ofrecen productos halal y la aparición concomitante e igualmente creciente de usos "halal": "pasta de dientes halal", "halal 100% sin alcohol", "caramelos halal", "caldo halal", "negocios halal", "sexo halal", "cosméticos halal", "certificación halal", "productos financieros halal", etc. Estos ejemplos demuestran que la "cuestión halal" no es estable, y menos aún fija o acabada, sino que se inscribe en un proceso de invención, fabricación y reformulación, sobre todo en las sociedades no musulmanas, que desplaza nuestros puntos de referencia habituales y, en el mismo movimiento, nos obliga a pensar o repensar el sentido y la evolución, en nuestra época, de las nociones de convivencia, tabú, ortodoxia, etc. Es porque está en una fase de construcción que plantea múltiples cuestiones en la encrucijada de lo económico, sociológico, político, étnico, teológico y ético que hablamos deliberadamente de la "cuestión halal".</w:t>
      </w:r>
    </w:p>
    <w:p>
      <w:r>
        <w:rPr>
          <w:b/>
          <w:color w:val="FF0000"/>
        </w:rPr>
        <w:t xml:space="preserve">id 340</w:t>
      </w:r>
    </w:p>
    <w:p>
      <w:r>
        <w:rPr>
          <w:b w:val="0"/>
        </w:rPr>
        <w:t xml:space="preserve">Si TNK hubiera planteado la idea de crear un tema sobre este asunto, yo habría sido más rápido que él en hacerlo. Y entonces: ¿prefieres el papel o la pantalla? ¿Por qué crees que es así? ¿Cuál es el elemento que le impide cambiar de uno a otro? ¿Qué concesiones se han hecho? (Estoy empezando con el tema, ya daré mi opinión después. Prefiero la forma en la que el primer mensaje es sólo una presentación) Y entonces: ¿eres más de papel o de pantalla? ¿Por qué crees que es así? ¿Cuál es el elemento que le impide cambiar de uno a otro? ¿Qué concesiones se han hecho? (Estoy iniciando el tema, luego daré mi opinión. Prefiero la forma en la que el primer mensaje es sólo una introducción. ) La idea sería que los PN se asociaran con una imprenta que pudiera imprimir "bajo demanda" y enviar (o hacer que la imprenta envíe) los manuscritos en papel a los lectores que los hayan solicitado... y que habría pagado para obtener el manuscrito en esta forma. Nakãra Sin dudarlo PAPEL para los libros que me gustan, que deseo conservar y releer. Las razones que se me ocurren son: por costumbre, porque me gustan las portadas bonitas, porque es más fácil de sostener en la mano, porque no se necesita una pila TNK... Para los manuscritos de Nouvelles Plumes, creo que sería un desperdicio de papel: muchos de los manuscritos no los termino porque no están a la altura de la promesa del resumen o del primer capítulo. También hay que tener en cuenta el tiempo adicional que se necesita para la impresión y distribución, lo que podría llevar a una revisión tardía. ¿Y qué pasa con el manuscrito después de la lectura si no quieres conservarlo porque no puedes distribuirlo? Entonces habría sin duda un problema de formato de impresión, ¿están los autores obligados a enviar sus PDF en A4? He tenido que imprimir catálogos, listas de precios, informes, etc. con la suficiente frecuencia como para saber que la mayoría de la gente tiene una vaga idea de lo que puede tardar en formatear un documento para imprimirlo, siempre que quepa en su pantalla no ven más allá. Así que leo en el PC por NP, y por las novelas gratuitas que me descargo. Por lo demás, soy de papel: el tacto, el olor, la practicidad (aunque rara vez lleve mis libros en el bolso para no dañarlos). En la pantalla, incluso acabo con dolor de cabeza muy rápidamente. Y no quiero invertir en una máquina de leer o en unas gafas especiales para pantallas (sí, existen). Pero poder leer en el teléfono en el coche es bastante práctico para optimizar el tiempo. Un libro de papel es más práctico en un bolso que un ordenador y un usb. Todo es una cuestión de cultura, creo: Estados Unidos es un país reciente comparado con Francia (y las otras grandes potencias europeas tradicionales) por lo que siempre hemos tenido manuscritos, etc. en Francia, estamos impregnados de estos siglos de copias. Mientras que allí todo es moderno, así que... El otro día estaba cambiando de canal y me encontré con un programa en el que hablaban de Los Ángeles, creo, y se estaban realizando excavaciones en un lugar. El arqueólogo presentaba los restos, es decir, un muro que data del... Siglo XVIII. Lo discutían de la misma manera que nosotros discutiríamos los restos de la prehistoria o, al menos, de la antigüedad. Diferencia cultural entonces, debido a la historia y la fecha de nacimiento del país. Por otro lado, si nadie se dedica a lo digital, lo digital nunca se desarrollará. Puedo entender a los que quieren desarrollar este medio. Todavía se puede compartir un libro electrónico: por usb, o prestando el lector. El coste de la impresión no debe ser prohibitivo, por lo que sólo imprimen si les gustan los primeros capítulos. No pagan por un libro que no les gusta</w:t>
      </w:r>
    </w:p>
    <w:p>
      <w:r>
        <w:rPr>
          <w:b/>
          <w:color w:val="FF0000"/>
        </w:rPr>
        <w:t xml:space="preserve">id 341</w:t>
      </w:r>
    </w:p>
    <w:p>
      <w:r>
        <w:rPr>
          <w:b w:val="0"/>
        </w:rPr>
        <w:t xml:space="preserve">Propagación del caos para un sistema de neuronas en interacción Viernes 19 de diciembre de 2014, 9:30 - 10:30 Sala de reuniones, espacio Turing Estudiamos la evolución estocástica de un sistema de N neuronas con interacciones de tipo campo medio producidas por sinapsis eléctricas y químicas. Cada neurona emite un potencial de acción (espiga) con una frecuencia que depende de su potencial de membrana. En el momento de la espiga, el valor del potencial de membrana se vuelve cero. Al mismo tiempo, todas las demás neuronas reciben una carga adicional del orden de 1/N. El efecto de las sinapsis eléctricas da lugar a una deriva que atrae al sistema hacia su media empírica. Demostramos que, cuando N tiende a infinito, el sistema converge a un proceso límite de tipo McKean-Vlasov. A continuación, presentamos un estudio del proceso límite y damos algunas pistas para las generalizaciones.</w:t>
      </w:r>
    </w:p>
    <w:p>
      <w:r>
        <w:rPr>
          <w:b/>
          <w:color w:val="FF0000"/>
        </w:rPr>
        <w:t xml:space="preserve">id 342</w:t>
      </w:r>
    </w:p>
    <w:p>
      <w:r>
        <w:rPr>
          <w:b w:val="0"/>
        </w:rPr>
        <w:t xml:space="preserve">La información de esta página puede haber cambiado desde su publicación. En caso de duda, póngase en contacto directamente con el organizador: Gedlich Racing. Montar de 8.00 a 16.30 horas. TARIFAS - Inscripción de un día completo: 1199 € - Conductor adicional: 100 € - Acceso de invitados: 30 € Los instructores de conducción profesionales están a su disposición para asesorarle en la conducción. El derrape no está permitido durante este día de pista. Se admiten coches de producción Se admiten coches de competición No se admiten monoplazas La información de esta página puede haber cambiado desde su publicación. En caso de duda, póngase en contacto directamente con el organizador: Gedlich Racing.</w:t>
      </w:r>
    </w:p>
    <w:p>
      <w:r>
        <w:rPr>
          <w:b/>
          <w:color w:val="FF0000"/>
        </w:rPr>
        <w:t xml:space="preserve">id 343</w:t>
      </w:r>
    </w:p>
    <w:p>
      <w:r>
        <w:rPr>
          <w:b w:val="0"/>
        </w:rPr>
        <w:t xml:space="preserve">Comparto con vosotros aquí, el juego de escape que los alumnos realizarán el último viernes de este periodo. Este juego nos permitirá repasar las principales nociones estudiadas a principios de año en francés, matemáticas, inglés, historia, geografía... El escenario será el siguiente: Proyectaré un vídeo en la pizarra en el que Ermeline, un fantasma que ronda nuestro colegio, nos pedirá ayuda para llegar al más allá en Halloween. Explicará a los alumnos que tendrán que encontrar pistas para abrir el cofre en el que se encuentra la fórmula mágica liberadora. Para llevar a cabo esta misión, los alumnos, divididos en 4 grupos, recibirán un grimorio mágico de Halloween, una tableta conectada a Internet y una lámpara ultravioleta. En el grimorio, encontrarán 10 acertijos que les permitirán repasar las nociones estudiadas a principios de año. Cada acertijo resuelto les permitirá obtener una fórmula. Una vez encontradas las 10 fórmulas, se les dará un rompecabezas para armar que les permitirá obtener uno de los números del código del cofre. Una vez completada la misión para los 4 equipos, los estudiantes podrán abrir el cofre y salvar a Ermeline. A continuación encontrarás el material necesario para montar el juego: El grimorio El material a introducir en el grimorio (cachés, ayudas, etc.) Un vídeo que muestra el grimorio montado. El vídeo de introducción que se mostrará al principio del juego La solución del juego El rompecabezas final que se recortará El material que he utilizado o utilizaré: papel de pergamino, lámpara UV, caja, rotuladores UV Hola Mallory, otro trabajo fabuloso, pero no he entendido dónde escribir la frase: planeta terra nostra? en las etiquetas? en cada etiqueta? Sí, debe escribirse antes de cortar. Debería estar en las tarjetas Hello. Enhorabuena por este nuevo Juego de Escape, mis alumnos hicieron el de final de curso, les encantó, así que el nuevo llega justo a tiempo para el final del periodo de nuestra clase de Harry Potter. Muchas gracias por todas estas maravillosas ideas. Pregunta rápida: ¿cómo se imprime? Sólo imprimo por una cara y doblo las hojas por la mitad. Hola, otro gran artículo, ¡felicidades por todo este trabajo! Me gustaría adaptarlo para mis alumnos con mis progresiones, ¿es posible tener el grimorio en versión editable? Si no es el fondo y el tipo de letra por favor? Gracias de nuevo, ¡tu blog es una fuente de inspiración durante todo el año! Hola, ¡gracias por el gran juego! ¿Qué aplicación utilizas para escanear los códigos flash? Buenos días, Hola, yo también quisiera saber el procedimiento para escanear los códigos. Muchas gracias por todo el trabajo compartido a través de este sitio. Hola, ¡un gran trabajo! Gracias por compartirlo. Tengo un pequeño problema. No puedo escanear los códigos de geografía, medidas y pociones. Gracias una vez más por una gran idea para un juego de escape. A mis alumnos les encantaron todos estos juegos de escape. Muchas gracias. ¡Maravilloso trabajo! Un gran agradecimiento por todas tus grandes ideas 🙂 Hola Mallory, Mis alumnos participaron en el juego de escape en las vacaciones y les encantó e incluso se llevaron puntos a su casa, ¡un gran agradecimiento! Por otro lado, ¡toman una cantidad increíble de tiempo para resolver todos los rompecabezas! Trabajamos intensamente en la convivencia. He observado algunos pequeños "errores" de los que puedo informarle por correo electrónico. Gracias de nuevo por este gran trabajo. Hola Mallory, maravilloso trabajo y gracias por tu sitio. ¿Qué tipo de impresora necesito? La he usado durante un tiempo, pero no estoy seguro de qué hacer con ella. Hola, me gustaría mucho hacer este juego de escape con mis alumnos .... Por desgracia, cuando imprimo el grimorio o las hojas de material, muchos documentos no se imprimen (ejemplos: fondos, imágenes de geografía, historia, ...). ¿Tendría usted una solución? Hola. Una gran idea. ¿Es necesaria la protección ocular para el</w:t>
      </w:r>
    </w:p>
    <w:p>
      <w:r>
        <w:rPr>
          <w:b/>
          <w:color w:val="FF0000"/>
        </w:rPr>
        <w:t xml:space="preserve">id 344</w:t>
      </w:r>
    </w:p>
    <w:p>
      <w:r>
        <w:rPr>
          <w:b w:val="0"/>
        </w:rPr>
        <w:t xml:space="preserve">Action Job étudiant ¿Buscas un trabajo de estudiante? Infor Jeunes Verviers, HELMo Verviers, Jeunes CSC, Oxyjeunes-Verviers y el Ayuntamiento de Verviers se han unido para organizar esta feria, dirigida a los estudiantes mayores de 15 años que deseen trabajar. Action Job Etudiant" es el lugar ideal para cualquier estudiante que desee encontrar un primer empleo paralelamente a sus estudios y obtener respuestas y aclaraciones sobre la legislación que evoluciona regularmente. Entre las fiestas, las tasas de los cursos y los planes de estudio, los presupuestos de los estudiantes son a veces un poco ajustados. Entonces, ¿por qué no conseguir un trabajo de estudiante para estirar tu presupuesto? Se dispondrá de diferentes áreas:Área de CV: ayuda a la hora de redactar currículos Área de formación:Cursos de formación que potencian tu currículo, voluntariado... Área de legislación:Información sobre el salario, la jornada laboral, los contratos, los impuestos... La feria se celebrará en el HELMo Verviers (rue de Stembert, 90 - 4800 Verviers) el miércoles 2 de marzo de 12 a 16 horas y el sábado 5 de marzo de 2016 de 10 a 15 horas ¿Necesita más información? Visita: www.inforjeunes-verviers.be o contacta directamente con Infor Jeunes en el 087/660.755 Crisis de los refugiados: ¡por el respeto de los derechos y la dignidad! La imagen de Aylan Kurdi, el niño de tres años ahogado en la costa turca, es insoportable. Como los de los hombres y mujeres que huyen de la guerra arriesgando sus vidas. Como las de las familias que duermen en campamentos improvisados en medio de un parque de Bruselas. Leer el artículo La pensión a los 67 años no es una solución Aunque el Gobierno había prometido organizar una verdadera consulta con los interlocutores sociales sobre las pensiones del sector público y privado, no quiere que el futuro Comité Nacional de Pensiones se pronuncie sobre el aumento de la edad de jubilación a los 67 años y prefiere dividir las cuestiones. Leer más A pesar de todos los consejos de los expertos y a pesar de las acciones del frente común sindical, el gobierno ha decidido introducir un salto de índice. Dígales que no están solos y que, a través de ellos, también están haciendo oír su NO. Las numerosas medidas de austeridad del gobierno de Michel golpean duramente a los jóvenes, los hogares, los trabajadores, los pensionistas, los enfermos, los discapacitados y los desempleados. Calcule aquí lo que pierde cada año como resultado de las medidas del gobierno.</w:t>
      </w:r>
    </w:p>
    <w:p>
      <w:r>
        <w:rPr>
          <w:b/>
          <w:color w:val="FF0000"/>
        </w:rPr>
        <w:t xml:space="preserve">id 345</w:t>
      </w:r>
    </w:p>
    <w:p>
      <w:r>
        <w:rPr>
          <w:b w:val="0"/>
        </w:rPr>
        <w:t xml:space="preserve">¡¡¡Me encanta la poesía, el diseño, los colores, la tipografía y los marcos de las fotos de esas viejas carátulas de discos de vynil... y hoy... una profunda corriente de inspiración... y el deseo de editar ese tipo de fotos en ellas...!!! ¡Me encanta la poesía, el diseño, los colores, las tipografías y los marcos de las fotos de esas viejas portadas de discos de vinilo... y hoy... una profunda corriente de inspiración... y el deseo de editar ese tipo de fotos en papeles de gran tamaño... y colgarlas en las paredes...! fotos © Vosgesparis ¡Gracias Desiree por este flechazo dominical! NB: si tienes alguna foto antigua, un viejo vinilo u otro elemento visual que quieras imprimir como "póster de papel"... dímelo... ¡Tengo un plan! Si consigues algunas carátulas de discos vynil, fotos vintage u otras que quieras imprimir en tamaño grande... dímelo... ¡¡Estoy trabajando!! Le Cercle Escapade sur Mars... color azul en mente... máxima luminosidad ordenada... y luego descubrimiento de un lugar "secreto" con nuestros amigos... ¡Le Cercle des Nageurs de Marseille! Escapada en Marte ... colores azules en la mente ... máxima luminosidad deseada ...paseo por el arroyo planeado ... y finalmente encontrar un lugar "secreto" con amigos ... ¡El Club de Nadadores de Marsella! Ya conoces mi pasión por las líneas, las arquitecturas gráficas, los contrastes y los colores... ¡Me divertí en este lugar que quedó completamente Vintage! Ya sabes que me encantan los edificios de diseño, las rayas, los contratos y los colores... He tenido suerte allí, ¡todavía es tan Vintage! Nadamos mucho, en las piscinas, en la bahía de Marte, en las calas privadas del Cercle... Nadamos mucho en piscinas, en la bahía de Marsella, en playas privadas del Club... ¡Aquí está un resumen de mis gráficos en los detalles de este increíble lugar! He aquí un resumen de mi enamoramiento gráfico a partir de los detalles de un lugar precioso!! fotos © Casalil 2012 curvilíneo, bañado por el sol y de color azul, listo para una semana maratoniana con un breve regreso a Lille... ¡Bien por ti! Estoy lista para una nueva semana de maratón, de vuelta a Lille por un tiempo... ¡y te deseo una magnífica! L A U Happy Weekend Life aquí... ¡también fue para hacer esto! Feliz fin de semana a todos... ¡nos vamos por ahí! Hasta pronto ..... Nuestra nueva vida aquí... ¡también era para vivirla! Feliz fin de semana a todos... nos vamos para allá!! y volvemos pronto.... foto : calanque d'EnVau - Marseille Super Tuesday! Es un gran martes, ¿no? Un martes como el que nos gustaría cuidar... Es un martes fabuloso, ¿verdad?... el tipo de día que planeas para cuidar de TI... Un magnífico martes para disfrutar de actividades culturales... Un magnífico martes para disfrutar de actividades culturales Un magnífico martes para salir del agua... Un maravilloso martes para salir de la rutina diaria... Así que, es martes... y todavía hay mucho que hacer... ¡imagina que eres Shiva! Aunque es martes... y todavía tenemos mucho que hacer... ¡Imagina que eres Shiva! Sigue sonriendo, piensa de forma creativa y mírate al espejo... ¡Eres fabuloso y va a ser un gran martes! Sigue sonriendo, piensa en la creatividad y mírate en el espejo... Estás fabulosa y va a ser un martes precioso!!! fotos vía mi Pinterest NLXL No estuve en M&amp;O este otoño... pero la novedad para mí... es este sublime papel pintado de NLXL.... Esta vez no estuve en M&amp;O... pero me enamoré de este precioso papel pintado de NLXL... por cierto, ¡nuestros queridos anfitriones de MarieClaireMaison también se enamoraron de él, ya que confiaron la decoración de su café en el Salón al inspiradísimo director artístico de Merci, Daniel Rozensztroch! Aunque nuestro querido anfitrión Marieclairemaison ha sido esperado... ¡eligen a Daniel Rozensztroch, director de arte de Merci para imaginar su rincón del Café en la exposición! fotos © VosgesParis Bonita tendencia barroca-decadente ¿no? ¿Qué le parece esta tendencia barroca-decadente</w:t>
      </w:r>
    </w:p>
    <w:p>
      <w:r>
        <w:rPr>
          <w:b/>
          <w:color w:val="FF0000"/>
        </w:rPr>
        <w:t xml:space="preserve">id 346</w:t>
      </w:r>
    </w:p>
    <w:p>
      <w:r>
        <w:rPr>
          <w:b w:val="0"/>
        </w:rPr>
        <w:t xml:space="preserve">Estrategia de redes sociales en Montreal ¿Quiere promocionar sus productos y servicios, mantenerse activo con sus clientes, generar interés y atraer nuevos clientes? Nuestras estrategias de redes sociales son la solución. Hoy en día, las redes sociales son una parte integral de nuestras vidas. 2 de cada 3 adultos quebequenses utilizan las redes sociales. Por lo tanto, es esencial que esté presente en ellas. Pero, ¿es suficiente con estar ahí? No, en absoluto. Debes diferenciarte realmente de tu competencia, diseñar anuncios originales y dinámicos, porque no estás solo, muchas otras empresas quieren aumentar sus ventas y abrirse camino hacia el éxito. Si no eres excepcional, pasarás desapercibido. Por eso, nuestros expertos en estrategia de redes sociales de Montreal están aquí para ayudarle. Con nuestra experiencia, crearemos para usted campañas publicitarias que seguramente generarán mucho tráfico hacia su sitio web. ¡Resultados 100% garantizados!</w:t>
      </w:r>
    </w:p>
    <w:p>
      <w:r>
        <w:rPr>
          <w:b/>
          <w:color w:val="FF0000"/>
        </w:rPr>
        <w:t xml:space="preserve">id 347</w:t>
      </w:r>
    </w:p>
    <w:p>
      <w:r>
        <w:rPr>
          <w:b w:val="0"/>
        </w:rPr>
        <w:t xml:space="preserve">Música para bodas Música para una fiesta de baile en una boda Por Florian KECK Todos sabemos que es difícil elegir a los proveedores de servicios para bodas, especialmente al animador DJ. Para ser eficaz, el disc-jockey debe conocer las expectativas de los novios para poder ofrecer un servicio a su medida. Cada evento es diferente, lo que puede gustar a algunos invitados en una boda puede disgustar a otros en otro evento. Todos sabemos que un buen ambiente es esencial para el éxito de una fiesta de baile en una boda. Cuando te reúnas con tu disc-jockey, debes discutir con él o ella qué música debe sonar en el baile. Esto evitará que el DJ ponga sólo las canciones que le gustan. Recuerda que un buen DJ debe ser capaz de satisfacer las expectativas de la gente en la pista de baile. Empecemos hablando de los estilos musicales y de la música que no debe sonar en tu fiesta. Hazle saber al DJ qué canciones no deben sonar. Por ejemplo, algunas músicas pueden traer malos recuerdos a algunas personas. Por lo tanto, sería una pena jugar con ellos ese día y que eso arruinara el ambiente. Lista de reproducción de la boda Tienes que hacerte las preguntas correctas. ¿Deben Boris y Pedro ir a un camping en Brasil para una fiesta en la discoteca? ¿O debería el hombrecito de espuma hacer una oruga con patos, con el dedo por delante, girando una toalla y cantando "la la la"? (PATRICK SÉBASTIEN - LA FIESTA; BORIS - MISS CAMPING; PHENOMENAL CLUB - PEDRO VA AU BRÉSIL; BEZU - A LA QUEUE-LE-LE; CAMPING - LA MARCHE DES TONGS; PATRICK SÉBASTIEN - LE PETIT BONHOMME EN MOUSSE; PATRICK SÉBASTIEN - LA CHENILLE; J. J. LIONEL - LA DANSE DES CANARDS; LA DANSE D'HELENE - JE METS LE DOIGT DEVANT; PATRICK SÉBASTIEN - TOURNER LES SERVIETTES; JEAN-MARIE BIGARD - LA LA) Los DJs anfitriones tienen este tipo de música porque hay que tenerla. Sin embargo, sólo se reproducirán si los pides. Durante los eventos que organizamos, esto es cada vez más raro y creo sinceramente que no es algo malo. La siguiente lista de reproducción para bodas hace referencia a 257 pistas (aproximadamente 13 horas de música). Recuerda que sólo vas a poner unos 16 temas por hora, así que elige bien 🙂 Tanto si los temas son franceses como internacionales, la música de los 70 y los 80 tiene la ventaja de reunir a todas las generaciones del público en la pista de baile. Ya sean de Rock o de Disco, estos títulos son intemporales y todo el mundo los conoce. Algunos ejemplos (41 temas) de música Rock &amp; Disco internacional de los años 70 y 80: - ABBA - GIMME GIMME GIMME *** - ARETHA FRANKLIN - THINK ** - BEE GEES - SATURDAY NIGHT FEVER * - DEPECHE MODE - JUST CAN'T GET ENOUGH ** - EARTH WIND AND FIRE - SEPTEMBER *** - INDEEP - LAST NIGHT A DJ SAVED MY LIFE ** - JIMMY SOMERVILLE - YOU MAKE ME FEEL ** - JOHN TRAVOLTA - YOU'RE THE ONE I WANT GREACE **** - KOOL AND THE GANG - SHE'S SO FRESH ** - LAURA BRANIGAN - SELF CONTROL * - MICKAEL JACKSON - DON'T STOP 'TIL YOU GET ENOUGH ** - MODERN TALKING - BROTHER LOUIE ** - N'TRANCE - STAYIN' ALIVE * - PATRICK HERNANDEZ - BORN TO BE</w:t>
      </w:r>
    </w:p>
    <w:p>
      <w:r>
        <w:rPr>
          <w:b/>
          <w:color w:val="FF0000"/>
        </w:rPr>
        <w:t xml:space="preserve">id 348</w:t>
      </w:r>
    </w:p>
    <w:p>
      <w:r>
        <w:rPr>
          <w:b w:val="0"/>
        </w:rPr>
        <w:t xml:space="preserve">Noticias - Mayo de 2017: 2 medallas Bettane y Desseauve - Abril de 2017: Informe sobre nuestra producción de cerveza - Finales de abril de 2016: 2 medallas de oro en la Féminalise 2016 - Abril de 2016: 2 medallas de oro en el Concurso Internacional de Lyon - Publicación 2015 - Junio de 2015: Medalla de plata en el Concurso Signature Bio - Principios de 2015: Grand Artiste Vigneron - Septiembre de 2014: Seleccionado en la Guide Hachette 2015 - Junio de 2014: Nuevo nacimiento en el Domaine - Febrero de 2014: ¡participa en nuestros fines de semana de trufa! - Mayo de 2013: Nacimiento de un cordero - Mayo de 2013: Picnic de viticultores independientes - Enero de 2013: Cajas nido para la biodiversidad - Octubre de 2012: Hablan de nosotros en el Bol d'air Mayo de 2017: 2 medallas Bettane y Desseauve La Cascade Rouge 2014 y la cuvée RC 2015 acaban de recibir respectivamente una medalla de bronce y una de oro otorgadas por el premio de placer de la Guía Bettane y Desseauve. A partir de ahora, el Domaine les Cascades aparecerá en esta prestigiosa guía, que faltaba en nuestro palmarés, y estamos muy contentos por ello. Abril de 2017: Informe de nuestra producción de cerveza Jacques MADRENES, fotógrafo aficionado e hijo del país está filmando las orillas del Orbieu desde su nacimiento y ya le ha dedicado 2 CD. Se pasó por el Domaine les Cascades para visitar nuestras instalaciones. Aquí está el excelente informe que nos dio. A orillas del Orbieu Finales de abril de 2016: 2 medallas de oro en la Féminalise 2016 La finca acaba de recibir 2 nuevas medallas de oro para los vinos Cascade Blanc 2015 y Cascade Rouge 2013. Abril 2016: 2 medallas de oro en el concurso internacional de Lyon Acaban de salir los resultados y hemos ganado 2 medallas de oro este año: Publicación 2015 Tres de nuestros vinos fueron publicados en revistas y guías de referencia en 2015: Junio 2015: Medalla de plata en el concurso Signature Bio Participamos en el concurso Signature Bio 2015 que tuvo lugar en la región de Hérault (Francia) este año en mayo y ganamos una medalla de plata para nuestra cosecha Cascade Rosé 2014 Esta distinción, totalmente etiquetada como ecológica, para nuestro rosado vendido a 6,50€ es muy prometedora. Pero cuidado, sólo quedan 240 botellas visibles en nuestra tienda online. Primavera 2015: Nacimientos en el dominio Nuestros animales son felices y nos lo hacen saber. Nos alegramos del nacimiento de Yquem, un corderito Racka, así como de la llegada de un pollito amarillo y negro que ampliará nuestro gallinero y nos hará buenos huevos ecológicos. Principios de 2015: Gran Artista Vitivinícola Nuestra finca forma parte ahora de los Grandes Artistas Vitivinícolas. Una gran pared está dedicada a ella en la sala de la Chambre d'Agriculture de l'Aude en Carcassonne y se puede ver esta foto: "Porque el vino es naturalmente nuestra relación con la tierra, el vínculo con nuestras raíces y nuestra cultura, nos unimos a los Grandes Artistas Viticultores" Week-end Truffles Septiembre 2014: Seleccionado en la Guía Hachette 2015 "Laurent y Sylvie Bachevillier crean en 2010 esta finca en plena naturaleza, cerca de Lagrasse. Vino, pero también cerveza, aceitunas, azafrán, verduras... Desde el principio, ecológico (certificado en 2013). En invierno, las 5,8 hectáreas de viñedos sirven de camino para los burros y las ovejas, que hacen un buen trabajo de desbroce. Julio de 2014: Assiette Cathare A partir de ahora y bajo reserva, podemos proponerle un gran plato frío compuesto por una selección de productos caseros, procedentes de nuestra huerta o directamente de los mejores productores del país cátaro. Esto puede variar ligeramente según la temporada, las frutas y verduras disponibles y la época del año.</w:t>
      </w:r>
    </w:p>
    <w:p>
      <w:r>
        <w:rPr>
          <w:b/>
          <w:color w:val="FF0000"/>
        </w:rPr>
        <w:t xml:space="preserve">id 349</w:t>
      </w:r>
    </w:p>
    <w:p>
      <w:r>
        <w:rPr>
          <w:b w:val="0"/>
        </w:rPr>
        <w:t xml:space="preserve">Microsoft: 11 vulnerabilidades a corregir Microsoft prepara un nuevo Patch Tuesday. El próximo martes, Microsoft publicará 9 boletines de seguridad para corregir un total de 11 vulnerabilidades. Se trata de un nuevo martes de parches que promete ser copioso, aunque no alcance el récord de agosto de 14 actualizaciones para 34 vulnerabilidades a corregir. El martes 14 de septiembre, Microsoft tiene previsto entregar 9 boletines de seguridad para corregir 11 vulnerabilidades que afectan a Windows, Internet Information Services (IIS) y Microsoft Office. El número de vulnerabilidades se anunció inicialmente como 13 y luego se redujo a 11. De estos nueve boletines, cuatro serán críticos por vulnerabilidades de ejecución remota de código. De estos boletines críticos, uno estará dirigido a Office XP, 2003 y 2007, afectando específicamente a Outlook. En el caso de las otras tres, afectarán a Windows, pero hay que tener en cuenta que Windows 7 y su homólogo para servidores (Windows Server 2008 R2) no se incluirán en el lote, sin escaparse esta vez de las actualizaciones para vulnerabilidades importantes. Tendremos que esperar hasta el día D para conocer los detalles de estas nuevas actualizaciones de seguridad. Sin embargo, los usuarios de Windows ya saben que no se salvarán y los administradores pueden prepararse.</w:t>
      </w:r>
    </w:p>
    <w:p>
      <w:r>
        <w:rPr>
          <w:b/>
          <w:color w:val="FF0000"/>
        </w:rPr>
        <w:t xml:space="preserve">id 350</w:t>
      </w:r>
    </w:p>
    <w:p>
      <w:r>
        <w:rPr>
          <w:b w:val="0"/>
        </w:rPr>
        <w:t xml:space="preserve">El dron se estrella en la cárcel de Béziers El aparato cayó sobre la pasarela. Los guardias de la prisión de Béziers hicieron un descubrimiento sin precedentes el lunes 28 de diciembre. Y están muy enfadados... El lunes 28 de diciembre, los guardias de la prisión de Béziers hicieron un descubrimiento sin precedentes. De hecho, mientras caminaban por el camino de ronda, se encontraron con un dron estrellado en el suelo. El modelo de seis palas puede equiparse con una cámara de vídeo y mide algo más de 80 cm de circunferencia. También se puede equipar con LEDs para vuelos nocturnos. Esto fue todo lo que se necesitó para crear otro revuelo en la prisión. Para los sindicatos, la situación es cada vez peor "Cada vez es peor", dice Karim Terki, de la CGT penitenciaria. Exigimos medidas inmediatas y adecuadas. No sabemos qué podría haber hecho este dron. No sabemos si esto es una prueba. Nuestra dirección debe tomar las medidas necesarias. Ya entran demasiadas cosas por las proyecciones o la sala de visitas. A partir de ahora también tendremos que tener cuidado con los objetos voladores. Esto es insostenible. Tenemos que poner una red de seguridad a toda costa. Nicolas Burtz, de FO Pénitentiaire, hace lo mismo. "Este dispositivo fue descubierto entre la prisión y el centro de detención. En el eje de los patios de paseo. No sabemos si alguien lo ha perdido, pero habría sido denunciado o si es una prueba para ver cómo podemos reaccionar. Tampoco sabemos qué puede llevar este tipo de dispositivo, que se vende legalmente en el mercado. La dirección no responde a nuestras peticiones. Tenemos que admitir que esto es preocupante. Ya hay suficientes objetos ilegales que entran en la detención por diversos medios, no necesitamos esto, especialmente en Béziers. Se está investigando quién puede ser el propietario del dispositivo que se regaló a muchos niños por Navidad. En los últimos días, en la página Entre Biterrois, un internauta denunció la desaparición de su flamante juguete. Tal vez fuera el suyo el que los guardias de la prisión descubrieron en las instalaciones del establecimiento. Pero nada es realmente seguro. Así que los guardias están esperando respuestas. El dron de vigilancia, un buen toque .... Para promocionar un poco su institución. ¡¡¡¡¡Otro sindicalista escenificando !!!!! Sólo hay una solución: la autorización para derribar cualquier dron que sobrevuele un lugar sensible o una procesión. Esto desalentará a los bromistas y a los malintencionados! Cuando se leen los artículos generados por los diversos eventos que salen de esta prisión, ¡creo que un director inventivo podría hacer una serie de televisión con esto! No entiendo el sentido de tu post en este caso (en realidad sí, más o menos) pero no obstante te deseo un feliz 2016, lleno de buenas lecciones de francés... Gibus hace 15 horas 31 de diciembre 19:30 No debe ser de la comarca para insultar a los Bitérrois tiene un pseudo a bofetadas Bitérrois lleva 2 R vaya paciencia más de dos años a esperar y luego te pasarás el 2018 en otro sitio, nos llenas de Ménard es el mejor alcalde que hay, la prueba es que tienes tanto miedo que le acusas de todos los males. existe una solución tanto para los teléfonos móviles como para cualquier otro aparato de este tipo, no hace falta una red, basta con un simple codificador de ondas, no es caro pero es eficaz, luego habitaciones seguras detrás de un cristal, ¡no hay posibilidad de pasar nada a través del cristal! pero ahí los derechos humanos van a gritar! ¿sabes lo que te dicen los de Bitérois? No sé lo que te dicen, pero deja a Ménard en paz, al menos tiene los pantalones puestos y no se roba el sueldo. así que no insultes a la gente de Bretaña como lo haces.</w:t>
      </w:r>
    </w:p>
    <w:p>
      <w:r>
        <w:rPr>
          <w:b/>
          <w:color w:val="FF0000"/>
        </w:rPr>
        <w:t xml:space="preserve">id 351</w:t>
      </w:r>
    </w:p>
    <w:p>
      <w:r>
        <w:rPr>
          <w:b w:val="0"/>
        </w:rPr>
        <w:t xml:space="preserve">Las elecciones municipales en Chambon-la-Forêt se celebraron el 15 de marzo de 2020. La participación en las últimas elecciones fue del 45,38%. Esta cifra tan baja puede ser el resultado de las últimas noticias sobre el coronavirus. La participación en el departamento de Loiret fue inferior a la de las elecciones anteriores. Fue del 69,45%, frente al 50,80% de este año. Con al menos la mitad de los votos y una cuarta parte de los votos registrados, un candidato se convierte automáticamente en concejal. Resultados de la 1ª vuelta de las elecciones municipales de 2020: ¿quién va en cabeza en Chambon-la-Forêt? Con los 15 escaños del consejo ya asignados en la primera vuelta, las elecciones municipales de 2020 llegan a su fin en Chambon-la-Forêt (45). La ciudad vio cómo Michel Viteau salía victorioso de la primera vuelta de las elecciones municipales con el 93,60% de los votos. Hugues Rousseau obtuvo el 91,58% de los ciudadanos del municipio. Tras la votación, Gaël Blondeau quedó en tercer lugar en la lista de ganadores de esta primera ronda: recibió el 90,90% de los votos. Otros candidatos propuestos para el consejo obtuvieron una alta puntuación, obteniendo el apoyo de los votantes: Sylvie Parmentier (90,57%), Monique Folio (90,23%), Pascale Rajaofera-Bonhoure (90,23%), Jean-Yves Laluque (89,89%), Murielle Tripot-Bellot (88,88%), Claude Bonnin (88,21%), Frédéric Thevret (84,84%), Claudie Baillon (84,51%), Michel Berthelot (83,16%), Véronique Monceau (83,16%), Yves Gaudin (81,48%) y Didier Mariot (80,47%). Entre los residentes de este pueblo que acudieron a los colegios electorales, algunos optaron por votar en blanco (1,59%). Paralelamente, algunos votos fueron nulos (3,82%). Tras el nombramiento de los nuevos miembros de la corporación municipal llega el del alcalde. El alcalde es elegido entre los concejales y también es miembro del consejo. El contexto político en Chambon-la-Forêt A medida que se acercan las elecciones municipales de 2020, ¿qué candidatos se presentan en Chambon-La-Forêt? En la primera vuelta de las elecciones municipales de 2020, podrá elegir entre los siguientes candidatos. El alcalde de Chambon-La-Forêt verá finalmente renovado su mandato por Michel Berthelot. Claudie Baillon también es candidata. También se presentan Gaël Blondeau, Claude Bonnin, Monique Folio, Yves Gaudin, Jean-Yves Laluque, Didier Mariot, Véronique Monceau, Sylvie Parmentier, Pascale Rajaofera-Bonhoure, Hugues Rousseau, Frédéric Thevret, Murielle Tripot-Bellot y Michel Viteau. Si obtienen la mayoría absoluta, los candidatos pueden ser elegidos en la primera vuelta, siempre que más de la cuarta parte de los habitantes inscritos en las listas hayan votado a su favor. Si hay una segunda vuelta, los candidatos deben obtener una mayoría relativa para ser elegidos para uno de los 15 puestos a cubrir. Elecciones municipales 2020: ¿qué está en juego en Chambon-la-Forêt? Los días 15 y 22 de marzo de 2020 se elegirá el nuevo consejo municipal del municipio de Chambon-la-Forêt en las elecciones municipales de 2020. Esta elección está abierta a los ciudadanos franceses o miembros de un país de la Unión Europea. También es necesario ser mayor de edad, estar inscrito en el censo electoral francés y vivir o tributar en la localidad correspondiente. En las ciudades de menos de 1.000 habitantes, las elecciones municipales adoptan la forma de una votación plurinominal mixta. Esto significa que los electores votan a varios candidatos al mismo tiempo y también pueden designar a miembros de dos listas diferentes. 15 miembros del consejo municipal de la comuna de Chambon-la</w:t>
      </w:r>
    </w:p>
    <w:p>
      <w:r>
        <w:rPr>
          <w:b/>
          <w:color w:val="FF0000"/>
        </w:rPr>
        <w:t xml:space="preserve">id 352</w:t>
      </w:r>
    </w:p>
    <w:p>
      <w:r>
        <w:rPr>
          <w:b w:val="0"/>
        </w:rPr>
        <w:t xml:space="preserve">Del viernes 17 de mayo de 2019 al viernes 24 de mayo de 2019 LÍBANO... ¡LA TIERRA SANTA! "San Juan Pablo II Diócesis de Luçon Acompañantes: Padre Renaud BERTRAND y Sr. François GARNIER LÍBANO, La Tierra de Canaán ¡Sin la Tierra de los Cedros, no hay Israel en el sentido bíblico del término! ¿No decimos "la tierra prometida de Canaán"? ¿No forma el Líbano parte de la "Tierra de Canaán" otorgada a los descendientes de Abraham como herencia que les ha correspondido? En el Deuteronomio, ¿no canta Moisés a las puertas de la Tierra Prometida: "Déjame pasar, te ruego, déjame ver esta buena tierra al otro lado del Jordán, estas hermosas montañas y el Líbano"? (Deut 3, 25) Día 1 NANTES / PARÍS / BEIRUT / SIDÓN Vuelo de madrugada de Nantes a Beirut vía París. Bienvenida del grupo por el guía. Traslado a Sidón. Cena y alojamiento en Sidón. Día 2 SIDÓN / TIERRA / MAGDOUCHE / SIDÓN Introducción bíblica e histórica Por la mañana, salida hacia la antigua ciudad de Tiro. Visite el primer yacimiento arqueológico de Tiro con sus increíbles ruinas romanas con vistas al mar. Oración de Laudes a la orilla del agua e introducción bíblica e histórica. Visita al segundo sitio de Tiro con su necrópolis y su hipódromo romano. A continuación, salida hacia el santuario de Mantara "Nuestra Señora de la Espera" en Magdouche, centro religioso de los griegos melquitas católicos del Líbano. Descubrimiento del santuario. Misa en la Gruta. Almuerzo y luego el camino de las 12 estelas que recuerdan los episodios bíblicos que tuvieron lugar en el Líbano. Este paseo irá acompañado de una relectura seguida de una breve meditación sobre los textos bíblicos en cuestión. Regreso a Sidón, visita del "castillo del mar", una fortaleza de los cruzados que data de la época en que San Luis permaneció en Tiro. Por último, un paseo por el zoco. Reunión con el director de la escuela católica greco-melquita. Regreso al alojamiento en Sidón. Cena y alojamiento en Sidón Día 3 SIDÓN / LE CHOUF / DEIR EL KAMAR / HARISSA Líbano y sus comunidades Por la mañana, salida del hotel. A continuación, diríjase al lugar de Beit ed Dine, famoso por su palacio Bechir II, actual palacio de verano de la presidencia libanesa. A continuación, conduzca hasta Deir El Kamar, la antigua capital del Monte Líbano. Misa concelebrada con la comunidad parroquial de Nuestra Señora del Alto. Luego, tiempo para compartir con la comunidad. Comida en la parroquia. Reunión con el párroco. Tiempo libre para compras. A continuación, conduzca hasta Bethania Harissa. Cena y alojamiento en el Santuario de Nuestra Señora de Harissa. Descubrimiento del santuario por la noche. Día 4 NUESTRA SEÑORA DE HARISSA / BYBLOS / ANNAYA / HARISSA María, Nuestra Señora del Líbano San Charbel, el santo libanés£ Por la mañana, misa en el santuario. A continuación, salida hacia Byblos. En el camino, deténgase en la Catedral de San Pablo para admirar los espléndidos mosaicos. Biblos, visita de la ciudad fenicia, la misma donde nació el alfabeto lineal. Visita del puerto y de la ciudad con sus monumentos medievales. Almuerzo en el puerto de Biblos. A continuación, conduzca hasta Annaya. Peregrinación al monasterio de San Marón, padre de la Iglesia maronita. Visita del santuario dedicado a San Charbel, y del monasterio donde se encuentra la tumba de San Charbel. Hora de encuentro en el Santuario. Paseo en autocar y visita a la ermita</w:t>
      </w:r>
    </w:p>
    <w:p>
      <w:r>
        <w:rPr>
          <w:b/>
          <w:color w:val="FF0000"/>
        </w:rPr>
        <w:t xml:space="preserve">id 353</w:t>
      </w:r>
    </w:p>
    <w:p>
      <w:r>
        <w:rPr>
          <w:b w:val="0"/>
        </w:rPr>
        <w:t xml:space="preserve">#26 El 10/09/2012, a las 18:59 - Shanx Re: ¡La Coca-Cola Light es para débiles, pollitos o pajeros! ¡Primer HdP! #27 El 10/09/2012, a las 19:00 - Crocoii Re: ¡La Coca-Cola Light es para débiles, pollitos o pajeros! ¡Primer HdP! Es S.O.D. primero. #28 El 10/09/2012, a las 19:01 - Etoma Re: ¡La Coca-Cola Light es para débiles, maricas o pajeros! +1 #29 El 10/09/2012, a las 19:01 - Henry de Monfreid Re: ¡La Coca-Cola Light es para débiles, pollitos o pajeros! Es S.O.D. el primero. #30 El 10/09/2012, a las 19:02 - bahoui Re: ¡La Coca-Cola Light es para débiles, pollitos o pajeros! Crocoii escribió: Es S.O.D. el primero. La fuerza está con él (y con nuestras mentes...) #31 El 10/09/2012, a las 19:08 - Crocoii Re: ¡La Coca-Cola Light es para débiles, pollitos o pajeros! Fíjate en que SOD no ha clavado el tema a pesar de haber terminado su paja de la fuerza. #32 El 10/09/2012, a las 19:08 - Etoma Re: ¡La Coca-Cola Light es para débiles, pollitos o pajeros! S.O.D. escribió:Crocoii escribió: Es S.O.D. el primero. La fuerza está con él (y con nuestro espíritu...) Damos gloria a Dios. #33 El 10/09/2012, a las 19:12 - kouskous Re: ¡La Coca-Cola Light es para débiles, pollitos o pajeros! Ahora son los novatos los que abren el tema #34 El 10/09/2012, a las 19:13 - Cuenta anónima Re: ¡La Coca-Cola Light es para débiles, pollitos o pajeros! @Crocoii: bueno, me parece que sólo los modos/admins pueden fijar el tema, y que yo sepa, el S.O.D. no lo es. #35 El 10/09/2012, a las 19:13 - Heliad Re: ¡La Coca-Cola Light es para débiles, pollitos o pajeros! Son los novatos los que abren el tema ahora Sí, han sido tocados por la gracia. #36 El 10/09/2012, a las 19:15 - Etoma Re: ¡La Coca-Cola Light es para débiles, pollitos o pajeros! kouskous escribió: Son los novatos los que abren el tema ahora Sí, les ha tocado la gracia. ¡Yo también quiero que me toque Grace Kelly! #37 El 10/09/2012, a las 19:16 - edge_one Re: ¡La Coca-Cola Light es para débiles, pollitos o pajeros! La s es demasiado y no quiero ser un nazi de la gramática. No sé escribir y apenas puedo leer. #38 El 10/09/2012, a las 19:16 - Heliade Re: ¡La Coca-Cola Light es para débiles, pollitos o pajeros! No estoy seguro de si es una buena idea tomar una copa o no, pero no estoy seguro de si es una buena idea tomar una copa o no. ¡Yo también quiero que me toque Grace Kelly! También está Grace Hopper. #39 El 10/09/2012, a las 19:17 - Crocoii Re: ¡La Coca-Cola Light es para débiles, pollitos o pajeros! @Crocoii: bueno, me parece que sólo los modos/admins pueden fijar el tema, y que yo sepa, el S.O.D. no lo es. Puede cerrar un tema, pero no el pin. La vergüenza. #40 El 10/09/2012, a las 19:17 - Ras&amp;#039; Re: ¡La Coca-Cola Light es para los débiles, maricas o pajeros! Grn</w:t>
      </w:r>
    </w:p>
    <w:p>
      <w:r>
        <w:rPr>
          <w:b/>
          <w:color w:val="FF0000"/>
        </w:rPr>
        <w:t xml:space="preserve">id 354</w:t>
      </w:r>
    </w:p>
    <w:p>
      <w:r>
        <w:rPr>
          <w:b w:val="0"/>
        </w:rPr>
        <w:t xml:space="preserve">El folleto, más conciso que un catálogo, pero más detallado que un panfleto, le permite describir sus servicios, sus productos o sus actividades con mayor precisión, a la vez que sigue siendo transportable sin ocupar demasiado espacio. Diferentes formatos y acabados para sus folletos, periódico interno, revista de noticias, revista, catálogo de productos... El formato cerrado puede ser francés o italiano. Estos folletos pueden producirse con o sin cubierta, sólo el modelo con pegado cuadrado no se ofrece sin cubierta. El folleto publicitario o comercial se compone de varias hojas ensambladas entre sí (múltiplos de 4), muy a menudo encuadernadas con grapas (engrapadas). - Encuadernación metálica de 2 puntos - De 8 a 80 páginas - Encuadernación cuadrada encolada - A partir de 20 páginas - Encuadernación Wire'O</w:t>
      </w:r>
    </w:p>
    <w:p>
      <w:r>
        <w:rPr>
          <w:b/>
          <w:color w:val="FF0000"/>
        </w:rPr>
        <w:t xml:space="preserve">id 355</w:t>
      </w:r>
    </w:p>
    <w:p>
      <w:r>
        <w:rPr>
          <w:b w:val="0"/>
        </w:rPr>
        <w:t xml:space="preserve">Por favor, mídase y utilice esta tabla para elegir la talla deseada. NOTA: Los objetos individuales pueden tener información adicional sobre el tamaño. Por favor, compruebe cuidadosamente los detalles del producto. ¡Oh, no! ¿Y si la talla es incorrecta? No te preocupes, puedes devolver el producto en un plazo de 120 días para que te devuelvan el dinero o te lo cambien. Para más información, consulte nuestra política de devoluciones completa en la página de ayuda. Utiliza una cinta métrica flexible o un alambre y una regla. Para obtener los mejores resultados, mida mientras lleva puesta la ropa interior que piensa usar con el traje. Utiliza una cinta métrica flexible para medir la circunferencia de tu cabeza por encima de las cejas. Utiliza una cinta métrica flexible para medir la circunferencia de tu cuello (en la nuez de Adán). Deje suficiente espacio para que un dedo pueda pasar fácilmente entre la cinta y su cuello. Levante los brazos y coloque una cinta métrica flexible alrededor de la parte superior del torso y los omóplatos. Deja caer los brazos hacia atrás (por encima de la cinta) para tomar la medida. Recuerda que la cinta debe ir por debajo de los brazos. Haz un ángulo recto con el brazo, luego dóblalo y coloca la mano en la cadera. Utiliza una cinta métrica flexible para medir desde la base del cuello hasta el hombro, y luego hasta el codo y la muñeca. Ponte una cinta métrica flexible alrededor de la cintura, unos centímetros por debajo del ombligo y justo por debajo de las caderas en la parte delantera. Mantén un dedo de espacio cómodo entre tu cuerpo y la cinta para asegurarte de que no está demasiado apretada. Coge un pantalón que te quede bien y ponlo en horizontal. Utiliza una cinta métrica para medir el interior de la pierna desde la entrepierna hasta la parte inferior. Redondea al centímetro más cercano para obtener la longitud de tu entrepierna. Si compra un pantalón que quiere lavar a máquina, le sugerimos que añada 2 cm para evitar el encogimiento.</w:t>
      </w:r>
    </w:p>
    <w:p>
      <w:r>
        <w:rPr>
          <w:b/>
          <w:color w:val="FF0000"/>
        </w:rPr>
        <w:t xml:space="preserve">id 356</w:t>
      </w:r>
    </w:p>
    <w:p>
      <w:r>
        <w:rPr>
          <w:b w:val="0"/>
        </w:rPr>
        <w:t xml:space="preserve">Estrenada el 22/08/2018 Valoración : 3/5 Isidore tiene 11 años, 2 hermanos, 3 hermanas, 1 madre que está presente pero se hace invisible de 10 de la noche a 6 de la mañana y 1 padre que podría ser un espía ya que viaja tanto al extranjero por su trabajo... Por si fuera poco, los 5 hermanos de Isidore son superdotados, cuestionan constantemente, se empeñan en sus libros de texto y no tienen un vínculo sólido con su entorno. ¿Quién es Isidore en esta familia atípica y burlesca? Quería a mi familia, creo. No conocía a otros, es cierto, y por eso no podía compararlos demasiado, pero me parecía que eran gente buena y decente. Aunque a menudo se perdieran en sus pensamientos. Cada uno en su propia burbuja. No prestaban atención a los demás, a nadie fuera de la familia, incluso a mí, a veces. Camille Bordas es una autora que no conocía hasta que abrí su tercera novela. Con un bello estilo de escritura, este joven autor nos ofrece aquí las reflexiones de un joven rodeado de su familia tan inteligente y dotada que podría pensar que es estúpido... Pero Isidore tiene una fuerza que ninguno de ellos tiene: tiene la inteligencia del corazón, conoce el poder de los sentimientos y las ventajas de interesarse por los demás. Aunque el ritmo de lectura es más bien lento, disfrutamos creciendo junto a Isidore, sus preguntas, sus dudas y sus repetidas huidas. Amado y mimado, sólo puede aportar una pizca de humanidad a todos estos personajes apartados de la realidad y encerrados en su mundo... Una novela agradable de leer y un autor a descubrir... [...] La semana pasada, leí cuatro novelas de la nueva temporada literaria, Isidore et les autres, Tenir jusqu'à l'aube, Salina y Pour que ma joie demeure. ¡Yo también leí [...] Lo compré hace unos días, estoy deseando descubrirlo y tu artículo me hace desearlo aún más!</w:t>
      </w:r>
    </w:p>
    <w:p>
      <w:r>
        <w:rPr>
          <w:b/>
          <w:color w:val="FF0000"/>
        </w:rPr>
        <w:t xml:space="preserve">id 357</w:t>
      </w:r>
    </w:p>
    <w:p>
      <w:r>
        <w:rPr>
          <w:b w:val="0"/>
        </w:rPr>
        <w:t xml:space="preserve">Desde principios de la década de 2000, en relación con los acontecimientos de Oriente Medio, se ha desarrollado en Francia la idea de que la izquierda es la principal responsable del aumento de los actos antisemitas. Esta opinión es excesiva e injustificada, pero refleja un cierto malestar. ¿Existe o ha existido alguna vez un antisemitismo específico en la izquierda? Esta delicada cuestión, largamente descuidada por los historiadores, se aborda por primera vez en este libro extremadamente documentado, que recorre la historia de las posiciones de la izquierda francesa sobre el antisemitismo a lo largo de dos siglos. Desde los inicios de la revolución industrial hasta nuestros días, todos los componentes de la izquierda han hecho declaraciones antisemitas, pero en formas muy diferentes en el espacio y en el tiempo. Al antisemitismo económico que asociaba a los judíos con el capitalismo, expresado por muchos socialistas en el siglo XIX, se añadió el antisemitismo racial y xenófobo a partir de la década de 1880. Tras el asunto Dreyfus, un punto de inflexión fundamental, el antisemitismo dejó de reivindicarse abiertamente en las filas de la izquierda. Pero no desapareció y todavía lo vemos actuar insidiosamente, en el período de entreguerras, en la SFIO y entre los pacifistas, a veces en el seno del Partido Comunista, y luego, después de la guerra, en la ultraizquierda, bajo la forma de negacionismo. Una inmersión histórica fascinante, que interesará a todos los que se preocupan por esta dolorosa cuestión... y en particular a los lectores de la izquierda, para permanecer vigilantes ante un peligro siempre presente. Michel Dreyfus, historiador y director de investigación en el CNRS, es autor de Histoire de la CGT (1895-1995) (Complexe, 1995), Liberté, égalité, mutualité. Mutualisme et syndicalisme en France (1852-1967) (L'Atelier, 2001), Histoire des Assurances sociales (en colaboración, Presses universitaires de Rennes, 2006). También es coeditor de Le Siècle des communismes (Seuil, 2004). "En un documentado y fascinante ensayo, L'antisémitisme à gauche, el historiador Michel Dreyfus explora un campo a menudo incomprendido. OPINIÓN INDÉPENDANTE DU SUD-OUEST " "La izquierda no se vuelve antisemita, sino que vuelve a serlo", escribe el periodista Alexis Lacroix, en el contexto de la nueva "judeofobia" nacida de las reacciones de la segunda Intifada. Es una idea que el historiador Michel Dreyfus, especialista en el sindicalismo francés, ha querido poner a prueba. Su libro merece la pena sobre todo por la cronología y la tipología tan informada que ofrece del fenómeno. LIBÉRATION "Desde los inicios de la revolución industrial hasta la actualidad, todos los componentes de la izquierda han hecho comentarios antisemitas en un momento u otro. Dreyfus identifica cinco tipos de antisemitismo de izquierdas, casi siempre mixtos y vinculados a circunstancias históricas concretas. Pero uno se pregunta por qué esto es paradójico. ¡A no ser que se siga al autor que distingue en la conclusión entre ser "de izquierdas" y ser "de izquierdas"! VALEURS ACTUELLES "Michel Dreyfus aborda con minuciosidad la historia del antisemitismo propio de la izquierda francesa. Como historiador, es partidario de un enfoque factual, basado en abundante documentación. Esto le permite revelar, a lo largo de los ocho períodos que identifica entre 1830 y finales de los años 90, las formas en que las organizaciones obreras y los partidos de extrema izquierda pudieron asumir las opiniones antisemitas de su época. Se preocupa de distinguir entre las posiciones individuales y las de grupo y de destacar las interpretaciones que considera anacrónicas. CIENCIAS</w:t>
      </w:r>
    </w:p>
    <w:p>
      <w:r>
        <w:rPr>
          <w:b/>
          <w:color w:val="FF0000"/>
        </w:rPr>
        <w:t xml:space="preserve">id 358</w:t>
      </w:r>
    </w:p>
    <w:p>
      <w:r>
        <w:rPr>
          <w:b w:val="0"/>
        </w:rPr>
        <w:t xml:space="preserve">- Asunto: Un curioso tolosano. Re: Un curioso tolosano. - Asunto: Un curioso tolosano. Re: Un curioso toletero. Re: Desmontando el asiento y el falso depósito de mi Dsr 2019 - Tema: Faros de largo alcance y luces antiniebla adicionales Re: Faros de largo alcance y luces antiniebla adicionales - Tema: Adiós S... Re: Adiós S... Un amigo los tiene en su SR 2015, cumplen muy bien su función. Sólo hay que tener cuidado con el frío, no están en su mejor momento, necesitan calentarse un poco de todos modos, pero es rápido. - Thu 06 08 , 2020 23:19 - Subject: New in zero s Re: New in zero s El eslabón más débil es la toma de corriente de la pared. Así que olvídate del alargador. - Thu 06 08 , 2020 20:52 - Subject: New in zero s Re: New in zero s Sin embargo, es extraño que el enchufe se haya calentado tanto. No estoy seguro de que sea una buena idea tener uno nuevo, pero estoy seguro de que es una buena idea tener uno nuevo. No estoy seguro de que sea una buena idea tener un coche nuevo, pero no estoy seguro de que sea una buena idea tener un coche nuevo, pero no estoy seguro de que sea una buena idea tener un coche nuevo. Con el smartphone, la cosa se puede complicar. Re: Cuando el día no es suficiente... Probamos algo con un amigo hace 2 días. Él en una Zero SR ZF14.4 de 2015 (has leído bien, batería cambiada en 2019) y yo en una DS ZF14.4 de 2018. https://rider.live/p/FDaoKV11 Aquí tienes. Pensamos que habíamos puesto 19 horas. De todos modos, nos dimos una hora de sueño. - Asunto: Nuevo en cero s Re: Nuevo en cero s Re: Nuevo en cero s - Asunto: Nuevo en cero s Re: Nuevo en cero s</w:t>
      </w:r>
    </w:p>
    <w:p>
      <w:r>
        <w:rPr>
          <w:b/>
          <w:color w:val="FF0000"/>
        </w:rPr>
        <w:t xml:space="preserve">id 359</w:t>
      </w:r>
    </w:p>
    <w:p>
      <w:r>
        <w:rPr>
          <w:b w:val="0"/>
        </w:rPr>
        <w:t xml:space="preserve">Viernes, 29 de abril de 2016, por "El álbum WIRE estaba en sintonía con la mentalidad de la banda, Nocturnals Koreans lo está menos, o más exactamente, es la mentalidad de la banda la que está menos en sintonía con el álbum. La regla del juego ha sido que este disco no ponga límites a las trampas sonoras, si eso hace que suene mejor". (Colin Newman, abril de 2016) Bueno, podría escribirlo directamente, este breve álbum es una excelente sorpresa. Ya por el lado cómico y disparatado del título, disparate que dominan perfectamente... A mil kilómetros de la eponimia del disco anterior, pero también y sobre todo, ya que estamos aquí sobre todo para hablar de música, por la adición, que nos parece especialmente jubilosa y plenamente reflejada, de un enjambre de capas y asperidades sonoras dispares, que dan a este opus compacto un relieve que lo hace sonar como un corto escenario de montaña, mientras que el disco anterior enfatizaba más bien el lado ensordecedor, uniforme y continuo de un escenario llano... Como un zumbido continuo de los desviadores. Porque eso es también Wire, siempre donde no te lo esperas. Es cierto que la banda lleva cuarenta años cultivando una imagen arty y áspera, con una seca intransigencia, por lo que no podemos evitar que se nos escape una sonrisa socarrona al escuchar la multitud de pistas esparcidas aquí y allá. Nocturnal Koreans se escucha con el asombro de un niño que va a la caza de huevos del domingo de Pascua. Podríamos hablar de la trompeta casi subliminal en Internal Exile, de los sorprendentes efectos sonoros en las partes vocales de Graham Lewis, que se muestra exultante ante la idea de declamar su texto, de la intro de Dead Weight", bastante cercana a los experimentos sonoros de Colin Newman a principios de los ochenta (Provisionally Entitled The Singing Fish period para los que lo recuerden) Y también podríamos volver a esa voz rebuscada y gruñona que dice las palabras Número y Rumba, divertidos recordatorios para todos los que guardan en su corazón un emotivo recuerdo de las Sillas Desaparecidas, pero dejaremos que descubráis el resto... Al fin y al cabo, ya sois mayores. A algunos les parecerá una pena que el riff de Still sea idéntico al de Love Bends (del álbum Change Becomes us)... Otros pensarán, conociendo a los artistas, que no es una falta de inspiración, sino un guiño juguetón destinado a la gente de la primera bancada, los que siguen. Y nos atrevemos a admitir que estamos en la segunda categoría. En fin, evitaremos de una vez por todas discutir una y otra vez la fabulosa trilogía setentera que les dio el estatus de banda de culto, el simple hecho de deleitarse con la escucha de este último disco sin ponerse nostálgico demuestra hasta qué punto el combo sigue siendo actual... Muchas veces hemos oído decir que el Fénix resurgía de sus cenizas, pero no es del todo correcto porque, en su caso, el fuego nunca se apagó del todo. Qué gran álbum.</w:t>
      </w:r>
    </w:p>
    <w:p>
      <w:r>
        <w:rPr>
          <w:b/>
          <w:color w:val="FF0000"/>
        </w:rPr>
        <w:t xml:space="preserve">id 360</w:t>
      </w:r>
    </w:p>
    <w:p>
      <w:r>
        <w:rPr>
          <w:b w:val="0"/>
        </w:rPr>
        <w:t xml:space="preserve">Francia: 04 90 84 05 01 En el extranjero: +33 490 84 05 01 El lubricante íntimo System Jo's Gelato Coffee Hazelnut es un lubricante comestible de alta calidad a base de agua. El lubricante H2O es realmente comestible. Está disponible en 5 sabores: café/avellana, caramelo salado, crema/chocolate, menta/chocolate y tiramisú. Cada sabor está formulado con azúcar, parabenos y propilenglicol libre para un suave deslizamiento que no es pegajoso ni tiene regusto. Se trata de un lubricante de alta calidad, fabricado en EE.UU., que proporciona un confort suave y sedoso en la piel. Es compatible con los juguetes sexuales. Su frasco de tamaño de viaje de 30 ml permite llevarlo a todas partes. Características: - Lubricante íntimo a base de agua - 5 fragancias diferentes - Composición: a base de glicerina vegetal pura y extractos aromáticos naturales - Marca: System Jo € 9,99 Lubricante con sabor a caramelo salado - 30ml € 9,99 Lubricante con sabor a menta y chocolate - 30ml € 9,99 Lubricante con sabor a crème brulée - 30ml </w:t>
      </w:r>
    </w:p>
    <w:p>
      <w:r>
        <w:rPr>
          <w:b/>
          <w:color w:val="FF0000"/>
        </w:rPr>
        <w:t xml:space="preserve">id 361</w:t>
      </w:r>
    </w:p>
    <w:p>
      <w:r>
        <w:rPr>
          <w:b w:val="0"/>
        </w:rPr>
        <w:t xml:space="preserve">¡Feliz Año Nuevo 2014 a todos ustedes! Blogueros y facebookeros, familiares y amigos, amantes y niños, habéis encantado las noches de insomnio y los momentos de respiro. ¡Qué gran año ha sido! En todo el sentido de la palabra, no necesariamente muy negativo pero sí bastante agitado entre una ruptura con el Hombre de mi vida, padre de mis 3 hijos, una fiesta de cumpleaños de 8 años con invitados sobreexcitados que se subieron a los muebles y no se colgaron de la tarta arco iris (lógicamente era demasiado alta, Al Hombre le encantó, durante las 2 semanas que tardó en terminarlo), las influencias creativas de Ciloubidouille, Emilie, Héloïse y Zine, las creaciones muy gourmet de la cocina de Hervé y Le Marmiton, los dibujos y las buenas palabras de Hélène, El delirio de Penélope y los hallazgos de Audrey, un corte en el suministro de electricidad y calefacción, los piojos, la conexión salvaje con el rellano, la denuncia, el corte, el frío, comprometer mi capacidad para cuidar de mis hijos y arriesgarme a una colocación declarada de boquilla por una madre categóricamente en contra, un vuelo a Normandía a la casa de los padres "deuze" que son tan queridos por mi corazón como los "prems" (genéticos), la dulzura y las buenas ideas de Carole, sus historias y rimas para lavarse los dientes, su expresión "feo con ruedas / gafas / cepillo"..."El pragmatismo y la serena autoridad de Pierre-Jean, la acogida de todos sus hijos y amigos, el desorden de mis hijos que sienten curiosidad por todo, el jardín, las zarzas, los murciélagos, los piojos, los gatos que vienen a acuclillarse y reviven mis ganas de tener uno, el arenero, piojos, una adaptación al colegio durante el año para los dos niños mayores, la ausencia de la querida niñera de Marie para el #3 que tuvo que lidiar con una madre bruja angustiada, un marzo-abril muy intenso con el curso de formación de ADEMA "Descubriendo los espacios verdes" en el M.Marzo-abril fueron muy intensos con el curso de formación de ADEMA "Découvertes des Espaces Verts" en el M.F.R. luego el curso de formación de 3 semanas con un verdadero profesional, un boo-boo degenerado que me impidió caminar correctamente durante 3 largos meses (no hay fotos prometidas, dejé de hacerlo), los piojos, las largas vacaciones que hay que gestionar con el orinal, un calor para morirse sin la posibilidad de refrescarse realmente con una buena alergia de las familias en la espalda para rascarse con un tenedor (sí, sí, sí, sí).), una gata blanca y negra, mitad Chupa, mitad Sac-à-Puces que viene a abrazarme en el jardín, con los chicos la llamamos Minouche, piojos, un cumpleaños de 4 años, la pérdida de mi Maline Jolie-Cocotte al día siguiente, tanta ternura y amor que compartía mientras espigaba sus ramitas y cuidaba de TODOS nosotros, humanos, plantas y animales, el comienzo del año escolar, primera vez para Gabriel al mismo tiempo que el funeral de Maline donde Pierre-Jean-mon-deux-papa estaba allí así como una buena parte de la familia, misa en la iglesia de Vincennes, una excursión al Père Lachaise donde mis abuelos tienen sus entradas de bodega, un aperitivo en el Cours Marigny, tanto que quise quedarme, coger el último tren a Rouen y volver a casa del hombre llorando y borracho, los piojos, la firma de un contrato seguida de la firma de un contrato de alquiler, la mudanza, los piojos, las noches de insomnio, las compras no siempre bien pensadas, los piojos, la ruptura del periodo de prueba del contrato por iniciativa del</w:t>
      </w:r>
    </w:p>
    <w:p>
      <w:r>
        <w:rPr>
          <w:b/>
          <w:color w:val="FF0000"/>
        </w:rPr>
        <w:t xml:space="preserve">id 362</w:t>
      </w:r>
    </w:p>
    <w:p>
      <w:r>
        <w:rPr>
          <w:b w:val="0"/>
        </w:rPr>
        <w:t xml:space="preserve">Puedes subir fácilmente imágenes a un mensaje con la pestaña "Adjuntos" que se encuentra debajo del área de mensajes. Sin embargo, le animamos a que utilice la Galería de Fotos para que pueda encontrar sus fotografías fácilmente. Ofertas reservadas a los miembros activos de Aquajardin: Haga clic aquí ~ Concurso de bricolaje: Haga clic aquí Jardín acuático subtropical en un clima de montaña Moderador: Equipo Aquajardin - Contacto: Migueloup Jardín acuático subtropical en un clima de montaña Esta es la evolución de mi jardín acuático subtropical en Lourdes, en las estribaciones de los Pirineos. Dos recién llegados, el Phoenix y un agave quadricolors y un dasylirion serratifolium. Un nuevo macizo en construcción con una Musa Bajoo, Colocasia Mojito, Dasylirion rostrata, cactus... - Grabado el: Mar 17 Ago 2004, 19:12 - Contacto :Contacto yves Re: Jardín acuático subtropical en un clima de montaña Tanque de 450l sin peces, algunas plantas y caracoles de agua, muy buenos limpiadores. Yves Wouters Tiempo europeo : http://www.meteoeu.net Jardin des Haies : https://www.jardindeshaies.be Passion photo : https://www.fandephoto.net - Location : Listrac-Médoc France Re: Jardín acuático subtropical en un clima de montaña Excelente. Con el mismo espíritu que mi jardín. Pero ten cuidado. - Al agave no le gusta que lo rieguen constantemente. En invierno hay que protegerla de la lluvia. Ya he perdido uno así. - Phenix. Soporta el frío seco hasta unos -12°C e incluso más una vez aclimatada y más grande. Los jóvenes están sometidos a unos -8°C pero siempre con frío seco. Frío + humedad = peligro incluso a temperaturas ligeramente inferiores a las anteriores. Lo peor para él sería una lluvia seguida de una noche muy fría. No es una buena combinación. Lo mismo ocurre con la lluvia helada. - Dasylirion. Casi indestructible. Todas estas plantas necesitan un suelo bien drenado. No les gusta tener las raíces en el agua todo el tiempo. También podrías poner una Yucca Rostrata. Muy resistente y muy muy hermosa. Por desgracia, es bastante caro para las plantas grandes. Población: 6 koi + 2 shubunkins + banco de Notropis chrosomus. Plantas: 2 nenus, thalia dealbata, 1typhas, Iris, acorus, 1 Cyprus papyrus pondeteria, Sparganium, cola de caballo, hyperius v, y Elodea Egeria densa - Contacto :Contacto Migueloup Re: Jardín acuático subtropical en clima de montaña Gracias por los consejos, también tengo bastantes cactus que a veces necesitan algo de protección. Aquí está un nuevo parterre creado esta mañana, colocasia Black stem, Tetrapanax papyrifera y una Musa itinerans Mekong giant ¡Tengo la suerte de conocer a un aficionado que tiene una gran colección! - Ubicación: Extremo oeste de Finistère Re: Jardín acuático subtropical en un clima de montaña Tetrapanax papyrifera puede estar un poco cerca. Se propaga rápidamente, no debería aplastar la colocasia. DM vario 20000 bomba sumergible (regulador entre 30% y 40%), aquaskim 20, OASE FiltoClear 12000 UV18w. 4 minimoykoïs shubunkins, un banco de notropis. - Ubicación: Listrac-Medoc Francia Re: Jardín acuático subtropical en clima de montaña Exact.Exact.Pascal29 escribió: ↑Martes, 28 Jul 2020, 14:27Sympa este nuevo macizo. Tetrapanax papyrifera podría estar un poco cerca. Se está extendiendo rápidamente, no querría que aplastara la colocasia. Población: 6 koi + 2 shubunkins + banco de Notropis chrosomus. Plantas: 2 nenus, thalia dealbata, 1typhas, Iris, acorus, 1 Cyprus papyrus pondeteria, Sparganium, cola de caballo, hyperius v, y Elod</w:t>
      </w:r>
    </w:p>
    <w:p>
      <w:r>
        <w:rPr>
          <w:b/>
          <w:color w:val="FF0000"/>
        </w:rPr>
        <w:t xml:space="preserve">id 363</w:t>
      </w:r>
    </w:p>
    <w:p>
      <w:r>
        <w:rPr>
          <w:b w:val="0"/>
        </w:rPr>
        <w:t xml:space="preserve">La llegada de Free al mercado de la telefonía móvil y de Internet ha cambiado las reglas del juego para los operadores tradicionales. Les ha obligado a encontrar soluciones económicas para luchar contra los precios muy bajos. La tarifa RED by SFR ha sido diseñada para satisfacer las necesidades de los pequeños presupuestos, beneficiándose al mismo tiempo de la calidad de SFR en Francia. La versión de bajo coste y puro reproductor de SFR está atrayendo a muchos abonados. Es el momento de saber si tú también deberías contratar una suscripción de móvil o de caja con RED by SFR. El precio del paquete móvil RED by SFR Cuando uno viene a RED by SFR, viene buscando un precio. De hecho, algunos usuarios consideran que los grandes operadores de telefonía ofrecen precios demasiado elevados, por lo que recurren a los gratuitos o a las versiones de bajo coste de estos operadores. Si buscas la lista de precios de RED SFR para el móvil, va a ser sencillo, la marca sólo ofrece dos paquetes. Por otro lado, estos paquetes pueden adaptarse gracias a las opciones. De este modo, podrá personalizar su oferta para obtener una tarifa RED SFR adaptada a su presupuesto y un paquete que se ajuste realmente a sus necesidades. Siempre es difícil saber cuál es el precio del paquete móvil RED by SFR, ya que la marca ofrece constantemente promociones. El precio básico es de 15 euros por 60 GB en 4G y 20 euros por 100 GB en 4G. Por este precio, esto es lo que puede esperar: - llamadas ilimitadas a todos los móviles y teléfonos fijos de la Francia continental y los departamentos de ultramar, excepto Mayotte; - llamadas limitadas a 3 horas por llamada; - SMS y MMS ilimitados a la Francia continental (no más de 200 destinatarios al mes); - tarifa internacional Red SFR: desde la UE y los departamentos de ultramar, llamadas ilimitadas y 8 GB al mes de Internet adicional desde estos destinos. El paquete móvil ilimitado Red es sin compromiso y su precio es fijo, no aumenta después de 12 meses. Se beneficia de la aplicación Red and Me, la aplicación de RED SFR que le permite gestionar su suscripción y sus opciones. La tarifa SFR en el extranjero Si eliges el paquete RED by SFR, puedes añadir una opción para utilizar Internet RED SFR en el extranjero. Por 5 euros más al mes, puede utilizar 15 GB adicionales de la UE, los departamentos franceses de ultramar, Suiza, Andorra, Estados Unidos y Canadá. Opciones RED Si la tarifa Red by SFR es baja, es posible añadir numerosas opciones para un paquete a medida. Llamadas, mensajes y contestador automático - llamadas ilimitadas a líneas fijas en Europa: 1 euro; - precio de los SMS a SFR Red en el extranjero: 1 euro al mes para envíos ilimitados hacia y desde la UE y los departamentos franceses de ultramar; - doble llamada: 2 euros al mes; - contestador automático SFR: 2 euros al mes Aplicaciones de música, deportes, cine y series - Napster: 10 euros al mes; - Amazon Prime: 5,99 euros al mes; - Opción solidaria Emmaus Connect: 1 euro al mes; - RMC Sport: 19 euros al mes; - SFR Ciné / Séries: 10 euros al mes; - SFR TV: 2 euros al mes; - Netflix: 7,99 euros al mes; - Youboox: 5 euros al mes; - beIN Sports: 15 euros al mes; - SFR Kids Récré: 7,99 euros al mes; - Plus Sport: 35 euros al mes; Internet, seguridad y GPS - SFR Sécurité + Password: 3 euros al mes; - Coyote: 5,99 euros al mes; - SFR Cloud 1To: 5 euros al mes; - SFR Family - Parental Control: 5 euros al mes; - SFR Sécurité + Password Multi: 5 euros al mes. Opción internacional de la Red SFR - Paquete magrebí 120 minutos: 29 euros al mes; - Paquete magrebí 60 minutos: 17 euros al mes; - Paquete magrebí</w:t>
      </w:r>
    </w:p>
    <w:p>
      <w:r>
        <w:rPr>
          <w:b/>
          <w:color w:val="FF0000"/>
        </w:rPr>
        <w:t xml:space="preserve">id 364</w:t>
      </w:r>
    </w:p>
    <w:p>
      <w:r>
        <w:rPr>
          <w:b w:val="0"/>
        </w:rPr>
        <w:t xml:space="preserve">Bordeada por un río, en un entorno verde, la casa rural y las habitaciones de huéspedes de Rouard le invitan a relajarse en una típica granja del siglo XIX de Boulonnais. Situado entre Hardelot y Le Touquet, en la encantadora "Eco Estación" de Camiers y sus playas Sainte Cécile y Sainte Gabrielle.</w:t>
      </w:r>
    </w:p>
    <w:p>
      <w:r>
        <w:rPr>
          <w:b/>
          <w:color w:val="FF0000"/>
        </w:rPr>
        <w:t xml:space="preserve">id 365</w:t>
      </w:r>
    </w:p>
    <w:p>
      <w:r>
        <w:rPr>
          <w:b w:val="0"/>
        </w:rPr>
        <w:t xml:space="preserve">David Van Reybrouck nos concedió una entrevista exclusiva para la publicación en francés de su alegato, accediendo a tomarse dos horas de descanso para escribir su próximo libro, dedicado a Indonesia, antigua colonia holandesa. Otro éxito de ventas, después de su famoso Congo (Actes Sud). Su Plaidoyer pour un populisme sale en francés más de diez años después de su publicación en holandés, pero parece más relevante que nunca... Su Plaidoyer pour un populisme sale en francés más de diez años después de su publicación en holandés, pero parece más actual que nunca... Eso es cierto, por desgracia. Mis predicciones sobre el populismo resultaron ser acertadas. En 2016, fui una de las pocas personas que predijo que Donald Trump ganaría las elecciones presidenciales de Estados Unidos. Nadie quería creerlo. ¿Es el combustible del populismo el desprecio de las élites? Sí, el desprecio a los votantes populistas y la demonización de esos votantes. Los líderes populistas y quienes los votan son estigmatizados indiscriminadamente. Esto es un gran error. Sabes, vengo de una familia muy modesta de la campiña de Brujas. Mis dos abuelos trabajaban en la fábrica. Uno era socialcristiano, el otro más bien flamenco. Hoy en día, probablemente votarían a los populistas: N-VA o incluso Vlaams Belang. En mi familia, algunos siguen tentados por la derecha radical. Pero los conozco, no son racistas ni están manipulados. Este desprecio por las élites no ha cambiado, al contrario... En el libro "Contra las elecciones", hago referencia a un estudio holandés sobre la élite política holandesa. Muestra muy claramente que esta élite se considera superior, más competente, más abierta al mundo, más racional que el resto de la población. Yo también tenía este desprecio. Lo cuento al principio de La súplica del populismo: en la ventana de un piso de Middelkerke con unos amigos de la universidad, me reía de los caminantes panzones y tatuados en bermudas que lamían helados chorreantes. Si yo hubiera dicho las mismas cosas despectivas sobre los marroquíes, me habrían llamado racista. Y con razón. Aquí, todo el mundo se reía. ¿Por qué? Entonces algo hizo clic y escribí este libro. Fue liberador. Usted explica el populismo por la brecha cultural entre los "poco" educados y los "muy" educados. Pero la tasa de educación ha aumentado, ¿no es así? Sí, y eso da a la gente la capacidad de expresarse, de verbalizar. Los más oprimidos, los menos educados, permanecen en silencio. Pero los que están un poco mejor educados hablan. Y el primer síntoma de la emancipación es la rabia. El voto populista es, en última instancia, el grito de rabia de los que han estado callados durante demasiado tiempo y que ahora tienen voz. Para explicar el surgimiento del populismo de derecha, usted señala principalmente a los socialistas. ¿Son Trump, Le Pen y Van Grieken culpa de la izquierda? Richard Rorty, filósofo estadounidense, lo explicó bien cuando dijo que la noción de raza había sustituido a la de clase en las luchas de la izquierda. Esto es más cierto en Flandes que en Valonia. Los socialistas, inspirados por el ex primer ministro británico Tony Blair, han abandonado su base tradicional desde la emancipación de la clase obrera, para volcarse más en la defensa de los derechos de los inmigrantes. El debate sobre las luchas sociales se ha convertido en un debate sobre los derechos humanos. ¿Pero quién sigue cuidando del proletariado indígena? El vacío dejado ha sido llenado por el</w:t>
      </w:r>
    </w:p>
    <w:p>
      <w:r>
        <w:rPr>
          <w:b/>
          <w:color w:val="FF0000"/>
        </w:rPr>
        <w:t xml:space="preserve">id 366</w:t>
      </w:r>
    </w:p>
    <w:p>
      <w:r>
        <w:rPr>
          <w:b w:val="0"/>
        </w:rPr>
        <w:t xml:space="preserve">Toulon: "Fuimos más listos que ellos" para Sebastien Tillous-Borde Publicado el 24 de mayo de 2014 a las 21:56 Editor 365Tras la victoria del Toulon en la final de la H Cup ante el Saracens (23-6), el scrum-half del Toulon Sebastien Tillous-Borde señaló que el RCT estaba en su sitio, que fue más listo que los Sarries.</w:t>
      </w:r>
    </w:p>
    <w:p>
      <w:r>
        <w:rPr>
          <w:b/>
          <w:color w:val="FF0000"/>
        </w:rPr>
        <w:t xml:space="preserve">id 367</w:t>
      </w:r>
    </w:p>
    <w:p>
      <w:r>
        <w:rPr>
          <w:b w:val="0"/>
        </w:rPr>
        <w:t xml:space="preserve">Val d'Allos, Una hermosa iniciativa de solidaridad y humanidad. En estos tiempos difíciles, la comuna de Allos ha tomado la iniciativa de acudir en ayuda de las personas en dificultad, una iniciativa de reparto, de solidaridad, de humanidad y de... La federación de pesca anuncia que la apertura de la pesca se suspende durante el encierro El Presidente de la Federación de Pesca del AHP Didier Roustan anuncia que durante el período de encierro, se pide querer aplazar cualquier acto de pesca para preservar la salud de todos. Le dejo tomar nota de la publicación "En... Castellane El yacimiento de Petra Castellana se ha renovado Castellane : El yacimiento de Petra Castellana se ha renovado El Ayuntamiento de Castellane ha llevado a cabo obras de acondicionamiento y valorización del yacimiento arqueológico de Petra Castellana en el marco del proyecto europeo TRAC[e]S - Transmisión de... France 4 abre las ondas en la escuela Las buenas ideas empiezan a imponerse. Debemos seguir siendo inventivos, estar unidos y motivados para superar los problemas actuales. Nos enteramos de que France 4 abre sus antenas en las escuelas. A partir del lunes 23 de marzo, France 4 cambiará toda su programación... La página de poesía de Odile: la página de los niños Unas palabras sobre la página de los niños Para nuestros pequeños, que quizás se aburren un poco en casa, es hora de pensar en otras ocupaciones. ¿Por qué no la pintura y la poesía, que sería un cambio de los videojuegos y los dibujos animados? Así que... Saint André les Alpes : Escolares del René Cassin ante el micrófono "Hoy y no mañana", un programa de radio grabado por jóvenes sobre el tema del desarrollo sostenible. La Ligue de l'Enseignement y Radio Verdon ... Saint André les Alpes : Los escolares de René Cassin en el micrófono La Ligue de l'Enseignement...</w:t>
      </w:r>
    </w:p>
    <w:p>
      <w:r>
        <w:rPr>
          <w:b/>
          <w:color w:val="FF0000"/>
        </w:rPr>
        <w:t xml:space="preserve">id 368</w:t>
      </w:r>
    </w:p>
    <w:p>
      <w:r>
        <w:rPr>
          <w:b w:val="0"/>
        </w:rPr>
        <w:t xml:space="preserve">LEVIS, QC - Los Notre Dame Hounds están a una victoria de ganar su segundo campeonato nacional consecutivo de la Copa TELUS. Notre Dame derrotó el sábado a los Saint John Fog Devils por 5-3 en el primero de los dos partidos de semifinales del campeonato nacional de midget. Notre Dame se enfrentará ahora a Mississauga, que venció a Antoine-Girouard por 4-3 en la segunda prórroga en la otra semifinal. En la primera semifinal, Notre Dame marcó dos goles en el último periodo para romper un empate a 3. Scott Bolland (Osoyoos, B.C.), Shea Howorko (Regina, Sask.), Catlin Foley (Coronach, Sask.), Daniel Dale (Grande Prairie, Alta.) y Morgan Rielly (Vancouver, B.C.) marcaron para los Hounds. El gol de Dale a falta de poco más de siete minutos para el final del partido resultó ser el gol de la victoria. En la segunda semifinal, Andreas Tsogkas (Toronto, Ont.) marcó a las 14:01 del segundo periodo de prórroga para ayudar a los Mississauga Reps a derrotar al Collège Antoine-Girouard Gaulois por un resultado de 4-3. James Ryan (Richmond Hill, Ont.), Eric Locke (Toronto, Ont.) y Jordan Auld (Toronto, Ont.) marcaron para Mississauga en el tiempo reglamentario. Marc-Olivier Brouillard (Mont Saint-Hilaire, QC), Kevin Bergeron (Sainte-Julie, QC) y Dominic Beauchemin (Varennes, QC) marcaron para Antoine-Girouard en el tiempo reglamentario. Saint John se enfrentará ahora a Antoine-Girouard en el partido por la medalla de bronce el domingo a las 10:00 a.m. ET. El partido será transmitido por FastHockey en hockeycanada.fasthockey.com. El partido por la medalla de oro de la Copa TELUS será transmitido por TSN y RDS. Por favor, compruebe la programación local para conocer los horarios de emisión en su zona. Esther Madziya Coordinadora de Relaciones con los Medios de Comunicación Hockey Canadá 403-284-6484 Spencer Sharkey Coordinador de Comunicaciones Oficina de Hockey Canadá: 403-777-4567 Móvil: 905-906-5327 Katie Macleod Coordinadora de Comunicaciones Oficina de Hockey Canadá: 403-284-6427 Móvil: 403-612-2893</w:t>
      </w:r>
    </w:p>
    <w:p>
      <w:r>
        <w:rPr>
          <w:b/>
          <w:color w:val="FF0000"/>
        </w:rPr>
        <w:t xml:space="preserve">id 369</w:t>
      </w:r>
    </w:p>
    <w:p>
      <w:r>
        <w:rPr>
          <w:b w:val="0"/>
        </w:rPr>
        <w:t xml:space="preserve">* Campos obligatorios He aquí una idea de regalo original: la vela personalizada. Para complacer a los futuros novios o a sus invitados, esta vela personalizada con las iniciales de los novios y la fecha del gran día será la sensación entre los invitados. Acentos, / y * no disponibles. Camino de mesa no tejido de 29 cm Este rollo de tul no tejido de 29 cm por 10 m será perfecto para hacer su camino de mesa. Práctico, la tela no tejida puede utilizarse para ... Caja redonda de metal plateado para favores de boda Moderno, práctico, original... Esta caja metálica redonda es uno de los elementos imprescindibles en la decoración de su mesa. 0,67 € 2 posavasos de cristal love Regalos de boda bajo cristal Declara tu amor con estos posavasos de amor tan de moda. Puedes utilizarlos para decorar una mesa de San Valentín o para decorar la mesa de una... 2,00 € HT Rollo de cinta personalizado Cinta personalizada barata Para perfeccionar la presentación de sus cajas o bolsas de almendras garrapiñadas, nada como esta cinta impresa con su nombre y la fecha de la boda. El espacio ... La bolsa de papel personalizada con monograma (de Sachet confiserie monogramme) He aquí una idea de regalo original para sus invitados: la bolsa de papel personalizada con monograma para dulces. Disponible en diferentes colores, esta bolsa es una forma estupenda de regalar a tus invitados un... Descripción detallada Esta vela personalizada puede utilizarse como decoración de mesa para adornar un centro de mesa. Será adecuado para todas las celebraciones: cumpleaños, bautizos, comuniones, San Valentín... La vela está disponible en blanco o marfil. Puedes elegir el color de la inicial en el fondo. Esta inicial de color ayudará a resaltar sus nombres. Esta vela será ideal para la ceremonia de las velas durante una ceremonia secular.</w:t>
      </w:r>
    </w:p>
    <w:p>
      <w:r>
        <w:rPr>
          <w:b/>
          <w:color w:val="FF0000"/>
        </w:rPr>
        <w:t xml:space="preserve">id 370</w:t>
      </w:r>
    </w:p>
    <w:p>
      <w:r>
        <w:rPr>
          <w:b w:val="0"/>
        </w:rPr>
        <w:t xml:space="preserve">La maloclusión dental es una condición en la que los dientes crecen de forma anormal y la función muscular de los maxilares se ve afectada de forma significativa. En humanos[editar] Esta sección no cita suficientemente sus fuentes. Para mejorarla, añada referencias verificables [¿Cómo?] o la plantilla {{Referencia necesaria}} en los pasajes que requieran una fuente. Tratamiento de la maloclusión dental en los hombres Los especialistas distinguen tres clases de maloclusión dental: neutroclusión, distoclusión y mesioclusión[1]. 1] Esta clasificación se basa en el trabajo de Edward Angle (en), el padre de la ortodoncia moderna. En los niños, el crecimiento facial depende tanto de factores genéticos (cromosomas) como de factores funcionales (función muscular). La fuerza muscular puede representarse mediante un vector físico-matemático y éste se define por su punto de origen, dirección, sentido e intensidad. En el niño, la asociación de vectores en un mismo músculo contribuye en gran medida a la estructura interna (orientación de las trabéculas óseas) y al crecimiento direccional de los huesos faciales, así como a todas las funcionalidades de la boca desde la etapa fetal (embarazo) hasta la edad adulta (descubrir, chupar, hablar, comer, beber, tragar, cantar, respirar, etc.).Mal alineados, estos vectores musculares pueden impedir el crecimiento (paladar estrecho y profundo, retrognatia, prosopia, etc.), crear malposiciones dentales ("recurrencias ortodónticas", mordida cruzada, etc.) o dificultar el habla (estridencias): la funcionalidad de la lengua es el mejor ejemplo (deglución salival infantil, deglución atípica, deglución disfuncional). La maloclusión es un estado disfuncional, que puede verse tanto en la mala posición de los dientes en una de las arcadas (examen clínico de una "oclusión voluntaria" o análisis de modelos de yeso, radiografías, etc., como en Ortodoncia-ODF y cirugía maxilofacial), como en una mala postura relacional entre los dos maxilares, y tanto en una situación estática ("oclusión voluntaria", posición fisiológica de reposo de los maxilares, etc.) como en todas las relaciones dinámicas de los movimientos (análisis por videografía digital de la</w:t>
      </w:r>
    </w:p>
    <w:p>
      <w:r>
        <w:rPr>
          <w:b/>
          <w:color w:val="FF0000"/>
        </w:rPr>
        <w:t xml:space="preserve">id 371</w:t>
      </w:r>
    </w:p>
    <w:p>
      <w:r>
        <w:rPr>
          <w:b w:val="0"/>
        </w:rPr>
        <w:t xml:space="preserve">Mulhouse: ¿Un delantero de la Ligue 1 en ascenso? Thursday, August 09, 2012 at 11:15 am -Artículo escrito por Alexandre Chochois - Reacciona a este artículo ¿Y si el Mulhouse hiciera uno de los mayores movimientos de este mercato de verano? De hecho, el club de la CFA ha preguntado por Mamadou Bagayoko, un delantero de 33 años muy conocido en el mundo profesional por haber jugado en el Niza y en el Nantes, sobre todo, en la Ligue 1. Nuestros colegas de L'Alsace, por su parte, indican que el jugador senegalés ha preguntado por el proyecto de la FCM, mientras sigue entrenando en la región parisina, tras una prueba infructuosa con el Angers.</w:t>
      </w:r>
    </w:p>
    <w:p>
      <w:r>
        <w:rPr>
          <w:b/>
          <w:color w:val="FF0000"/>
        </w:rPr>
        <w:t xml:space="preserve">id 372</w:t>
      </w:r>
    </w:p>
    <w:p>
      <w:r>
        <w:rPr>
          <w:b w:val="0"/>
        </w:rPr>
        <w:t xml:space="preserve">Théâtre-Lyrique El Théâtre-Lyrique fue el nombre que recibieron sucesivamente varios teatros de París en el siglo XIX: - el primero, situado en el 72, boulevard du Temple (actual 10, place de la République, París 11e). Este teatro, inaugurado en 1847 con el nombre de Théâtre-Historique, se convirtió en Opéra-National en 1851, pasó a llamarse Théâtre-Lyrique en 1852 y desapareció en 1863 cuando se construyó la Place de la République en el marco de las transformaciones haussmanianas; - el segundo, situado en la plaza del Châtelet, en el emplazamiento del actual Théâtre de la Ville, se construyó de 1860 a 1862 y desapareció en un incendio antes de volver a ser el Théâtre-Lyrique-Dramatique en 1875; - el tercero, situado en el 17, rue Scribe, se inauguró en 1866 con el nombre de Athénée. El 11 de septiembre de 1871 pasó a llamarse Théâtre-Lyrique, y luego Théâtre-Lyrique-National entre marzo y junio de 1872, bajo la dirección de Louis Martinet. Cerró en 1883. El director de orquesta Albert Vizentini, antiguo concertino del segundo Théâtre-Lyrique, resucitó un Théâtre-National-Lyrique (también llamado Opéra-National-Lyrique o Théâtre-Lyrique-National) en el Théâtre de la Gaîté, del que se había hecho cargo Jacques Offenbach en 1874. Entre el 5 de mayo de 1876 y el 2 de enero de 1878, creó varias óperas como Paul et Virginie de Victor Massé y Le Timbre d'argent de Camille Saint-Saëns. Posteriormente, las compañías adoptaron el nombre de Théâtre-Lyrique durante un periodo de residencia en el Théâtre du Château-d'Eau (13 de octubre de 1888 - 5 de marzo de 1889) y en el Théâtre de la Renaissance (enero-marzo de 1893; marzo de 1899 - marzo de 1900). Contenido - 1 Historia - 1.1 Primer teatro (1847-1860) - 1.2 Segundo teatro (1862-1874) - 2 Notas y referencias - 3 Bibliografía y fuentes - 4 Enlaces externos Historia[editar ] Primer teatro (1847-1860)[editar ] Por encargo del escritor Alexandre Dumas con la ayuda del duque de Montpensier, hijo de Luis Felipe I, para promover las adaptaciones teatrales de sus novelas, el teatro se inauguró en el Théâtre-Historique con La Reine Margot, un drama en doce actos de Dumas y Auguste Maquet. Fue dirigida por Hippolyte Hostein, futuro director (entre otros) del Théâtre du Châtelet y del Théâtre de la Renaissance. Le siguieron Le Chevalier de Maison-Rouge, basada en la novela del mismo nombre (que incluía Le Chant des Girondins, que se convirtió en el himno nacional bajo la Segunda República[1]) y Le Comte de Monte-Cristo, cuyas representaciones fueron interrumpidas por la revolución de 1848, La Jeunesse des mousquetaires, Le Chevalier d'Harmental, La Guerre des femmes, Le Comte Hermann y Urbain Grandier. Dumas también acogió La Marâtre de Honoré de Balzac (1848). Pero la suntuosidad de las producciones y los acontecimientos políticos llevaron a Hostein a la dimisión y a Dumas a la quiebra. Se pronunció en Le Opéra-National[2], dedicada al repertorio lírico, con Mariquita la sorcière de Xavier Boisselot, libreto de Eugène Scribe y Gustave Vaëz. Aprovechó así el privilegio obtenido tres años antes por el compositor Adolphe Adam para abrir un tercer escenario lírico parisino, para compensar la reticencia de las instituciones oficiales (la Real Academia de Música y la Opéra-Comique) hacia los jóvenes compositores. Puso en escena La Perle du Brésil, de Félicien David, y La Butte des Moulins, de Boieldieu, antes de su repentina muerte en febrero de 1852. Su hermano, Jules Seveste, asumió la dirección del teatro, del que se haría cargo en 1853.</w:t>
      </w:r>
    </w:p>
    <w:p>
      <w:r>
        <w:rPr>
          <w:b/>
          <w:color w:val="FF0000"/>
        </w:rPr>
        <w:t xml:space="preserve">id 373</w:t>
      </w:r>
    </w:p>
    <w:p>
      <w:r>
        <w:rPr>
          <w:b w:val="0"/>
        </w:rPr>
        <w:t xml:space="preserve">- SWIMLINE liner swirl ovalado 4,57x9,14m para piscina sobre tierra - li1530sbPiscina jardín Accesorio de piscina Liner para piscina SWIMLINE, El liner LI1530SB de SWIMLINE es la impermeabilización y el revestimiento (decoración) ideal y duradero para su piscina. Su adaptabilidad, comodidad y fiabilidad han hecho que el liner sea popular y su aspecto - Gre FPROV627 - Liner de piscina en forma de ocho, 625 x 375 x 120 cm (Largo x Ancho x Alto), Color AzulLiner azul para piscinas en forma de ocho con una altura de 120 cm Fabricado en PVC con un perfil suspendido incorporado en el liner Es muy importante asegurarse de que las dimensiones del liner se corresponden con las de la piscina Espesor: 40/100 Dimensiones: 625 x 375 x 120 cm; peso: 21,4 kg - SWIMLINE liner boulder forma ovalada 4,57x9,14m para piscina sobre tierra - li1530sboJardin piscine Piscine Accessoire Liner pour piscine SWIMLINE, Le liner LI1530SBO de SWIMLINE asegura idealmente y durante mucho tiempo la impermeabilidad y el revestimiento (la decoración) de su piscina. Sus cualidades de adaptabilidad, comodidad y fiabilidad han hecho que el liner sea popular y su aspecto - 8STREME Robot Piscina Fondo y Pared 7310Limpieza de fondo y pared Tamaño máximo de la piscina: 10m x 5m - profundidad 2,50m Ciclo de limpieza: 2 horas Gran cesta lavable y desmontable - Piscina tubular de coral gris, Piscina rectangular 3x2m con bomba de filtración, Piscina sobre tierra marco de acero - SWIMLINE liner boulder forma redonda d.5.48m para piscina sobre tierra - li1848sboJardin piscine Piscine Accessoire de piscine Liner pour piscine SWIMLINE, Le liner LI1848SBO de SWIMLINE asegura idealmente y durante mucho tiempo la impermeabilidad y el revestimiento (decoración) de su piscina. Su adaptabilidad, comodidad y fiabilidad han hecho que el liner sea popular y su aspecto - Bestway - Alfombra de protección para piscinas y spas hinchables, Juego de 8 baldosas entrelazadas 81 x 81 cm x 4 mmEstera de protección para piscinas y spas hinchables compuesta por 8 baldosas entrelazadas. Cada cuadrado mide 81 cm x 81 cm, lo que supone una superficie total de 5,2 m². Si su piscina es grande, simplemente añada más casillas. Composición robusta de polietileno. La alfombra del suelo formada por las piezas entrelazadas protege el fondo de la piscina o del spa y evita que la zona alrededor de la piscina se embarre. También protege el césped. Un accesorio esencial para que su piscina sobre tierra dure más tiempo. - Robot de piscina Zodiac Kontiki 2 - Liner Albatica 75/100 Redondo Piscina Elevada Albatica 8,23 x1,32 m Azul Adriático¿Desea cambiar el liner de su piscina elevada ALBATICA? Podemos fabricar un liner con un grosor de 75/100 compatible con su piscina. Su grosor le permitirá prolongar su vida útil durante al menos 10 años. Dimensiones correctas - Zodiac Robot eléctrico para piscinas TornaX OT 2100, sólo fondo, liner/poliéster/hormigón, WR000094Limpiador inteligente para piscinas enterradas y elevadas con paredes rígidas de todas las formas (máx. Adecuado para revestimientos de liner, de poliéster, de PVC reforzado y de hormigón pintado, Para fondos de piscina planos, con poca pendiente y compuestos, Ciclo único sólo para el fondo (duración: 2 horas) con movimientos preprogramados para una limpieza metódica de su piscina, Eliminación eficaz de la suciedad gracias a los cepillos de aletas, Filtro de gran capacidad</w:t>
      </w:r>
    </w:p>
    <w:p>
      <w:r>
        <w:rPr>
          <w:b/>
          <w:color w:val="FF0000"/>
        </w:rPr>
        <w:t xml:space="preserve">id 374</w:t>
      </w:r>
    </w:p>
    <w:p>
      <w:r>
        <w:rPr>
          <w:b w:val="0"/>
        </w:rPr>
        <w:t xml:space="preserve">Tradición del huevo de Pascua - El huevo de Pascua es un símbolo cristiano que representa la resurrección de Jesucristo y su salida del sepulcro, al igual que el pollito sale del huevo.María Magdalena, patrona de la Provenza, es el primer testigo de esta resurrección.La tradición cuenta que María Magdalena se reunió con el emperador romano Tiberio para reprocharle las torturas y la muerte infligidas a Jesús, y sobre todo para anunciarle su resurrección.María Magdalena tenía un huevo en la mano, que se puso rojo, asustando al emperador, cuyo destino terrenal iba a cobrar otro sentido... - Para la Pascua, el huevo suele ser un huevo de gallina cocido decorado, aunque suele ser comestible.En Provenza, como en el resto de Francia, el huevo es un regalo tradicional que se ofrece el domingo de Pascua por la mañana. La evolución ha desarrollado la noción de regalo para los niños, pero este uso no es exclusivo ni generalizado. Huevos de Pascua de chocolate - Sin poder poner una fecha muy precisa, hemos visto la sustitución del huevo de gallina cocido por un huevo de azúcar o de chocolate. - Para conservarse mejor, pero también para satisfacer las necesidades del comercio, los huevos de azúcar y chocolate se envolvían en papeles cada vez más coloridos y creativos. Pascua de chocolate. Conejo, campana, huevo © chris32m - Fotolia.com - Se creó entonces una galería de símbolos: conejos, campanas, peces... No son necesariamente paganos.El conejo de Pascua tendría orígenes paganos (¿o protestantes?) germánicos. Fue difundida por los norteamericanos. Las campanas evocan las campanas de Roma, luego de toda la Tierra, que anuncian la Buena Nueva de la resurrección de Jesucristo.Los peces se interpretan a menudo como el primer símbolo cristiano que asocia a Cristo con el signo del Pez.Ichtys o Ichtus es el Monograma que designa a Cristo. Está compuesto por las iniciales de las palabras griegas Iesous Christos Theou Yios (o Uios) Sôter ("Jesucristo Hijo de Dios Salvador"), o en griego, ichthus, que significa "pez".En latín, el símbolo persiste en su significado: I esum C hristus T heou U liou S oter (Ictus: pez), Jesucristo hijo de Dios, SalvadorExisten otras representaciones, a menudo procedentes de países del ámbito germánico: zorro, cuco, gallina, gallo... Huevos de Pascua de chocolate en Provenza - Fuertemente arraigada al cristianismo desde los primeros tiempos, Provenza sigue apegada al símbolo de los huevos. La Pascua y la Semana Santa se celebran con fuerza en Provenza. - El chocolate y el azúcar se han generalizado aquí, como en otros lugares, por razones de modernidad pero también de historia, ya que Provenza fue pionera en la importación, producción y consumo de azúcar y chocolate. - Haga clic en la imagen de un enlace para ver el artículo correspondiente.</w:t>
      </w:r>
    </w:p>
    <w:p>
      <w:r>
        <w:rPr>
          <w:b/>
          <w:color w:val="FF0000"/>
        </w:rPr>
        <w:t xml:space="preserve">id 375</w:t>
      </w:r>
    </w:p>
    <w:p>
      <w:r>
        <w:rPr>
          <w:b w:val="0"/>
        </w:rPr>
        <w:t xml:space="preserve">Ciudad histórica de Vigan Vigan es el ejemplo más intacto de ciudad colonial española fundada en el siglo XVI en Asia. Su arquitectura refleja la mezcla de elementos culturales de otras partes de Filipinas, China y Europa, creando una cultura y un paisaje urbano únicos en el Extremo Oriente. Valor Universal Excepcional Breve resumen Vigan es el ejemplo más intacto de una ciudad colonial española planificada fundada en el siglo XVI en Asia. Su arquitectura refleja la mezcla de elementos culturales de otras partes de Filipinas, China, Europa y México para crear una cultura y un paisaje únicos, sin parangón en el este y el sureste de Asia. Vigan, un importante centro comercial antes de la época colonial, está situado en el delta del Abra, en la costa noroeste de la isla principal de Luzón, en la provincia de Ilocos Sur del archipiélago filipino. La superficie total de la propiedad inscrita es de 17,25 ha. El tradicional trazado en damero hispano de la ciudad se abre a dos plazas adyacentes. La Plaza Salcedo es la parte más larga de un espacio abierto en forma de L, y la Plaza de Burgos la más corta. Las dos plazas están dominadas por la Catedral de San Pablo, el Palacio Arzobispal, el Ayuntamiento y el edificio del Capitolio Provincial. El trazado de la ciudad sigue el plan cuadriculado renacentista descrito en la Ley de las Indias, que se aplicaba a todas las nuevas ciudades del Imperio español. Sin embargo, Vigan se diferencia de las ciudades del imperio colonial español de la misma época en América Latina en su centro histórico (conocido como barrio mestizo), donde la tradición latina se ve matizada por fuertes influencias chinas, ilocanas y filipinas. Como su nombre indica, en esta zona se asentaron familias mestizas adineradas de origen chino e ilocano. La zona contiene la huella histórica de toda la ciudad y consta de un total de 233 edificios históricos situados en una cuadrícula de veinticinco calles. Las estructuras de dos plantas están construidas en ladrillo y madera, con un tejado muy inclinado que recuerda a la arquitectura tradicional china. Las paredes exteriores del piso superior están perforadas con paneles de vidrio decorados con conchas de Kapi y enmarcadas con madera que se desliza para proporcionar una mejor ventilación. La mayoría de los edificios existentes se construyeron probablemente entre mediados del siglo XVIII y finales del XIX. Debido al declive económico de Vigan como centro económico después de la Segunda Guerra Mundial, sólo algunos de los edificios históricos han sufrido una reorganización interna para usos alternativos. Los mercaderes y comerciantes chinos llevaban a cabo sus negocios en tiendas, oficinas y almacenes en la planta baja de sus casas, mientras que sus hogares se encontraban en el nivel superior. Además de la arquitectura comercial y residencial, Vigan cuenta con una serie de importantes edificios públicos, que también muestran influencias multiculturales. Vigan es única en el sentido de que ha conservado gran parte de su carácter colonial español, en particular el plano de las calles en forma de cuadrícula y su tejido urbano histórico. Su importancia radica también en la forma en que las diferentes influencias arquitectónicas se han entrelazado para crear un paisaje urbano homogéneo. Criterio (ii): Vigan representa una combinación única de diseño y construcción arquitectónica asiática con características urbanas y arquitectónicas coloniales europeas. Criterio (iv) : Vigan es un ejemplo excepcionalmente intacto y bien conservado de una ciudad comercial europea en el Extremo Oriente. De este modo, se garantiza la representación de su importancia como ciudad colonial hispana bien planificada y conservada. En la actualidad, las principales características de la mayoría de las casas solariegas de Vi</w:t>
      </w:r>
    </w:p>
    <w:p>
      <w:r>
        <w:rPr>
          <w:b/>
          <w:color w:val="FF0000"/>
        </w:rPr>
        <w:t xml:space="preserve">id 376</w:t>
      </w:r>
    </w:p>
    <w:p>
      <w:r>
        <w:rPr>
          <w:b w:val="0"/>
        </w:rPr>
        <w:t xml:space="preserve">Zoë Straub nació en Viena el 1 de diciembre de 1996. Es hija de los músicos Christof Straub y Roumina Wilfing Straub. A los seis años, interpretó Doop Doop (Baby Remix), una canción del proyecto musical de sus padres, Papermoon. En 2007, Zoë participó en su primer concurso de canciones en televisión, el Kiddy Contest, donde interpretó una canción de la cantante alemana Nicole Engel ohne Flügel. Apasionada de la lengua francesa, pasó nueve años en el Lycée français de Vienne. En 2015, debutó como actriz al aparecer en la serie Vorstadtweiber. Ese mismo año, participó en la selección austriaca para Eurovisión, con la esperanza de suceder a Conchita Wurst con una canción en francés: Quel Filou. Quedó tercera en el concurso y su carrera musical se puso en marcha. Zoë se siente muy cómoda cantando en francés, por lo que su primer álbum, Début, publicado este otoño, incluye 14 canciones sólo en la lengua de Molière. Entre ellas, Quel Filou, y Loin d'Ici, canción que decidió presentar a la final austriaca de Eurovisión 2016, con el éxito que conocemos. Austria participó en la primera semifinal. Cuando vuelas lejos, te sigo Y cuando vuelas lejos, sí, yo también Si vuelas lejos, te sigo En busca del paraíso En un país lejos de aquí Cantamos, cantamos En busca del paraíso En un país lejos de aquí Cantamos Sin duda te sigo Sin duda, Aunque estemos perdidos No hay duda de que te sigo Buscando el paraíso En una tierra lejana Estamos cantando, estamos cantando Buscando el paraíso En una tierra lejana Estamos cantando, estamos cantandoY estamos bailando y estamos riendo Estamos volando, embriagados en la imprudenciaEn una tierra lejana Buscando el paraísoEn una tierra lejana Cantamos, cantamosEn una tierra lejana Buscando el paraísoEn una tierra lejana Cantamos, Estamos cantando (En un país lejos de aquí) En un país (En busca del paraíso) En un país Estamos cantando, estamos cantando (En un país lejos de aquí) Estamos cantando, estamos cantando, estamos bailando, estamos bailando (En busca del paraíso) En un país (En un país lejos de aquí) Estamos cantando, estamos cantando, estamos bailando, estamos bailando (Estamos cantando) Lejos de aquí Álbumes: Singles: ¿Y esta canción? La elección de Austria se hizo por una cantante austriaca que canta en un francés perfectamente comprensible. La principal ventaja de esta canción es que se queda en tu cabeza después de escucharla. Y eso también puede convertirse en una desventaja, porque resulta molesto tener que tararear todo el tiempo "En un país, lejos de aquí, buscando el paraíso". La letra es básica, pero ¿a quién le importa la letra en Eurovisión? La música, en cambio, es un poco infantil. En Francia nos gusta este tipo de jingles (recordemos a Ilona Mitrecey), pero en otros lugares... Austria está compitiendo en la "semifinal de la muerte", por lo que lógicamente podemos decir que "apesta" para la encantadora Zoë. Sin embargo, le deseamos buena suerte. Sus pensamientos: oso de peluche 12/02/2016 - ¡Una muy mala elección para Austria! ¡No hay finales para este pequeño jingle sin interés! Muy mal Daniel 12/02/2016 - ¡Como ya he dicho antes me encanta Zoë! Incluso se podría decir que soy fan... Pero aquí pasé por todas las emociones: feliz de verla, horrorizada por todas sus flores y luego feliz de nuevo por su sonrisa tan contaminante. Por otro lado sigue siendo una elección muy arriesgada, quizás Elly V hubiera sido una opción más segura</w:t>
      </w:r>
    </w:p>
    <w:p>
      <w:r>
        <w:rPr>
          <w:b/>
          <w:color w:val="FF0000"/>
        </w:rPr>
        <w:t xml:space="preserve">id 377</w:t>
      </w:r>
    </w:p>
    <w:p>
      <w:r>
        <w:rPr>
          <w:b w:val="0"/>
        </w:rPr>
        <w:t xml:space="preserve">D�partement du Loiret - Una mirada a la reunión de la comisión permanente del 22 de junio de 2012 (Actualit�) Del 04/03/2015 al 05/03/2015Commune(s) concerned�e(s): Ch�tillon-sur-Loire, Ousson-sur-LoirePuente cerrado � al tráfico Maisons du Département Tráfico invernal MDPH Obras viales Médiathèque départementale Transporte escolar Le Coin des juniors GéoLoiret Archives départementales RSA Subastas online Balance de la comisión permanente del 22 de junio de 2012 Los miembros de la comisión permanente �tudiaron 32 informes dedicados en particular al d�arrollo. La comisión permanente reunió el pasado viernes a 25 consejeros g�n�raux bajo la presidencia de d��ric Dolig�. Los miembros de este órgano estudiaron 32 informes dedicados especialmente al desarrollo. En total, el �lus votó� más de 3,1 millones de d�euros de inversión. Atractivo territorial, innovación y desarrollo económico. Los 25 consejeros generales miembros de la comisión permanente del Consejo General de Loiret han concedido una beca de doctorado de 81.000 euros en 3 años al CNRS. Esta subvención está destinada a financiar el innovador proyecto de investigación "mediciones in situ de la cinética de transformación de compuestos inorgánicos a alta temperatura". Detrás de este título, reservado a los especialistas, el principal objetivo del Departamento era desarrollar el potencial humano en términos de ejecutivos de alto nivel en la región. El objetivo es estimular la innovación y las sinergias entre los laboratorios de investigación y las empresas de Loiret. Además, también se votaron 50.000 euros en ayudas a la innovación. Estas subvenciones se refieren a dos empresas locales con proyectos innovadores para el Loiret. El Departamento apuesta por los parques empresariales. Creadores de dinamismo económico y de empleo, los parques empresariales son un componente esencial del desarrollo de Loiret. Más de 150 de ellos cubren actualmente el departamento. Por ejemplo, se han asignado más de 250.000 euros a la Communauté de communes de Beauce et du Gâtinais para financiar las obras de abastecimiento de agua potable del parque empresarial de Saint-Eutrope, en Escrennes. La educación, una prioridad. Las escuelas secundarias y las ayudas departamentales para la seguridad de su entorno también fueron el centro de esta comisión permanente. En cuanto a la urbanización del entorno del instituto Pierre Dézarnaulds, cuyo edificio se entregó a finales de 2011, se destinarán más de 600.000 euros en subvenciones al municipio de Châtillon-sur-Loire. Este flamante colegio acoge ahora a 450 alumnos en una superficie de más de 15.000 m2. Solidaridad. Se destinaron casi 300.000 euros a numerosas acciones de apoyo y ayuda a la reinserción de los beneficiarios de la RSA. Asimismo, se destinaron 168.000 euros a acciones realizadas en el ámbito de las personas mayores y discapacitadas. Ecotasa para vehículos pesados. El Departamento está empezando a establecer sistemas de control. La ecotasa para vehículos pesados consiste en cobrar a los vehículos de mercancías de más de 3,5 toneladas por el uso de las carreteras departamentales. Gracias a los modernos medios técnicos de geolocalización de los camiones, las empresas pagan un impuesto basado en el uso de la red de carreteras. La empresa nacional "ECOMOUV" ha sido seleccionada por el Estado para instalar estos dispositivos de control. El Consejo General se dispone a firmar un acuerdo con este proveedor de servicios para supervisar sus misiones. El sistema estará operativo en el segundo semestre de 2013. Como continuación del Foro de Medio Ambiente de Grenelle, esta iniciativa se inscribe en el proyecto a plazo de Loiret 2021 y es el primer paso del enfoque de la "Agenda 21" que pronto iniciará el Departamento.C. G. actualizado el 9 de julio de 2012 Departamento de Loiret45945 OrléansTel: 02 38 25 45 45</w:t>
      </w:r>
    </w:p>
    <w:p>
      <w:r>
        <w:rPr>
          <w:b/>
          <w:color w:val="FF0000"/>
        </w:rPr>
        <w:t xml:space="preserve">id 378</w:t>
      </w:r>
    </w:p>
    <w:p>
      <w:r>
        <w:rPr>
          <w:b w:val="0"/>
        </w:rPr>
        <w:t xml:space="preserve">SFR lanza sistemas de seguridad SFR ofrecerá dos paquetes de seguridad a sus abonados, pero también a otros usuarios de Internet. El proveedor de servicios de Internet SFR desveló en una rueda de prensa dos paquetes de seguridad que se ofrecerán a los abonados muy pronto. Tienen la ventaja de poder utilizarse con otros ISP franceses. Según PC Inpact, el primer pack está compuesto por dos sensores de presencia, un detector de incendios, una alarma y una llave 3G y se venderá por 70 euros. Con el segundo, se ofrecerá una cámara de videovigilancia. Por si fuera poco, el abonado podrá controlar el sistema a distancia. Se ofrecerán dos fórmulas de suscripción: una por 10 euros/mes y otra por 20 euros/mes. A continuación, SFR presentó soluciones de domótica, relativas a la energía eléctrica, que pueden completar el paquete que se acaba de presentar. Estas dos soluciones se venderán desde el sitio web de SFR y la supervisión en caso de problema será probablemente posible en casa.</w:t>
      </w:r>
    </w:p>
    <w:p>
      <w:r>
        <w:rPr>
          <w:b/>
          <w:color w:val="FF0000"/>
        </w:rPr>
        <w:t xml:space="preserve">id 379</w:t>
      </w:r>
    </w:p>
    <w:p>
      <w:r>
        <w:rPr>
          <w:b w:val="0"/>
        </w:rPr>
        <w:t xml:space="preserve">Carcassonne: ocho meses de prisión por conducir sin carné, sin seguro y bajo los efectos de las drogas Tras pasar dos días en prisión, un joven de 22 años de Sète fue juzgado en una comparecencia inmediata, este jueves 28 de noviembre. Se le declaró culpable de los cargos y se le condenó, pero no se le ordenó permanecer en prisión. En prisión preventiva en la cárcel de Carcassonne desde el lunes por la noche, Axel fue escoltado por la policía hasta el tribunal penal, donde fue juzgado en una comparecencia inmediata. El joven de 22 años de Sète, que ahora es de Limoux por adopción, fue acusado de "conducir sin seguro a pesar de la suspensión legal de su permiso (reincidencia)", así como de "posesión, transporte y uso de drogas (reincidencia)", sin olvidar la "posesión de armas". Los hechos se remontan al sábado 23 de noviembre, en Castelnaudary. El día en cuestión, los gendarmes de Chaurian realizaban un control en carretera cuando interceptaron el Opel Corsa en el que viajaban el acusado y un amigo. Compré las barras de cannabis el mismo día en Toulouse, para estar seguro durante mucho tiempo. En el habitáculo, lo primero que intrigó a los militares fue un fuerte olor a cannabis. Las investigaciones que siguieron condujeron a la incautación de 58 g de hojas de hierba de cannabis, 250 g de resina de cannabis, molinillos, balanzas de bolsillo... Pero también un bate de béisbol, tres cuchillos, un nudillo de latón y tres teléfonos móviles. La prueba salival que se realizó entonces al acusado reveló que daba positivo en cannabis, pero también en cocaína. También conduce sin carné ni seguro, desde que el 11 de enero se le suspendió por seis meses. "No lo recuperé por el análisis de orina, ¡porque es difícil dejar de fumar!", dijo al tribunal sobre el tema. Ante la presidenta Géraldine Wagner, el acusado reconoció todos los hechos. Los dos ''jabones'' de resinas de cannabis: "Los compré el mismo día en Toulouse, para estar tranquilo durante mucho tiempo. Las hojas de cannabis: "Las guardo cuando no tengo nada que fumar, la bolsa estaba en la guantera desde hace tiempo". Las cinco cabezas de cannabis también encontraron: "Es el equivalente a 20 euros, ¡es un regalo cuando has comprado la mierda!" El murciélago: "Lo utilizo para retroceder el tubo de escape de mi coche..." Sus difíciles antecedentes explican por qué ha llegado hasta ahí Por la personalidad del acusado, nos enteramos de que es el tercero de cinco hermanos, y que perdió a su padre a una edad muy temprana, antes de perder a su madre recientemente. En cuanto a la escolarización, dejó de hacerlo antes de terminar el tercer grado, antes de realizar una multitud de trabajos esporádicos, a veces como temporero. El acusado, que ahora está desempleado, tiene antecedentes penales con cuatro condenas, incluida una por un robo en Marsella, cuando era menor de edad. Para la defensa del acusado, Charlotte Deloffre pidió en primer lugar la absolución por la posesión, "porque no se ha demostrado que las drogas, de las que mi cliente reclama la propiedad, fueran para algo más que para su uso personal". En cuanto al transporte y el uso, "no se discuten". La abogada de Carcassonne alegó entonces sobre la personalidad de su cliente, cuyos "¡difíciles antecedentes explican por qué llegó allí! La sentencia solicitada es adecuada, pero debe ser revisada en</w:t>
      </w:r>
    </w:p>
    <w:p>
      <w:r>
        <w:rPr>
          <w:b/>
          <w:color w:val="FF0000"/>
        </w:rPr>
        <w:t xml:space="preserve">id 380</w:t>
      </w:r>
    </w:p>
    <w:p>
      <w:r>
        <w:rPr>
          <w:b w:val="0"/>
        </w:rPr>
        <w:t xml:space="preserve">Security delivery manager M/W Claranet Dentro de la división SOC (Security Operations Center) de Claranet con sede en Lille y Rennes, serás responsable de garantizar la correcta ejecución de los servicios SOC y de la interrelación con los clientes de tu cartera. Su misión será : - Analizar las necesidades de los clientes. - Asistir a los equipos de ventas en la preventa. - Garantizar la realización de los servicios del SECOPS. - Informar de los indicadores de seguridad a los clientes. - Garantizar que la documentación está en su sitio. - Gestionar el presupuesto, la fidelización y el desarrollo de los clientes existentes en la cartera. - Contribuir a la mejora continua de la calidad del servicio, analizando los indicadores existentes y los problemas identificados con los equipos técnicos. - Coordinar la integración de las herramientas de seguridad en las que se apoya el SOC. - Asesorar en materia de seguridad a los clientes y a los empleados del Grupo Claranet. - Seguir los acontecimientos actuales, las tecnologías y las normas de seguridad.</w:t>
      </w:r>
    </w:p>
    <w:p>
      <w:r>
        <w:rPr>
          <w:b/>
          <w:color w:val="FF0000"/>
        </w:rPr>
        <w:t xml:space="preserve">id 381</w:t>
      </w:r>
    </w:p>
    <w:p>
      <w:r>
        <w:rPr>
          <w:b w:val="0"/>
        </w:rPr>
        <w:t xml:space="preserve">Buenas noches he aprobado el examen de agregado en 2015 y ahora voy a volver a hacer el examen de agregado principal para 2018. Gracias a su sitio he podido progresar... pero ya no tengo la contraseña. ¿Sería posible obtener una contraseña, por favor? Gracias de antemano Manuella Buenas noches, estaba buscando los mejores trabajos para preparar la oposición de redactor territorial y he encontrado tu página muy interesante. Me gustaría saber si me pueden proporcionar una contraseña, por favor. Gracias de antemano. Buenas noches. ¡Buenas noches, acabo de descubrir este sitio que parece muy bien provisto! Me presento al concurso de Rédacteur en 2017 y al de Attaché en 2018. También me gustaría obtener la contraseña. Gracias de antemano 😉 Hola necesito esta contraseña porque estoy preparando activamente las oposiciones en 2017. Debo decir que su sitio es una verdadera mina de información y le felicito por ello. Me gustaría agradecerles la información que han proporcionado. Me gustaría agradecerles el excelente servicio que me han prestado a mí y a las personas con las que trabajo. ¿Puede darme una contraseña? Muchas gracias. Me gustaría saber si puedo conseguir una contraseña para poder acceder a los documentos sobre las notas de síntesis, la redacción de notas administrativas, así como la preparación de las oposiciones. Gracias de antemano por su respuesta. Soy funcionario de la 31 y me presentaré a las oposiciones de editor en octubre de 2017. Me gustaría obtener una contraseña para acceder a los recursos de este sitio. También participaré en la preparación del concurso que debería comenzar a principios de año, y estaré encantado de compartir mis documentos con otros miembros. Hola, soy funcionario y voy a presentarme a la oposición de editor en octubre de 2017. Me gustaría conseguir un mdp para acceder a los diferentes recursos. Estoy inscrita en la preparación del cnfpt que debe comenzar pronto, me encantaría participar en el sitio compartiendo mis cursos. Gracias por su ayuda. Hola, su sitio parece interesante para la formación. Me gustaría poder utilizar su información para repasar las oposiciones a escritor. ¿Puede enviarme la contraseña? Estoy deseando utilizar su información para estudiar para el examen de editor, y me gustaría utilizar su información para estudiar para el examen de editor. Me gustaría encontrar algunos exámenes para entrenar. Estoy buscando una contraseña, ¿podría proporcionarme una? Estoy buscando una contraseña para los exámenes y me gustaría encontrar las respuestas a los exámenes para entrenar para los exámenes. Gracias de antemano. Me gustaría obtener una contraseña para poder acceder a los distintos documentos que son muy constructivos (ya utilizados para el concurso de editores). Me gustaría obtener una contraseña para acceder a los distintos documentos que son muy constructivos (ya los he utilizado para el concurso del editor), gracias de antemano. Me apunto al concurso de adjuntos. gracias de antemano Hola, creo que he perdido mi contraseña o la había escondido en algún sitio para encontrarla, pero en vano. podrían enviarme una nueva contraseña, porque me había gustado mucho este sitio. gracias de antemano. Necesito ayuda para preparar la oposición de agregado. Me gustaría saber si puedo conseguir una contraseña para el examen profesional de la oposición de agregado. Su sitio es una mina de oro, ¿sería posible conseguir una contraseña? Gracias de antemano, Atentamente, Hola, estoy preparando la oposición de ingeniero y me gustaría obtener una contraseña.</w:t>
      </w:r>
    </w:p>
    <w:p>
      <w:r>
        <w:rPr>
          <w:b/>
          <w:color w:val="FF0000"/>
        </w:rPr>
        <w:t xml:space="preserve">id 382</w:t>
      </w:r>
    </w:p>
    <w:p>
      <w:r>
        <w:rPr>
          <w:b w:val="0"/>
        </w:rPr>
        <w:t xml:space="preserve">¿Pasas mucho tiempo viendo vídeos en YouTube? Si es así, debe saber que hay opciones que no están disponibles en el sitio, pero que siguen siendo agradables y convenientes. Por ejemplo, puedes mostrar la letra de la canción, reproducir un vídeo automáticamente en HD o repetir un vídeo indefinidamente. A continuación descubrirás algunos otros secretos con esta selección de 5 extensiones de Chrome para adictos a YouTube...- Apagar las luces: la página de tu navegador se oscurece y ves el vídeo como si estuvieras en una sala de cine. Al hacer clic en la bombilla de la barra de direcciones, la página del navegador se oscurece, lo que hace que el vídeo que está viendo destaque. YouTube Smart Pause: una extensión que pone en pausa un vídeo de YouTube cuando se cambia de pestaña. AutoHD para YouTube: extensión que permite reproducir un vídeo en su mejor formato propuesto. En lugar de elegir tú mismo la opción HD, AutoHD lo hará automáticamente - YouTube Lyrics by Rob W: ¿te gusta tener la letra de las canciones de YouTube cerca de ti? Entonces te encantará esta extensión. Muestra la letra de la canción en un pequeño inserto. Además de YouTube, también es compatible con Spotify y Grooveshark - YouTurn: extensión que repite automáticamente los vídeos de YouTube. Sólo tienes que hacer clic en el círculo gris de la esquina derecha de la barra de direcciones mientras ves un vídeo de YouTube. El círculo se vuelve verde para indicar que la repetición automática está activada.</w:t>
      </w:r>
    </w:p>
    <w:p>
      <w:r>
        <w:rPr>
          <w:b/>
          <w:color w:val="FF0000"/>
        </w:rPr>
        <w:t xml:space="preserve">id 383</w:t>
      </w:r>
    </w:p>
    <w:p>
      <w:r>
        <w:rPr>
          <w:b w:val="0"/>
        </w:rPr>
        <w:t xml:space="preserve">8: Entre las más bellas de su cat�goría. 9: entre los más bellos de Montr�al. 10: una obra maestra y m�rita para ser conocida �en todo el mundo. Siguiente edificio, al�atoria "Historia y hechos � sobre este edificio Este edificio es de estilo arquitectónico n�o-gótico. En el momento de su construcción era el centro de la comunidad católica irlandesa en Montreal. Como la l��glise está construida sobre un promontorio natural, la vista de la misma � desde la Rue de la Gaucheti�re es bastante sorprendente. El hecho de que el edificio dé la espalda al bulevar Ren�-L�vesque puede explicarse por el hecho de que, en aquella época, la calle Dorchester era mucho más estrecha y, sobre todo, estaba lejos de ser una arteria tan n�vralgica para la ciudad. Es la plaza de la Victoria la que explica la orientación �� de la ��glise. Esta � iglesia fue construida para los irlandeses. Sus planos fueron revisados a petición del superior sulpiciano de la época para ampliar el edificio. El techo de la iglesia es de pizarra y el interior está muy bien amueblado. El Vía Crucis es la obra de Patriglia, un artista romano de gran renombre. La iglesia de San Patricio es de estilo gótico del siglo XV. Situado en un terreno elevado en la calle San Alejandro, da a la calle Lagaucheti�re, y es el primer objeto que llama la atención, nada más acercarse a la ciudad. Tiene 240 pies de largo y 90 pies de ancho. La altura de su campanario es de 225 pies. Cita del libro Montr�al et ses principaux monuments (1860) Este edificio fue clasificado como monumento histórico el 10 de diciembre de 1985. Arquitecto(s)/diseñador(es) Pierre louis Morin F�lix Martin Constructor(es), contratista(s) o artesano(s) implicado(s) en la construcción de este �dificio: Guido NincheriModificaciones: Construcción de la presbit�re: William E. Doran, D�coration int�rieure: Victor Bourgeau Otro(s) registro(s) relacionado(s) con esta página. Imagen Montr�al: Fotos de Montr�al ( MTL Provincia Qu�bec QC Canadá ),Fotografía, Edificios históricos, Arquitectura y Rascacielos</w:t>
      </w:r>
    </w:p>
    <w:p>
      <w:r>
        <w:rPr>
          <w:b/>
          <w:color w:val="FF0000"/>
        </w:rPr>
        <w:t xml:space="preserve">id 384</w:t>
      </w:r>
    </w:p>
    <w:p>
      <w:r>
        <w:rPr>
          <w:b w:val="0"/>
        </w:rPr>
        <w:t xml:space="preserve">Control del reportaje Reportaje en directo, pero no sólo. Reportaje fotográfico durante las inspecciones técnicas de prevención en las empresas. Acritec inspecciona equipos de elevación y manipulación e instalaciones eléctricas (entre otros). Los técnicos realizan inspecciones con el objetivo de cumplir las normas de seguridad y la legislación, prevenir accidentes y comprobar el cumplimiento de la normativa vigente. Una mirada a un reportaje fotográfico que combina el conocimiento de la situación y el disparo sobre la marcha... ¿En vivo o en falso? Se trata de un verdadero reportaje fotográfico en directo. Los técnicos hacen realmente su trabajo y la fábrica no deja de funcionar durante el rodaje. Así que hay que evolucionar y adaptarse al entorno y a las condiciones de rodaje propias de éste. Pero también es falso en vivo, porque si necesito disparar desde un ángulo diferente, casi siempre es posible. E incluso con muy poca iluminación portátil, sigue siendo bastante práctico ;) :- EXCERTO :- ¿Equipamiento? Como todos sabemos, los objetivos de gran apertura son siempre cómodos para trabajar en condiciones de poca luz, como es el caso. Además del equipo "estándar" para el reportaje, siempre viajo con iluminación portátil. Sobre todo porque en fábricas de este tipo es bastante habitual tener que trabajar con poca luz artificial... así que allá vamos, uno o dos flashes cobra, disparadores inalámbricos, y ¡bang, FIAT LUX! Para trabajar con la luz sin perder la movilidad, el octabox o el paraguas son ligeros y fáciles de desplegar. Me gusta especialmente el trípode Manfrotto 1004BAC, que es sólido, estable y te permite subir a lo alto para cubrir una gran superficie a iluminar o para montar una luz cenital que siempre es muy agradable de fotografiar... Equipo utilizado: - Canon 5D3. - Canon EF 16-35mm f/2.8L II USM. - Canon EF 50 mm f/1,4 USM. Gracias a Acritec por su confianza y a los técnicos por su amabilidad y disponibilidad. Otros temas : - Trucos</w:t>
      </w:r>
    </w:p>
    <w:p>
      <w:r>
        <w:rPr>
          <w:b/>
          <w:color w:val="FF0000"/>
        </w:rPr>
        <w:t xml:space="preserve">id 385</w:t>
      </w:r>
    </w:p>
    <w:p>
      <w:r>
        <w:rPr>
          <w:b w:val="0"/>
        </w:rPr>
        <w:t xml:space="preserve">Paralelamente a la transformación digital, el teletrabajo se está desarrollando más rápido de lo que se imagina. Las cifras oficiales de esta nueva forma de trabajo oscilan entre el 2% y el 6% de la población activa en Francia, pero la realidad es muy distinta y se sitúa más bien entre el 16% y el 20%. Pero, como suele ocurrir cuando se trata de cambios estructurales, Francia sigue estando muy por detrás del resto de Europa en este ámbito. ¿Una revolución laboral en marcha? Francia está un poco por detrás de sus vecinos europeos en el concepto de teletrabajo. De hecho, la media de personas en Europa que trabajan desde casa o desde una plataforma dedicada es del 30%, mientras que en Francia las estimaciones apenas se acercan al 20% (e incluso así, el margen de evaluación es muy amplio e incierto). En resumen, aún queda mucho camino por recorrer para que se acepte esta nueva forma de trabajar. Sin embargo, según un estudio realizado por el think tank económico La Fondation Concorde, el 26% de la población activa cumple los criterios para poder teletrabajar, ya sea desde casa o desde una plataforma de trabajo compartido. La Ley El Khomri abordó el tema a través de su artículo 57, que preveía la consulta entre los interlocutores sociales sobre el desarrollo del teletrabajo, y Muriel Pénicaud, la nueva ministra de Trabajo, está estudiando un informe conjunto sobre este tema. ¿Quién puede "teletrabajar"? La Fundación Concorde ha querido identificar a los teletrabajadores del futuro, utilizando datos del INSEE y de la DARES, la Dirección de Investigación, Estudios y Estadísticas del Ministerio de Trabajo. Y los resultados son bastante convincentes: una cuarta parte de la población activa (unos 6,7 millones) podría pasar fácilmente al teletrabajo. El "teletrabajador tipo" suele formar parte de una empresa con más de 50 empleados, tiene un mínimo de tres años de estudios superiores, gana más de 2.200 euros netos, tiene más de cuarenta años y vive en grandes centros urbanos. ¿Quién no puede "teletrabajar"? Por supuesto, un cierto número de personas nunca podrá teletrabajar, debido a la naturaleza de su actividad: los pilotos de avión, por ejemplo, los operadores de grúa, los camareros de los restaurantes, los cajeros, las personas que trabajan en el sector sanitario, y muchos otros. Esto representa el 60% de la población activa francesa (más de 15 millones de personas). Pero con los avances tecnológicos, quién sabe, quizás el abanico de actividades no elegibles para el teletrabajo se reduzca en el futuro más rápidamente de lo que imaginamos. El perfil de las personas que no pueden teletrabajar tiene más probabilidades de estar en la treintena, tener una baja cualificación educativa y trabajar generalmente en pequeñas empresas de menos de 50 empleados. ¿Cuáles son las ventajas del teletrabajo? El teletrabajo es claramente una vía especialmente interesante para la productividad y los beneficios, según los estudios, son significativos: -Disminución de 5,5 días de baja por enfermedad al año -Aumento del tiempo de trabajo en un 2,5% -Aumento de la productividad en un 22% -Aumento del tiempo de sueño en 45 minutos por día teletrabajado -Tiempo medio ahorrado por día teletrabajado: 37 minutos -96% de satisfacción de ambas partes implicadas Cifras que harán soñar a algunos... Pero también hay parámetros que pueden hacer que la gente eche de menos la oficina, como no ver a sus compañeros a diario (después, todo depende de las relaciones que uno pueda tener con ellos) o no separar la vida doméstica del trabajo... ¿Cómo podemos facilitar la llegada del teletrabajo? En Francia, el teletrabajo aún no está suficientemente regulado ni formalizado, lo que frena su desarrollo, aunque todos los sindicatos y organizaciones empresariales parecen estar de acuerdo (por una vez) en las ventajas de esta nueva forma de trabajar. Estas son algunas de las vías mencionadas en el estudio realizado por la Fundación Concord</w:t>
      </w:r>
    </w:p>
    <w:p>
      <w:r>
        <w:rPr>
          <w:b/>
          <w:color w:val="FF0000"/>
        </w:rPr>
        <w:t xml:space="preserve">id 386</w:t>
      </w:r>
    </w:p>
    <w:p>
      <w:r>
        <w:rPr>
          <w:b w:val="0"/>
        </w:rPr>
        <w:t xml:space="preserve">El líder de la oposición australiana, Tony Abbott, acaba de causar asombro en su campo, a pocos meses de unas elecciones legislativas que podrían resultar decisivas. Durante un programa de televisión, se le hicieron preguntas sobre su programa político. Le preguntaron por una promesa que había hecho, la de no subir los impuestos, hasta que anunció unas semanas después la creación de un nuevo impuesto. Ante esto, el hombre explicó en ABC: "A veces uno se deja llevar en las discusiones más allá de lo que diría si fuera una declaración meditada, tranquila y por escrito. Las declaraciones que deben tomarse como verdades del evangelio son las que están cuidadosamente preparadas y redactadas: "Una declaración que ha hecho muy feliz al gobierno, que es en su mayoría del adversario político de Tony Abbott, dice AFP. Así, la confianza en el político ha quedado en entredicho. Y la Agence France Presse recuerda que el hombre es apodado el "monje loco" por haber pretendido en su día ser sacerdote y haberse dado a conocer con declaraciones mordaces.</w:t>
      </w:r>
    </w:p>
    <w:p>
      <w:r>
        <w:rPr>
          <w:b/>
          <w:color w:val="FF0000"/>
        </w:rPr>
        <w:t xml:space="preserve">id 387</w:t>
      </w:r>
    </w:p>
    <w:p>
      <w:r>
        <w:rPr>
          <w:b w:val="0"/>
        </w:rPr>
        <w:t xml:space="preserve">Modelo: FG Detalles del embalaje: Palet Marca: Long Zhuo Lugar de origen: China Certificados: ISO Caja de huevos de plástico blanco 15 * 15 para la venta Ventajas de la rejilla Eggcrate 1. Alto grado de anticorrosión y antienvejecimiento. 2. Peso ligero pero alta resistencia. 3. Larga vida útil y sin mantenimiento. 4. 4. No conductor o magnético. 5. Fácil instalación y colores vivos. 6. Varios tamaños y colores disponibles. 1. 1. Ligero, de alta resistencia - más fácil de transportar e instalar con herramientas estándar Resistente a la corrosión: no se pudre ni se oxida y absorbe un mínimo de humedad 3. 3. A prueba de ácidos y álcalis - resistente a productos químicos suaves 4. Resistente a la humedad - no se encoge ni se hincha 5. Resistente a los impactos - la estera de fibra de vidrio distribuye la carga para evitar daños en la superficie 6. Seguridad: no conducen la electricidad y disponen de superficies antideslizantes 7. 7. Larga vida útil: menor coste de la vida útil que los materiales de construcción tradicionales 8. Baja conductividad térmica: no conduce el calor o el frío con facilidad 9. Conductividad no eléctrica, con propiedad no magnética P: ¿Son ustedes una empresa comercial o un fabricante? R: Somos una fábrica en China. P: ¿Cuál es el plazo de entrega? R: Generalmente son 5-7 días si la mercancía está en stock. o son 7-15 días si la mercancía no está en stock, es según la cantidad. P: ¿Proporcionan muestras? R: Sí, podemos ofrecer una muestra. P: ¿Cuáles son sus condiciones de pago? R: T/T, Paypal, Western Union, Visa, E-check, etc. Productos relacionados: Varilla para conductos de fibra de vidrio, tubo redondo de fibra de vidrio, varilla de fibra de vidrio, productos de fibra de vidrio, tubo de fibra de vidrio, carrete de cable, polea de cable, tractor de cable, cabrestante de motor, abrazadera de cable, abrazadera, rueda de medición de distancia, cuerda de seguridad, cortador de cable de trinquete, etc. Uso prolongado del tanque de agua de acero galvanizado en la rejilla de la caja Egg en el panel de retorno de HVAC Sra. Helen Zhang</w:t>
      </w:r>
    </w:p>
    <w:p>
      <w:r>
        <w:rPr>
          <w:b/>
          <w:color w:val="FF0000"/>
        </w:rPr>
        <w:t xml:space="preserve">id 388</w:t>
      </w:r>
    </w:p>
    <w:p>
      <w:r>
        <w:rPr>
          <w:b w:val="0"/>
        </w:rPr>
        <w:t xml:space="preserve">Arabia Saudí. Abogado de derechos humanos en huelga de hambre. Mohammed Saleh al-Bajady Mohammed Saleh al-Bajady, abogado defensor de los derechos humanos que está siendo juzgado, se ha puesto en huelga de hambre, según informes. Amnistía Internacional lo considera un preso de conciencia, detenido únicamente por sus actividades de derechos humanos.</w:t>
      </w:r>
    </w:p>
    <w:p>
      <w:r>
        <w:rPr>
          <w:b/>
          <w:color w:val="FF0000"/>
        </w:rPr>
        <w:t xml:space="preserve">id 389</w:t>
      </w:r>
    </w:p>
    <w:p>
      <w:r>
        <w:rPr>
          <w:b w:val="0"/>
        </w:rPr>
        <w:t xml:space="preserve">¡Solicitud de explicación para explotar en los tracks GPX las distancias de una caminata ! Sorcière Monique GPS :: GPS :: Senderismo :: Oregón ¡Solicitud de explicación para explotar en pistas GPX las distancias de una caminata! Para resumir la historia, hace un mes me compré mi primer GPS para hacer senderismo, un Oregon 600. Incorporo fácilmente los tracks GPX de mis excursiones y los veo en mi mapa V3 France Pro. Pero durante el viaje todavía no he descubierto cómo mostrar los kilómetros recorridos y los kilómetros restantes. Voy a parecer una tontería pero necesito tu ayuda. Gracias por su ayuda. Re: ¡Solicito una explicación para utilizar las distancias de una caminata en las pistas GPX! Para ello, así como para otras informaciones sobre su viaje, así como al final, debe utilizar la calculadora de viaje. Este menú aparece en la página de inicio de tu GPS junto al menú de mapas y puedes cambiar fácilmente entre ambos. Dependiendo del perfil que hayas elegido, senderismo o no, la calculadora te mostrará automáticamente ciertos datos, pero puedes cambiarlos a tu gusto. Para saber más, vaya al siguiente enlace. Está en inglés pero hay muchos dibujos explicativos. La calculadora es un ordenador de viaje. Re: ¡Solicito una explicación para usar las distancias de una caminata en los tracks GPX! Para esto, así como para otras informaciones sobre su viaje, tanto durante como al final, necesita utilizar el ordenador de viaje. Este menú aparece en la página principal de tu GPS junto al menú de mapas y puedes cambiar fácilmente entre ambos. Dependiendo del perfil que hayas elegido, senderista o no, la calculadora te mostrará automáticamente ciertos datos, pero puedes modificarlos a tu gusto. Para saber más, vaya al siguiente enlace. Está en inglés pero hay muchos dibujos explicativos. La calculadora es un ordenador de viaje. Soy un recién llegado al mundo de la informática, y llevo mucho tiempo intentando averiguar cómo utilizarla. Soy muy nueva en el mundo del senderismo con GPS, ¡pero me fascina! Hasta pronto y gracias de nuevo. Gracias de nuevo. Re: ¡Solicitud de explicación para explotar en los tracks GPX las distancias de una caminata! 2 posibilidades: 1 - Crear un campo de datos (especie de cuadro de mando) que se superpondrá al mapa (imagen de la izquierda). 2 - modificar un campo (casilla) de la calculadora de viajes (imagen derecha). Para crear un campo de datos (realizado en la Oregon 450, para la 600 los ajustes pueden ser diferentes): Configurar. Para crear un campo de datos (realizado en la Oregon 450, para la 600 los ajustes pueden ser diferentes): Configuración -&gt; Mapas -&gt; Campo de datos -&gt; en las opciones que aparecen elija 4. Para modificar un campo de datos del "mapa" o del ordenador de viaje: simplemente pulse sobre el campo, elija de la lista larga la opción que desee. Nota: la unidad de posición es diferente entre el mapa y el ordenador de a bordo. Para remediarlo, en la calculadora debe elegir la opción "posición (seleccionada)" y no "Latitud/Longitud". Consulte la página 11 del manual para obtener más información, está el antes, el durante y el después. Tal vez su GPX no tiene los datos necesarios. Esto es muy fácil de comprobar, un GPX se puede editar con Wordpad (mejor que el Bloc de notas) o Textedit en el Mac. Debería ser como el siguiente código: - Código: &lt;trkpt lat="44.982067001983523" lon="5.963162016123533"&gt; &lt;/trkpt&gt; Además, no todos los GPS son capaces de mostrar el perfil, consulta el manual. Claude Puede que me haya explicado mal, ¡gracias de todos modos! Gracias. ¿Cómo te gustaría...?</w:t>
      </w:r>
    </w:p>
    <w:p>
      <w:r>
        <w:rPr>
          <w:b/>
          <w:color w:val="FF0000"/>
        </w:rPr>
        <w:t xml:space="preserve">id 390</w:t>
      </w:r>
    </w:p>
    <w:p>
      <w:r>
        <w:rPr>
          <w:b w:val="0"/>
        </w:rPr>
        <w:t xml:space="preserve">Desde los años 80, las encuestas han registrado un aumento de la proporción de mujeres fumadoras en la población francesa. A medida que aumenta el número de mujeres fumadoras, a menudo oímos que la alianza cigarrillo-píldora es muy mala. Pero, ¿existe un peligro real? ¿Y qué hay del implante? De hecho, el tabaco debilita los vasos y los tejidos de forma muy importante. Así, las fumadoras están cada vez más expuestas a enfermedades que, hace sólo treinta años, afectaban principalmente a los hombres: en particular, los cánceres de las vías respiratorias y las enfermedades cardiovasculares. Sin embargo, incluso las mujeres sin antecedentes familiares de enfermedad vascular corren un riesgo mucho mayor de padecer flebitis o trombosis a causa del tabaquismo, ya que fumar aumenta significativamente el riesgo de sufrir trastornos de la coagulación, especialmente después de los 35 años. Por lo tanto, fumar más de 15 cigarrillos al día es, en principio, una contraindicación relativa para este tipo de anticoncepción, aunque no esté garantizada la honestidad de la mujer con su médico en este punto. Debido a las hormonas que contiene, estrógenos y progestágenos, la píldora tiende a elevar la presión arterial y a modificar los niveles de lípidos y de glucosa en la sangre (por eso la hipertensión arterial, la hipercolesterolemia y la diabetes ya acompañada de complicaciones vasculares son contraindicaciones para este método anticonceptivo). Combinar el tabaquismo y la píldora aumenta el riesgo de accidente arterial porque los estrógenos tienden a aumentar la coagulación de la sangre y los progestágenos a modificar el perfil lipídico, es decir, a aumentar el colesterol y los triglicéridos. Por lo tanto, la probabilidad de trombosis venosa aumenta con la edad y se ve fuertemente incrementada por el tabaquismo, ya que la píldora no está recomendada. Así, no se recomienda tomar la píldora a las mujeres mayores de 35 años que fuman (o que han fumado durante más de 15 años) porque sus vasos sanguíneos han tenido tiempo de dañarse por el envejecimiento y el consumo de tabaco. Según M.WINCKLER, "el estrógeno presente en las píldoras combinadas puede favorecer la formación de un coágulo en un vaso sanguíneo debilitado... Fumar es, por tanto, una contraindicación absoluta para tomar una píldora combinada [...] ¡Pero sólo a partir de los treinta y cinco años! Por supuesto, fumar mientras se toma la píldora es aún más perjudicial si la mujer tiene también otros factores de accidentes arteriales: un padre que tuvo un ataque al corazón a una edad bastante temprana o un colesterol ligeramente elevado, por ejemplo. Por otro lado, una mujer de treinta y cinco años sin factores de riesgo que nunca haya fumado o haya dejado de fumar durante diez años puede utilizar una píldora combinada hasta los cincuenta años. Aunque el estrógeno de la píldora combinada provoca problemas de complicaciones sanguíneas y favorece la coagulación, y por tanto la formación de coágulos, la píldora sigue siendo mucho menos peligrosa que el tabaco. Una mujer que fuma pero no toma la píldora tiene muchas más probabilidades de sufrir un infarto que una mujer que toma la píldora pero no fuma. Para tranquilizar a las mujeres jóvenes que toman la píldora y fuman, hay que señalar que la gran mayoría de los médicos están de acuerdo en que la combinación es segura antes de los 35 años. También se observa, por ejemplo, que los infartos de miocardio que se producen en las mujeres que toman la píldora combinada ocurren exclusivamente en usuarias que fuman y tienen más de 35 años. En conclusión, a los 35 años, tienes que elegir entre fumar</w:t>
      </w:r>
    </w:p>
    <w:p>
      <w:r>
        <w:rPr>
          <w:b/>
          <w:color w:val="FF0000"/>
        </w:rPr>
        <w:t xml:space="preserve">id 391</w:t>
      </w:r>
    </w:p>
    <w:p>
      <w:r>
        <w:rPr>
          <w:b w:val="0"/>
        </w:rPr>
        <w:t xml:space="preserve">Web Dijon: vuelta a las fuentes (abiertas) Algo menos de cinco años después del primer barcamp, el sábado se celebrará la vigésima edición del evento. Después de haber experimentado con diversos temas como la cocina, el arte, los viajes o incluso las series de televisión, los organizadores han decidido volver a los fundamentos de este innovador formato: lo digital. Un evento abierto a todos El principio del evento es sencillo. Se trata de hablar de un tema y aprender sin ser un espectador. Es una especie de conferencia informal y participativa. "Al principio de la jornada, cada uno se presenta con su nombre y tres etiquetas (palabras clave), para ver cuáles son los intereses de los participantes. La gente anota en una hoja los talleres a los que les gustaría asistir y los temas que les interesan", explica Isabelle Boucher-Doigneau, responsable de comunicación y patrocinio del Drac de Bourgogne, que también participa en la organización de estos barcamps. Aunque estas reuniones atraen a muchos entusiastas de la Web, los novatos en informática no deben temer. "Atendemos tanto a los principiantes como a los más experimentados, y tanto a las empresas como a los particulares. Incluso atraemos a políticos y líderes empresariales sobre ciertos temas", añade. En cuanto a los profesionales, tampoco se trata de dirigirse únicamente a la comunidad informática. "Se abordarán nuevos temas que conciernen a muchos círculos profesionales: crowdfunding, fact-checking y cloud computing (financiación participativa, verificación de los hechos y copia de seguridad de los datos en un servidor remoto), entre otros", subraya el "barcampeuse". Es una forma de actualizar los conocimientos de muchas personas, ya que Internet está en constante innovación. Detrás de estos barcamps: una pasión Y si aparecen nuevos temas, no dejarán de abordarse ciertos temas presentes desde el principio de la aventura, como la seguridad en Internet, el derecho a la imagen o el registro en las redes sociales. "Regularmente, la gente se va con un perfil de Facebook o Twitter creado durante el día", dice Isabelle Boucher-Doigneau. La empresa Teletech, situada en el Quai Nicolas-Rolin, apodada por Isabelle Boucher-Doigneau "templo de los geeks", debido a sus fachadas cubiertas de flashcodes, acogerá el evento. Su director, Emmanuel Mignot, es también un "barcamper" desde el principio. Es imposible hablar de estos barcamps sin detenerse en el grupo principal que gravita en torno a estos eventos. Ya sean directivos de empresas, blogueros o comunicadores, todos tienen una pasión en común: lo digital. Querían compartir esta pasión con el mayor número posible de personas en Dijon y la Côte d'Oriens a través del formato de barcamp. Una apuesta atrevida si se tiene en cuenta que en 2008 las redes sociales aún no habían cobrado tanta importancia. Isabelle Boucher-Doigneau y sus colegas han decidido agruparse en una sola entidad llamada Comunitic. "Una asociación para la promoción de la Borgoña digital en Francia y en el extranjero", según se indica en la página web del colectivo. "El objetivo es poner en marcha eventos de este tipo: ignites, eventos informales como twaperos, barcamps, etc.", dice Isabelle Boucher-Doigneau. Y si en sólo cinco años se han organizado veinte eventos, el futuro parece estar bien encaminado para la aventura del barcamp, que no deja de atraer nuevos adeptos. El punto de encuentro es en la empresa Teletech Campus, quai Nicolas-Rolin en Dijon, el sábado a las 9 horas. Para una mayor convivencia, se aconseja llevar una bebida y un tentempié. POR FAVOR, los participantes deben preinscribirse en www.barcamp-dijon.org/.</w:t>
      </w:r>
    </w:p>
    <w:p>
      <w:r>
        <w:rPr>
          <w:b/>
          <w:color w:val="FF0000"/>
        </w:rPr>
        <w:t xml:space="preserve">id 392</w:t>
      </w:r>
    </w:p>
    <w:p>
      <w:r>
        <w:rPr>
          <w:b w:val="0"/>
        </w:rPr>
        <w:t xml:space="preserve">Tardamos unos días en aterrizar. Gracias por su paciencia. Aquí está nuestro primer artículo "made in Montpellier". Sábado 27 de agosto, Palavas-les-Flots: nuestro viaje llega a su fin, último día de ciclismo y vuelta a casa. El viernes por la tarde, ya éramos unas treinta personas sentadas en el jardín de Notre Dame de la Route. El día había sido caluroso, pero la doble multitud y el baño de mar en La Grande-Motte habían refrescado a todo nuestro feliz equipo de este penúltimo día: Pierre, incansable en cabeza, Béatriz y Stijn, los primos internacionales, encontrados en Tarascón, y la familia Liénard, que vino a reunirse con nosotros en Aigues-Mortes. Este sábado 27 por la mañana, ya hace calor, con Antoine, aprovechamos la calma del comienzo de la mañana para ofrecernos un pequeño baño mediterráneo. Entonces todo fue muy rápido y después de un buen desayuno organizado colectivamente, tomamos nuestras bicicletas. Somos 21 personas, incluyendo una decena de niños. El carril bici bordea los estanques, el convoy se estira, se pierde, se vuelve a encontrar, y luego avanza en una fila apretada hasta la llegada al parque Montcalm. Es alegre, divertido y ruidoso. Nos acercamos, sonriendo. ¡Estás ahí! Todo va muy rápido: aplausos, abrazos, discusiones... La bicicleta tándem se convierte en un tiovivo para niños eufóricos. Disfrutamos del momento y nos olvidamos de hacer fotos, tanto peor, tanto mejor. ¡¡Waouh!! ¡Qué suerte y qué felicidad ser tan bien recibido! Un buen respiro... Es tan conmovedor verte. El picnic se organiza bajo los grandes árboles. La temperatura está bajando lentamente. Y como si se tratara de una boda, vamos de manta de picnic en manta de picnic para nuestra mayor felicidad. ¡La oportunidad de comer una vez más en todos los estantes! Ya los corredores del día se acuestan para una pequeña siesta, mientras los niños siguen corriendo por el parque. Poco a poco el grupo se va aligerando. Es hora de volver a casa. Algunos amigos nos acompañan. ¡Uf! No estaremos solos para abrir la puerta. Joseph toma la delantera. La casa está abierta, Emmanuel (inquilino excepcional de nuestra casa) nos recibe. ¡Aquí estamos! Después de 12.646 km y 817 horas en nuestras queridas motos, ¡hemos cerrado el círculo! Alrededor de 70 personas nos dieron la bienvenida al Parque Montcalm. Su presencia a nuestro regreso es un verdadero regalo para nosotros. Al día siguiente, el domingo, tuvimos el placer de regresar a nuestra parroquia de Notre Dame de la Paix y expresar brevemente nuestros sentimientos al volver de un viaje así. Gracias, muchas gracias. Thank you, grazie (Italia), hvala (esloveno, croata y montenegrino), faleminderit (albanés y kosovar), blagodaram (macedonio), sas efcharisto (griego), téchékkur (turco), kob khun kha (tailandés), orkun (jemer), khop chai laï laï (laosiano), cam on (vietnamita), xie xie (mandarín), baïrtla (mongol), spasiba (ruso), kiitos (finlandés), tänan (estonio), paldies (letón), aciu (lituano), tack (sueco), tak (danés), danke (alemán). ¡PD: El ciclismo ha terminado (por ahora...) pero prometemos enviarles algunos artículos más para compartir nuestras impresiones a nuestro regreso y para compartir con ustedes algunos otros elementos de este hermoso año de mopas y encuentros! Isabelle Lac Sep 07, 2016 @ 21:44:59 No pudimos estar el fin de semana de su regreso pero</w:t>
      </w:r>
    </w:p>
    <w:p>
      <w:r>
        <w:rPr>
          <w:b/>
          <w:color w:val="FF0000"/>
        </w:rPr>
        <w:t xml:space="preserve">id 393</w:t>
      </w:r>
    </w:p>
    <w:p>
      <w:r>
        <w:rPr>
          <w:b w:val="0"/>
        </w:rPr>
        <w:t xml:space="preserve">Los ministros reafirman la importancia de la dimensión social del Proceso de Bolonia. La necesidad de aumentar la competitividad debe equilibrarse con el objetivo de mejorar las características sociales del Espacio Europeo de Educación Superior, para reforzar la cohesión social y reducir las desigualdades sociales y de género a nivel nacional y europeo. En este contexto, los ministros reafirman su posición de que la enseñanza superior es un bien público y una responsabilidad pública. Subrayan que en el ámbito de la cooperación y el intercambio internacionales en el nivel de la enseñanza superior deben prevalecer los valores del conocimiento (Comunicado de Berlín) Estas declaraciones sobre la enseñanza superior como bien público y responsabilidad pública son de gran importancia política, pero al mismo tiempo plantean una serie de interrogantes. Por ejemplo, ¿hasta qué punto la educación superior puede considerarse realmente un bien público? De hecho, no es un bien público en el primer y convencional sentido del término, es decir, en el sentido económico. Pero es evidente que la enseñanza superior tampoco es un bien puramente privado; se puede intentar situar la enseñanza superior en una escala continua desde el bien puramente privado hasta el bien puramente público, pero un intercambio de opiniones sobre esta cuestión, aunque ciertamente enriquecedor desde el punto de vista intelectual, tiene poco valor práctico. La cuestión de cómo funciona en la práctica, que es por tanto de importancia política, se refiere más bien a cuál es la responsabilidad pública de la enseñanza superior y la investigación en nuestras sociedades modernas y complejas, y cómo puede seguir siendo parte integrante de las políticas europeas también en las próximas décadas. En este sentido, las declaraciones de Praga y Berlín sobre la educación superior como bien público y responsabilidad pública podrían considerarse una muestra de interés más que una declaración de lo obvio. La enseñanza superior ha seguido siendo una parte fundamental del patrimonio europeo a lo largo de varios siglos, porque las universidades y otras instituciones de enseñanza superior e investigación han sido capaces de adaptar su estructura organizativa y sus métodos de trabajo sin dejar de ser fieles a su misión principal de enseñanza, investigación y servicio público. La adaptación de la enseñanza superior a los distintos contextos y a la evolución de la sociedad fue objeto de estudio en un proyecto anterior del Consejo de Europa sobre el patrimonio de las universidades en Europa, realizado en el marco de la campaña "Europa, un patrimonio común "2. En este contexto, el Consejo de Europa, a través de su Comité Directivo de Enseñanza Superior e Investigación, organizó una importante conferencia sobre la responsabilidad pública de la enseñanza superior y la investigación en la sede del Consejo de Europa en Estrasburgo los días 23 y 24 de septiembre de 2004. La conferencia formaba parte de la participación del Consejo de Europa en el Proceso de Bolonia, pero también pretendía abordar, más allá del Espacio Europeo de Educación Superior, cuestiones como el comercio en la enseñanza superior. No se trata en absoluto de un fenómeno nuevo, pero lo cierto es que está creciendo y cambiando con la llegada de muchos proveedores de diversa calidad. El CDESR ha señalado anteriormente que la cuestión de las normas, incluido el reconocimiento y la garantía de calidad, es una prioridad en este ámbito, y que debería ser responsabilidad de las autoridades públicas. El CDESR también propuso que el Convenio de Lisboa sobre Reconocimiento de Cualificaciones relativas a la Educación Superior en la Región Europea sea la norma en este ámbito, independientemente del contexto (cooperación o comercio). La conferencia sobre la responsabilidad pública de la enseñanza superior y la investigación dio lugar a una publicación en la Serie de Enseñanza Superior del Consejo de Europa3 y a una serie de recomendaciones. En este contexto, la Oficina del CDESR ha comenzado a trabajar en una recom</w:t>
      </w:r>
    </w:p>
    <w:p>
      <w:r>
        <w:rPr>
          <w:b/>
          <w:color w:val="FF0000"/>
        </w:rPr>
        <w:t xml:space="preserve">id 394</w:t>
      </w:r>
    </w:p>
    <w:p>
      <w:r>
        <w:rPr>
          <w:b w:val="0"/>
        </w:rPr>
        <w:t xml:space="preserve">La victoria del Caen sobre el Saint-Etienne en el Geoffroy-Guichard, el domingo, le permitió alcanzar el tercer puesto de la Ligue 1. Fue una decepción para el Saint-Etienne, que fue eliminado de la Europa League el pasado jueves y ha vuelto a quedar fuera del campeonato.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docId:34F6922881F284030C1186FBB72199E2</keywords>
  <dc:description>generated by python-docx</dc:description>
  <lastModifiedBy/>
  <revision>1</revision>
  <dcterms:created xsi:type="dcterms:W3CDTF">2013-12-23T23:15:00.0000000Z</dcterms:created>
  <dcterms:modified xsi:type="dcterms:W3CDTF">2013-12-23T23:15:00.0000000Z</dcterms:modified>
  <category/>
</coreProperties>
</file>