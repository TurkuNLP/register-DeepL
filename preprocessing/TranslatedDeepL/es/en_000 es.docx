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El martes por la noche, Sarah Palin se pasó por el programa de Bill O'Reilly para hablar de algunos comentarios recientes de Laura Ingraham, así como del enfoque que debería adoptar la candidatura de Romney/Ryan en la recta final de la campaña. Insistiendo en el argumento de que Mitt Romney debe ser más agresivo, Palin definió las elecciones como una elección entre "cosas gratis o libertad". Preguntada por el comentario de Ingraham de que si los republicanos no pueden ganar estas elecciones, deberían cerrar el partido, Palin también estuvo de acuerdo en que estas elecciones deberían favorecer a Romney. Rush Limbaugh dijo igualmente que la reelección del presidente señalaría el fin del GOP. La cuestión, dijo, es que el mensaje llegue a los votantes. "Si no puedes hacer llegar tu mensaje a través de ese filtro de los medios de comunicación, entonces estamos en un mundo de dolor", dijo. Lo que los republicanos no están haciendo, añadió, es explicar que los votantes tienen que elegir: "Cosas gratis o libertad. No se pueden tener las dos cosas". A este respecto, O'Reilly reflexionó sobre si es posible que el país haya cambiado. Con la creciente dependencia de los programas gubernamentales, dijo, quizás los votantes digan que quieren las cosas gratis. Que están dispuestos a sacrificar la libertad. "Es posible que estemos tan lejos en ese camino, sí", respondió Palin. Luego, hablando más específicamente sobre la estrategia de campaña, O'Reilly cuestionó si Romney debería ir tras el presidente Barack Obama "de una manera más personal". Si debería usar "palabras de moda" como "incompetente", "peligroso" y "socialista". Palin argumentó que esas no son palabras de moda: son la verdad. Y sí, debería hacerlo: "Tiene que ser muy agresivo en su articulación". Durante la convención, O'Reilly comentó que Clint Eastwood fue el único orador que hizo al presidente "personalmente responsable" del estado del país. No se trata "tanto de las políticas, sino de él", dijo O'Reilly. "Es un duro rellenador de espacios en blanco". ¿Ir tras Obama de "una manera más personal"? Me pregunto qué significa eso. Republicanos, explicad exactamente qué significa eso, por favor... ttp://twitter.com/Lompemann Lompe Dejad que Sarah Palin haga llegar la ensalada de palabras a la gente. Anónimo Por favor, Mitt sigue el consejo de Sarah Palin Por favor, por favor... Anónimo Sí, porque llamarlo comunista que odia a Estados Unidos y mostrar su "golpe de puño terrorista" no es suficiente. O tal vez la FOX no consiguió suficiente personal cuando dijo que era un racista. O que insinuaran que Obama era un "matón" cuando recibía a raperos "radicales" como Common". Yea....time para conseguir más personal FOX. El anónimo Bill O'Reilly parece estar disfrutando tratando de conversar en tono serio con la "estrella de la realidad televisiva" de Fox, Sarah Palin... ...¡Están clara y profundamente preocupados por Romney! Caribou "QUIT" BarbieT sp estuvo en las noticias de FOX esta noche? Espera, tengo que cambiar mi avatar. Dios mío, esta chica no se va a ir. Anónima Sí, mira a dónde ha llevado esa estrategia a BillO y Sarah. Claramente la crema de sus profesiones. Anónimo Oye Bill, cuéntanos sobre ese caso de acoso sexual que resolviste fuera de los tribunales por más de un millón de dólares. Oh, lo siento, ¿es demasiado personal? Ve tras el presidente Obama "de una manera más personal". Vaya, me pregunto a qué podría referirse eso. "...incompetente", "peligroso" y "socialista". ¿Lo mismo que hizo en menos de medio mandato como "gobernadora" de Alaska? Vamos, Sarah, di lo que te mueres por decir. Billo no lo hará, porque es un cobarde cobarde, tiene una excusa incorporada, tú, Sarah, no. Ponlo, Sarah, pero nunca te callarás, por eso Mitt nunca se acercará a menos de cien millas de ti. ttp://twitter.com/veedahvandal veedahvandal smh..eso es todo lo que digo..triste Anónimo Realmente le salió bien a Sarah Palin, que tuvo problemas con la más simple de las preguntas sobre cualquier tema de política... Horas después de que Bill O'Reilly la acusara de un intento de chantaje multimillonario, una productora de Fox News devolvió el golpe a la estrella de la televisión, presentando una demanda en la que afirma que la sometió a repetidos casos de acoso sexual</w:t>
      </w:r>
    </w:p>
    <w:p>
      <w:r>
        <w:rPr>
          <w:b/>
          <w:color w:val="FF0000"/>
        </w:rPr>
        <w:t xml:space="preserve">id 1</w:t>
      </w:r>
    </w:p>
    <w:p>
      <w:r>
        <w:rPr>
          <w:b w:val="0"/>
        </w:rPr>
        <w:t xml:space="preserve">Autor destacado Una mente lectora es una mente abierta 27-09-2012 ¿Las manías impiden a los lectores disfrutar de nuevas experiencias de lectura? El bloguero literario Greg Zimmerman dice que sí, que la mayoría de las veces lo hacen. Aunque todos tenemos manías, dice en un post titulado "Literary Pet Peeves Are Counterproductive", en el blog del Huff Post, al final nos hacen un flaco favor. Limitan nuestra vida lectora. Entonces, me pregunté cuál es la diferencia entre ser un lector exigente y, mal de todos los males, un lector con manías literarias. La respuesta creo que es sencilla. Un lector con criterio es alguien que discute los defectos y los méritos de un libro después de haberlo leído. Tener opiniones y ser capaz de articular por qué crees que algo funciona o no funciona en un libro es importante. Compartir tus opiniones no sólo te hará pasar un buen rato en el bar o en la reunión del grupo de lectura, sino que también te permitirá adentrarte en el mundo del libro. Cuando comentamos lo que hemos leído y nuestras ideas, nos convertimos en mejores lectores. Creo que esto tiene mucho que ver con el hecho de que mantenemos un punto de vista más receptivo que permanece abierto hasta el siguiente libro, y el siguiente. Nos abrimos y abrazamos la forma en que nuestras vidas de lectura pueden evolucionar. Esto no quiere decir que yo no caiga en la trampa de las manías literarias. Me molesta cuando cojo un libro y leo la reseña para descubrir que el protagonista es un escritor. ¿Dónde está la imaginación? Quiero entrar en el mundo de la novela, no en el del autor. Pero el hecho de que la autora se clone a sí misma en su libro es sólo una suposición que he hecho. Y ese es también el punto de vista de Zimmerman: las manías tienden a ser sólo hábitos y actitudes que se desvelan muy rápidamente una vez que indagamos un poco más en la razón por la que las mantenemos. Después de todo, me gustaron mucho "En la carretera" y "Lolita", por nombrar algunos libros con protagonistas literarios imprevisibles. En un hilo de conversación en nuestra página de Facebook sobre el artículo de Zimmerman, la escritora Coral Atkinson comentó: "Creo que Greg Zimmerman tiene razón: es fácil descartar un libro por alguna razón trivial y a menudo bastante ilógica. Sin embargo, también puede ser útil examinar nuestras manías e intentar descubrir a qué se deben. Cuando era niña me encantaban los libros con animales que hablaban, pero era totalmente hostil a cualquier historia que mezclara animales antropomórficos con seres humanos. Ahora escribo ficción histórica y me preocupa mucho la exactitud. Mi sensación es que para mí es necesaria la coherencia en el mundo fantástico creado. En retrospectiva puedo ver de dónde viene mi aversión a mezclar animales parlantes con seres humanos". Compartir nuestros puntos de vista sobre los libros y aprovechar la oportunidad de debatir y examinar nuestras ideas nos ayuda a sentirnos parte de una tribu, la tribu de los lectores. Aquí se ponen de manifiesto muchos puntos de vista, lo que significa estar dispuestos a salir de nuestra zona de confort. Empujar los límites es algo por lo que celebramos a los escritores y es algo que nosotros, como lectores, también emprendemos cada vez que damos el primer paso hacia el territorio inexplorado de la página. Sea cual sea su método para mantener abiertas sus opciones de lectura, ya sea hojeando la sección de libros más vendidos de su biblioteca local, o probando algo un poco diferente en su reunión de grupo de lectura, es seguro decir que está respirando aire fresco en su vida lectora.</w:t>
      </w:r>
    </w:p>
    <w:p>
      <w:r>
        <w:rPr>
          <w:b/>
          <w:color w:val="FF0000"/>
        </w:rPr>
        <w:t xml:space="preserve">id 2</w:t>
      </w:r>
    </w:p>
    <w:p>
      <w:r>
        <w:rPr>
          <w:b w:val="0"/>
        </w:rPr>
        <w:t xml:space="preserve">Estoy encantado de estar en Townsville para pronunciar el discurso en memoria de Dalton. Quiero dar las gracias a la Universidad James Cook -en particular a la Escuela de Historia y Política- y a la sección de Queensland del Norte del Instituto Australiano de Asuntos Internacionales por esta oportunidad. Me complace decir que mi Jefe de Gabinete -Bill Tweddell- es un graduado de la Universidad James Cook, y estoy encantado de que el padre de Bill, Doug, pueda estar aquí esta noche. Bill conoció personalmente a Brian Dalton y lo recuerda con gran respeto y afecto. Este ciclo de conferencias rinde homenaje a la vida y la obra de un erudito de talla mundial y abnegado constructor de instituciones, Brian Dalton, profesor fundador de Historia de la Universidad James Cook. Durante los veinte años de dirección del profesor Dalton, su departamento se ganó una reputación nacional e internacional por sus investigaciones sobre historia regional, sobre el sudeste asiático y sobre las relaciones raciales. Aunque las cátedras son todavía jóvenes, ya tienen una historia muy distinguida. Me complace especialmente señalar que la Sra. Delia Domingo Albert, embajadora de Filipinas en Australia, fue una oradora invitada de Dalton a principios de este año. Mi tema de hoy - `Australia y Asia: El camino a seguir", no podría ser más oportuno e importante. La cuestión clave en la que quiero centrarme es la liberalización económica en el contexto del compromiso general de Australia con Asia-Pacífico. La liberalización económica es la primera prioridad del Gobierno en la región. Los otros tres elementos clave de nuestras políticas regionales son: La determinación de mejorar la seguridad de Australia en la región de forma cooperativa y práctica La insistencia en un enfoque humano y de principios ante los retos regionales; y Una visión coherente a largo plazo en la consecución de nuestros objetivos de política exterior en la región. PRIMERA PARTE: Fomentar la liberalización económica 1.1 Los beneficios de la liberalización económica La liberalización del comercio y la inversión ya ha aportado inmensos beneficios a Australia y a sus vecinos regionales. Quiero mencionar algunos de los ejemplos más importantes. Australia ha reducido considerablemente los aranceles y otras barreras comerciales en las últimas décadas. Esto ha aumentado la competencia e impulsado la productividad de las empresas australianas. Ha ampliado la gama de importaciones y las ha abaratado para los productores y consumidores australianos. Ha permitido a Australia centrarse en la producción de bienes donde somos más competitivos. En términos monetarios, se calcula que los beneficios de la liberalización nacional en los últimos diez años han añadido una media de mil dólares a los ingresos anuales de cada familia australiana. Además, hay abundantes pruebas de que la liberalización del comercio está impulsando el crecimiento de las exportaciones australianas. Por ejemplo, a medida que la protección ha disminuido, los fabricantes australianos han aumentado su productividad y se están abriendo paso en los mercados internacionales. Las exportaciones australianas han aumentado en más de un tercio durante los últimos cinco años, época en la que la liberalización de los mercados ha avanzado con bastante rapidez. Los productores australianos están disfrutando de un mejor acceso para sus productos en la región y en todo el mundo. En términos globales, la media de los aranceles sobre las manufacturas ha descendido del 40% en la década de 1940 a alrededor del 4% en la actualidad. Cuando se apliquen plenamente los compromisos de la Ronda Uruguay: La proporción de las exportaciones australianas de productos industriales con aranceles nulos en los países desarrollados se duplicará con creces, pasando del 20% al 43%. Y se espera que se añadan unos 5.000 millones de dólares australianos al año a las exportaciones de mercancías australianas. El sector de los servicios es un excelente ejemplo de los beneficios que llegan a Australia. En la última década, la liberalización de los servicios se ha acelerado en todo el mundo. Las exportaciones australianas de servicios han crecido un 50% más rápido que nuestras importaciones de servicios. Como resultado, en 1996, la balanza de pagos de Australia se benefició de un superávit en nuestro comercio de servicios con el resto del mundo, por primera vez en la historia de las estadísticas, que se remonta a unos cuarenta años. En términos prácticos, esto significa que las universidades e institutos australianos contribuyen cada vez más a la formación de los jóvenes de nuestra región, desde Corea hasta Indonesia. Significa que nuestra industria del ocio y la hostelería está cosechando los beneficios de un gran flujo de turistas y visitantes de la región hacia Australia. Significa que nuestros sectores de seguros, servicios financieros y jurídicos están encontrando nuevas y emocionantes oportunidades de expansión en toda la región. La reducción de los aranceles en nuestros mercados de mayor crecimiento -en Asia-Pacífico- beneficiará a los exportadores australianos y creará más puestos de trabajo para los australianos. Me complace decir que, a lo largo de esta década, la ASEAN ha recortado los aranceles aplicados -sobre una base comercial ponderada- en dos tercios. En el mismo periodo, China redujo su tasa arancelaria media del 35 al 23 por ciento, y la reducirá al 15 por ciento para el año 2000. Los beneficios de la liberalización del comercio</w:t>
      </w:r>
    </w:p>
    <w:p>
      <w:r>
        <w:rPr>
          <w:b/>
          <w:color w:val="FF0000"/>
        </w:rPr>
        <w:t xml:space="preserve">id 3</w:t>
      </w:r>
    </w:p>
    <w:p>
      <w:r>
        <w:rPr>
          <w:b w:val="0"/>
        </w:rPr>
        <w:t xml:space="preserve">Una asociación con Fullscreen es muy similar a tener una asociación completa con YouTube, excepto que compartes un porcentaje de los ingresos que obtienes de los anuncios con Fullscreen, pero al compartir los ingresos con Fullscreen tienes acceso a las características de un socio completo (por ejemplo, miniaturas personalizadas, banner del canal y varias otras características). Cómo conseguir una asociación con Fullscreen En primer lugar, antes de considerar la posibilidad de solicitar una asociación con Fullscreen, tendrás que asegurarte de que tu cuenta de YouTube (con la que quieres asociarte) no tiene infracciones de derechos de autor y que tu cuenta está en buen estado. Para solicitarlo: Primero ve al sitio web de Fullscreen y navega a la "Página del canal". A continuación, desplázate hasta el final de la página y haz clic en el botón "Solicitar más información". Una vez que hagas clic en el botón, aparecerá un formulario en el que tendrás que introducir tu información personal (por ejemplo, nombre, correo electrónico, nombre de usuario de YouTube y tu mensaje). Escribe tu mensaje indicando por qué quieres que Fullscreen considere asociarte y luego haz clic en enviar. Una vez que hayas enviado tu "solicitud", deberían tardar entre 1 y 7 días en responderte. A continuación, te guiarán por los pasos para conseguir la asociación de tu cuenta (si te aceptan), lo que implicará un contrato y la presentación de capturas de pantalla que demuestren que tu cuenta está actualmente en buen estado en YouTube. Requisitos para conseguir una asociación con Fullscreen En la actualidad hay un requisito principal y es que proporcione contenido de buena calidad a su audiencia dentro de su nicho, no hay un recuento mínimo de suscriptores o el umbral de vista para llegar antes de aplicar. Cómo te paga Fullscreen Fullscreen te paga a través de PayPal, ellos calculan cuánto has ganado con tu(s) video(s) y luego calculan cuánto recibirás y lo transfieren a tu cuenta. También puedes comprobar cuánto has ganado a través de tu panel de control de Fullscreen. Esta es una vista previa del panel de control de Fullscreen: Fullscreen.net Información Fullscreen fue fundada en enero de 2011 por George Stompolos. Antes de fundar Fullscreen, George ayudó a crear y gestionar el Programa de Socios de YouTube. Fullscreen tiene su sede en Los Ángeles, California. Algunos de los anunciantes de Fullscreen son Google, Proctor and Gamble, Mattel, Vice, 20th Century Fox y muchas otras grandes empresas.</w:t>
      </w:r>
    </w:p>
    <w:p>
      <w:r>
        <w:rPr>
          <w:b/>
          <w:color w:val="FF0000"/>
        </w:rPr>
        <w:t xml:space="preserve">id 4</w:t>
      </w:r>
    </w:p>
    <w:p>
      <w:r>
        <w:rPr>
          <w:b w:val="0"/>
        </w:rPr>
        <w:t xml:space="preserve">Feel The Same Way I Do Lyrics Destiny's Child Sabes, hemos estado pasando mucho tiempo juntos Y um, me preguntaba si sientes lo mismo que yo Puedo decírtelo, sé que necesitas que te lo muestre Pero, es mejor si lo escucho de ti Sabes qué, déjame explicarme Son las 7 de la mañana, todavía estás aquí conmigo Y anoche te abracé fuertemente así ¿Qué significa eso? Ya ves que sé lo que significa para mí Significa que no te dejaría marchar, dime ¿Todavía te da vueltas el corazón desde la noche anterior? Eres realmente bueno, sí Y realmente necesitas dejarme saber Estás aquí sólo para tratos sexuales Mira si lo estás entonces yo, no puedo vivir una mentira Porque estoy seguro de lo que siento por ti Pero si me dices que soy el único y que esto es correcto Podemos pasar la noche esta noche como siempre Pero primero tú, tienes que decirme Que sientes lo mismo que yo Cariño sabes que no te dejaré saber a menos que sientas lo mismo que yo Así que si me dices lo que tengo que hacer Antes de que me quede atrapado en ti, ¿realmente sientes lo mismo que yo Así que dime, dime que lo nuestro podría ser algo bueno Pero tienes que sentir lo mismo que yo Así que ahora es medianoche, no he escuchado una respuesta Pero puedo ver que la verdad yace en tus ojos Podría ser que lo intentaste Pero no vi la puesta de sol pasar por mí cuando estabas haciéndome el amor Lo dijiste tres veces, dijiste "Me amas" después de abrazarme Pero luego ni siquiera dijiste buenas noches Cualquier cosa que te pida, me lo das Cuando me querías me sometí Todavía no hay compromiso Pero si no lo consigo entonces no puedo vivir una mentira Porque estoy segura de lo que siento por ti Pero si me dices que yo, soy la única y esto es lo correcto Puedes pasar la noche esta noche como siempre Siempre y cuando primero me digas Que sientes lo mismo que yo Querida sabes Que no te dejaré saber a menos que sientas lo mismo que yo Así que si me dices lo que tengo que hacer Antes de que quede atrapada por ti, Realmente sientes lo mismo que yo Así que dime, dime que esto podría ser algo bueno Pero tienes que sentir lo mismo que yo Oh, veo tus ojos, y oigo tu llamada Cuando estás hablando Y necesito oír algo Lo primero que quiero oír He estado queriendo decirte algo Lo segundo es Si no puedo tenerte no quiero nada ¿Quién está llamando a mi puerta a esta hora de la noche? Ooh, oh, hey baby ¿Qué haces aquí tan tarde? Quería decirte algo, sólo que no sé cómo decírtelo bien ¿Tienes algo que quieras decir? Muy bien, sabes qué, te amo Siente lo mismo que yo Siente lo mismo que yo Siente lo mismo que yo</w:t>
      </w:r>
    </w:p>
    <w:p>
      <w:r>
        <w:rPr>
          <w:b/>
          <w:color w:val="FF0000"/>
        </w:rPr>
        <w:t xml:space="preserve">id 5</w:t>
      </w:r>
    </w:p>
    <w:p>
      <w:r>
        <w:rPr>
          <w:b w:val="0"/>
        </w:rPr>
        <w:t xml:space="preserve">No rompa una puerta Una noche fui al apartamento de la hermana de mi hermana y golpeé su puerta, con bastante fuerza y la puerta era una puerta barata y endeble hecha de cartón y terminé haciendo un agujero en la puerta. Hablé con el propietario al día siguiente y acordamos que él arreglaría la puerta y yo pagaría los costes, sin problema. Unos días más tarde me tocó el turno de que alguien llamara enérgicamente a mi puerta, esta vez fue la policía, yo todavía estaba dormido con resaca y no tenía ganas de hablar con ellos, así que los ignoré y me volví a dormir. Esa noche salí a ver el fútbol a un bar, en cuanto me senté con mi bebida y empecé a ver el fútbol, se acercó un coche de la policía y tres policías se bajaron y me pidieron que les acompañara a la comisaría, les dije que lo haría en cuanto terminara el partido, pero me dijeron que viniera ahora, que me sentara, que tomara una copa y que nos fuéramos después del partido. Salieron las esposas, me esposaron, me maltrataron y me metieron en el coche. Estaba bastante perturbado en ese momento, acababa de conseguirme una cerveza y empecé a ver el fútbol, y lo siguiente que supe fue que me habían esposado y me habían llevado a la tienda de la policía y sabía que no había hecho nada malo y pensé que querían dinero, así que les ofrecí algo de dinero allí mismo, que rechazaron. Cuando llegamos a la comisaría, les pregunté qué había hecho mal y por qué me habían detenido, y me dijeron que me había resistido a la detención, que había evitado el arresto y que había intentado sobornar a un agente de policía, lo cual conlleva una pena de tres años de cárcel, pero les pregunté por qué me habían detenido y me dijeron que era por resistirme a la detención. "Panda de corruptos", les dije, ....., "eso son otros seis meses", dijo, "por abusar de la policía". Y me llevaron a la cárcel. A los pocos días vinieron a mencionar la puerta que se rompió y les dije que había hecho gestiones para arreglarla. Me acusaron de allanamiento de morada, allanamiento de morada y algunas otras cosas, cosas que no hice, aunque no me acusaron de intento de soborno y resistencia a la autoridad. Entonces me dijeron que tenía dos opciones, ir al juzgado y admitir todos los cargos y te irás a casa, o ir de inocente y pelear el caso, si elegía pelear el caso, tendría que pelearlo desde la cárcel y ellos designarían a mi abogado que no es muy bueno pero es caro. Acepté declararme culpable. Me declaré culpable de todos los cargos y obtuve una multa y una sentencia suspendida, sólo quería irme a casa. Pagué la multa y pude irme, así que necesité una cerveza y fui directamente al bar de mi amigo, pero estaba cerrado. Lo llamé y le pregunté por qué estaba cerrado, me dijo que su novia tailandesa lo había dejado y se había llevado todo el dinero y lo había limpiado y que estaba a punto de pegarse un tiro en la cabeza y quemar el bar. FFS le dije, no seas tan estupido, piensa en ello, tienes un bar lleno de cerveza, bebe toda la cerveza, entonces disparate en la cabeza y quema el lugar la proxima semana. "Buena idea", dijo, "Ven a dar la vuelta", así que fui a su bar y empezamos a intentar beber hasta dejar seco el lugar. Tres días más tarde, su novia volvió, el bar estaba un poco desordenado y me preguntó qué estábamos haciendo, traté de explicárselo pero no se impresionó demasiado y me prohibió la entrada. I ve aprendido mi lección though.....next vez que voy a tocar en la campana Aunque la réplica de relojes rolex réplica son baratos, que el deber de dar a sus homólogos originales un paseo por su dinero en efectivo en términos de características visuales, miradas artísticas, de nuevo la funcionalidad. La réplica de algunos de los relojes de marca de nuevo diseñador se hace a mano utilizando el plano de materiales de alto humor como se utiliza hechizo de las marcas originales Breitling Replica.</w:t>
      </w:r>
    </w:p>
    <w:p>
      <w:r>
        <w:rPr>
          <w:b/>
          <w:color w:val="FF0000"/>
        </w:rPr>
        <w:t xml:space="preserve">id 6</w:t>
      </w:r>
    </w:p>
    <w:p>
      <w:r>
        <w:rPr>
          <w:b w:val="0"/>
        </w:rPr>
        <w:t xml:space="preserve">El presidente del Bolton, Phil Gartside, cree que el club está en buena forma e insiste en que no se precipitará en el nombramiento de un nuevo entrenador. El Wanderers relevó a Owen Coyle de sus funciones el 9 de octubre, y Jimmy Phillips, Sammy Lee y Julian Darby se hicieron cargo del equipo por primera vez en la victoria del sábado por 3-2 ante el Bristol City. Al ser preguntado por la situación actual en el Reebok Stadium, Gartside admitió que había puesto un buen equipo en el cargo de forma temporal y se negó a descartar la posibilidad de que el trío interino recibiera el puesto de forma permanente. "Tenemos gente de calidad aquí haciendo un trabajo", dijo Gartside a BBC Radio Manchester. "Jimmy es del Bolton hasta la médula y le conozco desde hace mucho tiempo. "Él, Julian y Sammy tienen una gran experiencia y el hecho de que hayamos podido contar con ellos ha sido una gran ventaja. Esa es la fuerza y la calidad de la estructura que hemos puesto en marcha aquí. "No está rota. Todo el mundo decía '¿qué le pasa al club? Pero no había nada malo, salvo los resultados del primer equipo". Cuando se le preguntó si a Phillips se le podría ofrecer el puesto de entrenador de forma permanente, Gartside dijo: "Nunca se sabe. Creo que el problema con la forma en que caen los partidos es que tenemos partidos cada dos o tres días y no se alivia. "Vamos a estar inundados de partidos y nunca va a haber un momento fácil. "Podría ser así, pero dependería de encontrar a la persona adecuada".</w:t>
      </w:r>
    </w:p>
    <w:p>
      <w:r>
        <w:rPr>
          <w:b/>
          <w:color w:val="FF0000"/>
        </w:rPr>
        <w:t xml:space="preserve">id 7</w:t>
      </w:r>
    </w:p>
    <w:p>
      <w:r>
        <w:rPr>
          <w:b w:val="0"/>
        </w:rPr>
        <w:t xml:space="preserve">Pregunta resuelta ¿Qué equipo de fútbol fue el primero en llevar números en la espalda de sus camisetas? Mejor respuesta - Elegida por el autor de la pregunta Los números en las camisetas aparecieron en el fútbol de clubes antes de que la selección inglesa los llevara por primera vez, aunque la selección nacional lució regularmente números en sus camisetas antes de que la Football League los exigiera para jugar en la liga. El 25 de agosto de 1928, el Arsenal y el Chelsea vistieron camisetas numeradas en sus partidos contra el The Wednesday (rebautizado poco después como Sheffield Wednesday) y el Swansea Town, respectivamente. Este es el primer registro del uso de números en las camisetas en la Liga de Fútbol. El 29 de abril de 1933, los números de las camisetas se usaron por primera vez en la final de la Football Association Challenge Cup. Los jugadores del Everton llevaban los números del 1 al 11 y los del Manchester City del 12 al 22. A la semana siguiente, el 6 de mayo de 1933, el Everton vistió sus camisetas numeradas en un partido de la Football League contra el Wolverhampton Wanderers en Molineux. Sin embargo, en su reunión general anual de 1933, el Comité de Gestión de la Football League rechazó la propuesta de exigir números en las camisetas tras escuchar las objeciones de que costaría demasiado y estropearía los colores del club. El 4 de diciembre de 1933, el Arsenal, vigente campeón de la Football League, llevó números como experimento cuando venció por 4-2 en Highbury a la selección nacional austriaca al completo, con el nombre de F.C. de Viena. Sin embargo, el Comité de Dirección de la Football League volvió a rechazar la exigencia de números en las camisetas en su reunión general anual de 1934. Inglaterra llevó números en la parte posterior de sus camisetas por primera vez en la derrota por 3-1 ante Escocia en Hampden Park, Glasgow, el 17 de abril de 1937. Durante las dos décadas siguientes, Inglaterra continuó jugando con la formación 2-3-5 o su variante, la formación W-M, y los números de las camisetas se asignaron según la posición de los jugadores, el 1 para el portero y del 2 al 11 para los jugadores de campo, empezando por el lateral derecho, continuando por la formación 2-3-5 de atrás hacia delante y de derecha a izquierda y terminando con el exterior izquierdo. El 5 de junio de 1939, el Comité de Dirección de la Football League decretó finalmente en su reunión general anual que los jugadores de cada club llevarían los números del 1 al 11 en los partidos de liga y que los números se asignarían según la posición. William Cuff, el presidente entrante de la Football League, rechazó una propuesta que habría hecho que los números de las camisetas fueran opcionales; todos los clubes los llevarían o ninguno. La votación fue de 24 a favor de la numeración y 20 en contra. Los números de las camisetas se usaron por primera vez en la liga durante la temporada 1939-40, que se abandonó después de tres jornadas al estallar la Segunda Guerra Mundial. Por lo tanto, la primera temporada oficial en la que los partidos de la Liga de Fútbol incluyeron números en las camisetas fue la primera realizada después de la guerra, la temporada 1946-47.</w:t>
      </w:r>
    </w:p>
    <w:p>
      <w:r>
        <w:rPr>
          <w:b/>
          <w:color w:val="FF0000"/>
        </w:rPr>
        <w:t xml:space="preserve">id 8</w:t>
      </w:r>
    </w:p>
    <w:p>
      <w:r>
        <w:rPr>
          <w:b w:val="0"/>
        </w:rPr>
        <w:t xml:space="preserve">patrocine el Blog de Turismo de Canadá con su marca aquí Martes, 13 Noviembre, 2012 Por favor, contribuya. Dona unos dólares para ayudar al Barrio de Rockaway. La zona triestatal siempre ha sido un buen mercado para el turismo canadiense tanto entrante como saliente. ¿A quién no le gusta Nueva York? Por favor, dona aquí . Cada centavo ayuda. El Día de Acción de Gracias en Estados Unidos está a la vuelta de la esquina y la temporada navideña está a la vuelta de la esquina. Aunque hay muchas causas que merecen la pena, esta está cerca de casa. Estoy muy contenta de contar con Wendy Perrin como una de mis amigas favoritas de Facebook. No puedo decir que seamos amigas personales, sino amigas dentro de la comunidad de eTurismo y marketing turístico y de los blogs. Wendy, Directora de Noticias del Consumidor y Comunidad Digital de Cond Nast Traveler, es muy conocida entre los conocedores de la industria del turismo y entre el público viajero en general porque es la autora del Perrin Post . Básicamente, Wendy es una estrella de los viajes digitales y una de las profesionales con más conocimientos sobre viajes. Y punto. Tras el paso del huracán Sandy por la costa este americana, todos sabemos lo que pasó con Nueva York y Nueva Jersey. Revisando mi feed de Facebook había visto que otro amigo de la comunidad de eTurismo, Joe Buhler iba a dormir en su sótano en Connecticut por si el huracán golpeaba con fuerza su casa (su casa está rodeada de altos árboles). Tras el paso de Sandy me enteré de que estaba bien, aunque sin electricidad durante varios días.  Mientras tanto, en Nueva Jersey, Wendy Perrin vio cómo caían grandes árboles durante el huracán. Su vecindario también se quedó sin electricidad, pero Wendy, como la bloguera que es, transformó ese inconveniente en artículos informativos y de blog, como "Mi consejo a los habitantes del noreste antes de la próxima tormenta". "La próxima tormenta se refería a un noreste que golpeó la zona una semana después de Sandy. Así que seguí la historia en Facebook y otros medios de comunicación. En Ontario hubo 2 muertes relacionadas con el huracán, lo cual es muy lamentable, pero realmente no se puede comparar con el número de muertes (al menos 38 en el área triestatal) y los daños en algunas partes de Nueva Jersey y Nueva York, particularmente el barrio de Roackaway en Queens. Imagínese que se despierta (si es que pudo encontrar un lugar para dormir esa noche) con los escombros donde estaba su casa. En un momento en el que el tiempo se está volviendo frío y se ha cortado la electricidad. están sin hogar y, literalmente, en peligro de morir congelados por la nueva tormenta que se avecina. (Como muchos de nosotros no podemos entregar físicamente los suministros nosotros mismos, Roy ha creado una campaña 501c3 para que la gente tenga una manera fácil de donar. Él está supervisando personalmente la campaña y asegurándose de que cada dólar vaya a ayudar a estas víctimas, a las que la FEMA no está ayudando adecuadamente." La situación me ha obligado a escribir esta entrada en el blog. Dos semanas después de la tormenta, las cosas no han vuelto a la normalidad ni mucho menos. Y la gente necesita ayuda. Sé que nuestros vecinos vendrían en nuestra ayuda (como lo hicieron durante la tormenta de hielo de 1998 en Ontario/Quebec). Muchos residentes de Rockaway son los primeros en responder y están acostumbrados a ayudar a la gente en situaciones de desastre. Ahora necesitan nuestra ayuda. Demostremos que el turismo canadiense es solidario.  Puede ver lo que el Sr. Niederhoffer y sus voluntarios están haciendo visitando su página de Facebook, Niederhoffer Foundation/MJE Sandy Relief . No hay comentarios: Maddy Rodriguez Music Bienvenido al Blog de Turismo Canadiense Este es un blog para la comunidad de Turismo Canadiense. Por favor, tenga en cuenta que el blog de Turismo Canadiense es un blog independiente y no está de ninguna manera conectado a la Comisión de Turismo de Canadá. Este blog es para nuestra industria turística de Canadá. Si trabajas en o para el turismo canadiense, participa si te apetece. El blog está abierto a los comentarios de cualquier persona sobre cualquier cosa relacionada con el turismo canadiense. Siéntase libre de comentar. Exprésate sobre el turismo canadiense. Si tienes preguntas sobre el blog también puedes enviar un correo electrónico a Jaime o conectarte aquí: Jaime en LinkedIn</w:t>
      </w:r>
    </w:p>
    <w:p>
      <w:r>
        <w:rPr>
          <w:b/>
          <w:color w:val="FF0000"/>
        </w:rPr>
        <w:t xml:space="preserve">id 9</w:t>
      </w:r>
    </w:p>
    <w:p>
      <w:r>
        <w:rPr>
          <w:b w:val="0"/>
        </w:rPr>
        <w:t xml:space="preserve">Técnicamente es ilegal dormir en una autocaravana al lado de la carretera, pero no hay problema en las áreas de descanso o paradas de camiones designadas. En general, hay muchas áreas de descanso a lo largo de las carreteras. Sin embargo, sería muy raro que alguien te pillara si sólo pasas la noche allí. Simplemente sé sensato y aparca en algún lugar que esté un poco "fuera de la vista". Yo no me acercaría demasiado a las zonas residenciales, ya que podría poner nerviosos a algunos y luego llamar a la policía. Tampoco te detengas en ningún parque nacional, ya que nuestros guardas son muy celosos y te encontrarán (es ilegal acampar en los parques nacionales sin permiso). También hay muchos campings en los alrededores, la mayoría de los pueblos tienen uno. No cuesta demasiado, 20-40 dólares como máximo. Puedes dormir en cualquier sitio y es bastante habitual ver furgonetas paradas en primera línea de playa. Es legal siempre que no pongas nada fuera de la furgoneta, por ejemplo, sillas, etc., y parezca que estás acampando allí. En las zonas más remotas hay zonas despejadas donde se puede pernoctar y a menudo se ven varias furgonetas juntas para pasar la noche. Esto te ayudará a encontrar zonas de acampada en el Parque Nacional de Nueva Gales del Sur. Recuerde que algunos parques nacionales exigen el pago de un permiso de entrada, si planea ver muchos parques nacionales puede que quiera obtener un pase anual, pero recuerde que también tendrá que obtener permisos de acampada si quiere pasar la noche con un coste adicional. Para complicar las cosas, las normas difieren entre los diferentes estados y territorios y también depende de quién sea el propietario. He oído que en los estados del este los Parques Nacionales están restringiendo el acceso a la acampada, ya que las instalaciones necesitan ser mejoradas y es más fácil cerrarlas. ¡Algunos sitios de acampada libre son buenos, otros han sido utilizados para una borrachera! Hay un libro (encuadernado en espiral) "Camps Australia wide 5" es de unos 45 a 50 dólares, casi 400 páginas A4 que enumera con información detallada sobre las áreas de descanso, campamentos libres, Parques Nacionales, Bosques del Estado y los parques de caravanas de bajo costo y mapas. También tienen un sitio web con modificaciones a medida que cambia la información. No aparcar en las bahías de camiones, ya que los semirremolques requieren mucho espacio y lejos de las zonas edificadas consisten en un motor principal y tres remolques, por lo que no pueden zigzaguear alrededor de una furgoneta aparcada en su camino ... además de los conductores son 6ft 4 pulgadas tatuajes etc entender el mensaje? Las furgonetas frigoríficas dejan los motores encendidos y los generadores en marcha todo el tiempo cuando están en reposo y un tren de ganado es de doble piso con varios cientos de vacas a bordo, por lo que el sueño se verá perturbado. Hay áreas de descanso sólo para coches/furgonetas. Las oficinas de turismo de las ciudades tendrán disponible una lista de parques de caravanas en su estado de forma gratuita y algunas cadenas de parques tienen sus propios folletos con detalles de sus miembros. Algunos parques nacionales también publican un folleto de acampada con información sobre su oferta. Por lo general, es seguro acampar fuera de la carretera; a menudo un coche selecciona un lugar y luego otros se dejan caer porque prefieren acampar donde están otros vehículos por seguridad. Los precios de los parques de caravanas varían en función de la temporada, la ubicación, las instalaciones que ofrecen, el número de personas y si se trata de un sitio con o sin motor. La calidad varía mucho. Lo mejor es hablar con otros viajeros sobre los lugares que se pueden visitar y perderse, esa información estará actualizada. A veces verás carteles de "Prohibido pernoctar", pero para qué molestarse. Sigue el consejo de Ellemay y utiliza los campings. Los encontrarás en cualquier sitio y sigue el consejo de no aparcar cerca de un tren de carretera en una zona de aparcamiento. El conductor pensará... y tú pensarás, etc. Es muy divertido alojarse en los bares de carretera/acampamentos del interior del país. También muchos conductores de los trenes de carretera se alojan allí, en lugar de los aparcamientos abandonados a lo largo de la carretera, para pasar la noche y junto con los huéspedes de la casa, la gente con caravana, tiendas de campaña, autocaravanas, etc. a veces hay una barbacoa comunitaria y harás muchos contactos. Mantén la acampada fuera de la carretera al mínimo. Hay lugares un poco alejados de la carretera, sin luz, sin agua y, como ya se ha dicho, no vayas allí solo.</w:t>
      </w:r>
    </w:p>
    <w:p>
      <w:r>
        <w:rPr>
          <w:b/>
          <w:color w:val="FF0000"/>
        </w:rPr>
        <w:t xml:space="preserve">id 10</w:t>
      </w:r>
    </w:p>
    <w:p>
      <w:r>
        <w:rPr>
          <w:b w:val="0"/>
        </w:rPr>
        <w:t xml:space="preserve">AGIdeas Siguiente. O bien, creo que los niños son nuestro futuro. Ayer tuve el raro privilegio de participar en AGIdeas Next, que forma parte de la conferencia de diseño AGIdeas que se organiza cada año para los estudiantes. Next trata de animar a los jóvenes estudiantes de primaria a explorar cómo pueden dar forma a su mundo a través del diseño. Supongo que enseñarles que, de hecho, son diseñadores, ya sea en su forma de presentarse, en su trabajo escolar, en su comida (si cocinan) o en su forma de resolver problemas en el mundo real. Ken Cato hizo una gran introducción a la idea de que el diseño afecta e influye en todo lo que hacemos, y fue estupendo ver cómo a muchos niños se les caía la baba cuando las diapositivas pasaban del uso de grifos y lavadoras al diseño de juguetes. La jornada no se centró en los conocimientos técnicos, sino en la innovación y la exploración de ideas. Y esto creo que es la clave de todo el evento. Lo que realmente se fomentó fue el pensamiento desenfrenado. Y realmente, a la edad de 10 años o así, a quién le importa si necesitas x e y para hacer z. Podemos resolverlo más tarde, lo que sabemos es que queremos hacer Z. Teletransportadores y máquinas del tiempo Nos dieron una hoja de ideas sobre áreas en las que podríamos usar el diseño para mejorar las cosas, que incluían áreas como el tráfico, el sueño, el lavado y la comida. En cuanto a las ideas, las chicas parecían centrarse en el tema e intentaban resolver problemas, mientras que los chicos solían ir directamente al teletransporte, a las máquinas del tiempo, a cualquier cosa que se deslizara y a la antigravedad como punto de partida; el reto consistía en explorar una idea como el viaje en el tiempo, o lo que se podría hacer con algo que se deslizara y que fuera útil, además de ser TOTALMENTE ASOMBROSO. Fue estupendo ver cómo las ideas de todos se influían mutuamente y se construían. Mi grupo desarrolló una bañera "Wash n' Go" que era en parte una bañera de hidromasaje y en parte una aspiradora Dyson. Un reproductor de música flotante basado en la snitch dorada de Harry Potter, y una cuchara que calienta o enfría la comida, (esto sería genial para mí con dos niños pequeños que se alimentan a sí mismos, la comida a 30 constante sería impresionante). Había una variedad de robots y un espejo en el que podías probarte toda la ropa antes de que te vistiera automáticamente. ¡Qué bien! En general fue un día estupendo y creo que los niños sacaron mucho provecho. Incluso pensar en el diseño en el esquema más amplio de las cosas a la edad de ocho o diez años es increíble y espero que influya en la forma en que ven el mundo. Yo también saqué mucho provecho del día, trabajar con un grupo de niños fue increíble. Dicho esto, ahora tengo un respeto aún mayor por los profesores, mantener a ocho niños en el tema, incluso cuando hay una tarea genial delante de ellos es un montón de trabajo. Mantener a 25 niños comprometidos todos los días sería una locura. Gracias a AGIdeas por organizar este evento y gracias a Tone por organizarlo.</w:t>
      </w:r>
    </w:p>
    <w:p>
      <w:r>
        <w:rPr>
          <w:b/>
          <w:color w:val="FF0000"/>
        </w:rPr>
        <w:t xml:space="preserve">id 11</w:t>
      </w:r>
    </w:p>
    <w:p>
      <w:r>
        <w:rPr>
          <w:b w:val="0"/>
        </w:rPr>
        <w:t xml:space="preserve">El periódico de Timor Oriental Tempo Semanal ha publicado esta semana un artículo en el que se afirma que el nuevo Gobierno de Timor representa "una oligarquía", y se critica al nuevo Gobierno por su tamaño y por el hecho de que contenga algunos hermanos y hermanas. Se criticó al último Gobierno de Timor por muchas razones, entre ellas la corrupción. Sin embargo, este mismo gobierno creó la Comisión Anticorrupción (KAK), que ha llevado a algunos ex ministros a ser investigados y, en un caso, declarados culpables. Sin embargo, estas recientes afirmaciones de que el gobierno es demasiado grande y que por ello es, de alguna manera, corrupto, merecen un análisis más profundo. Mi intención al escribir esto es tratar de añadir otro punto de vista al debate, para intentar que la gente piense en la situación un poco más profundamente, en lugar de limitarse a repetir frases hechas fáciles. Puede que tenga razón o que esté equivocado. Esa no es la cuestión. El debate tiene que ser un poco menos dogmático y salir de lo que Paolo Friere describió como un "círculo de certidumbre" en el que ha estado atrapado esta semana. Al decir esto, lo que quiero hacer es intentar situar el debate hasta ahora en el contexto de una agenda política global. En comparación con Australia, el número de ministerios no es grande. Timor tendrá 17 ministerios. Australia tiene 40. En Australia estos 40 ministerios están concentrados en manos de sólo 21 personas, es decir, el poder está más centralizado. Pero esta no es la verdadera cuestión. En respuesta a algunos de los comentarios que se han hecho sobre el artículo, mi colega de la Universidad de Deakin, el profesor Damien Kingsbury, escribió en la lista de correo de la ETAN "Sin embargo, si se entiende que son el equivalente de los ministros, los secretarios parlamentarios (igual que los viceministros en otros sistemas parlamentarios) y los jefes de departamento con responsabilidad ministerial, entonces todo esto empieza a parecerse mucho más a un sistema parlamentario normal. Si se compara Timor-Leste con, por ejemplo, Australia Meridional (la población de SA es un poco mayor que la de T-L, pero no mucho), se verá que SA tiene 15 ministros, sólo dos menos que Timor-Leste, pero sin las demás responsabilidades que conlleva dirigir un país y no un estado, por ejemplo, defensa, telecomunicaciones, etc. Así que tal vez Timor-Leste no tenga tantos ministros después de todo. Sólo lo parece cuando se pone en la misma categoría a una serie de individuos con diferentes responsabilidades y niveles de responsabilidad". Lo que ha dicho el profesor Kingsbury tiene mucho mérito. Lo primero es poner en perspectiva las críticas sobre el tamaño. Timor no tendrá 55 ministros, sino una mezcla de ministros, viceministros y secretarios de Estado. Tempo Semanal citó a mi viejo amigo y director de la ONG Luta Hamutuk, Mericio Akara, diciendo: "esta nueva estructura no será eficaz y eficiente, porque es demasiado grande y está llena de intereses políticos. Y llena de intereses políticos esta estructura será más costosa, y creo que cada año el gobierno necesita más presupuestos para servir a esos ministros. Para nosotros, como sociedad civil, es mejor invertir más presupuesto en el sector del desarrollo que invertir más presupuesto en apoyar a los nuevos ministros". Detrás de esta crítica parece haber una suposición de que un gobierno pequeño es siempre bueno. El argumento parece ser que un gabinete grande es caro y, por tanto, un despilfarro, que Timor es pequeño y tiene muchos problemas y que este despilfarro no puede permitirse. Por otro lado, ha habido y habrá una escalada masiva de ingresos y gastos por parte del gobierno. Si esto es necesario para el desarrollo del país, ¿creen realmente los críticos que la ejecución de estos programas en expansión debe ser gestionada por un pequeño equipo de nombramientos políticos que pueden rendir cuentas públicamente o por un gran equipo de funcionarios, que no pueden rendir cuentas tan fácilmente? ¿O creen que deben ser responsables las ONG que no rinden cuentas? ¿O es que defienden que el responsable sea el partido que ha perdido las elecciones? ¿No es mejor utilizar los nombramientos políticos y, por tanto, el control político para supervisar el proceso y, de este modo, aumentar las posibilidades de responsabilidad pública? ¿O incluso debería Timor pedir a la UNTAET que vuelva a gestionar el país? La lógica del gobierno pequeño fue la que impulsó la UNTAET durante mi estancia en Timor y la que se aplicó a través de una serie de organismos como el FMI, el Banco Mundial y las ONG que componen lo que se denomina "sociedad civil". Parece que no han cambiado mucho las cosas y, en todo caso, el análisis crítico ha desaparecido. En su lugar, tenemos críticas al nuevo gobierno que parecen sacadas del</w:t>
      </w:r>
    </w:p>
    <w:p>
      <w:r>
        <w:rPr>
          <w:b/>
          <w:color w:val="FF0000"/>
        </w:rPr>
        <w:t xml:space="preserve">id 12</w:t>
      </w:r>
    </w:p>
    <w:p>
      <w:r>
        <w:rPr>
          <w:b w:val="0"/>
        </w:rPr>
        <w:t xml:space="preserve">El mercado laboral estadounidense se encuentra en un estado deplorable La semana pasada, tras la publicación de la última -Situación de Empleo de la BLS- correspondiente a septiembre de 2012, que mostraba un descenso de la tasa oficial de desempleo de 0,3 puntos porcentuales, uno de los grandes notificadores corporativos de Estados Unidos -un tal Jack Welch- tuiteó (5 de octubre de 2012 a las 22:35) "Increíbles cifras de empleo... estos chicos de Chicago harán cualquier cosa... no pueden debatir así que cambien las cifras". Estaba claro lo que quería decir en la preparación de las elecciones presidenciales de noviembre. Quería impugnar la integridad del Presidente (un tipo de Chicago) y, lo que es más preocupante, la reputación de los trabajadores de la (excelente) Oficina de Estadísticas Laborales. Su comentario no sólo fue revelador de su total ignorancia sobre la forma en que se diseñan, enmarcan, realizan y luego procesan estas encuestas, sino que casi una semana después, tras ser llevado a la palestra por varios críticos, intentó más tarde racionalizar su ignorancia en un artículo del Wall Street Journal (11 de octubre de 2012) - I Was Right About That Strange Jobs Report . El problema es que, si bien sus tácticas son cuestionables y su análisis es deficiente, el resultado final es que el mercado laboral estadounidense se encuentra en un estado deplorable. El artículo del WSJ comenzaba sugiriendo que las personas que criticaban su descarada ignorancia (según el tuit) probablemente trataban de hacer que EE.UU. se pareciera a la "Rusia soviética, ¿quizás? ¿China comunista?", Cómo puede ser: ... que en los "Estados Unidos ahora mismo, cuando una persona (como yo, por ejemplo) sugiere que un determinado dato del gobierno (como la tasa de desempleo de septiembre del 7,8%) no tiene sentido". Que conste que fue criticado por decir que los datos "no tienen sentido". Los que seguimos este tipo de datos a menudo nos sentimos confundidos por algunas cifras concretas y dejamos de confiar en ellas hasta que se hacen revisiones a medida que el estadístico obtiene más datos. Eso es lo normal cuando se utilizan datos de encuestas por muestreo, especialmente los que requieren estimaciones de las poblaciones subyacentes en los espacios regionales entre los censos. Pero eso no es lo que hizo Welch. Acusó al Presidente de manipular al personal de la BLS para que publicara deliberadamente una tasa de desempleo falsa y más baja con el fin de mejorar sus perspectivas electorales el próximo mes. A eso se debió el alboroto. En el artículo del WSJ trata de hacer un análisis estadístico para apoyar su afirmación -que es ahora- de que las cifras son desconcertantes. El ángulo de la conspiración está silenciado en este artículo, aunque se puede percibir que sigue siendo su intención promover esa parte de la narrativa. Apelando a su independencia política y a la de su esposa, que al parecer se llama Suzy (demasiada información, Jack), Welch señaló que los datos del BLS son el resultado de una encuesta por muestreo. Seamos realistas. Los datos sobre el desempleo que se comunican cada mes son recogidos durante una semana por trabajadores del censo, por teléfono en el 70% de los casos, y el resto mediante visitas a domicilio. En resumen, intentan contactar con 60.000 hogares, formulando una lista de preguntas y registrando las respuestas. Algunas preguntas permiten respuestas inequívocas, pero otras no tanto. Por ejemplo, el rango de trabajo a tiempo parcial se sitúa entre una hora y 34 horas semanales. Por lo tanto, si un contable sin trabajo le dice a un trabajador del censo: "He conseguido un trabajo de canguro esta semana sólo para cubrir el billete de autobús de mi hijo, pero no he podido encontrar nada más", eso podría registrarse como empleado a tiempo parcial. Los que estudian estos datos cada mes saben todo esto y entienden la variabilidad del muestreo. La variabilidad del muestreo no significa que los números estén "cocinados". Sólo significa que tenemos que consultar la tabla de errores estándar que la acompaña para ver los intervalos de confianza. Totalmente transparente. También podemos discutir sobre las definiciones del marco de la fuerza de trabajo aceptadas internacionalmente, que vienen a través de las directrices de las estadísticas laborales de la OIT que las agencias estadísticas nacionales acuerdan utilizar por razones de comparabilidad. Por ejemplo, el hecho de que la transición del desempleo al empleo sea de 1 hora de trabajo remunerado en la semana de la encuesta, ciertamente sesga al usuario irreflexivo de los datos a creer que las cosas están mejor de lo que están, si la distribución de las horas está sesgada hacia 1 hora semanal de trabajo a tiempo completo. Por eso miramos más a fondo para ver qué pasa con la distribución de las horas trabajadas y la tasa de subempleo. Welch se cree ganador cuando dice: ... el propio "Manual" del BLS</w:t>
      </w:r>
    </w:p>
    <w:p>
      <w:r>
        <w:rPr>
          <w:b/>
          <w:color w:val="FF0000"/>
        </w:rPr>
        <w:t xml:space="preserve">id 13</w:t>
      </w:r>
    </w:p>
    <w:p>
      <w:r>
        <w:rPr>
          <w:b w:val="0"/>
        </w:rPr>
        <w:t xml:space="preserve">El ganador paga: los límites de los acuerdos de arbitraje inaceptables En su importante decisión de 2011 AT&amp;T Mobility v. Concepcion , el Tribunal Supremo de los Estados Unidos limitó drásticamente los motivos por los que un tribunal puede invalidar un acuerdo de arbitraje. Una reciente sentencia del Tribunal de Apelación de los Estados Unidos para el Undécimo Circuito, In re Checking Account Overdraft Litigation MDL No. 2036 , ilustra cómo los tribunales inferiores están empezando a encontrar formas de evitar la estricta aplicación de los acuerdos de arbitraje por parte del Tribunal Supremo. Este es el primer caso publicado, posterior a Concepción, en el que un tribunal federal de apelaciones ha rechazado un elemento de un acuerdo de arbitraje por considerarlo desproporcionado en virtud de la legislación estatal. La decisión también sugiere cómo los redactores de los acuerdos de arbitraje podrían evitar ese rechazo judicial. Lacy Barras, cliente de BB&amp;T, un banco comercial, demandó al banco como parte de una clase putativa de demandantes que alegaban el cobro indebido de comisiones por sobregiro. La página uno del contrato de cliente entre la Sra. Barras y el banco contenía una cláusula de arbitraje que preveía el arbitraje de cualquier disputa bajo las reglas de la AAA. La página catorce del acuerdo también contenía una disposición separada que establecía lo siguiente COSTES, DAÑOS Y PERJUICIOS Y HONORARIOS DE LOS ABOGADOS. El cliente acepta ser responsable ante el Banco de cualquier pérdida, coste o gasto, incluyendo, sin limitación, los honorarios razonables de los abogados, los costes de los litigios y los costes para preparar o responder a las citaciones, deposiciones, asuntos relacionados con el cumplimiento de la manutención de los hijos u otros descubrimientos en los que el Banco incurra como resultado de cualquier disputa relacionada con su cuenta. Por lo tanto, en sentido estricto, el cliente era responsable de todos los costes y honorarios de BB&amp;T en cualquier litigio o arbitraje contra el banco, independientemente del resultado de la disputa . Incluso si la Sra. Barras demandaba a BB&amp;T y ganaba, tendría que reembolsar al banco los costes de su defensa. El caso se consolidó en un litigio multidistrito más amplio con sede en el Tribunal de Distrito de los Estados Unidos para el Distrito Sur de Florida. BB&amp;T solicitó el arbitraje de las demandas de la Sra. Barras. Tal vez consciente de que la disposición de reparto de costes era difícil de defender en cuanto al fondo, el banco argumentó que la disposición no se aplicaba a los procedimientos iniciados en virtud de la cláusula de arbitraje y prometió efectivamente no intentar aplicarla. El banco también argumentó que el caso debía someterse a arbitraje aunque se invalidara la cláusula de reparto de costes. El tribunal de distrito denegó en dos ocasiones la moción de BB&amp;T para obligar al arbitraje, sosteniendo que el acuerdo de arbitraje era desproporcionado en virtud de la ley del estado de Carolina del Sur, que regía el litigio. BB&amp;T apeló ante el Tribunal de Apelación de los Estados Unidos para el Undécimo Circuito, que consideró la sentencia del tribunal de distrito a la luz de la decisión Concepcion del Tribunal Supremo. En Concepcion , el Tribunal Supremo consideró la "cláusula de salvaguardia" del artículo 2 de la Ley Federal de Arbitraje, que permite a un tribunal negarse a aplicar un acuerdo de arbitraje "por los motivos que existen en derecho o en equidad para la revocación de cualquier contrato". El Tribunal Supremo explicó que esta cláusula deja la puerta abierta para permitir que los acuerdos de arbitraje sean "invalidados por defensas contractuales de aplicación general, como el fraude, la coacción o la inconsistencia". Pero el Tribunal redujo efectivamente los posibles motivos de invalidación, al sostener que una norma estatal contra las renuncias a las acciones colectivas en los acuerdos de los clientes estaba prohibida por la FAA, porque la norma "interfiere con los atributos fundamentales del arbitraje", aunque, a primera vista, la norma era generalmente aplicable tanto al arbitraje como al litigio. Al revisar el caso de la Sra. Barras, el Undécimo Circuito revocó la sentencia del tribunal inferior, pero sólo en la medida en que había negado el efecto de la cláusula de arbitraje en el contrato del cliente. El Undécimo Circuito coincidió con el tribunal de distrito en que la cláusula de reparto de costes, en particular, era inaceptable con arreglo a la legislación estatal, y sostuvo que Concepcion no cambiaba este resultado. Al mismo tiempo, el tribunal de apelación dictaminó que la disposición inválida podía separarse de la cláusula de arbitraje y, por tanto, ordenó el arbitraje de las reclamaciones. El hecho de que la cláusula de transferencia de costes de BB&amp;T estuviera enterrada en medio de un largo acuerdo de adhesión, junto con su contenido atrozmente unilateral, hizo que este caso fuera relativamente sencillo.</w:t>
      </w:r>
    </w:p>
    <w:p>
      <w:r>
        <w:rPr>
          <w:b/>
          <w:color w:val="FF0000"/>
        </w:rPr>
        <w:t xml:space="preserve">id 14</w:t>
      </w:r>
    </w:p>
    <w:p>
      <w:r>
        <w:rPr>
          <w:b w:val="0"/>
        </w:rPr>
        <w:t xml:space="preserve">se dedica al disfrute de los estímulos sonoros y visuales. Visite nuestros archivos, donde hemos descubierto la verdadera importancia de casi todo. Si quiere ponerse en contacto con nosotros, envíe un correo electrónico alex punto carnevale en gmail punto com, pero no se lo diga a los robots de spam. Considere la posibilidad de ponerse en contacto con nosotros si desea utilizar esta grabación en su aula o en su club. Hemos dado varias charlas en clubes rotarios locales que creemos que han ido muy bien. Calcular con exactitud la influencia del azar en las auts es un tema peliagudo. Un cierto recuento biomecánico podría contener falsedades. Consulté esta situación con mi terapeuta, pero no pudo ofrecer ninguna solución. No había nada que formara la masa. (Nosotros éramos la masa.) Empecé a recibir mensajes, una y otra vez. Ya sabes el tipo. Me gustaría volver a verte. Una historia probable. El inicio de la aleatoriedad fue relatado por un hombre feliz. Podría apostar que tenía ganas de ver su propia idea. Imagina a Kant después de completar un manuscrito. Pura euforia, eso es un aut. Probablemente alguien podría inventar una palabra para ello. Las miniaturas eran una pasión de mi terapeuta, y yo entendía el atractivo. Ella los interpretaba como dóciles. Eran sus seguidores. Tenía un amigo en el instituto que coleccionaba esos trolls de pelo duro y neón. Los ponía en ridículo. En 1948, tres conjuntos diferentes de gemelos perecieron en un conflicto global. Esto siguió ocurriendo, hasta que alguien fue capaz de hacer algo con ello. En la reproducción, sus rostros brillan como pequeñas y lejanas estrellas. El coleccionista de trolls -el que era mi amigo, quiero decir- acabó alistándose en el ejército. Le pregunté si alguna vez había inventado voces para los trolls y se rió. No pude entonces admitir que en mi cabeza, lo había hecho. Los mensajes aumentaron en frecuencia. Se trataba de alguien que conocía a mi madre, pero cualquier otra información sobre el informante seguía sin estar clara. Mi terapeuta tiene una teoría de las órbitas. Todavía no la ha patentado. La patente está presumiblemente pendiente. La patente en sí no es un aut, porque sólo está reproduciendo o categorizando algo que ya existe. Una órbita representa un vínculo casual, pero en el término está implícito que el aut vuelve sobre sí mismo. Es una arruga que explica el destino con demasiada facilidad, y por tanto abre el campo a una mayor especulación. Los dibujos de Galileo sobre la luna se parecen más a los captchas que a cualquier otro objeto del universo. Uno de los mensajes decía que se reuniera con ella a una hora determinada. Me costó entender qué quería cada uno. Cambiar dentro de un aut es un objetivo digno. Yo no diría lo contrario. Hacer algo simplemente porque sí es una mala manera de decirlo. Alex Carnevale es el editor de This Recording. Es un escritor que vive en Manhattan. Escribe aquí y twittea aquí. Puedes encontrar un archivo de sus escritos en This Recording aquí . La última vez que escribió en estas páginas fue sobre The Real L Word .</w:t>
      </w:r>
    </w:p>
    <w:p>
      <w:r>
        <w:rPr>
          <w:b/>
          <w:color w:val="FF0000"/>
        </w:rPr>
        <w:t xml:space="preserve">id 15</w:t>
      </w:r>
    </w:p>
    <w:p>
      <w:r>
        <w:rPr>
          <w:b w:val="0"/>
        </w:rPr>
        <w:t xml:space="preserve">Su coche puede ser una de sus posesiones más caras y es posible que quiera asegurarse de que el seguro que tiene contratado le ofrece la oferta más adecuada que pueda encontrar. Al buscar una cobertura, uno de los criterios de selección puede ser el nivel de franquicia de la póliza y, comprensiblemente, puede buscar el nivel más bajo posible. Sin embargo, podría protegerse de tener que pagar una franquicia, contratando también un seguro de franquicia para el coche: Se trata de una póliza que le reembolsa los pagos de la franquicia que pueda tener que hacer en su póliza de seguro de coche principal después de un siniestro; puede reclamar su póliza de franquicia varias veces a lo largo del año con reclamaciones posibles hasta el límite que eligió cuando compró la cobertura; si el siniestro de su póliza principal es inferior al nivel de la franquicia, de modo que tiene que cubrir todo el siniestro usted mismo, su póliza de franquicia no pagará; también puede encontrar que algunos proveedores de cobertura de franquicia pueden ofrecer pólizas adicionales que pueden cubrir los costes de cosas como la rotura de cristales y el repostaje de combustible que pueden estar excluidos de la póliza principal; También suele haber implicaciones de la franquicia cuando se alquila un coche, pero en este caso la suma no se deduce de cualquier pago que se haga, sino que se carga directamente en su tarjeta de crédito; dependiendo de su contrato de alquiler, los cargos por franquicia pueden ser de entre 500 y 1600+; aunque la compañía de alquiler de coches puede ofrecerle su propia cobertura de franquicia, ésta puede no ser su única opción y puede encontrar que las pólizas que ofrecen compañías como ShazamXS pueden ofrecerle una solución más rentable. A la hora de organizar su cobertura de franquicia, puede tener en cuenta que, si acepta una franquicia más alta en su póliza principal, podría obtener una reducción en su prima. Este ahorro puede cubrir con creces los costes del seguro de franquicia adicional. No obstante, tenga en cuenta que debe evitar aumentar el nivel de la franquicia hasta el punto de que pueda resultar difícil reclamar en su póliza principal.</w:t>
      </w:r>
    </w:p>
    <w:p>
      <w:r>
        <w:rPr>
          <w:b/>
          <w:color w:val="FF0000"/>
        </w:rPr>
        <w:t xml:space="preserve">id 16</w:t>
      </w:r>
    </w:p>
    <w:p>
      <w:r>
        <w:rPr>
          <w:b w:val="0"/>
        </w:rPr>
        <w:t xml:space="preserve">Cómo hablar con tus hijos sobre las catástrofes naturales En la crianza de los hijos, a veces nada es tan aterrador como la realidad. Nos gustaría poder mantener la vida de nuestros hijos llena de arco iris, unicornios y camiones de lujo que vuelan. Pero no podemos. Porque en algún momento, nuestros hijos van a conocer la realidad de la vida, las pérdidas y las cosas aterradoras que están fuera de nuestro control. Lo primero y más importante es asegurarse de que su hijo sabe que está a salvo. Si no hay nada más, es su responsabilidad como padre mantener a su hijo a salvo. Y la primera forma de hacerlo es decirles que están a salvo. Ofrecerle abrazos y seguridad es tu trabajo. Así que cuando sientes a tu hijo, asegúrate de que sabe que harás todo lo posible para mantenerlo tan seguro como él, siempre. Durante las catástrofes naturales, las cosas siempre pueden salirse de control. Pero tus hijos se sentirán seguros sabiendo que haces todo lo posible por ellos. Sé amable en tu conversación A continuación, cuéntales a tus hijos que ha ocurrido algo horrible o aterrador o imprevisto en el mundo con una voz muy calmada. Si les hace llorar, no pasa nada, estás compartiendo tus vínculos emocionales con la historia. Hazles saber que lo que pasó es algo que nadie quiere que ocurra y lo duro que es para ti compartirlo o conocerlo. Pero no les cuentes más de lo que necesitan saber. Deje que su hijo haga las preguntas Después de contarle lo básico, abra la puerta a sus preguntas y deje que sus preguntas le lleven a donde necesita ir. Es probable que no necesiten conocer todas las estadísticas que se comparten en las noticias. Puede que estén más interesados en lo que ocurre con las mascotas o en cómo pueden llegar los niños a un hospital. Lo más probable es que los niños necesiten saber cómo les afectará o podría afectarles esta catástrofe. Limítese a responder a sus preguntas y mantendrá a sus hijos a salvo. Espere un seguimiento, o dos Un día, más o menos, después de que compartiéramos el terremoto de Haití en 2010 con nuestros hijos, mi hijo de 4 años vino a decirme "no sé lo que es un terremoto". Resultó que había estado pensando en ello de forma intermitente durante el día anterior, dándole vueltas a las posibilidades y a las respuestas que habíamos dado entonces. Pero es una persona que necesita saber cómo suceden las cosas. Así que aprovechamos esa oportunidad para explicarle las fallas y el movimiento de la tierra. Si hubiéramos compartido todo esto cuando le hablamos del terremoto, podría haberse visto abrumado por los hechos. Preguntó cuando estaba preparado. Ofrezca formas de ayudar como familia Como residentes de Pensilvania fuimos afortunados durante el huracán Sandy. Nuestra casa tuvo daños mínimos y nunca nos quedamos sin electricidad. Sabemos que podría haber sido mucho peor. Durante lo peor de la tormenta, mis hijos y yo limpiamos sus armarios, nos probamos ropa y apartamos cosas para donarlas a la caridad. Esa misma semana, cuando discutíamos qué hacer con la ropa sobrante de un niño de 5 años, mi hijo nos preguntó si podíamos llevársela a los niños que habían perdido sus casas. Aunque eso no era posible, investigamos los puntos de entrega y las listas de suministros y cosas necesarias. Cuando encontramos un punto de entrega (las señoras de PSMM se unieron para donar), mi hijo corrió a su habitación para encontrar más cosas para ayudar. Muchos niños quieren ayudar a otros niños, sobre todo los que son capaces de imaginar si pierden sus propias casas. Más recursos para hablar de los desastres con tus hijos En el post Terremotos para niños se enumeran varias conversaciones y recursos para padres tras el tsunami de Japón de 2011. Acerca de Julie Meyers Pron Julie Meyers Pron ha escrito 1051 entradas en este blog. madre de 3 hijos y esposa, Julie es una ex maestra de escuela primaria y gerente de Relaciones Públicas. Es propietaria/editora de Just Precious, socia fundadora de Just Centsible y miembro del equipo de Splash Creative Media. Julie es miembro del PTO, voluntaria, educadora de primaria y eso es sólo el principio de la lista. Tengo la sensación de que es muy diferente fuera de esta zona. Aquí, nos ha consumido. Pero he hablado con gente del medio oeste que no está ni de lejos tan afectada. Estoy seguro de que si hubiera ocurrido en la costa oeste nuestros hijos apenas se enterarían.</w:t>
      </w:r>
    </w:p>
    <w:p>
      <w:r>
        <w:rPr>
          <w:b/>
          <w:color w:val="FF0000"/>
        </w:rPr>
        <w:t xml:space="preserve">id 17</w:t>
      </w:r>
    </w:p>
    <w:p>
      <w:r>
        <w:rPr>
          <w:b w:val="0"/>
        </w:rPr>
        <w:t xml:space="preserve">¡Oops! Las credenciales antitabaco de la benefactora Helen se esfuman con el premio empresarial de la ONU a ITC Hace aproximadamente un mes, el Times of India fue uno de los varios medios de comunicación de ese país que anunciaron a bombo y platillo la noticia de que una empresa india diversificada, ITC Ltd, había recibido el "Premio Mundial de las Empresas y el Desarrollo 2012" en la Cumbre de las Naciones Unidas Río+20 celebrada en Brasil. El premio se ha concedido por las iniciativas rurales transformadoras en los programas sociales y de silvicultura agrícola en la India emprendidos por la empresa, dijo la empresa orgullosa en un comunicado. El premio fue instituido por varios organismos internacionales, como el Programa de las Naciones Unidas para el Desarrollo, la Cámara de Comercio Internacional y el Foro Internacional de Líderes Empresariales (IBLF). Algunas preguntas. ¿Quién es el jefe del Programa de Desarrollo de la ONU? Sí. Nuestra Helen Clark, que se refugió allí tras ser expulsada del cargo en las elecciones de 2008. ¿Y por qué recordamos a Helen Clark? Así es: por convertir el país en un Estado de abuelas, especialmente en lo que se refiere a cosas como el tabaco (malo) y el ecologismo (bueno). Los Premios Mundiales de Empresa y Desarrollo son los primeros premios empresariales mundiales que reconocen el papel crucial del sector privado en la consecución de los objetivos del milenio: ocho metas acordadas internacionalmente para reducir la pobreza y la degradación del medio ambiente y mejorar la educación, las condiciones sanitarias y la igualdad de género para 2015. A finales del mes pasado, al margen de la conferencia Río+20, el mayor fabricante de cigarrillos de la India, ITC (antes Indian Tobacco Company), recibió el máximo galardón del Consejo Empresarial Mundial para el Desarrollo Sostenible por mejorar el medio ambiente y eliminar la pobreza. Entre los asistentes se encontraban la administradora del PNUD y ex primera ministra de Nueva Zelanda, Helen Clark, y el máximo responsable del Pacto Mundial de las Naciones Unidas. El premio es posiblemente la mayor parodia de la justicia, incluso para los débiles estándares éticos de la ONU y el Banco Mundial. Ooh. ¿Cómo es eso? Nuestro indignado columnista señala que -- ITC es principalmente un fabricante de cigarrillos y comerciante de tabaco, aunque le gustaría afirmar que es una empresa diversificada que vende jabón, galletas y hostelería. Comenzó hace exactamente 100 años en Bihar y emigró a Andhra Pradesh para cultivar tabaco y fabricar cigarrillos. Cultivar tabaco y fabricar cigarrillos es tóxico para el medio ambiente. Es necesario talar bosques y campos para cultivar tabaco, requiere productos químicos para garantizar que la planta de tabaco esté libre de patógenos, y cortar árboles para curar el tabaco (un kilo de tabaco necesita aproximadamente ocho kilos de leña seca), añadir más de 4.000 productos químicos no revelados para que el cigarrillo sea adictivo, y rematar todo esto con envases brillantes de papel, cartón y plástico, que vemos tirados en las calles y ahogando los cursos de agua. Además, las fábricas de ITC han extraído agua en exceso y han contaminado los ríos. En abril de 2011, por ejemplo, los agricultores desesperados de las aldeas de Bhadrachalam e Irivendi tuvieron que acudir a los tribunales cuando el recaudador del distrito no pudo impedir que la fábrica de ITC extrajera agua en exceso de un Godavari que se estaba secando. En pocas palabras, este es el ciclo de vida de un cigarrillo. Imaginen que se talan los bosques secos del centro de la India para alimentar una adicción. Las organizaciones que llevan a cabo la diligencia medioambiental del ITC no utilizan el coste medioambiental histórico completo de su negocio. Utilizan un análisis anual de energía y de insumo-producto y esto les hace quedar bien. Sin embargo, ni siquiera esto es el impacto total de la actividad de las CCI. Pero no olvidemos que: el tabaquismo mata prematuramente a más de un millón de adultos en la India. Los cigarrillos de ITC han sido uno de los principales responsables, tanto directamente para sus fumadores y los expuestos a su humo, como para los jóvenes, muchos de los cuales son pobres y aspiran a fumar sus cigarrillos. El tabaquismo es también una de las principales causas de la pobreza. Un estudio realizado con datos gubernamentales sugiere que el gasto directo en tabaco de los hogares puede empobrecer a casi 15 millones de indios al año. Otro estudio ha descubierto que el tratamiento de sólo cuatro enfermedades importantes relacionadas con el tabaco representa el 4,7% del gasto sanitario nacional de la India. Esta cifra aumentará en el futuro, ya que cada vez más jóvenes se aficionan a fumar cigarrillos. ¿No sería divertido el turno de preguntas en el Parlamento si Helen volviera para ser interrogada sobre el papel de su organización en este premio? Ah, pero podemos deleitarnos con su retorcimiento en un artículo publicado por el NZ Herald ( aquí ) hoy - La ex Primera Ministra de Nueva Zelanda, Helen Clark, dice que fue un "grave descuido" que una compañía de cigarrillos fuera</w:t>
      </w:r>
    </w:p>
    <w:p>
      <w:r>
        <w:rPr>
          <w:b/>
          <w:color w:val="FF0000"/>
        </w:rPr>
        <w:t xml:space="preserve">id 18</w:t>
      </w:r>
    </w:p>
    <w:p>
      <w:r>
        <w:rPr>
          <w:b w:val="0"/>
        </w:rPr>
        <w:t xml:space="preserve">Empezar por el principio ¿Qué significan las palabras "voluntariado apoyado" (a menudo referidas en este sitio por la abreviatura SV ) cuando se utilizan juntas? Para muchos de los que visitan nuestro sitio web, esta pregunta puede parecer retórica, pero nuestras primeras conversaciones con otras organizaciones de voluntariado han demostrado lo contrario, especialmente cuando hablamos con aquellas que dependen de los voluntarios pero que aún no tienen una iniciativa de SV. Para esta gente, la pregunta "¿qué es el voluntariado apoyado?" suena mucho a "¿qué hace usted para apoyar a sus voluntarios? Pero por muy bien que un gestor de servicios describa las prácticas de gestión de voluntarios de su organización, no es lo mismo. Así que empecemos con un recurso estándar en el Reino Unido para todo lo relacionado con el voluntariado y miremos a Volunteering England, que sugiere que: El voluntariado con apoyo se refiere a los planes en los que los voluntarios reciben apoyo adicional para llevar a cabo sus funciones de voluntariado. Breve, sucinto y directo. A nivel internacional, la definición parece ser similar: acuerdos especiales para la colocación de voluntarios y el apoyo individual para ellos una vez que la colocación se ha hecho Además, muchos proyectos con sede en el Reino Unido que hemos identificado a menudo se refieren a ayudar a las personas con necesidades especiales o llegar a los voluntarios potenciales de las comunidades subrepresentadas . Pero parece que la VS es algo más que ayudar a una persona a ser voluntaria: si se practica de forma razonable y proactiva, es más compleja: un proceso, no un acto único. Es decir, la VS consiste en: comprender las necesidades de las personas a las que se intenta ayudar, ser capaz de evaluar esas necesidades y establecer un entendimiento conjunto de la(s) barrera(s) que representan y poner en marcha un plan de acción acordado para superar los retos que se presentan. Se trata de un proceso que abarca todos los aspectos de un proyecto, desde la concepción y la propuesta inicial hasta la ejecución y la evaluación. Para la organización implicada es algo más que "ayudar" a otros a ser voluntarios. Teniendo esto en cuenta, se propone lo siguiente como una forma de trabajo más centrada en el proceso para el proyecto: trabajar para identificar y comprender las barreras al voluntariado a las que se enfrenta un individuo o grupo y tratar de crear soluciones sostenibles para superar esas barreras. Esto puede parecer un mero juego de palabras para aquellos que tienen una trayectoria de trabajo en este ámbito, pero es importante que nuestro tema esté claramente definido para aquellos que sólo están en las primeras etapas de la construcción de un proyecto de SV. También es clave que construyamos una definición que hable de un proceso que pueda aplicarse con independencia de la naturaleza de las barreras implicadas. Así que nuestra pregunta es: ¿se aplica esta descripción a su experiencia de VS? ¿Qué podría añadirse, suprimirse o cambiarse para hacerla más precisa? Respuestas en una tarjeta postal, por favor ........ O simplemente puedes dejar un comentario a continuación</w:t>
      </w:r>
    </w:p>
    <w:p>
      <w:r>
        <w:rPr>
          <w:b/>
          <w:color w:val="FF0000"/>
        </w:rPr>
        <w:t xml:space="preserve">id 19</w:t>
      </w:r>
    </w:p>
    <w:p>
      <w:r>
        <w:rPr>
          <w:b w:val="0"/>
        </w:rPr>
        <w:t xml:space="preserve">Seré el primero en admitir que no soy el mejor del mundo en lo que respecta a la creación de listas o incluso a la generación de ventas a partir de los pocos suscriptores que tengo. Sin embargo, muchos vendedores alaban el valor de "la lista" que, aparentemente, el arco iris del dinero termina justo en medio de ella. También admito que estoy en las listas de la gente y sí, a veces, son bendecidos con una venta repetida de mi parte, así que supongo que debe haber algo de verdad en ello o al menos vale la pena esforzarse un poco más. Combina este nuevo entusiasmo por la construcción de listas y mi propensión a "invertir" en nuevos productos de información y tienes a alguien que no puede rechazar un curso dirigido específicamente a aquellos con listas más pequeñas y un precio de ganga o menos de $ 10. Bueno, yo lo compré y me pareció una ganga tan grande que a ti también te puede interesar. Compartir el amor Obtener un enlace Obtener un enlace es fácil. Simplemente inserta tu URL y Anchor Text en los campos del formulario, y luego haz clic en el botón de Paypal. Serás llevado a Paypal, donde se te cobrará 15 dólares, ¡sí, sólo 15 dólares por un enlace! URL Anchor Sin embargo, ¡debe saber que sus 15 dólares NO le compran un enlace permanente! El número máximo de enlaces que se ofrecen es de sólo 10 - cualquier venta después de esto "auto bump" los enlaces hacia abajo - una vez que se alcanzan 10 enlaces, el enlace más antiguo se elimina. En realidad, esto significa que su enlace podría permanecer sólo unos minutos, o podría quedarse para siempre - depende más bien de la popularidad de las ventas de enlaces. Los enlaces se activan sólo después de una revisión humana, y pueden activarse hasta 24 horas después del pago. Nos reservamos el derecho de rechazar cualquier enlace por cualquier motivo. Si rechazamos su enlace, recibirá un reembolso completo.</w:t>
      </w:r>
    </w:p>
    <w:p>
      <w:r>
        <w:rPr>
          <w:b/>
          <w:color w:val="FF0000"/>
        </w:rPr>
        <w:t xml:space="preserve">id 20</w:t>
      </w:r>
    </w:p>
    <w:p>
      <w:r>
        <w:rPr>
          <w:b w:val="0"/>
        </w:rPr>
        <w:t xml:space="preserve">Desde que tenía 8 años, Larson anotaba constantemente sus pensamientos. Su sueño de escribir se manifestó en su blog, No Makeup Required , "un refugio digital de ingenio y sabiduría para mujeres reales", como reza su eslogan. Como fundadora y escritora de No Makeup Required, a Larson no sólo le gusta escribir. Su pasión por empoderar e inspirar a las mujeres la ha llevado a utilizar su escritura con un propósito. Su objetivo es que las mujeres se sientan mejor después de salir de su blog; que se sientan menos solas en sus pruebas y triunfos. El amor de Larson por la escritura se tradujo en su blog tras alcanzar un momento de inspiración. Una de sus amigas estaba luchando con la muerte de un hijo, mientras que otra se estaba adaptando a ser una nueva madre; dos mujeres al mismo tiempo, en lados opuestos del espectro. Larson vio la fuerza de estas mujeres y tomó una decisión. "En ese momento me di cuenta de que hay mucha vida real entre mujeres que necesita ser escrita. Pensé, tengo que empezar esto, no voy a esperar más", dijo Larson. Desde 2010, No Makeup Required se encuentra entre los cinco mejores blogs de paternidad para Kindle, en competencia con el blog de una columnista del Washington Post, entre otros. El blog de Larson ha atraído claramente a un público. Aunque es un grupo demográfico clave, el sitio no es sólo para padres. Larson señala que cuando se es madre, también se es mujer. Las mujeres son hermanas, tías, hijas, amigas; Larson llega a muchas otras identidades además de las que experimentan la maternidad. Es un blog de mujeres, con una porción de mamá en él. "Cuando eres madre, a veces te centras tanto en serlo que otras partes de tu vida se pierden en el camino. Somos más que madres", dice Larson. Para reflejar esto, Larson hizo otros ajustes y decidió rediseñar No Makeup Required después de un año y medio de estar en línea. Quería añadir más funciones, espacio para los comentarios y también un espacio para los hombres. La fecha del relanzamiento esta pasada primavera tenía un propósito. El 20 de mayo fue el aniversario del Vuelo Transatlántico de Amelia Earhart, y Earhart es una de las mujeres favoritas de Larson en la historia, así que eligió ese día tan significativo para su lanzamiento. Earhart fue una mujer fuerte que persiguió sus sueños en una época en la que era difícil; una representación perfecta de lo que Larson quería que representara su sitio. A los colaboradores del blog les encanta apoyar a No Makeup Required por lo que simboliza. Jamee Tenzer, colaboradora habitual, afirma: "Tracy ha creado un entorno fácil de usar que es divertido e informativo. Me encanta formar parte de ayudar a las madres a sentirse bien con lo que hacen en la vida". La autenticidad es una parte importante del objetivo de Larson para No Makeup Required. Ha organizado su contenido en seis áreas principales. En ellos se pone de manifiesto la calidad real que Larson se ha esforzado por mantener. Atrapando Bolas Curvas, Miércoles de Sabiduría, Quién es Ella, Conversaciones con Hombres y Conversaciones entre Novias; las seis contribuyen a diferenciar a No Makeup Required. Reflejan la creencia de Larson de que las mujeres y las madres pueden aprender unas de otras, de otras generaciones y de las mujeres del pasado. Los artículos responden al objetivo de Larson de ver la vida de forma diferente a los blogs típicos. En lugar de escribir siempre sobre lo frustrante que es la vida, se esfuerza por recordar a las mujeres que el tiempo pasa rápido y que deben intentar disfrutar de sus vidas. Como mujer ocupada que es, Larson vive según sus palabras. Cuando se le pregunta por el equilibrio entre ser madre, esposa y trabajar, la respuesta de Larson es sencilla: El equilibrio es un mito. A veces los platos se quedan en el fregadero de la noche a la mañana, el perro tiene un accidente en la alfombra o los niños necesitan que les lleven algo al colegio; la vida pasa. Cuando la vida pasa, las prioridades entran en juego. "Sé que prefiero pasar tiempo con mis hijos que trabajar en mi jardín. Puedo arreglar el jardín cuando se vayan, ahora mismo estoy disfrutando de ellos", dice Larson. En noviembre, No Makeup Required tiene previsto ayudar a LifeWire a suministrar teléfonos móviles a las víctimas de la violencia doméstica para que los utilicen para pedir ayuda en situaciones de peligro para la vida, o como medio para contactar con el apoyo a medida que avanzan en su condición de supervivientes. Larson cree que todas las mujeres deben sentirse conectadas y apoyadas. A través de la participación de No Makeup Required en un</w:t>
      </w:r>
    </w:p>
    <w:p>
      <w:r>
        <w:rPr>
          <w:b/>
          <w:color w:val="FF0000"/>
        </w:rPr>
        <w:t xml:space="preserve">id 21</w:t>
      </w:r>
    </w:p>
    <w:p>
      <w:r>
        <w:rPr>
          <w:b w:val="0"/>
        </w:rPr>
        <w:t xml:space="preserve">¿Está Apple sobrevalorada? Sus accesorios parecen serlo NUEVA YORK ( MainStreet ) -- Uno de los aspectos más polémicos del nuevo iPhone 5 es que utilizará un nuevo tipo de conector, Lightning, para conectar el teléfono a la toma de corriente o al ordenador. Aunque Apple ha promocionado las ventajas de este conector reversible más pequeño, muchos se han quejado de que esto hace que el teléfono sea incompatible con las numerosas bases y accesorios que han sacado al mercado terceros a lo largo de los años. La buena noticia es que Apple ha puesto a la venta un adaptador que permite conectar el nuevo teléfono a la antigua base de altavoces; la mala es que no es barato. El adaptador de rayos a 30 pines, como lo llama Apple, se venderá por 29 dólares en la Apple Store. Esto no es una sorpresa. Apple es conocida desde hace tiempo por sus accesorios de alto precio: un simple adaptador de corriente que permite conectar el conector USB del iPod o el iPhone a un enchufe de pared cuesta 19 dólares, por ejemplo. Pero los fans frugales de Apple también saben desde hace tiempo que terceras partes son igual de capaces de fabricar cables y adaptadores de corriente, que venderán a un coste mucho menor. El antiguo conector de 30 pines, por ejemplo, que todavía se vende por 19 dólares en la Apple Store, puede encontrarse por sólo 2,95 dólares en un sitio de terceros. La pregunta obvia, por lo tanto, es cuándo podemos esperar empezar a ver imitaciones igualmente baratas de este nuevo adaptador. Al fin y al cabo, no deberías tener que pagar 29 dólares más sólo para conectar tu nuevo iPhone a tu vieja base de altavoces, ¿verdad? Sorprendentemente, algunos terceros ya están ofreciendo adaptadores que dicen que harán el mismo trabajo a una fracción del costo. CNET señala este adaptador vendido por Nanotch por 18 dólares en Amazon, así como por 9,99 dólares de una empresa llamada iTronz. Mientras tanto, otros minoristas y fabricantes de accesorios parecen estar preparándose para vender ofertas similares: Un portavoz del fabricante de accesorios Monoprice dice que "los fabricantes de Asia han informado de que los adaptadores Lightning a 30 pines del iPhone 5 están disponibles a nivel de componentes" y que trabajarán con los proveedores para ponerlos a la venta a finales de octubre. Por supuesto, la gran pregunta es si se puede confiar en estos adaptadores de imitación, sobre todo en los que se ponen a la venta antes de que se conozcan las especificaciones técnicas de los auténticos. Aunque la suposición general es que el precio de 29 dólares representa el margen de beneficio habitual de los accesorios de Apple, al menos un medio de comunicación afirma que el adaptador utiliza una costosa tecnología de conversión de digital a analógico que explicaría su elevado precio. Si ese es el caso, es muy posible que estos primeros adaptadores de imitación no tengan la tecnología necesaria para hacer el trabajo, y que sea mejor pagar más por los auténticos. ¿Nuestro consejo? Espera a que el artículo genuino esté en el mercado el tiempo suficiente para que otros fabricantes lo desmonten y hagan una imitación adecuada. Y si después de eso sigue siendo más barato, asegúrate de que sólo compras en tiendas de confianza con una buena política de devoluciones.</w:t>
      </w:r>
    </w:p>
    <w:p>
      <w:r>
        <w:rPr>
          <w:b/>
          <w:color w:val="FF0000"/>
        </w:rPr>
        <w:t xml:space="preserve">id 22</w:t>
      </w:r>
    </w:p>
    <w:p>
      <w:r>
        <w:rPr>
          <w:b w:val="0"/>
        </w:rPr>
        <w:t xml:space="preserve">Eólica El nuevo modelo de Areva: primero era un monstruo, ahora es un "asesino" Mirando más allá de la M5000-116, Areva sigue adelante con la puesta a punto final de una "turbina asesina" de palas más largas apodada M5000-plus por los ingenieros de la empresa. Con palas flexibles de plástico reforzado con fibra de vidrio de 66 metros y 23,5 toneladas, la nueva turbina offshore de 5 MW, que se comercializa como M5000-135, tendrá un diámetro de rotor 19 metros mayor que el modelo de producción actual, con un área de barrido de 14.326 metros cuadrados. Esto supone casi 4.000 metros cuadrados más que la 116. El objetivo al desarrollar el M5000, que tendrá una cabeza superior de 365 toneladas, ha sido "aumentar la producción de energía sin poner en peligro el historial", dice el director de investigación y desarrollo de Areva Wind, Ren Balle. "Desde 2004, la 116 ha sido reconocida como una plataforma monstruosa tanto en términos de innovación como de tamaño", afirma. "Pero en 2011, se consideró que la plataforma de la turbina debía ampliarse con un rendimiento mejorado. "Como somos una empresa de un solo producto -después de todo, solo tenemos la M5000-, también se consideró importante que no nos lanzáramos a una aventura loca para diseñar la siguiente turbina. Queríamos aprovechar la credibilidad que nos hemos ganado en los últimos años". Para ello, el tren de potencia, que ha sido "medido una y otra vez desde todos los ángulos a lo largo de los últimos ocho años", estaba "prácticamente fuera de los límites" del equipo de diseño, con las palas más largas destinadas principalmente a proporcionar un "amortiguador en la envolvente de carga de la máquina" en un rango más amplio de velocidades del viento. Las palas del 135, aunque se basan en perfiles aerodinámicos "idénticos" a los del 116, tienen menos carbono y, por tanto, son más "blandas", de acuerdo con un cambio de diseño destinado a amortiguar las cargas provocadas por las ráfagas. "Aunque la opinión generalizada es que las palas más largas necesitan más carbono para ser más rígidas, creemos que las metodologías de simulación y control han evolucionado mucho en los últimos años", señala Balle. "Nuestro paso a las palas flexibles es un avance hacia un nuevo mundo en el que nos sentimos muy seguros". Diseñadas para alcanzar una velocidad máxima de 90 metros por segundo (m/s) con vientos de 9 m/s, las palas han sido diseñadas para satisfacer "varios miles" de perfiles de carga de viento. La empresa alemana Fraunhofer Windenergie &amp; Energiesystemtechnik es la encargada de realizar las pruebas de carga en dos ejes y de fatiga extrema de las palas en el banco de pruebas de Areva en Bremerhaven, a partir de principios del año que viene. En el segundo trimestre, las palas se montarán en un prototipo de 135 en un emplazamiento terrestre cercano con condiciones de viento "similares a las de alta mar". Se espera que la producción en serie comience hacia finales de 2013, cuando Areva "tenga claros los primeros pedidos de la M5000-135". La nueva turbina, que contará con sistemas de engranajes para su generador síncrono de imanes permanentes, suministrados por la finlandesa Moventas, contará con 16 subsistemas con total redundancia y 1.300 sensores que retroalimentarán los datos para que el 80% de los fallos de funcionamiento puedan ser gestionados a distancia desde tierra. "Está claro que ésta es [la realización más completa] de la M5000. Y creo que esto es lo que se ve en la industria en general", dice Balle. "Se empieza con una configuración de carga muy conservadora para un rotor y un tren de potencia, y cuando se ha medido la máquina y se sabe exactamente dónde está, entonces se escala hasta el tamaño y la potencia máximos. "Nuestro programa de pruebas -incluso en una turbina que es una evolución del producto- es el más extenso que hemos llevado a cabo y ha requerido un presupuesto considerable, pero para una máquina de alta mar no hay realmente espacio para rendir menos en cuanto a fiabilidad. "Incluso con ocho años de desarrollo de la plataforma, seguimos sometiéndola al más completo programa de pruebas y verificación".</w:t>
      </w:r>
    </w:p>
    <w:p>
      <w:r>
        <w:rPr>
          <w:b/>
          <w:color w:val="FF0000"/>
        </w:rPr>
        <w:t xml:space="preserve">id 23</w:t>
      </w:r>
    </w:p>
    <w:p>
      <w:r>
        <w:rPr>
          <w:b w:val="0"/>
        </w:rPr>
        <w:t xml:space="preserve">Uno de los monumentos de guerra más bonitos de NZ Ayuda Kakapo2 1857 opiniones Hay monumentos de guerra más grandes en Nueva Zelanda, y más altos, y, por supuesto, también más importantes. Pero no encontrarás muchos más bonitos y en un entorno más entrañable que el de Akaroa. La primera piedra se colocó el 31 de marzo de 1922 en el emplazamiento de la antigua Akaroa Borough School, y se inauguró el 12 de marzo de 1924. El monumento es un pabellón gótico, diseñado por H. St. A. Murray. Se puede ver desde lejos, ya que está coronado por una especie de aguja en forma de obelisco con una cruz en la parte superior. En varios paneles se encuentran los nombres de los hombres de la Península de Banks que murieron en la Guerra de Sudáfrica y en la Primera Guerra Mundial; posteriormente se añadieron los nombres de los caídos en la Segunda Guerra Mundial. Un hermoso jardín rodea el monumento, protegido por un alto seto, con muchas rosas en el cuidado césped y cuatro espectaculares palmeras establecidas. La ubicación es al lado del Centro de Visitantes en la calle Lavaud. Actualización de noviembre de 2012 El Monumento a la Guerra ha resultado ligeramente dañado por los terremotos. Está vallado pero todavía se puede sentar en el césped y los asientos del jardín que lo rodea. Actualizado el 24 de noviembre de 2012 Relacionado con: Playas Arte y Cultura Histórico Viajes ¿Fue útil esta reseña? Biblioteca de la Coronación - ya no está en uso Ayuda Kakapo2 1857 opiniones Es un edificio realmente encantador que no te puedes perder, situado al final de la playa y al comienzo del paseo marítimo (103 Rue Jolie), justo enfrente de la panadería. Sin embargo, la Biblioteca de la Coronación ya no se utiliza realmente después de que se haya abierto una biblioteca pública y escolar combinada al lado de la escuela, en la esquina de la Rue Jolie y la Avenida Selwyn, un poco más abajo de la Rue Jolie, y luego a la derecha. El edificio de la Biblioteca de la Coronación se inauguró el 22 de mayo de 1875. Su nueva fachada se construyó en 1911, dándole un aspecto Arts and Crafts/English Domestic Revival - bueno, leí esta descripción detallada en el sitio web del Civic Trust ;-) La Biblioteca se erigió para albergar el Instituto de Alfabetización que se había formado en 1863. Con la renovación en 1911 también vino el cambio de nombre a Biblioteca de la Coronación de Akaroa, en referencia a la coronación del Rey Jorge V. Actualización 2012 Este edificio también ha sido cerrado después de los terremotos, como tantos otros edificios que no fueron gravemente dañados pero que se consideran inseguros porque su resistencia es significativamente bajo el nuevo código de construcción. Tengan la seguridad de que la Biblioteca de la Coronación sigue siendo tan hermosa como siempre desde el exterior... ¡y podrán verla al cien por cien! Actualizado el 24 de noviembre de 2012 Relacionado con: Arquitectura Histórica Viajes ¿Fue útil esta reseña? Museo de Akaroa - pequeño pero agradable Ayuda Kakapo2 1857 opiniones Actualización 2012 El Museo de Akaroa ha sido considerado inseguro bastante tiempo después de los terremotos y ahora está cerrado. Las colecciones están en un lugar seguro hasta su reapertura. "Muse trs intressant", escriben en su cartel en el sendero. Vale, el acento en el "trs" está mal puesto, d'aigu en lugar de grave, pero el francés es casi perfecto. Y como sólo es gracioso, no importa, ya que también afirman que el pequeño museo de Akaroa es mejor que el de Te Papa. Esto probablemente explique por qué hay que pagar 4 dólares neozelandeses por la entrada, y Te Papa es gratis ;-) El Museo de Akaroa se centra especialmente en la historia de Akaroa y de la península de Banks. Proyectan una película de 20 minutos sobre la historia de Akaroa. Las exposiciones cambian. Tienda del museo. La Casa Langlois-Etveneaux, una de las más antiguas de la Isla del Sur, el Palacio de Justicia y la Casa de la Aduana (1852) en el Muelle Daly también forman parte del museo. Actualización: El Hotel Duvauchelle ha desaparecido Ayuda Kakapo2 1857 comentarios 1 imagen más Actualización Mayo 2011 - Actualización Nov. 2012 El Hotel Duvauchelle sufrió graves daños en el terremoto que sacudió Canterbury el 4 de septiembre de 2010. Partes del mismo han sido demolidas ahora mismo. Lo reconstruirán y esperan volver a funcionar para Navidad. Nov. 2012 ... que era un bonito sueño. Otra Navidad se avecina y no hay señales de actividad de construcción. Se dice que el hotel Duvauchelle, situado en el extremo norte del puerto de Akaroa, justo en la SH 75, a unos 10 km de Akaroa, es el más antiguo del país. El hotel lleva el nombre del asentamiento, y el</w:t>
      </w:r>
    </w:p>
    <w:p>
      <w:r>
        <w:rPr>
          <w:b/>
          <w:color w:val="FF0000"/>
        </w:rPr>
        <w:t xml:space="preserve">id 24</w:t>
      </w:r>
    </w:p>
    <w:p>
      <w:r>
        <w:rPr>
          <w:b w:val="0"/>
        </w:rPr>
        <w:t xml:space="preserve">7 Hábitos de las mujeres altamente eficaces Consejos sencillos para que las mujeres mantengan el ritmo en un mundo laboral en evolución Es la capacidad de seguir adelante a pesar de todos los retos y obstáculos. -- Maseena Ziegler, autora de "Ladies Who Launch in Hong Kong" E l camino hacia el éxito como mujer de negocios no es fácil. Aunque se espera que el mundo laboral no tenga en cuenta el género, las mujeres se enfrentan a ciertos retos que los hombres suelen evitar. Afortunadamente, hay muchas mujeres exitosas y eficaces que han triunfado en el mundo de los negocios para mantener la motivación del resto de la población femenina. Y aunque muchos de los activos de estas mujeres son neutrales desde el punto de vista del género, algunos de los hábitos y habilidades que comparten provienen de aprovechar y moldear fortalezas exclusivamente femeninas en su beneficio. Todo lo que se necesita es perseverancia, organización y un sentido inquebrantable de sí mismo. Pan comido, ¿verdad? 1. Tener confianza No importa cuál sea tu trayectoria, tener confianza en ti misma y en tus objetivos es, sin duda, la principal cualidad que necesitarás para triunfar. Esta confianza alimentará la ventaja definitiva en cualquier profesión: la perseverancia. "(La perseverancia) requiere un sentido inquebrantable de confianza en ti misma, en tu producto, en tu misión", dice Maseena Ziegler, autora del libro más vendido en Hong Kong, "Ladies Who Launch in Hong Kong". La perseverancia es la característica común a las 12 empresarias sobre las que escribió Ziegler. "Es la capacidad de seguir adelante a pesar de todos los retos y obstáculos", dijo. Mientras que los hombres tienden a ser demasiado confiados, a las mujeres se les enseña a ser humildes y recatadas. Para superar eso en el trabajo, es importante identificar tus mejores rasgos y destacarlos. Un rasgo que las mujeres poseen en abundancia es la intuición. "La mayoría de las mujeres pueden entrar en una habitación, leerla y ser bastante precisas al respecto", dice Lisa Johnson Mandell, autora del best-seller "Career Comeback". La autora anima a las mujeres a confiar y prestar atención a esos sentimientos y, antes de comunicarlos, a analizar críticamente y comprender por qué se sienten de una determinada manera en una situación. Si puedes traducir esos sentimientos en lenguaje empresarial objetivo, dejarás a los hombres fuera del agua. Kimberly Roussel, una empresaria de éxito que abrió el restaurante Kitchen 24 de Los Ángeles, el club Cinespace de Hollywood y un servicio de catering, dice que se siente afortunada de que sus padres le inculcaran confianza. Considera que es fundamental tener un nivel de convicción que te permita asumir riesgos y dejar de lado el miedo al fracaso. Una vez vencidas esas ansiedades, el mundo puede abrirse de forma sorprendente. Vestirse para triunfar Enseñar el escote o mostrar el trasero recién moldeado de Pilates está muy bien en un evento social. Pero Lisa Johnson Mandell, autora del best-seller "Career Comeback", aconseja a las mujeres mantener el escote cubierto en la oficina. "Un top escotado puede llamar la atención, pero del tipo equivocado", dice Mandell. Aunque la ropa sexy debe permanecer en el armario de 9 a 5, no hay razón para evitar la ropa de trabajo favorecedora y ajustada, con accesorios bien pensados. Estos conjuntos evocan la clase y la atención al detalle, dice. Mandell recomienda un blazer bien confeccionado y -para las mujeres que se inclinan por ellos- unos tacones potentes. "Te pondrán al mismo nivel físico que un hombre, te darán altura, lo que te hará más poderosa", dice. Los tacones adecuados también pueden ayudar a las mujeres a tener una mejor postura y a caminar más erguidas, lo que les dará una mayor sensación de poder. Y los tacones también son una ventaja que los hombres no tienen, así que mejor. Eso sí, ten cuidado de no pisar ningún dedo del pie en tu camino hacia la cima. 2. Controla las emociones Mientras que a los hombres les cuesta ser vulnerables y emotivos, a las mujeres se les anima desde pequeñas a expresar sus emociones. Esto puede resultar problemático en el lugar de trabajo. Dejarse llevar por las emociones en un entorno empresarial puede significar a menudo perder el control de la situación. "Los hombres no se toman los retos empresariales como algo personal", dice Ziegler, "son capaces de mantener la objetividad y el control, y quizá por ello toman mejores decisiones empresariales". Roussel dice que lucha a diario con la gestión de sus emociones en los negocios. "Me esfuerzo por mantener las emociones fuera de las situaciones y ser más racional", dice. "Al fin y al cabo, los negocios son</w:t>
      </w:r>
    </w:p>
    <w:p>
      <w:r>
        <w:rPr>
          <w:b/>
          <w:color w:val="FF0000"/>
        </w:rPr>
        <w:t xml:space="preserve">id 25</w:t>
      </w:r>
    </w:p>
    <w:p>
      <w:r>
        <w:rPr>
          <w:b w:val="0"/>
        </w:rPr>
        <w:t xml:space="preserve">The Other Side Gallery Teahouse The Other Side Gallery Teahouse es una cafetería y galería única, adyacente a la autopista del Pacífico, al norte de Taree. Dispone de un comedor interior y otro exterior, situados en el río Ghinni Ghinni, y es una maravillosa parada para viajeros y lugareños por igual. Visite a los retratistas residentes que trabajan y enseñan en el estudio del piso superior. Disfrute de las obras de arte expuestas de artistas locales del Valle de Manning. La casa de té The Other Side Gallery es famosa por sus hotcakes de nido de abeja con salsa de caramelo y helado y por sus estupendos bollos. Sirve café orgánico australiano.</w:t>
      </w:r>
    </w:p>
    <w:p>
      <w:r>
        <w:rPr>
          <w:b/>
          <w:color w:val="FF0000"/>
        </w:rPr>
        <w:t xml:space="preserve">id 26</w:t>
      </w:r>
    </w:p>
    <w:p>
      <w:r>
        <w:rPr>
          <w:b w:val="0"/>
        </w:rPr>
        <w:t xml:space="preserve">Un adolescente chino llegó a extremos, vendiendo un riñón para pagar el costoso iPad 2 que deseaba. (Fuente: The Oatmeal) El hospital en el que se extrajo el riñón alegó que había contratado las oficinas en las que se realizó la operación a un empresario cuya identidad desconocían. Por lo tanto, el caso ha llegado esencialmente a un callejón sin salida. (Fuente: Asia Insider) Un adolescente chino ha aparecido en los titulares debido a los esfuerzos que realizó para obtener el último y mejor gadget de Apple, Inc. ( AAPL ), la tableta iPad 2 . I. "¡Quiero el que tiene más GB!" "Quería comprarme un iPad 2, pero no tenía dinero", recuerda un chico de 17 años identificado sólo por su apellido, "Zheng". Pero sin un título universitario, las perspectivas de Zheng no pintaban bien.  El salario medio en las principales ciudades chinas oscila entre 1.000 y 5.000 RMB (CN).  Zheng querría estar en el extremo inferior, ganando entre 1.000 y 1.500 RMB.  Al tipo de cambio actual de 500 RMB por 77,13 dólares, el joven tardaría varios meses en conseguir el dispositivo. Así que tomó una decisión impactante que recuerda a un legendario webcomic del blog de cómics/sátira The Oatmeal: decidió vender un órgano por el dispositivo de Apple.  Recuerda: "Al navegar por Internet, encontré un anuncio publicado en línea por un agente que decía que podía pagar 20.000 RMB para comprar un riñón". Saliendo a escondidas de su casa, el joven viajó al norte, a la ciudad de Chenzhou, en la provincia de Hunan.  En un hospital local le extirparon el riñón.  Estuvo hospitalizado tres días y luego fue dado de alta, con 22.000 RMB (unos 3.394 USD) en la mano.  Utilizó el dinero para comprar un iPad, un MacBook y un iPhone. Intentó ocultar sus nuevas ganancias a su madre, pero ella empezó a sospechar cuando vio los aparatos de Apple.  Al sufrir complicaciones médicas, el joven confesó lo que había hecho.  Dice su madre, identificada como "la señorita Liu": "Cuando volvió, tenía un portátil y un nuevo teléfono de Apple. Quise saber cómo había conseguido tanto dinero y finalmente me confesó que había vendido uno de sus riñones". Conmocionada, la señorita Liu llevó a su hijo a la policía de Chenzhou para denunciar que había sido víctima de un delito.  Pero los agentes con los que Zheng había negociado el trato habían desaparecido, sus teléfonos móviles no funcionaban.  Y el hospital afirmó que había contratado su departamento de urología a un empresario privado.  Negó conocer la identidad del empresario o las cirugías que realizaba.  Al parecer, el caso se ha cerrado por falta de pruebas. II. El caso saca a la luz el comercio ilícito de órganos La ironía del incidente es bastante grande, dado que el propio CEO de Apple, Steven P. Jobs, es un donante de órganos, habiendo recibido un hígado de reemplazo después de experimentar complicaciones de su batalla contra el cáncer de páncreas. Lo que hace que el incidente sea aún más triste e irónico es que es poco probable que el órgano de Zheng vaya a parar a uno de sus muchos compatriotas que lo necesitan.  Se calcula que un millón de personas en China necesitan un trasplante cada año, pero menos de 10.000 reciben órganos. Mientras que algunos locales pueden comprar órganos en el mercado negro, muchos de ellos van a parar a "turistas de trasplantes" extranjeros.  Un informe publicado en los medios de comunicación japoneses el año pasado afirmaba que los extranjeros pagaban más de 80.000 dólares por trasplantes en el mercado negro en China.  A ese precio, la mayoría de los chinos no pueden permitirse un trasplante que podría salvarles la vida (los ingresos anuales de los obreros chinos son de unos 6.000 dólares). III. La demanda de Apple: Un arma de doble filo para China Los ciudadanos más veteranos de China han aprovechado la noticia como ejemplo de cómo China ha perdido sus costumbres comunistas frente a los "males" del capitalismo no regulado.  Un comentarista del sitio web Phoenix TV de Hong Kong escribe: "Esto es un fracaso de la educación, cuyo primer propósito es "propagar la moralidad". El comportamiento estúpido de este adolescente es una manifestación de sus valores radicalmente materialistas". Otro comentarista opina: "¿Vender un riñón para comprar bienes de consumo? ¡Qué vanidad! Es innegable que la moralidad de los adolescentes chinos modernos está decayendo. Esto es algo en lo que todos debemos pensar". En China, los dispositivos de Apple suelen ser más caros que en Estados Unidos.</w:t>
      </w:r>
    </w:p>
    <w:p>
      <w:r>
        <w:rPr>
          <w:b/>
          <w:color w:val="FF0000"/>
        </w:rPr>
        <w:t xml:space="preserve">id 27</w:t>
      </w:r>
    </w:p>
    <w:p>
      <w:r>
        <w:rPr>
          <w:b w:val="0"/>
        </w:rPr>
        <w:t xml:space="preserve">Atención cazadores de cóndores de California: "Es hora de quitar el plomo" Tras casi un año entero de testimonios públicos, debates y análisis medioambientales, la Comisión de Caza y Pesca modificó en diciembre de 2007 los Métodos Autorizados para la Caza Mayor (Sección 353, Título 14, CCR) para prohibir el uso de proyectiles que contengan plomo para la caza de ciervos, osos, jabalíes, alces y antílopes berrendos en las zonas designadas como área de distribución del cóndor de California. También se adoptaron modificaciones de los métodos de captura de aves y mamíferos no cinegéticos (Sección 475, Título 14, CCR) para prohibir el uso de proyectiles de plomo en las mismas zonas cuando se cazan coyotes, ardillas de tierra y otros animales no cinegéticos. Estas normas entran en vigor el 1 de julio de 2008. Si usted caza en esta zona, deberá utilizar proyectiles sin plomo para cazar especies de caza mayor y no menor a partir del 1 de julio de 2008. Además, durante la caza de estas especies en esta zona, los cazadores no podrán poseer ningún proyectil/munición de plomo ni un arma de fuego capaz de disparar dicho proyectil o munición de plomo. NOTA: Los proyectiles de plomo siguen siendo legales para la caza de especies de caza de montaña dentro de la zona sin plomo.</w:t>
      </w:r>
    </w:p>
    <w:p>
      <w:r>
        <w:rPr>
          <w:b/>
          <w:color w:val="FF0000"/>
        </w:rPr>
        <w:t xml:space="preserve">id 28</w:t>
      </w:r>
    </w:p>
    <w:p>
      <w:r>
        <w:rPr>
          <w:b w:val="0"/>
        </w:rPr>
        <w:t xml:space="preserve">Para imprimir nuestros artículos, copie la página web resaltando primero el texto, luego haga clic en copiar en el navegador y pegue el artículo en un programa de Word de su ordenador. Cuando el texto se transfiera a Word, haga clic para guardar o imprimir. CÓMO GUARDAR EL SÁBADO Qué se requiere para guardar el sábado según la Ley Mosaica: 1. No hacer ningún trabajo (Ex. 20: 10; Lev. 23: 3; Jer. 17: 21-22). No regar el césped, no trabajar en el jardín, no hacer pasatiempos, no surfear, no arreglar neumáticos pinchados, etc. Por ley, si una persona no dejaba todo tipo de actividad en honor al sábado, estaba infringiendo la ley. En Números 15:32-36 un hombre fue sorprendido recogiendo palos en sábado, y recibió un concierto de rock de la gente que conocía. 2 No encender fuego (Ex. 35:3). No se pueden hacer comidas al aire libre ni barbacoas. No se puede entrar en un restaurante y pedir una hamburguesa asada a la llama, no se pueden cocinar huevos, ni tortitas por la mañana porque se estaría encendiendo un fuego para cocinar. Conducir un coche sería "encender un fuego" en la cámara de combustión de su motor. 3. No viajar (Ex. 16:29). Más tarde los judíos agregaron a esta ley, permitiendo sólo media milla de viaje en el sábado, lo cual vemos observado en el NT. Pero la ley pura dice "quedarse en casa". En realidad, si usted guardaba esta parte de la ley, no podía viajar a la reunión de su iglesia a menos que estuviera a menos de un cuarto de milla de su casa. Si tenías una emergencia no podías conducir hasta el hospital. 4. 4. No comerciar (Amós 8:5). Si por casualidad necesitabas gasolina para llegar al servicio de la iglesia, no podías "cambiar" dinero por gasolina. No se le permitiría comprar una cinta de casete del mensaje de esa mañana o un libro en la tienda. No debe haber intercambio de dinero por bienes. Si trabajabas con acciones y necesitabas vender no podías. 5. 5. No hay comercialización (Neh. 10:31; 13:15,19). Asegúrate de no hacer ningún tipo de compra. No puedes comprar helado para el postre después de la cena o cualquier otra cosa. Si te quedas sin comida o bebida en casa no puedes salir a comprar nada, ni siquiera puedes comprar un chicle. 6."... una asamblea santa con el doble de la ofrenda diaria junto con las otras ofrendas. En otras palabras, debes dar el doble en el día de reposo (Num. 28:9).¿Practicamos esto hoy en día en cumplimiento de la ley del Antiguo Testamento. ¿Practican los sabatarios realmente la ley? Todavía no he visto que la gente vaya al Shabat y dé el doble cada semana. 7. 7. Nuevo pan de la proposición en el lugar santo (Lev. 24:8). Por supuesto esto no se puede hacer hoy en día ya que no hay templo, así que esta parte del Sabbath no puede ser seguida por la iglesia. El hecho es que el sábado no fue hecho para los gentiles, sino para los judíos y sus generaciones (Ex. 31:12-17). Es una ley dada entre Dios y los judíos. 8.La última parte de los requisitos para guardar la ley del día de reposo es la pena por romperla.  LA MUERTE ( adaptado de B. Stonebrakers trac Sabbath breakers ) Dios instruyó cómo debía observarse el sábado: ¿Acatan los sabatarios todas estas leyes? ESTAS SON LAS CONDICIONES PARA QUE ALGUIEN SEA CONDENADO A MUERTE. Lev 16:2 7.Entrada no autorizada en el lugar santo del tabernáculo: Lev.20: 1, 2 -- Sacrificar a sus hijos a Moloc (aborto, matar a los bebés) esta era una divinidad pagana de los amonitas. v.6 Si uno va a los médiums y espíritus familiares. v.9 Maldice a sus padres. v.10 Comete adulterio. v.12 'Si un hombre se acuesta con su nuera, ambos serán condenados a muerte. v.13 Homosexualidad, un hombre que yace con otro hombre. v.14 Se casa con una mujer y con su madre. v.15, 16 Hombres o mujeres que tienen sexo con animales. tanto el hombre como la bestia deben ser matados. v.16 'Y cualquiera que blasfeme el nombre de Jehová v.27 Si uno es un médium, o un brujo o uno que practica lo oculto.                       ( astrología</w:t>
      </w:r>
    </w:p>
    <w:p>
      <w:r>
        <w:rPr>
          <w:b/>
          <w:color w:val="FF0000"/>
        </w:rPr>
        <w:t xml:space="preserve">id 29</w:t>
      </w:r>
    </w:p>
    <w:p>
      <w:r>
        <w:rPr>
          <w:b w:val="0"/>
        </w:rPr>
        <w:t xml:space="preserve">Pregunta sin respuesta ¿Diría usted que los "campamentos de heterosexuales" pueden llevar a la gente al suicidio? Han sido una causa importante mencionada en muchas notas de suicidio. Creo que es seguro decir que la iglesia mata a la gente de esta manera, a través de la propiedad transitiva. Obviamente no es un asesinato premeditado, pero obligan a la gente a suprimir lo que son y lo único que hacen es que los gays se den cuenta de que nunca conseguirán la aceptación de gente así. ¿no es asqueroso cómo algunas personas siguen pensando que ser gay es una elección? aunque nunca hayan estado en una situación en la que tuvieran que elegir ser heterosexual, bi o gay. nadie elige ser gay al igual que nadie elige amar a los animales "un poco demasiado" y nadie elige ser pedófilo. si pudieran elegir, ¿no crees que "volverían" a ser heterosexuales? lo de "volver" está entre comillas porque afirman que todos nacen heterosexuales y algunos eligen serlo, pero esto es claramente ridículo.</w:t>
      </w:r>
    </w:p>
    <w:p>
      <w:r>
        <w:rPr>
          <w:b/>
          <w:color w:val="FF0000"/>
        </w:rPr>
        <w:t xml:space="preserve">id 30</w:t>
      </w:r>
    </w:p>
    <w:p>
      <w:r>
        <w:rPr>
          <w:b w:val="0"/>
        </w:rPr>
        <w:t xml:space="preserve">Crear una nueva empresa es divertido, y parte de la diversión consiste en elegir los elementos tecnológicos que se van a utilizar, sobre todo si eres un friki como yo. Lo interesante ahora es que crear una empresa es mucho más fácil en un mundo de aplicaciones web y software como servicio. ...estamos redoblando nuestros esfuerzos para crear un programa para aspirantes a líderes digitales. Si quieres saber más, ya sea para ti o para tu jefe, dínoslo. O bien, si tiene alguna idea sobre cómo debería funcionar o qué contenido debería incluirse, también nos encantaría escucharla. Llevamos varios años celebrando conferencias y talleres sobre redes sociales, pero suelen tener un problema común: siempre asisten las mismas personas, normalmente webbies o comunicadores.</w:t>
      </w:r>
    </w:p>
    <w:p>
      <w:r>
        <w:rPr>
          <w:b/>
          <w:color w:val="FF0000"/>
        </w:rPr>
        <w:t xml:space="preserve">id 31</w:t>
      </w:r>
    </w:p>
    <w:p>
      <w:r>
        <w:rPr>
          <w:b w:val="0"/>
        </w:rPr>
        <w:t xml:space="preserve">Nueva Zelanda trata el Día de Waitangi mucho mejor que Australia el Día de Australia en lo que respecta a los indígenas, dijo hoy un profesor de la Universidad de Canterbury (UC), Patrick McAllister. El profesor McAllister, que acaba de publicar un libro sobre el tema, dijo que los indígenas australianos rechazan la participación en el Día de Australia y organizan actos alternativos que protestan contra su situación de marginación y desventaja. Los aborígenes llaman al Día de Australia Día de la Supervivencia, Día del Luto o Día de la Invasión. En lugar de celebrar Australia, intentan desarrollar y reforzar su identidad como pueblo indígena que fue sometido a un genocidio'', dijo hoy. ``Pero, sin embargo, consiguieron sobrevivir y se acercan a otros australianos en un intento de fomentar la unidad sin tener que celebrar la invasión y el despojo''. En Nueva Zelanda, en cambio, los maoríes participan plenamente en el Día de Waitangi, que se celebra de acuerdo con los principios del Tratado de Waitangi, y la naturaleza de los actos y significados del día son negociados por los socios del tratado. "Sí, a menudo hay protestas de los maoríes en Waitangi, pero esto está en consonancia con la naturaleza del tratado como algo que se negocia continuamente". El profesor McAllister dijo que la otra diferencia importante que afectaba tanto a la actitud indígena hacia el día nacional como a la cuestión de las celebraciones locales de la nación, tenía que ver con el grado de control y prescripción del Estado en cuanto a la forma de observar el día nacional. En Australia, la naturaleza del Día de Australia es gestionada y moldeada por el Consejo Nacional del Día de Australia, financiado por el gobierno federal, que tiene órganos equivalentes en cada estado. El consejo influye sutilmente en la forma de celebrar el Día de Australia, de modo que los órganos de gobierno locales, aunque tienen cierta autonomía en la forma de organizar el Día de Australia, están directamente influidos por las preocupaciones y tendencias políticas nacionales. En Nueva Zelanda no existía nada equivalente al Consejo del Día de Australia, y el Estado no dictaba la forma en que debía conmemorarse el Día de Waitangi ni a nivel nacional ni a nivel local. ``Como dice el libro, esto proporciona a las comunidades locales, como Okains Bay, cerca de Christchurch, la libertad de organizar los actos del Día de Waitangi como consideren oportuno. En Okains Bay, donde se celebra un acto anual del Día de Waitangi desde hace más de 30 años, la comunidad local colabora estrechamente con la runanga (consejo) Ngai Tahu de Port Levy para organizar un acto del Día de Waitangi. Es similar en muchos aspectos a los actos anuales de Waitangi, pero se caracteriza por una muestra de unidad y cooperación entre maoríes y pakeha como pueblos conjuntos de la tierra con un interés conjunto y de apoyo mutuo en la zona de Okains Bay. Esto contrasta notablemente con las muestras anuales de protesta y antagonismo entre pakeha y maoríes en el propio Waitangi".</w:t>
      </w:r>
    </w:p>
    <w:p>
      <w:r>
        <w:rPr>
          <w:b/>
          <w:color w:val="FF0000"/>
        </w:rPr>
        <w:t xml:space="preserve">id 32</w:t>
      </w:r>
    </w:p>
    <w:p>
      <w:r>
        <w:rPr>
          <w:b w:val="0"/>
        </w:rPr>
        <w:t xml:space="preserve">3:21 Estos abrigos de piel tenían un significado. Las bestias cuyas pieles eran, debían ser sacrificadas; sacrificadas ante sus ojos para mostrarles lo que es la muerte. Y probablemente se suponga que fueron sacrificados para el sacrificio, para tipificar el gran sacrificio que en el último fin del mundo sería ofrecido de una vez por todas. Así, lo primero que murió fue un sacrificio, o Cristo en una figura. El comentario del PASTOR BENJAMIN BOTCHWAY en 2011-05-26 09:52:32: No se trata de lo que yo pienso, quería encontrar el significado del comentario y entender por qué Dios vistió a Adán y a la esposa antes de mandarlos fuera del jardín.Es a causa de su desnudez que es por lo que Dios cubre o qué tipo de desnudez está diciendo la Biblia.</w:t>
      </w:r>
    </w:p>
    <w:p>
      <w:r>
        <w:rPr>
          <w:b/>
          <w:color w:val="FF0000"/>
        </w:rPr>
        <w:t xml:space="preserve">id 33</w:t>
      </w:r>
    </w:p>
    <w:p>
      <w:r>
        <w:rPr>
          <w:b w:val="0"/>
        </w:rPr>
        <w:t xml:space="preserve">30 de octubre de 2012 19:00 horas. 10 asistentes. Charla fotográfica - 'Alrededor de la mesa ovalada : sobre Fotografía de Moda' Este lugar se muestra sólo a los miembros Te invitamos a una charla fotográfica informal alrededor de una mesa ovalada sobre Fotografía de Moda . ¿Eres un verdadero principiante que nunca ha hecho una sesión de fotos de moda, pero ahora te mueres de ganas de intentarlo; un semiprofesional que necesita obtener algunos consejos y aportar algo de variedad y un enfoque diferente a sus propias sesiones o simplemente un fotógrafo profesional que quiere ver cómo lo hacen los demás? Entonces deberías unirte a nosotros para esto; no sólo puedes aprender mucho sino que puedes aclarar tus dudas sobre algunos temas relacionados, obtener algunos consejos o incluso compartir algo de tu propia experiencia con nosotros, así que es una situación en la que todos ganan. Temas tratados: * Cómo prepararte para tu primera sesión de fotos de moda * Cómo hacer el casting de tus modelos / Con qué modelos trabajar * Sobre las Agencias de Casting / cuáles usamos y qué buscamos * Qué debes tener en cuenta cuando haces tu primera sesión de fotos de moda * ¿Debo hacer TF o sesiones pagadas/ Cuándo sé que estoy preparado? * Trabajar con un equipo y su importancia * Consejos y trucos * Preguntas y respuestas La charla durará 2 horas con un descanso de 15 minutos. El formato es bastante informal y yo dirigiré la charla personalmente. Se anima a todo el mundo a que traiga una lista de preguntas que quiera hacer, bolígrafo y papel. Muchas gracias, chicos, por vuestros comentarios; me alegra mucho saber que os habéis llevado algunos consejos y estoy deseando verlos aplicados en vuestro trabajo. Recuerda, nunca dejes de hacer algo en lo que no puedas pasar un día sin pensar y ;seamos sinceros, todos vemos "grandes tomas" en todas partes :) Explora lo que hay más allá de la fotografía tradicional y aprende a crear una obra de arte original a partir de una imagen tradicional. Descubra su potencial visual, técnico y creativo, y diviértase relacionándose con todo el mundo, desde los principiantes hasta los profesionales.</w:t>
      </w:r>
    </w:p>
    <w:p>
      <w:r>
        <w:rPr>
          <w:b/>
          <w:color w:val="FF0000"/>
        </w:rPr>
        <w:t xml:space="preserve">id 34</w:t>
      </w:r>
    </w:p>
    <w:p>
      <w:r>
        <w:rPr>
          <w:b w:val="0"/>
        </w:rPr>
        <w:t xml:space="preserve">Algunos de ustedes recordarán que en un post reciente, parecí expresar una aversión a los pompones. Me explico: De hecho, no me desagradan los pompones en sí mismos, sino que simplemente odio el proceso de hacerlos. Está claro que me han marcado las interminables tardes que he pasado luchando con anillos de cartón torcidos, tijeras y hebras de hilo que se escapan. . . Pensé que nunca más querría crear un pompón... pero recientemente he cambiado de opinión. Después de leer mi post sobre los anti-pompones, Ina y Pokey tuvieron la amabilidad de enviarme una máquina para hacer pompones. Los trozos de plástico que veis arriba vienen en varios tamaños diferentes, se encajan de una manera increíblemente ingeniosa y son una revelación total. Oh, ingenioso fabricante de pompones de plástico, ¿dónde has estado toda mi vida? Antes de saber dónde estaba, había pasado esto: y luego esto: y luego esto: Aquellos que dejaron un comentario a favor de los pompones en mi post contra los pompones, sin duda estarán encantados de saber que he diseñado un gorro sobre el que se asentará una de estas enormes bolas de lana, que rivalizará con el trasero de su portador con sus gigantescas proporciones. Si todo va bien, podré revelar la venganza del diseño del pompón en un par de días. . . . Uno de los aspectos más gratificantes de este trabajo es ver a la gente llevando felizmente las cosas que has diseñado. Me gusta especialmente ver las inventivas modificaciones de mi trabajo por parte de los tejedores, y hace poco me encontré con tres versiones de mi jersey Boreal que son tan maravillosas que tenía que enseñároslas. Aquí están las amigas Shannon, Maggy y Carol con sus chaquetas Boreal. Cada talla del diseño Boreal es totalmente simétrica en un eje central... esta simetría hace que sea realmente fácil convertirlo en un cárdigan. Sólo tienes que añadir unos cuantos puntos al centro de los gráficos del cuerpo, trabajarlos en una secuencia de rayas o de cuadros, cortar la parte delantera por la mitad cuando hayas terminado y añadir los bordes de la banda de botones. Shannon, Carol y Maggy también modificaron el diseño tejiéndolo en el sentido contrario al que está escrito: de arriba abajo. Una vez más, esto es mucho más fácil de hacer de lo que uno podría pensar: es simplemente una cuestión de dar la vuelta a los gráficos (cada talla tiene su propio conjunto de gráficos), y trabajar en la dirección opuesta, invirtiendo las instrucciones de formación. Me gustan mucho los bolsillos laterales que Carol y Maggy han añadido a sus cárdigans. Pero lo que más me gusta de las Boreales modificadas de Shannon, Maggy y Carol es que son suyas. Cada una parece haber seleccionado una paleta que se adapta perfectamente a su colorido; cada cárdigan tiene un aspecto totalmente diferente, pero cada uno se adapta completamente a su respectiva portadora. Ver a tejedoras felices con hermosos jerséis me hace feliz, sobre todo cuando han sido producidos y modificados a partir de mi diseño. Shannon, Carol y Maggy tomaron notas cuidadosamente sobre las modificaciones que hicieron, que puedes ver en ravelry (sigue los enlaces para ver las páginas de sus proyectos individuales). Muchas gracias, Shannon, Carol y Maggy por permitirme compartir estas fotos. El nuevo libro de Kate, Colours of Shetland , se publicará el 1 de diciembre de 2012. Con sus hermosas fotografías, su atractiva redacción y sus característicos diseños tejidos a mano, Colours of Shetland te inspirará con los variados tonos y matices de las islas más septentrionales de Gran Bretaña. FAQ ¿Qué contiene el libro? Colours of Shetland contiene diez diseños de autor, cinco prendas y cinco accesorios. Cada par de diseños forma parte de una "historia de color" diferente de las Shetland que se explora a través de palabras e imágenes. Situadas en el rico contexto de los paisajes, la vida salvaje, los objetos y las personas de las Shetland que han inspirado a Kate, estas historias de color dan vida al proceso creativo del diseño de punto a mano de una forma nueva y emocionante. Junto con diseños únicos que son un placer de hacer y llevar, Colours of Shetland ofrece a los tejedores manuales alimento para el pensamiento y una fiesta para los ojos. ¿Dónde puedo comprarlo? Una vez publicado, el libro estará disponible en exclusiva en la tienda online de Kate Davies Designs. Cada copia comprada en la tienda online será firmada personalmente por Kate. El libro estará disponible en otros comercios a partir de</w:t>
      </w:r>
    </w:p>
    <w:p>
      <w:r>
        <w:rPr>
          <w:b/>
          <w:color w:val="FF0000"/>
        </w:rPr>
        <w:t xml:space="preserve">id 35</w:t>
      </w:r>
    </w:p>
    <w:p>
      <w:r>
        <w:rPr>
          <w:b w:val="0"/>
        </w:rPr>
        <w:t xml:space="preserve">Es raro el hombre que puede mantener el amor por la vida a través de la enfermedad de la ceguera, los terrores de la guerra y los horrores de un campo de concentración nazi. Un hombre así fue Jacques Lusseyran, líder de la resistencia clandestina francesa durante la Segunda Guerra Mundial. Este libro es su convincente y conmovedora autobiografía. Jacques Lusseyran perdió la vista en un accidente cuando tenía ocho años. A los dieciséis años, formó un grupo de resistencia con sus amigos del colegio en la Francia ocupada por los nazis. Poco a poco, el pequeño círculo de resistencia de los chicos se fue ampliando, célula a célula. En una escena fascinante, el autor cuenta que entrevistaba a los posibles reclutas de la resistencia, "viéndolos" a través de sus voces, y de este modo eliminaba pronto a los débiles y a los traidores. Finalmente, Jacques y sus compañeros fueron delatados a los alemanes e interrogados por la Gestapo. Tras quince meses de encarcelamiento en Buchenwald, el autor fue uno de los treinta que sobrevivieron de un grupo inicial de dos mil. Reseñas "Esta es una historia real extraordinaria de un hombre extraordinario. Se trata de una lectura apasionante que me ha hecho sentirme animado y muy fortalecido. Muy recomendable". -- Stephanie Sorrell, New Vision, septiembre de 2000 Sobre el autor Jacques Lusseyran fue posteriormente profesor universitario en Estados Unidos. Murió en un accidente de coche en 1971.</w:t>
      </w:r>
    </w:p>
    <w:p>
      <w:r>
        <w:rPr>
          <w:b/>
          <w:color w:val="FF0000"/>
        </w:rPr>
        <w:t xml:space="preserve">id 36</w:t>
      </w:r>
    </w:p>
    <w:p>
      <w:r>
        <w:rPr>
          <w:b w:val="0"/>
        </w:rPr>
        <w:t xml:space="preserve">Petición de Du'a para uno de los hermanos en este foro Esta es una discusión sobre Petición de Du'a para uno de los hermanos en este foro dentro de los foros de Food For The Soul, parte de la categoría de Temas Principales; Assalamu alaikum, hoy he sabido que el padre de uno de nuestros hermanos en este foro va a ... El padre de uno de nuestros hermanos en este foro va a tener o está teniendo en este momento una cirugía de trasplante de riñón. No voy a nombrar al hermano para mantener la discreción. Pero, es un hermano muy querido para nosotros y sería genial si todos pudiéramos hacer du'aa para el éxito de la cirugía, paciencia para la familia y tazkiyaa de todos los pecados. Ameen. Re: Du'a para uno de los hermanos de este foro 'alaykum as-salaam wa rahmatullah Que tenga una cirugía exitosa. una expiación de sus pecados. y que Allah subhaanu wa ta'ala le de una recuperación completa y rápida. Que su familia sea un gran consuelo para él todo el tiempo y se le conceda paciencia y fortaleza Re: Petición de du'a para uno de los hermanos de este foro Me acabo de enterar hace un rato que la cirugía ha salido bien alhamdulillah. Por favor, seguid haciendo du'aa para que el padre de nuestro hermano se recupere rápidamente y pueda volver a la normalidad sin complicaciones. No me dirigí a un individuo en concreto, por lo que creo que es un poco diferente, y también me refería a los observadores habituales de porno en general cuando escribí mi post. Me refería a los observadores habituales de porno en general...</w:t>
      </w:r>
    </w:p>
    <w:p>
      <w:r>
        <w:rPr>
          <w:b/>
          <w:color w:val="FF0000"/>
        </w:rPr>
        <w:t xml:space="preserve">id 37</w:t>
      </w:r>
    </w:p>
    <w:p>
      <w:r>
        <w:rPr>
          <w:b w:val="0"/>
        </w:rPr>
        <w:t xml:space="preserve">Recientemente he comprado una tarjeta N2A (CM10 Jellybean) para un Nook Tablet y me he encontrado con un par de problemas con los que espero que alguien me pueda ayudar. 1) Al arrancar, se registra en el software del sistema Nook. He leído que si tienes problemas debes probar a encenderlo mientras el Nook está encendido - enchufado. Esto funciona, pero la próxima vez que arranque después de apagar (Nook desenchufado), se inicia de nuevo en el software del sistema Nook. Así que mi pregunta es: ¿Es este un problema persistente (sólo se puede arrancar mientras el Nook está enchufado) - o este problema eventualmente desaparece? 2) Cuando intento reiniciar el sistema del Nook desde Android utilizando la herramienta de reinicio de N2A, recibo un mensaje que dice que, debido a que no tengo privilegios de superusuario, no es posible reiniciar el sistema de Barnes &amp; Noble. ¿Cómo se corrige esto? Veo una configuración de permisos en el menú de Android pero no veo nada que se refiera al permiso de "superusuario o root". Hay un pequeño porcentaje de tabletas Nook que requieren que el cable de alimentación esté conectado para arrancar desde cualquier tarjeta SD. Se ha discutido mucho sobre qué es lo que causa eso en el hardware particular de esas tabletas. Parece que esas tabletas necesitan un pequeño impulso de energía para arrancar la tarjeta. N2A ha encontrado una muy buena batería portátil para manejar el arranque "sobre la marcha" Dado que sólo se necesita la batería por un momento, hasta que la tableta comienza a arrancar en Android en cuyo momento se puede quitar, la batería debe durar mucho tiempo en una sola carga. Mi tableta hace lo mismo. Sólo que no se apaga completamente. De vez en cuando, después de apagar mi tableta (modo de suspensión o como quieras llamarlo), no se volvía a encender. Tenía que mantener el interruptor de encendido y la cosa eventualmente se reiniciaba y volvía a arrancar en el software de B&amp;N. Esto siempre ocurría cuando no estaba en casa cerca del cable de alimentación. Así que probé a sustituir la ROM en lugar de usarla desde una tarjeta SD. Tenía el mismo problema de que la tableta no volvía a encenderse a veces, pero al menos se reiniciaba en CM7 y podía volver a lo que estaba haciendo. Me harté de que no volviera a encenderse. Sucedía lo suficientemente a menudo como para molestarme. Así que volví a la ROM original de B&amp;N y estoy aprendiendo a ser feliz con ella. En realidad yo también tengo el mismo problema que describes sólo que no es un problema de vez en cuando conmigo. Cuando pongo el mío en reposo normalmente me encuentro con que tengo que hacer un arranque completo para volver a encenderlo y además se reinicia con la interfaz del Nook. Hay unos cuantos tutoriales diferentes en la web de XDA Developers. No recuerdo cuál seguí. En realidad ambos problemas han pasado de ser constantes a poco frecuentes, aunque no tengo ni idea de por qué. No hice ningún cambio, pero mi Nook ahora arranca normalmente en Android, con algunas excepciones, y el problema con el modo de suspensión ha desaparecido prácticamente también. Cualquiera que haya experimentado problemas de Sleep-of-Death (SoD) con la reciente CM10 debería probar la versión de CM10 cm-10-20121114-UNOFFICIAL-acclaim.zip publicada aquí ; puede ser flasheada en la emmc interna, o instalada para funcionar fuera de la SD usando el procedimiento publicado aquí . Lo he probado (en SD) y el problema de SoD parecía haberse curado. ... Hay un pequeño porcentaje de tabletas Nook que requieren que el cable de alimentación esté conectado para arrancar desde cualquier tarjeta SD. Se ha discutido mucho sobre qué es lo que causa esto en el hardware particular de esas tabletas. Parece que esas tabletas necesitan sólo un pequeño impulso de energía para arrancar la tarjeta ... Para alguna versión de CM7 hay un truco publicado aquí para conseguir el NT para arrancar desde la SD un-tethered. Lamentablemente no he podido conseguir que funcione en CM9 o CM10. Cualquiera que haya experimentado problemas de Sleep-of-Death (SoD) con la reciente CM10 debería probar la versión de CM10 cm-10-20121114-UNOFFICIAL-acclaim.zip publicada aquí ; puede ser flasheada en la emmc interna, o instalada para arrancar desde la SD usando el procedimiento publicado aquí . Lo he probado (en SD) y el problema de SoD parecía haberse curado.</w:t>
      </w:r>
    </w:p>
    <w:p>
      <w:r>
        <w:rPr>
          <w:b/>
          <w:color w:val="FF0000"/>
        </w:rPr>
        <w:t xml:space="preserve">id 38</w:t>
      </w:r>
    </w:p>
    <w:p>
      <w:r>
        <w:rPr>
          <w:b w:val="0"/>
        </w:rPr>
        <w:t xml:space="preserve">Arrington Sucks Blog Archive El último juego de Need For Speed Comprar Xbox 360 barata -- Ofertas de paquetes de Xbox 360 baratos Confía en mí - ver Blu-Ray ... Con el gran título 'Most Wanted' y luego la caída en picado que supuso el título 'ProStreet', la gama Need For Speed necesitaba un empujón. Y creo que este nuevo título de 'Need For Speed' es ese impulso. El juego te lanza a la acción de forma bastante repentina, la escena de persecución de la película de apertura te hace entrar en la acción a mitad de camino, así que asegúrate de que no estás bebiendo como yo...</w:t>
      </w:r>
    </w:p>
    <w:p>
      <w:r>
        <w:rPr>
          <w:b/>
          <w:color w:val="FF0000"/>
        </w:rPr>
        <w:t xml:space="preserve">id 39</w:t>
      </w:r>
    </w:p>
    <w:p>
      <w:r>
        <w:rPr>
          <w:b w:val="0"/>
        </w:rPr>
        <w:t xml:space="preserve">Vigilar las credenciales de las universidades canadienses Aquí se presenta una breve discusión sobre la comprobación de las credenciales de las universidades canadienses antes de inscribirse en una. Aplicar a las universidades de Canadá puede ser un poco intrincado y competitivo, mientras que las universidades también reciben aplicaciones para los estudiantes de gran perspectiva. Tales programas han limitado la inscripción y las cuotas que el comité de admisión hacer uso de ambos subjetiva, así como los elementos del proceso de solicitud para determinar qué estudiante es más probable que hacer bien en las instituciones. Averigüe lo que se requiere Cada universidad canadiense tiene sus propios requisitos de admisión. Anteriormente, se ha determinado cómo aplicar y contactar con la oficina de admisión o el registro en cada institución para explorar exactamente lo que se requiere en el paquete de aplicación. Además, la mayoría de las universidades canadienses ofrecen esta información en sus sitios web y suelen tener una sección especial para los requisitos de admisión de los estudiantes internacionales. Requisitos y credenciales de apoyo Muchos programas universitarios tienen un promedio de admisiones y requisitos para cursos específicos. Por lo tanto, las credenciales de apoyo requeridas principalmente son las transcripciones oficiales de la escuela secundaria. Además, la carta de referencia, la correspondencia de intención, el currículum vitae, la comprobación de los antecedentes penales, la cartera, el formulario médico y un ensayo es muy esencial en particular para la institución y el programa. Casi todas las universidades ofrecen detalles precisos e instrucciones según sus requisitos. En general, los estudiantes que pertenecen a diferentes naciones están obligados a dar pruebas evidentes de la aptitud de Inglés a través de las puntuaciones de la prueba consistente de la lengua. Las diferentes universidades aceptan diferentes puntuaciones y pruebas, por lo que es imprescindible averiguar los detalles. Además de esto, los estudiantes internacionales también están obligados a divulgar que la calidad de la educación recibida por ellos es equivalente a la de las instituciones canadienses. Cada universidad canadiense tiene sus propios criterios para distinguir las calificaciones de los estudiantes internacionales. Siempre es conveniente que los estudiantes internacionales se pongan en contacto con la oficina de admisiones de la universidad para informarse sobre la evaluación de las calificaciones globales. Además, los solicitantes pueden ponerse en contacto con el CICIC o "Canadian Information Centre for International Credentials" para el reconocimiento de las calificaciones educativas. La mayoría de los estudiantes prefieren consultar los servicios de evaluación de credenciales internacionales populares como "International Qualifications Assessment Services". Nadie puede negar el hecho de que las universidades canadienses no sólo son competitivas, sino también populares. Esta es la causa principal por la que es bueno prepararse y solicitar las solicitudes con poca antelación. Muchas solicitudes de universidades canadienses implican la descarga del formulario de solicitud en línea para el curso de pregrado. Lo mejor es que puedes enviar estos formularios de solicitud por vía electrónica o por correo postal junto con los documentos de apoyo ilustrados en la sección mencionada anteriormente. Este paso suele incluir la presentación de las tasas de solicitud, que no son reembolsables y oscilan entre 50 y 100 dólares. El aspecto más notorio es que esta solicitud debe llegar a la institución antes de la fecha límite. Cuestiones de dinero Para los fanáticos de los viajes, el seguro para mochileros es imprescindible, ya que viene cargado de grandes beneficios por una tarifa muy nominal y hace que el viaje sea divertido y relajante. Se encarga de los riesgos asociados a la seguridad del equipaje, la devolución del vehículo, etc.</w:t>
      </w:r>
    </w:p>
    <w:p>
      <w:r>
        <w:rPr>
          <w:b/>
          <w:color w:val="FF0000"/>
        </w:rPr>
        <w:t xml:space="preserve">id 40</w:t>
      </w:r>
    </w:p>
    <w:p>
      <w:r>
        <w:rPr>
          <w:b w:val="0"/>
        </w:rPr>
        <w:t xml:space="preserve">Forma de búsqueda El tipo de victoria del Tea Party que puedo apoyar Ayer, Político publicó una historia cuyo titular decía: "El Tea Party encuentra el éxito bloqueando la reforma". La historia contaba cómo en muchos estados con gobernadores y legisladores republicanos, los conservadores están socavando la Ley de Cuidado de Salud Asequible, "bloqueando la implementación de la ley" al negarse a comenzar a establecer los intercambios a través de los cuales las personas sin seguro de salud del empleador obtendrán su cobertura después de 2014. Victoria para el Tea Party, ¿verdad? ¡Están bloqueando la implementación! Pues no. Según la ACA, si un estado no establece su propio intercambio de seguros, el gobierno federal lo hace por ellos. Así que los Tea Partiers que piensan que han dado un golpe a la libertad al negarse a establecer un intercambio en su estado, en realidad sólo están ampliando el poder del gobierno federal. Sus ciudadanos seguirán acudiendo a un intercambio para obtener su seguro; sólo que será uno construido por los federales, no por el estado de Carolina del Sur o Montana o Georgia. Como dice Jonathan Cohn, "la ironía aquí es que, a lo largo del debate sobre la atención sanitaria, los liberales como yo queríamos intercambios federales, en parte porque temíamos que los estados con funcionarios electos reacios u hostiles hicieran un pésimo trabajo". Si usted viviera en Carolina del Sur, ¿en quién confiaría para construir un intercambio que funcione bien: en el Departamento de Salud y Servicios Humanos de la administración Obama, que está desesperado por que esta reforma tenga éxito, o en su gobierno estatal, dirigido por republicanos que piensan que todo es un vil complot socialista? Esto no quiere decir que un intercambio creado por republicanos reacios no pueda funcionar bien, incluso mejor que uno creado por el gobierno federal. Es posible. Pero hay incentivos que se oponen a ello. De hecho, si los republicanos fueran realmente maquiavélicos, tomarían el dinero federal reservado para que los estados establezcan sus intercambios, luego crearían el sistema más cutre posible, trabajarían para socavarlo en todo momento y luego dirían: "¿Ven? Les dijimos que esto no funcionaría". (Hay salvaguardias en la ley para evitarlo, pero estoy seguro de que si se es creativo, se puede encontrar una manera de hacer que el intercambio sea lo menos amigable posible para los consumidores). Así que la situación actual parece una situación en la que todos ganan. En los estados en los que los legisladores y gobernadores quieren hacer un esfuerzo serio para que los intercambios funcionen lo mejor posible para sus ciudadanos, lo harán. En los estados dominados por los Tea Partiers, se negarán a tener nada que ver con ello, y el gobierno federal intervendrá. Los Tea Partiers podrán fingir que se enfrentan al gran gobierno, y las reformas de la ACA tendrán más posibilidades de éxito.</w:t>
      </w:r>
    </w:p>
    <w:p>
      <w:r>
        <w:rPr>
          <w:b/>
          <w:color w:val="FF0000"/>
        </w:rPr>
        <w:t xml:space="preserve">id 41</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49. Fulfilment by Amazon (FBA) es un servicio que Amazon ofrece a los vendedores que les permite almacenar sus productos en los almacenes de Amazon, y Amazon se encarga directamente de la recogida, el embalaje, el envío y el servicio al cliente de estos artículos. Algo que Amazon espera que disfrutes especialmente: Los artículos de FBA son elegibles para la Entrega Super Saver GRATUITA y para como si fueran artículos de Amazon. {"itemData":[{"priceBreaksMAP":null, "buy\... a la cesta", "Añadir ambos a la cesta", "Añadir los tres a la cesta"], "showDetailsDefault": "Mostrar disponibilidad y detalles de entrega", "shippingError": "Se ha producido un error, inténtelo de nuevo", "hideDetailsDefault":"Ocultar disponibilidad y detalles de entrega", "priceLabel":["Precio:", "Precio para ambos:", "Precio para los tres:"], "preorder":["Preordenar este artículo", "Preordenar ambos artículos", "Preordenar los tres artículos"]}} Descripción del producto Reseña Reduzca el volumen de The View para un mercado que no aprecia las payasadas que acompañan al inofensivo y optimista indie-pop del cuarteto de Dundee, y ¿qué tiene? Esto, esencialmente: El álbum de debut de Tommy Reilly es el tipo de asunto perfectamente olvidable que se caracteriza sólo por una cosa, su marcado acento escocés. Lo que, para algunos, será un atractivo punto de venta - su último single, Jackets, se desplomó en la lista nacional, pero si la Wikipedia es creíble, fue un número uno escocés. Aunque esta estadística sugiere que el cantante goza de cierta popularidad en su tierra, el trasfondo de este disco no es uno en el que Reilly se haya arrastrado por salones de actos de pubs y clubes de sótanos en busca de su sueño: en lugar de construir una base de fans a través de conciertos regulares, ganó un concurso de talentos de televisión. El mismo concurso de talentos de la televisión que recordó al mundo de la música a Envy &amp; Other Sins y les proporcionó las facilidades para grabar un álbum con A&amp;M, que rápidamente los enterró de nuevo una vez que quedó claro que no había éxitos por venir. La canción de Reilly ganadora del concurso, Gimme a Call, alcanzó un gran éxito en enero de 2009, pero el fracaso de su continuación debe tener a A&amp;M preocupada, de nuevo, por el hecho de que su adquisición, ganadora de un concurso, tenga poco atractivo comercial. Y tendrían razón en preocuparse, ya que Words on the Floor es poco más que una colección de arreglos medios complementados por una voz que o bien embelesa o bien enfurece. No es una escucha indolora, ya que su creador -que ha trabajado con el productor Bernard Butler, lo que al menos asegura que se ponga la cantidad adecuada de brillo sobre cada pista- es parcial a un chillido que este escritor pensó que sólo era producible por un niño con su mano atrapada en la puerta de un coche. Pero, como ya se ha dicho, seguro que hay algunos oyentes que encontrarán su estilo de cantar extrañamente entrañable. Números enfermizamente empalagosos como Having No One y la canción que da título al disco son notables puntos bajos en una colección que apenas rebosa de puntos destacados, pero dada la juventud de Reilly -parece apenas lo suficientemente mayor como para hacer su examen de teoría- la previsibilidad lírica de las piezas de corazón en la manga puede ser perdonada, por ahora. Con la madurez puede convertirse en un compositor con la suficiente agudeza compositiva como para que su voz, que divide opiniones, sea un elemento ecuánime, pero con ella tan al frente en la mezcla, Words on the Floor es notable sólo por su mediocridad de por qué molestarse. -- Mike Diver Excelente álbum de debut. Cuando "Gimme A Call" salió por primera vez como single, temí que los profesionales de la industria hubieran despojado a la música de Tommy Reilly de la crudeza y el encanto que hicieron que sus apariciones en Orange Act Unsigned el año pasado fueran una delicia semanal. Sin embargo, este álbum es un debut fantástico. Lo recomiendo absolutamente si quieres escuchar algo fresco. Tommy Reilly tiene mucho talento y se merece mucho éxito. Su música es increíble y lo que es más importante, sus letras son muy emotivas y sorprendentes. ¡No puedo decir lo bueno que es esto! Escuchadlo y descubridlo.</w:t>
      </w:r>
    </w:p>
    <w:p>
      <w:r>
        <w:rPr>
          <w:b/>
          <w:color w:val="FF0000"/>
        </w:rPr>
        <w:t xml:space="preserve">id 42</w:t>
      </w:r>
    </w:p>
    <w:p>
      <w:r>
        <w:rPr>
          <w:b w:val="0"/>
        </w:rPr>
        <w:t xml:space="preserve">El ermitaño sale de su caparazón con la historia de Keith Moon, un policía y una pistola Fue cuando el policía apuntó con una pistola al batería de The Who, Keith Moon, ordenándole que se subiera los pantalones, cuando Barry Whitwam se dio cuenta de que las celebraciones de cumpleaños podrían haber ido demasiado lejos. Era 1967 y Barry, batería de los iconos del pop de los sesenta Herman's Hermits, estaba de gira por Estados Unidos. Arriba, Barry Whitwam (tercero a la izquierda) Herman's Hermits ahora y a la izquierda, en su apogeo de los 60. El grupo, que ha vendido 75 millones de discos en todo el mundo, toca en Derby el 16 de noviembre.   Unos días antes, en Las Vegas, había celebrado su 21º cumpleaños con amigos y ahora, en Michigan, ayudaba al batería de The Who, Keith Moon, a marcar el mismo hito. Pero las cosas se habían vuelto decididamente rock'n'roll. Barry, que tocará en Derby's Assembly Rooms con el resto de los Hermits a finales de este mes, dijo que todo empezó de forma bastante inocente. Dijo: "Estábamos en el comedor del Holiday Inn de Flint, Michigan. Nos habían entregado uno o dos pasteles en el comedor del hotel para el cumpleaños de Keith, así que decidimos que nos entregaran 50 más para mi cumpleaños, que era unos días antes. "Por supuesto, habíamos tomado unas copas y Keith fue a comer un tenedor lleno de tarta. Lo detuve y le dije que el año pasado alguien había intentado envenenarnos, así que no comiera nada. Dejó el tenedor y decidió lanzarle crema a Karl Green (bajista de Herman's Hermits), que le dio en la cara". Se produjo una apocalíptica pelea por la comida, que dejó la nata manchada en las alfombras y en las paredes. Entonces Moon, famoso por sus hazañas en el hotel durante la gira con The Who, corrió hacia Karl Green y le bajó los pantalones. Karl le devolvió el favor y en ese momento entró un policía que había estado vigilando la habitación. Sacó su pistola, la agitó hacia Keith y le ordenó que se vistiera. Barry recuerda: "Nos reunimos alrededor de Keith, le subimos los pantalones, nos disculpamos con el policía y empujamos a Keith por la salida de incendios. El pobre se tropezó con el pavimento y se rompió los dos dientes delanteros. Pasó el resto de la noche en el hospital dental de urgencias". Por increíble que parezca, la historia es real y es sólo una de las docenas que se escuchan si se pasa algún tiempo hablando con Barry. Con éxitos como Mrs Brown, You've Got a Lovely Daughter, I'm Into Something Good y No Milk Today, Herman's Hermits tuvieron un gran éxito en Inglaterra, Estados Unidos y el resto del mundo. Su imagen limpia los convirtió en estrellas apenas unos meses después de formarse en Manchester en 1963, y su carrera los ha llevado a vender 75 millones de álbumes y a realizar numerosas giras mundiales. Prueba de su popularidad es la longevidad del grupo, que sigue dando conciertos 48 años después de su formación. El próximo viernes, el grupo se unirá a The Tremeloes, The Union Gap UK y The Ivy League para la Sensational 60s Experience, un espectáculo de una sola noche con éxitos originales interpretados por los grupos que los hicieron famosos. Y para Barry, padre de tres hijos, la emoción de tocar ante el público no se ha visto mermada. Dice: "Cada espectáculo es un reto diferente, pero nunca te cansas de la emoción de que la gente te aclame y aplauda. Es una droga natural, es adictiva y nunca hemos necesitado drogas duras por ello". Barry, que vive en Gatley, cerca de Manchester, ha tocado varias veces en Derby con The and the Hermits y está deseando compartir el escenario con algunos de sus contemporáneos. Dice: "Tocamos con The Tremeloes cuando empezaron, así que es genial volver con ellos. Y es un espectáculo muy divertido, en el que, después, nos reunimos y saludamos al público en el vestíbulo. Así, los fans pueden acercarse a ellos y es una gran experiencia". En una carrera que ha llegado a los ochos de la fama y ha pasado a los anales de la historia de la música, Barry tiene innumerables recuerdos. Dice: "Conocimos a Elvis una vez, en el plató de una película. Era una persona tan generosa. Cuando se acercó a nosotros me quedé hechizado, fue como si Dios hubiera bajado del cielo". "Estuvimos unas dos horas con Elvis y hablamos</w:t>
      </w:r>
    </w:p>
    <w:p>
      <w:r>
        <w:rPr>
          <w:b/>
          <w:color w:val="FF0000"/>
        </w:rPr>
        <w:t xml:space="preserve">id 43</w:t>
      </w:r>
    </w:p>
    <w:p>
      <w:r>
        <w:rPr>
          <w:b w:val="0"/>
        </w:rPr>
        <w:t xml:space="preserve">Los elefantes son grises. Los cerdos son rosas. Sólo el camaleón no tiene color propio. Es púrpura como el brezo, amarillo como el limón, ¡incluso negro y naranja a rayas como el tigre! Entonces, un día el camaleón tiene la idea de permanecer de un solo color para siempre quedándose en la hoja más verde que encuentre. Pero en otoño, la hoja cambia de verde a amarillo y a rojo... y el camaleón también. Cuando otro camaleón le propone viajar juntos, aprende que la compañía es más importante que tener un color propio. No importa dónde vaya con su nuevo amigo, siempre serán iguales. De la edición en rústica. "Las acuarelas características de Lionni abarcan el arco iris en esta historia de un camaleón que, mientras busca su identidad, encuentra un amigo con el que puede compartir su naturaleza cambiante". -- Publishers Weekly "Tan cautivador ahora como lo fue cuando se publicó por primera vez en 1975." -- Literatura infantil Leo Lionni, diseñador, ilustrador y artista gráfico de fama internacional, nació en Holanda y vivió en Italia hasta que llegó a Estados Unidos en 1939. En 1984 recibió la Medalla de Oro del Instituto Americano de Artes Gráficas y en 2007 fue honrado póstumamente con el Premio a la Trayectoria de la Sociedad de Ilustradores. Sus libros ilustrados se distinguen por sus perdurables temas morales, su sencillez gráfica y su brillante uso del collage, e incluyen cuatro libros de honor Caldecott: Pulgada a pulgada, Frederick, Swimmy y Alexander y el ratón de viento. Aclamado como "un maestro de la fábula sencilla" por el Chicago Tribune, murió en 1999 a la edad de 89 años.</w:t>
      </w:r>
    </w:p>
    <w:p>
      <w:r>
        <w:rPr>
          <w:b/>
          <w:color w:val="FF0000"/>
        </w:rPr>
        <w:t xml:space="preserve">id 44</w:t>
      </w:r>
    </w:p>
    <w:p>
      <w:r>
        <w:rPr>
          <w:b w:val="0"/>
        </w:rPr>
        <w:t xml:space="preserve">Ha nevado... ...en Inglaterra, según me han informado. Sin embargo, no lo ha hecho en Kanchanaburi. Estamos a unos 30 grados y realmente bastante húmedos. De hecho, estoy tratando de decidir cómo refrescarme ahora. Ir a nadar al río Kwai o darme la tercera ducha del día. Vinimos a Kanchanaburi con la intención de quedarnos tres días. Ya ha pasado una semana y me quedaría más tiempo si no fuera por todos los otros lugares que quiero ver en Tailandia. No es que haya tanto que hacer, sino que el lugar es simplemente tan hermoso. Nuestra cabaña de madera está sobre pilotes en el río. Columpiándome en la hamaca de nuestra terraza puedo pasar todo el día leyendo, escuchando música y viendo pasar las barcas de cola larga. A medida que la luz del día se desvanece, nos encontramos con una hermosa puesta de sol de color rojo intenso sobre el río antes de ir al restaurante/salón (también suspendido sobre el río) para conocer a otros viajeros, jugar al billar y disfrutar de currys verdes con Chang Beer. ¿El precio de tan maravilloso alojamiento? Poco más de 3 libras por habitación. No sólo nos hemos relajado en exceso junto al río. Alquilamos una moto (muy) pequeña y pasamos dos días recorriendo la zona. Me podría acostumbrar a esto de las motos. Como ya me han dicho muchas veces, uno se siente realmente en el entorno cuando va en moto, en lugar de estar tan alejado de él cuando va en coche. Pasamos un día recorriendo los templos del sur de la ciudad, cada uno más grande e impresionante que el anterior. Muchos de estos templos están construidos en la ladera de las montañas de piedra caliza y las cuevas constituyen una parte del templo. Mi templo favorito era uno que tenía unas escaleras que subían por la montaña y continuaban hasta la boca de un dragón. Dentro de la escalera del dragón había un cuento ilustrado budista que terminaba con una pintura del mismo templo en el que estábamos. En la cima nos recompensaron con unas vistas impresionantes del río y de la ciudad en la distancia. El último templo era enorme, con 8 o 10 edificios construidos en estilo tailandés o chino. El lugar era impresionante, especialmente el enorme Buda de oro (mira a Espe en la foto para hacerte una idea de la escala). También vimos un árbol muy grande. Al día siguiente hicimos el recorrido de 65 km hasta las cataratas de Erawan. Se trata de siete cataratas distintas en un radio de un kilómetro. El paisaje era absolutamente impresionante, con el agua azul intenso y la selva que lo rodea. Nadar en las cataratas fue lo más destacado, a pesar de los pececillos que me mordisqueaban los pies. Ayer fuimos a nadar a unas aguas termales (otra actividad relajante). Pasar de la piscina de 35 grados a la de 40 antes de saltar al río frío tiene efectos sorprendentes en el cuerpo. Por supuesto, durante nuestra estancia aquí también hemos visitado varios museos de la guerra, en los que hemos visto las atrocidades cometidas por los japoneses contra los lugareños y los prisioneros de guerra durante la construcción del ferrocarril entre Tailandia y Birmania (véase el Ferrocarril del Valle de la Muerte o el Puente sobre el Río Kwai). Es un tema duro, pero fascinante (me dan ganas de volver a coger mis libros de historia), pero me ahorraré los detalles, ya que se pueden encontrar en otros sitios. Por último, permítanme explicar mi fascinación por estos barcos de cola larga. Son barcos largos y delgados, bellamente pintados en madera. Llevan instalados en la parte trasera un motor de coche y una caja de cambios, que impulsa la hélice a través de un largo eje de propulsión. No son silenciosas, por lo que hacen mucho ruido, pero las más geniales son las que tienen grandes y brillantes turbos en exhibición silbando a lo largo del río...</w:t>
      </w:r>
    </w:p>
    <w:p>
      <w:r>
        <w:rPr>
          <w:b/>
          <w:color w:val="FF0000"/>
        </w:rPr>
        <w:t xml:space="preserve">id 45</w:t>
      </w:r>
    </w:p>
    <w:p>
      <w:r>
        <w:rPr>
          <w:b w:val="0"/>
        </w:rPr>
        <w:t xml:space="preserve">Sony acaba de fijar una fecha de estreno para el 25 de septiembre de 2015 para lo que actualmente se titula Hotel Transylvania 2. El proyecto está en las primeras fases de desarrollo y no tiene director. Genndy Tartakovsky, que dirigió Transilvania, está dirigiendo el proyecto de película de Popeye de SPA, que acaba de obtener una fecha de lanzamiento del 26 de septiembre de 2014. Transilvania ha recaudado más de 253 millones de dólares en todo el mundo desde su estreno el 28 de septiembre, superando con creces las expectativas y convirtiéndose en el título de SPA más taquillero de la historia. Adam Sandler encabezó un reparto de voces que también incluía a Andy Samberg , Kevin James , Selena Gómez y otros.</w:t>
      </w:r>
    </w:p>
    <w:p>
      <w:r>
        <w:rPr>
          <w:b/>
          <w:color w:val="FF0000"/>
        </w:rPr>
        <w:t xml:space="preserve">id 46</w:t>
      </w:r>
    </w:p>
    <w:p>
      <w:r>
        <w:rPr>
          <w:b w:val="0"/>
        </w:rPr>
        <w:t xml:space="preserve">¿Hay civilizaciones ahí fuera escuchando? Todavía no sabemos la respuesta, pero el Dr. Frank Drake, presidente del Instituto SETI, ideó una ecuación que nos permite hacer una estimación multiplicando siete cantidades relacionadas con la prevalencia de la vida. Desde su introducción en 1961, esta herramienta se conoce como la Ecuación de Drake. Utilice la Ecuación de Drake para hacer su propia estimación del número de civilizaciones comunicativas en la Vía Láctea. El gran vacío en la comunicación interestelar no es el espacio, sino el tiempo. En esta presentación animada , aprende cómo el tiempo de vida de una civilización afecta a su capacidad de comunicación. El número de estrellas adecuadas -estrellas como el sol- que se forman en nuestra galaxia por año. Más La fracción de estas estrellas que tienen planetas. (1=100 por ciento. .25=25 por ciento.) Más El número de planetas similares a la Tierra -es decir, que tienen agua líquida- dentro de cada sistema planetario. Más</w:t>
      </w:r>
    </w:p>
    <w:p>
      <w:r>
        <w:rPr>
          <w:b/>
          <w:color w:val="FF0000"/>
        </w:rPr>
        <w:t xml:space="preserve">id 47</w:t>
      </w:r>
    </w:p>
    <w:p>
      <w:r>
        <w:rPr>
          <w:b w:val="0"/>
        </w:rPr>
        <w:t xml:space="preserve">Descripción del libro Fred Landon tiene cuarenta y dos años, no tiene trabajo, no está casado y sólo se siente tímidamente en su papel de padre de su hija florista de diecisiete años. Pero todo cambia cuando un día se da cuenta de la misteriosa Margaret. Entonces, un trabajo de larga duración en la venta de bienes raíces parece ser el suyo. De repente, una vida solitaria se complica con las exigencias de un nuevo trabajo, su ex mujer, su hija descarriada y su apasionada amante. Fred Landon ha vuelto a la vida, pero ¿hacia dónde irá su vida ahora? Fred Landon tiene cuarenta y dos años, no tiene trabajo, no está casado y sólo se siente tímidamente en su papel de padre de su hija de diecisiete años. Pero todo cambia cuando un día se da cuenta de la misteriosa Margaret. Entonces, un trabajo de larga duración en la venta de bienes raíces parece ser el suyo. De repente, una vida solitaria se complica con las exigencias de un nuevo trabajo, su ex mujer, su hija descarriada y su apasionada amante. Fred Landon ha sido sacudido de nuevo a la vida - pero ¿a dónde irá su vida ahora? Descripción del producto Acerca del autor RICHARD B. WRIGHT es el autor de diez novelas, entre las que se encuentran Sunset Manor, Turistas, El hombre del fin de semana y La edad del anhelo , que fue nominada al Premio Giller y al Premio del Gobernador General. Clara Callan ganó el premio Giller, el Governor General's Award y los premios CBA Libris al autor del año y al libro del año. La obra de Richard B. Wright se ha publicado en Canadá, Estados Unidos y el Reino Unido con excelentes críticas. Vive en St. Catharines, Ontario, con su mujer, Phyllis.</w:t>
      </w:r>
    </w:p>
    <w:p>
      <w:r>
        <w:rPr>
          <w:b/>
          <w:color w:val="FF0000"/>
        </w:rPr>
        <w:t xml:space="preserve">id 48</w:t>
      </w:r>
    </w:p>
    <w:p>
      <w:r>
        <w:rPr>
          <w:b w:val="0"/>
        </w:rPr>
        <w:t xml:space="preserve">Vender una propiedad ¿Está listo para vender? Consulte a su abogado o transmitente. Si ha decidido vender su propiedad, lo primero que debe hacer es consultar a su abogado o transmitente. La ley exige que el contrato esté disponible para su inspección por parte de los posibles compradores, por lo que hacerlo antes de que su propiedad se cotice o se anuncie para la venta le ahorrará tiempo.  Algunos vendedores prefieren actuar por sí mismos, pero aún así es necesario tener un contrato preparado antes de proceder. Asumiendo que está utilizando un agente, Metro Conveyancing puede preparar un contrato de acuerdo con sus instrucciones y los requisitos legales para enviarlo a su agente designado. EL CONTRATO ESTÁNDAR DE VENTA DE TERRENOS El contrato debe mostrar el propietario o propietarios, los detalles del título, todas las condiciones de la venta y lo que se incluye en él. Es importante tener claro qué muebles, accesorios de iluminación, revestimientos del suelo, etc., pretende vender con la propiedad y cuáles desea conservar y, por tanto, excluir del contrato.  En esta fase dejamos en blanco el espacio destinado al nombre del comprador y al precio de venta. Algunos documentos ("Documentos prescritos") deben incluirse en el contrato.  Si no se incluyen, el comprador con el que se ha intercambiado el contrato puede retirarse del mismo, dejándole a usted sin venta. Los documentos requeridos son: (1) Un certificado de zonificación (s149 ) del ayuntamiento correspondiente; (2) un diagrama del alcantarillado que muestre la ubicación de la red de alcantarillado; (3) un estudio de la titularidad que muestre los detalles de la propiedad y los intereses, así como cualquier restricción de la propiedad; y (4) cuando se incluya un edificio, una declaración de que se han instalado detectores de humo de acuerdo con los requisitos legales. Además, hay ciertas garantías ("Garantías prescritas") que usted, como vendedor, debe dar. Las garantías exigidas son que, en la fecha del contrato: (1) el terreno que se ofrece a la venta no está sujeto a ninguna afectación adversa: (2) el terreno no contiene ninguna parte de una red de alcantarillado; (3) el certificado de zonificación adjunto al contrato especifica la verdadera situación y los usos permitidos del terreno; y (4) no hay ningún asunto en relación con ningún edificio que justifique la emisión de una orden de mejora o demolición, a menos que se especifique lo contrario en el contrato. Si se ha realizado alguna obra de construcción en los seis años anteriores (cuyo valor supere los 12.000 dólares), el contrato debe incluir también una prueba del seguro de garantía del propietario de la vivienda. Deberá discutir esto con nosotros antes de poner su propiedad en el mercado. ACUERDOS DE AGENCIA INMOBILIARIA Un agente inmobiliario debe tener un acuerdo de agencia firmado antes de poder poner su propiedad en venta. Si no está seguro de los términos del contrato de agencia, pida a Metro Conveyancing que se lo explique. Puede encontrar varios tipos de contratos de agencia: Agencia exclusiva: Este tipo de acuerdo es el más comúnmente ofrecido a los vendedores de inmuebles residenciales. Si usted firma un acuerdo de este tipo, está dando al agente el derecho exclusivo de vender su propiedad. Mientras el acuerdo de agencia exclusiva esté vigente y otra persona venda la propiedad (incluido usted mismo), el agente seguirá teniendo derecho a cobrar la comisión acordada.   Algunos agentes sólo aceptan poner en venta un inmueble en virtud de este tipo de acuerdo. Agencia única: Es muy similar al contrato de agencia exclusiva, salvo que le da derecho a vender la propiedad usted mismo sin tener que pagar una comisión al agente. Listado múltiple: Un acuerdo de listado múltiple permite a un agente que puede formar parte de una red de agentes que trabajan juntos vender su propiedad. Usted sólo paga una comisión al agente con el que ha firmado el contrato de venta. Agencia de subastas: Este tipo de acuerdo se utiliza cuando la propiedad se va a poner a la venta mediante subasta. Es similar a una agencia exclusiva en el sentido de que usted otorga el derecho exclusivo al agente para vender la propiedad. Agencia abierta: Un acuerdo de agencia abierta le permite publicar con el número de agentes que desee. Usted sólo paga una comisión al agente que encuentra el comprador para su propiedad.  Muchos agentes no ofrecen este tipo de acuerdo. La mayoría de los contratos de agencia tienen una duración determinada y no se pueden rescindir antes de que finalice ese periodo, a menos que tanto usted como el agente estén de acuerdo. El periodo de los acuerdos suele ser de 90 días, pero puede ser por cualquier periodo acordado por ambas partes. Asegúrese de que sólo tiene un acuerdo a la vez y no se comprometa a pagar una comisión a más de un agente. Asegúrese de que cualquier acuerdo se termina correctamente antes de firmar otro. INTERCAMBIO DE CONTRATOS Los contratos de venta de terrenos son firmados por el vendedor y el comprador cuando han acordado un precio, las inclusiones y todas las condiciones de la venta. El</w:t>
      </w:r>
    </w:p>
    <w:p>
      <w:r>
        <w:rPr>
          <w:b/>
          <w:color w:val="FF0000"/>
        </w:rPr>
        <w:t xml:space="preserve">id 49</w:t>
      </w:r>
    </w:p>
    <w:p>
      <w:r>
        <w:rPr>
          <w:b w:val="0"/>
        </w:rPr>
        <w:t xml:space="preserve">El trabajo de campo es quizás la parte más esperada y ansiosa de los programas de formación en trabajo social. Los estudiantes pueden experimentar una serie de emociones contradictorias antes de las prácticas, que van desde el entusiasmo hasta la duda. Una vez que el trabajo de campo comienza, puede ser estimulante, agotador, afirmativo y desafiante. Es en la práctica donde se ponen a prueba los conocimientos y se aplican y desarrollan las habilidades. Antes de realizar el trabajo de campo, los estudiantes tienen muchas preguntas, por lo que confiamos en que este sitio responda a algunas de ellas. Objetivos del trabajo de campo El objetivo principal del trabajo de campo es que los estudiantes experimenten el "mundo real" de la práctica del trabajo social trabajando en una variedad de entornos de servicios sociales con una gama diversa de personas. Los estudiantes comienzan a trabajar con la teoría, aplicar métodos y modelos y experimentar con las habilidades que han aprendido en el aula. El aprendizaje se consigue trabajando junto a trabajadores sociales con experiencia y conocimientos en una amplia variedad de entornos de servicios sociales. El programa de trabajo de campo es ofrecido por el Departamento de Sociología, Género y Trabajo Social en colaboración con la profesión de trabajo social y la comunidad. Estructura de nuestros programas En Otago hay dos trabajos de campo de año completo, SOWK491 Fieldwork Practice 1 y SOWK492 Fieldwork Practice 2. En conjunto, las prácticas suman 120 días de experiencia práctica supervisada. La Licenciatura en Trabajo Social (BSCW) es nuestro programa profesional en el que el trabajo de campo es fundamental para el plan de estudios. Se imparte en el campus y a distancia. Existen diferencias estructurales y de impartición en los programas impartidos en el campus y a distancia, y cada uno de ellos se dirige a grupos de estudiantes diferentes. Opciones de enseñanza a distancia Las opciones a distancia del BSCW están especialmente diseñadas para los trabajadores sociales maduros y experimentados de toda Nueva Zelanda que normalmente están en la práctica de los servicios sociales, pero no tienen una calificación de trabajo social. Estos estudiantes pueden estudiar a tiempo parcial para adaptarse a su empleo. Las prácticas se realizan en el tercer y cuarto año del BSCW. Opciones de enseñanza en el campus Los estudiantes del campus suelen ser más jóvenes (aunque no exclusivamente) y tienen menos experiencia en los servicios sociales. La mayoría de este grupo de estudiantes estudia a tiempo completo y se especializa en trabajo social. Los estudiantes de estos programas deben haber completado los estudios académicos previos y un documento de habilidades antes de emprender el trabajo de campo. Las prácticas se llevan a cabo en fechas fijas a lo largo del año y normalmente tienen lugar en la región de Otago debido a los compromisos de estudio en el campus. Sin embargo, hay mucha más flexibilidad para las Prácticas de Campo 2, ya que la mayor parte de los estudios se han completado en el momento en que comienzan las prácticas, por lo que cada vez más estudiantes optan por desplazarse a otros lugares del país. Preguntas frecuentes P. ¿Cuál es el proceso para organizar las prácticas de campo? La primera etapa es la cumplimentación del formulario de preferencia de prácticas (el formulario puede descargarse de Blackboard o puede encontrarse en el cuaderno de trabajo) y debe enviarse una copia al coordinador académico del trabajo de campo antes de la fecha límite. Esta información servirá de base para la negociación de las prácticas. Cada estudiante tiene una reunión individual con el coordinador del trabajo de campo para negociar una colocación adecuada. P. ¿Debo buscar mis propias prácticas? No. Sociología, Género y Trabajo Social cuentan con personal de campo cuya principal responsabilidad es gestionar todos los aspectos del programa de trabajo de campo. Un miembro del equipo de trabajo de campo trabajará con usted en la selección de una agencia apropiada. La tarea del miembro del personal es organizar una colocación para usted con una de las muchas agencias con las que trabajamos, basándose en las necesidades de la agencia, sus intereses y los objetivos del programa. No debes buscar una colocación por tu cuenta a menos que se acuerde previamente con el coordinador de trabajo de campo. P. ¿Cuánto puedo elegir en la selección de un lugar de trabajo de campo? Su coordinador de trabajo de campo discutirá con usted sus intereses y objetivos de aprendizaje y aclarará los objetivos del trabajo. A continuación, el coordinador negociará con usted un lugar de trabajo teniendo en cuenta sus intereses, su nivel de conocimientos y su conocimiento de lo que ofrece cada lugar. Se hace todo lo posible para adaptarse a sus necesidades de aprendizaje, pero a menudo es necesario algún compromiso debido a la disponibilidad de las prácticas. Los estudiantes deben asistir a una entrevista previa a la colocación con una posible agencia para determinar la idoneidad y la oportunidad de decidir si la colocación puede satisfacer sus necesidades de aprendizaje. Deberá llevar a la entrevista un currículum vitae actualizado. La agencia tendrá la última palabra sobre tu idoneidad. P. ¿Cuántos días a la semana estaré en prácticas? La normativa de las prácticas exige un mínimo de dos días consecutivos a la semana, o más, hasta un</w:t>
      </w:r>
    </w:p>
    <w:p>
      <w:r>
        <w:rPr>
          <w:b/>
          <w:color w:val="FF0000"/>
        </w:rPr>
        <w:t xml:space="preserve">id 50</w:t>
      </w:r>
    </w:p>
    <w:p>
      <w:r>
        <w:rPr>
          <w:b w:val="0"/>
        </w:rPr>
        <w:t xml:space="preserve">Si el amor gana, ¿qué se pierde? Parte 6 Arrepentimiento y fe Paul Coulter El Dr. Paul Coulter es licenciado en medicina y también en teología y genética. Actualmente trabaja a tiempo completo para una iglesia en las afueras del norte de Belfast. Le apasiona la palabra de Dios, la iglesia local y relacionar el mensaje de la Biblia con la cultura contemporánea. Ver todos los recursos de Paul Coulter Bell sobre la necesidad del arrepentimiento y la fe ¿Por qué es importante? Llegados a este punto, podríamos preguntarnos cuál es la relevancia práctica de todo este debate. ¿Por qué importa la forma en que Dios resuelve los detalles del mundo venidero? ¿No podemos dejar estas cuestiones en manos de Dios y no estar convencidos de ninguna posición? Importa por una razón muy importante. El mensaje que Bell proclama no tiene urgencia porque no tiene finalidad. Es como si dijera: "Responde al amor de Dios (cómo no ibas a hacerlo), pero si no lo haces, Dios esperará y esperará hasta que lo hagas, así que tómate tu tiempo para hacerlo". El resultado de esto es que nos pone en control de la situación y hace que Dios sea nuestro sirviente. En lugar de entender que somos criaturas morales responsables ante nuestro Creador, nos convertimos en el amo y el plan de Dios de un universo en el que todo se arregle queda en suspenso indefinidamente mientras seguimos disfrutando de nuestro pecado y de la adoración de nosotros mismos. Esta versión del "evangelio" no incluye ninguna llamada al arrepentimiento. Cuando las "buenas noticias" o el "evangelio" (que puede entenderse en sentido estricto como un (que puede entenderse en sentido estricto como la afirmación de que Jesús es el Señor o en sentido amplio como toda la gran historia del plan redentor de Dios) se proclama en el Nuevo Testamento, siempre incluye la llamada a, en palabras de Jesús, "arrepentirse y creer en la buena noticia" (Marcos 1:15). Lo mismo ocurre con la predicación de Juan el Bautista (Mateo 3:2), la proclamación de Pedro y los demás apóstoles en Jerusalén (Hechos 2:38; 3:19) y el mensaje de Pablo tanto a los judíos (Hechos 13:39) como a los gentiles (Hechos 17:30). Aunque algunos de estos pasajes hacen hincapié en la fe (creencia) y otros en el arrepentimiento, no debemos ver la diferencia como algo contradictorio en ningún sentido. De hecho, la relación entre el arrepentimiento y la fe es un aspecto importante para entender correctamente el significado bíblico de la fe. La fe no es simplemente la creencia de que ciertas cosas son verdaderas, sino la transferencia de la confianza de nuestra propia capacidad para dar forma y gobernar nuestras vidas a Cristo. En lugar de adorar a falsos dioses y servirnos a nosotros mismos, nos apartamos de estas cosas (arrepentimiento) para adorar y servir al Dios vivo (fe). Nuestra confianza se deposita en la muerte de Cristo como la base por la que Dios nos reconcilia consigo mismo y en su poder de resurrección como la base por la que podemos vivir una vida que agrada a Dios. ¿Qué es la fe salvadora? ¿Incluye el "evangelio" de Bell esta llamada al arrepentimiento y a la fe? Dice algunas cosas sobre la "fe", aunque no la entiende en los términos que acabamos de exponer. Cae en un error básico cuando menciona, hacia el clímax de una larga lista de relatos bíblicos supuestamente contradictorios sobre la salvación, a los demonios creyendo y no parece darse cuenta de que esta creencia no es lo mismo que la fe salvadora, ya que infiere de ello que la fe puede no ser esencial para la salvación (p. 18). Esto es irónico, dado que el contexto bíblico en el que se menciona la creencia de los demonios es un argumento de Santiago de que la "fe" que no resulta en acciones cambiadas no es fe en absoluto (Santiago 2:19 en el contexto). Santiago nunca sugiere que la fe no sea necesaria para la salvación. Bell parece un hombre que se está ahogando y que piensa que un chaleco salvavidas es una especie de ancla y por eso se niega a pedir que le tiren uno. Otro pasaje que Bell utiliza para sugerir que la fe puede no ser necesaria para la salvación es Juan 14:6 (ya nos hemos referido a parte de su discusión de este versículo en un punto anterior) donde afirma que Jesús "no dice [...] cómo, ni cuándo, ni de qué manera funciona el mecanismo que lleva a la gente a Dios a través de él". (p.154). Sin embargo, el contexto sí proporciona el "mecanismo", puesto que Jesús ya ha llamado a los discípulos a confiar en él y en Dios (versículo 1) y vuelve a hablar de la importancia de la fe más adelante en el capítulo (versículos 11-12). Más adelante en el mismo discurso habla</w:t>
      </w:r>
    </w:p>
    <w:p>
      <w:r>
        <w:rPr>
          <w:b/>
          <w:color w:val="FF0000"/>
        </w:rPr>
        <w:t xml:space="preserve">id 51</w:t>
      </w:r>
    </w:p>
    <w:p>
      <w:r>
        <w:rPr>
          <w:b w:val="0"/>
        </w:rPr>
        <w:t xml:space="preserve">Si esta es su primera visita, asegúrese de consultar las preguntas frecuentes haciendo clic en el enlace anterior. Es posible que tenga que registrarse antes de poder publicar: haga clic en el enlace de registro de arriba para continuar. Para empezar a ver los mensajes, seleccione el foro que desea visitar en la selección de abajo. Re: Aucklander juzgado como el mejor gay del mundo Estoy seguro de que Christchurch hace, y ninguno de ellos ganó el título mundial, en realidad, no sabría si alguno de ellos entró. Tal vez los hombres gay de Chch tomen nota y traten de reclamarlo la próxima vez que se corra. En cuanto a tu última parte, la ignoraré, está claro que tienes algún tipo de problema que necesitas que te miren.</w:t>
      </w:r>
    </w:p>
    <w:p>
      <w:r>
        <w:rPr>
          <w:b/>
          <w:color w:val="FF0000"/>
        </w:rPr>
        <w:t xml:space="preserve">id 52</w:t>
      </w:r>
    </w:p>
    <w:p>
      <w:r>
        <w:rPr>
          <w:b w:val="0"/>
        </w:rPr>
        <w:t xml:space="preserve">¡Hacer donuts caseros es un juego de niños! Con esta receta asombrosamente fácil, puedes agasajar a toda tu familia con un dulce desayuno de café y rosquillas , todo hecho en casa. Sólo necesitas unos pocos ingredientes básicos y una olla para cocinarlos. Sinceramente, la única parte que puede hacerte tropezar es la de la fritura, sobre todo si nunca has trabajado con aceites calientes, pero con el equipo adecuado puede ser muy fácil. Ingredientes 16 gramos de levadura de subida rápida (unas 5 cucharaditas o 2 sobres) 1 taza de agua , tibia 3 cucharadas de azúcar 1 huevo 1/2 cucharadita de canela 1/3 de taza de mantequilla derretida 1 cucharadita de vainilla 1 cucharadita de sal 2 1/2 tazas de harina aceite de cocina Instrucciones En un bol grande, mezclar la levadura, el agua y el azúcar. Dejar reposar hasta que la levadura se disuelva y haga burbujas. Añadir el huevo, la mantequilla, la canela, la vainilla, la sal y la harina, y mezclar hasta formar una masa. Extienda la masa sobre una superficie enharinada y recorte sus rosquillas. Déjelos reposar hasta que hayan subido; debería tardar unos 30 minutos. Caliente el aceite en una olla grande a una temperatura de 390 grados Fahrenheit. Una vez que el aceite alcance la temperatura adecuada, fríe los donuts hasta que estén dorados.* Retíralos del fuego y cúbrelos con una mezcla de canela y azúcar (o cualquier otro aderezo que prefieras).</w:t>
      </w:r>
    </w:p>
    <w:p>
      <w:r>
        <w:rPr>
          <w:b/>
          <w:color w:val="FF0000"/>
        </w:rPr>
        <w:t xml:space="preserve">id 53</w:t>
      </w:r>
    </w:p>
    <w:p>
      <w:r>
        <w:rPr>
          <w:b w:val="0"/>
        </w:rPr>
        <w:t xml:space="preserve">Descripción del libro Fecha de publicación: 16 Nov 2010 Juguetón, caprichoso e irónico, este es un hermoso libro ilustrado con un mensaje simple en su corazón. También es un clásico de Margaret Atwood y un maravilloso regalo para cualquier amante de sus palabras. Escrito, ilustrado y escrito a mano por Um.A., "Up In the Tree" se publicó por primera vez en 1978, y es la historia de dos niños que tienen su hogar en las ramas de un árbol, donde son libres de hacer lo que quieran. Pero cuando la escalera en la que se apoyan para volver a bajar se destruye, parte de su libertad desaparece también, y los niños empiezan a preguntarse qué pueden estar perdiéndose entre los habitantes del suelo... ¡hasta que se les ocurre una ingeniosa idea que les ayuda a decidir lo que realmente prefieren de una vez por todas! -Este texto se refiere a una edición agotada o no disponible de este título. Juguetón, caprichoso e irónico, este es un hermoso libro ilustrado con un sencillo mensaje en su corazón. También es un clásico de Margaret Atwood y un maravilloso regalo para cualquier amante de sus palabras. Escrito, ilustrado y escrito a mano por Um.A., "Up In the Tree" se publicó por primera vez en 1978, y es la historia de dos niños que tienen su hogar en las ramas de un árbol, donde son libres de hacer lo que quieran. Pero cuando la escalera en la que se apoyan para volver a bajar se destruye, parte de su libertad desaparece también, y los niños empiezan a preguntarse qué pueden estar perdiéndose entre los habitantes del suelo... ¡hasta que se les ocurre una ingeniosa idea que les ayuda a decidir qué es lo que realmente prefieren de una vez por todas! Más sobre el autor Reseña de la descripción del producto `Pequeño libro encantador. . . Dulce y caprichoso en la superficie, hay sin embargo una veta oscura y misteriosa que recorre las páginas' -Teach Primary --Este texto se refiere a una edición agotada o no disponible de este título. Sobre la autora Margaret Atwood es autora de más de treinta libros de ficción, poesía y ensayos críticos. Además del clásico The Handmaid's Tale, sus novelas incluyen Cat's Eye, que fue preseleccionada para el Premio Booker, Alias Grace, que ganó el Premio Giller en Canadá y el Premio Mondello en Italia, y The Blind Assassin, ganadora del Premio Booker 2000. Oryx y Crake, fue preseleccionada para el Premio Man Booker en 2003. Otros de sus libros para niños son Bashful Bob and Doleful Dorinda y Rude Ramsay and the Roaring Radishes. Vive en Toronto, Canadá. --Este texto se refiere a una edición agotada o no disponible de este título. Llevo leyéndole "Up in the Tree" a mi hija desde que tenía casi dos años (ahora tiene 4), y es uno de los pocos libros de nuestras estanterías que no sólo puede soportar varios cientos de relecturas sin sentir que se ha calentado la muerte, sino que realmente se beneficia de ellas. El sencillo mensaje que encierra este libro clásico, bellamente ilustrado y maravillosamente escrito, es el de la importancia primordial de la libertad y la elección. Como habrán deducido, se ha convertido en uno de mis libros favoritos, así como en el de mi hija. Como resultado del número de relecturas, mi hija y yo ahora pasamos las esperas potencialmente frustrantes en las colas, etc. recitando las palabras del libro la una a la otra, lo que siempre provoca una sonrisa. Es un libro fabuloso que recomendaría a cualquier persona con niños; sería un bonito regalo de bautizo o primer cumpleaños. Está bellamente ilustrado y el cuento rimado parece haberle hecho cosquillas a mis hijos (de 2 y 5 años), a quienes les encanta. Es un libro precioso y divertido. A los niños les ha encantado. Es bueno leerles algo que tiene que ver con la libertad y la diversión y que tiene un verdadero sentido del humor. Hicieron muchas preguntas sobre las palabras y los dibujos.</w:t>
      </w:r>
    </w:p>
    <w:p>
      <w:r>
        <w:rPr>
          <w:b/>
          <w:color w:val="FF0000"/>
        </w:rPr>
        <w:t xml:space="preserve">id 54</w:t>
      </w:r>
    </w:p>
    <w:p>
      <w:r>
        <w:rPr>
          <w:b w:val="0"/>
        </w:rPr>
        <w:t xml:space="preserve">Ganghwa: parte de la importantísima zona mareal que será destruida El sitio web de la Convención Marco de las Naciones Unidas sobre el Cambio Climático ofrece actualmente a los ciudadanos la oportunidad de publicar sus comentarios sobre las credenciales ecológicas (o no) de una enorme central mareal (superficie: 196 km2) en Incheon, República de Corea. Esta central mareomotriz pretende convertir en embalse la mayor zona contigua de humedales intermareales de la República de Corea. La zona que se verá afectada es toda la extensión visualmente llamativa de marismas, calas de marea, pequeños islotes y llanura mareal abierta que se extiende hacia el norte desde el aeropuerto internacional de Incheon hasta la isla de Ganghwa. La oportunidad de hacer comentarios está abierta hasta el 12 de diciembre de 2011. Esta oportunidad se ofrece como parte de la solicitud de la central mareomotriz de Incheon para obtener créditos de carbono que luego venderían. Como se indica en la propuesta de solicitud, sin los créditos de carbono, la central mareomotriz no sería "económicamente viable." (P. 16). La ausencia de comentarios en este momento podría ser percibida como un apoyo internacional; los comentarios que expresen preocupación muy probablemente ayudarán a erosionar el apoyo a esta planta de energía mareomotriz y a proyectos similares en otros lugares, tanto aquí en la República de Corea como en otras naciones con estuarios amenazados. Birds Korea cree que este proyecto es muy poco aconsejable. En su estado natural, la zona intermareal amenazada por la central mareomotriz de la bahía de Incheon está supuestamente protegida en parte por la legislación nacional. Alberga varias especies en concentraciones de importancia internacional (incluida la mayor concentración de cría del mundo de la espátula negra Platalea minor, en peligro de extinción), y es el medio de vida de un gran número de personas, tanto directa como indirectamente. Por lo tanto, debería mantenerse en su estado actual y designarse como sitio Ramsar. Sin embargo, el proyecto de la central eléctrica que pretende ser validado por su contribución al desarrollo sostenible requiere la construcción de enormes diques de contención, de 20,9 km de longitud, para crear un vasto embalse alimentado por las mareas altas entrantes (que luego bajarán con la marea baja para accionar las turbinas). En resumen, creemos que El proyecto cuenta con escaso apoyo local o nacional; Tendrá un impacto negativo sobre la biodiversidad, incluidas las especies amenazadas a nivel mundial; Provocará la pérdida de una zona muy importante de hábitat natural (montañas excavadas para la construcción del dique y, sobre todo, extensas marismas de importancia internacional y llanuras mareales abiertas permanentemente inundadas o desecadas); Es posible que no contribuya mucho a reducir las emisiones de gases de efecto invernadero una vez considerados todos los factores. Además del aumento de las emisiones durante la construcción, parece posible que el secuestro natural de carbono se reduzca incluso mientras aumentan las emisiones de gases de efecto invernadero (ya que las marismas naturales y las llanuras mareales son fantásticos sumideros de gases de efecto invernadero, pero pueden liberar mucho CO2 y metano cuando se degradan); y es probable que fomente otros proyectos igualmente destructivos. Objetivamente, esta propuesta de central mareomotriz no se ajusta a la definición de desarrollo sostenible ni a las metas establecidas en los Objetivos de Desarrollo del Milenio; tampoco cumple con las obligaciones o metas de conservación existentes en el marco de Ramsar o del Plan Estratégico para la Diversidad Biológica 2011-2020 del CDB (en este último se pide que, para 2020, "el ritmo de pérdida de todos los hábitats naturales se reduzca al menos a la mitad y, cuando sea posible, se aproxime a cero" (meta 5) y "se mejore y mantenga el estado de conservación (de las especies amenazadas), en particular de las que están en mayor declive" (meta 12). Por lo tanto, el proyecto no debería ser validado como parte del Mecanismo de Desarrollo Limpio al permitírsele vender créditos de carbono. Si está dispuesto a dedicar otros cinco minutos a leer más sobre el proyecto, a registrar su comentario o a reenviar este correo a personas u organizaciones que puedan estar interesadas, se lo agradeceremos mucho. Sobre el autor Apasionado de la conservación, vegetariano (y sin lácteos desde la semana pasada), vivo en la finca Great Chalfield, en la campiña de Wiltshire (Reino Unido), con mi mujer y mi hija. He observado aves por todo el mundo durante veinte años antes de dejar mi trabajo en una aerolínea en julio de 2010, y ahora soy autónomo. Sígueme en Twitter @charliemoores Un comentario Estoy destrozado al leer esto. Habiendo estado la semana pasada en el seguimiento de Saemangeum esperaba no volver a oír hablar de una tragedia así. Sólo sabía de este Proyecto Incheon</w:t>
      </w:r>
    </w:p>
    <w:p>
      <w:r>
        <w:rPr>
          <w:b/>
          <w:color w:val="FF0000"/>
        </w:rPr>
        <w:t xml:space="preserve">id 55</w:t>
      </w:r>
    </w:p>
    <w:p>
      <w:r>
        <w:rPr>
          <w:b w:val="0"/>
        </w:rPr>
        <w:t xml:space="preserve">Faunagraphic vive y trabaja actualmente en Sheffield, South Yorkshire, Inglaterra. Creció en Yorkshire, rodeada de un paisaje ondulado en un pequeño pueblo llamado Todmorden; está claro de dónde le viene la inspiración. Sus hermosas y delicadas pinturas presentan formas orgánicas de pájaros, animales, naturaleza y carácter con un elemento de fantasía. Rocket01 creció en el campo, en las afueras de Sheffield, donde no había murales ni grafitis en la década de 1980.  Rocket01 comenzó su andadura en el mundo del grafiti pintando bordes de vías y edificios abandonados de la zona. Se licenció en Bellas Artes en 2003 y desde entonces pinta con su compañero Faunagraphic. Max Ehrman o EON (exterminio de la normalidad) 75 creció en Florida, obtuvo un máster en arquitectura en el Instituto de Dessau en Alemania. 7 Respuestas a "Una hermosa hada en el lateral del Harrington's Pub" Buena cobertura de este mural bastante sorprendente en uno de los pocos negocios antiguos que quedan en el Tenderloin. Supongo que has obtenido al menos parte de la información de uno de los hijos del propietario. Todos ellos muy amables y conocedores. Una colaboración interesante. Entiendo los verdes, las hadas y los tréboles. ¿Pero un colibrí? ¿Es eso parte de la iconografía británica/irlandesa? ¿No es increíble la cantidad de artistas callejeros con formación en bellas artes? Me encanta la ironía de todo esto.</w:t>
      </w:r>
    </w:p>
    <w:p>
      <w:r>
        <w:rPr>
          <w:b/>
          <w:color w:val="FF0000"/>
        </w:rPr>
        <w:t xml:space="preserve">id 56</w:t>
      </w:r>
    </w:p>
    <w:p>
      <w:r>
        <w:rPr>
          <w:b w:val="0"/>
        </w:rPr>
        <w:t xml:space="preserve">Ricki-Lee es el rostro de Red Ribbon Appeal Empezaremos a ver aún más a Ricki-Lee Coulter, ya que la cantante pop criada en la Costa de Oro es el rostro de Red Ribbon Appeal de este año. Se unirá a la reina de la música Marcia Hines para ayudar a recaudar fondos para las personas que viven con el VIH. Según informa GNN, como embajadora del llamamiento, Hines aparecerá en anuncios de televisión en Foxtel/Austar y Network 10, mientras que Coulter también promoverá la buena causa con apariciones en anuncios impresos, carteles y en línea. Hines, que lleva muchos años colaborando con el Llamamiento de la Cinta Roja, dijo que el VIH era un tema que le afectaba personalmente: "He perdido amigos por el VIH/SIDA y tengo amigos que viven con el virus". "Ahora mismo hay casi 25.000 australianos que viven con el VIH", añadió Hines. "Si tenemos en cuenta a sus parejas, familiares, amigos y cuidadores, hay cientos de miles de personas sólo aquí en Australia cuyas vidas se han visto afectadas". Coulter, que fue embajadora por primera vez durante el llamamiento del año pasado, dijo que quería seguir utilizando su perfil como figura pública para ayudar a arrojar luz sobre cuestiones importantes. El Llamamiento de la Cinta Roja, gestionado por el AIDS Trust of Australia y organizaciones estatales de lucha contra el VIH/SIDA como ACON, es un evento anual de ámbito nacional que tendrá lugar antes y durante el Día Mundial del SIDA, el sábado 1 de diciembre. Los icónicos lazos rojos pueden adquirirse en línea o en las tiendas y comercios participantes.</w:t>
      </w:r>
    </w:p>
    <w:p>
      <w:r>
        <w:rPr>
          <w:b/>
          <w:color w:val="FF0000"/>
        </w:rPr>
        <w:t xml:space="preserve">id 57</w:t>
      </w:r>
    </w:p>
    <w:p>
      <w:r>
        <w:rPr>
          <w:b w:val="0"/>
        </w:rPr>
        <w:t xml:space="preserve">Lo extraño es que estoy seguro de que esto funcionaba con versiones antiguas de calibre o con versiones antiguas de samba. ¿Hay algo que pueda ajustar en Calibre, o algo que pueda ajustar en samba para intentar remediar esto? Lo extraño es que estoy seguro de que esto funcionaba con versiones antiguas de calibre o con versiones antiguas de samba. ¿Hay algo que pueda ajustar en Calibre, o algo que pueda ajustar en samba para intentar remediar esto? Puede que otros respondan con consejos que funcionen, pero creo que probablemente no se pueda corregir esto. Varios usuarios han informado de que sus instalaciones en red de Calibre han tenido problemas recientemente. La línea oficial es no ejecutarlo en red. Mi enfoque de principiante sería exportar los libros localmente y luego usar un gestor de archivos del sistema operativo o un software de sincronización nativo para sacar los libros a la ubicación compartida. Buena suerte. __________________ -- Walt -- Parando para comprobar... *suspiro de alivio* ...todo mi pelo sigue ahí.</w:t>
      </w:r>
    </w:p>
    <w:p>
      <w:r>
        <w:rPr>
          <w:b/>
          <w:color w:val="FF0000"/>
        </w:rPr>
        <w:t xml:space="preserve">id 58</w:t>
      </w:r>
    </w:p>
    <w:p>
      <w:r>
        <w:rPr>
          <w:b w:val="0"/>
        </w:rPr>
        <w:t xml:space="preserve">Friday, July 27, 2012 Barbie In A Blender , es una antología de varios autores que ya está abierta a la presentación de poemas sobre o relacionados con Barbie . La muñeca favorita de Estados Unidos siempre ha sido una fuente de inspiración para los niños, ahora es una inspiración para nosotros. Envíanos tu humor, tu sentimentalismo, tu ironía, tu rabia, lo que sientas por Barbie. ¡Todo vale! Plazo de entrega: 31 de octubre. Mistletoe Madness , es una antología de varios autores abierta a la presentación de poemas con el tema de la Navidad. Sí, chicos y chicas, ¡es otra vez esa época! Fecha límite: 15 de noviembre. Recuerden también... Backlit Barbell, nuestra primera antología de varios autores, también está abierta a la presentación de poesías con el tema de la salud, el fitness y el ejercicio. Fecha límite: 30 de septiembre. Viernes, 29 de junio de 2012 Kind of a Hurricane Press está buscando algunos buenos escritores para sus nuevas empresas . . . Backlit Barbell , nuestra primera antología de varios autores está abierta para la presentación de la poesía con el tema de la salud / fitness / ejercicio .  Para más detalles, consulte nuestra página de antologías. Pyrokinection, nuestra primera revista de poesía, y Jellyfish Whispers, nuestra revista de poesía sobre la naturaleza, ya están en marcha y han recibido algunos trabajos excelentes.  Pero siempre son bienvenidos más.  Consulte sus páginas de directrices para obtener más información: ¡Y ahora dos nuevas revistas de poesía se unen a la familia de Kind of a Hurricane! Napalm And Novocain celebra las secuelas emocionales de una ruptura amorosa.  Mientras que The Mind[less] Muse celebra el lado divertido de la poesía experimental.  Para conocer los detalles de la presentación de estos nuevos proyectos, consulta sus respectivas páginas de directrices: Viernes, 22 de junio de 2012 ¡Sólo quería dar las gracias a todos los poetas que han apoyado a Jellyfish Whispers!  ¡La nueva revista de nuestra Prensa ha tenido una respuesta más que acogedora!  ¡¡¡Pasen y vean el nuevo sitio si aún no lo han hecho, y sigan enviando esos envíos!!! Acerca del editor A.J. Huffman es poeta y escritora independiente en Daytona Beach, Florida. Ha publicado anteriormente cuatro colecciones de poesía: The Difference Between Shadows and Stars, Carrying Yesterday, Cognitive Distortion y . And Other Such Nonsense. También ha publicado su obra en revistas literarias nacionales e internacionales como Avon Literary Intelligencer, Writer's Gazette y The Penwood Review. Para saber más sobre A.J. Huffman, incluyendo información adicional y enlaces a su obra, visite faceboook y twitter.</w:t>
      </w:r>
    </w:p>
    <w:p>
      <w:r>
        <w:rPr>
          <w:b/>
          <w:color w:val="FF0000"/>
        </w:rPr>
        <w:t xml:space="preserve">id 59</w:t>
      </w:r>
    </w:p>
    <w:p>
      <w:r>
        <w:rPr>
          <w:b w:val="0"/>
        </w:rPr>
        <w:t xml:space="preserve">Consigue unos brazos más fuertes y sexys No pases los meses de otoño e invierno escondido en mangas largas. Ejerce tu derecho a lucir unos brazos tonificados. La clave para conseguir unos brazos más fuertes y sexys es desarrollar más músculo magro y reducir la grasa corporal total. La experta en fitness y entrenadora personal certificada Jessica Smith ha desarrollado este plan de ejercicios para brazos tonificados, que puede realizarse hasta cuatro días no consecutivos a la semana, con 30-60 minutos de tu actividad cardiovascular favorita en los días libres. Para obtener los mejores resultados, intenta eliminar el exceso de 500 calorías de tu dieta diaria utilizando cualquiera de estas sencillas estrategias de reducción de calorías. Tonificación de brazos nº 1: Elevación en v plie Objetivos: brazos, hombros, parte superior de la espalda y piernas Repeticiones: 15 Este movimiento no sólo esculpe los hombros, sino que también trabaja la parte superior de la espalda (para ayudarte a lucir un vestido sin tirantes). La adición de la sentadilla plie involucra a los músculos de la parte inferior del cuerpo, y más músculos trabajados a la vez significan más calorías quemadas, todo lo cual conduce a una pérdida de grasa más rápida. Sujetando las pesas, empieza a ponerte de pie con los pies colocados a un metro de distancia, con las rodillas y los dedos de los pies apuntando a unos 45 grados. Extiende los brazos hacia abajo delante de los muslos, con las palmas hacia dentro (como se muestra en la foto A). Baje a la posición de plie doblando las rodillas, apuntando directamente sobre los dedos de los pies, mientras levanta ambos brazos por encima de la cabeza en una posición de "V" ancha (como se muestra en la foto B) . Baja lentamente los brazos mientras te levantas de la posición de plie, volviendo al principio. Tonificación de brazos #2: kickbacks de tríceps Objetivos: Tríceps, espalda Repeticiones: 15 Deshazte de la flacidez de los brazos con este movimiento dirigido a los tríceps, y también trabajarás los músculos que recubren la columna vertebral en la espalda para ayudar a mejorar la postura, todo lo cual puede conducir a una apariencia más delgada. Tonificación de brazos nº 3: curl de bíceps y prensa frontal Este tonificador dos en uno golpea la parte delantera de los brazos y los hombros y desarrolla la fuerza funcional de la parte superior del cuerpo que necesitas para levantar y llevar objetos pesados (como tu hijo o un bolso pesado) durante tu ajetreado día. Empieza de pie con los pies separados a la anchura de las caderas, las rodillas ligeramente flexionadas y los brazos a los lados con una pesa en cada mano. Dobla los codos y dobla las pesas hacia tu cuerpo, girando las palmas hacia arriba mientras las levantas (como se muestra en la foto A). A continuación, extienda los brazos por delante del pecho, girando las palmas hacia abajo mientras los levanta (como se muestra en la foto B) . Dobla los brazos para volver a la posición de curl y luego baja los brazos hasta la posición inicial. Tonificación de brazos #4: Elevación de 90 grados Objetivo: hombros Repeticiones: 15 Los brazos tonificados comienzan con unos hombros fuertes. Este movimiento ayuda a fortalecer los músculos de los hombros desde dentro hacia fuera, construyendo una base sólida para la fuerza de la parte superior del cuerpo. Con las pesas en la mano y los brazos a los lados, ponte de pie con los pies separados a la anchura de las caderas (como se muestra en la foto A). Levante el brazo izquierdo directamente por delante del hombro, y el brazo derecho al lado del hombro (los brazos deben estar completamente extendidos en un ángulo de 90 grados), con las palmas hacia abajo (como se muestra en la foto B). Baje ambos brazos a los lados, y luego repita, cambiando de lado (levante el brazo derecho al frente, el izquierdo al lado). Repite 15 veces en total, cambiando de lado cada vez. Tonificación de brazos nº 5: vuelo de hombros de pie Objetivos: hombros, pecho, bíceps Repeticiones: 15 Trabaja varios músculos -incluidos los del "escote" del pecho- con este movimiento. Comienza de pie con los pies a la anchura de las caderas, las rodillas ligeramente flexionadas y una pesa en cada mano. Dobla los codos a unos 90 grados y levanta ambos brazos hacia los lados (tus brazos deben parecerse a un poste de la portería en esta posición), aprieta los abdominales (como se muestra en la foto A) . Manteniendo el ángulo de 90 grados con los codos, junte los brazos delante del pecho, sin dejar que los codos caigan por debajo del nivel de los hombros (como se muestra en la foto B ). Vuelve a abrir los brazos hacia los lados y repite. Tonificador de brazos nº 6: curl inverso y prensa lateral Objetivos: bíceps, antebrazos y hombros Repeticiones: 15 Con este movimiento se golpean los bíceps y los hombros, y la posición de los</w:t>
      </w:r>
    </w:p>
    <w:p>
      <w:r>
        <w:rPr>
          <w:b/>
          <w:color w:val="FF0000"/>
        </w:rPr>
        <w:t xml:space="preserve">id 60</w:t>
      </w:r>
    </w:p>
    <w:p>
      <w:r>
        <w:rPr>
          <w:b w:val="0"/>
        </w:rPr>
        <w:t xml:space="preserve">La he despertado cuando el cielo estaba en su punto más negro, todas las estrellas borradas, sin luna de la que hablar, y la he llevado por el camino de enfrente hasta nuestro muelle, donde nadábamos hasta la balsa, encontrándola al tacto a cincuenta o sesenta brazadas de la orilla. Y nos sentamos a escuchar las cosas, el movimiento del agua a nuestro alrededor acercándonos, un doble nudo encorvado de niño y padre escuchando todo lo que hay que escuchar, cerca de los murciélagos que ven sin vista, cuya hambre se alimenta de la oscuridad. Los vecinos la ven a menudo en el bosque, sobre las manos y las rodillas, alisando el musgo donde se extiende en la sombra, maravillándose con las lenguas de los pájaros, el pétalo manchado del cornejo, la veta de color que bordea el borde de una piedra volcada. Esta mañana se ha despertado con el primer destello del magnolio, y guardará los pétalos al caer, sus párpados amoratados rizándose blancos sobre el césped. Queríamos contarle cómo llegan los arcos iris, cómo se cierran en las sombras, cómo estaríamos allí a pesar de todo; queríamos decírselo antes de que llegaran a la cena de esta noche, rodeando todo a la vista. Se pregunta si los vemos ahuecando las estrellas, la lámpara de la cocina, la cara del otro, y le decimos que sí. El golpe siempre la despierta donde se sienta en la ventana del salón recogiendo un chal apretado al cuello, su puño un pálido broche, sus venas duras e hinchadas. Lo ha oído todas las noches desde que él se fue al extranjero: el jeep embarrado dando marcha atrás en la acera, su cuerpo envuelto en la bandera chocando contra el suelo, las estrellas iluminando los setos mientras rueda hacia la casa. Su bastón encuentra la esquina de las cosas y se dirige a la puerta de la veranda, cuya malla está moteada de bichos atraídos por la luz de la despensa. En el último escalón agita su bastón contra la oscuridad y murmura una maldición privada; se apoya en la barandilla y da cada paso como viene, tragando rápidas bocanadas de aire y esforzándose por ver el césped. Sigue bajando por el paseo hasta el otro lado del seto, donde la farola amontona sus sombras en las hojas. Se asoma a los arbustos y lo llama con la voz que usó sobre su cuna hace tres guerras, suplicando por su bambino, esperando verlo joven y abrigado en su colorín, anhelando alimentarse en su pecho. Se desabrocha hasta la cintura y sondea entre la maleza, sin encontrar más que una ardilla, tiesa entre las hojas, con la boca abierta y seca en su pelaje. Vuelve a descalzarse en el arroyo, deambulando entre su casa y la siguiente, sin haber despertado del todo de los sueños de granadas voladas de color naranja. Vestido con un pijama de verano, se acaricia a sí mismo en busca de astillas incapaces de oxidarse al surgir de las corrientes de su carne: pelos grises que se niegan a doblarse. Entra en el túnel bajo la carretera y se acuclilla allí; el cañón de su voz, que llega a ambos flancos, ordena al vecindario que se ponga a cubierto. No hay respuestas de las filas; los años las han cubierto de hierba salvaje en el recuerdo. Sus dedos continúan su búsqueda, percibiendo movimiento en su interior, y logran llegar a su muñeca izquierda, donde un punzón de acero se mantiene rígido -un soldado en miniatura-, la punta de su bayoneta perforando la piel para escapar. Lo aprieta con los dientes y siente que cede; con su prisionero aprisionado entre el dedo y el pulgar, se arrastra con la corriente hacia la luz. Atrapado en la muerte de su escuadrón, dejando sólo la luna como guía, interroga a su víctima, frenético por conocer los planes de invasión de los que se quedaron atrás para drenar su corazón. En el borrón de la mañana, ve a su enemigo retorcerse una vez antes de enroscarse muerto en la palma de su mano. Entregándolo ahora a la corriente, utilizando una hoja como paleta, se arrodilla ante el viaje del muerto. Atraída por un calor lejano, la Monarca se desprende de la seda de su sueño y recorre a trompicones la longitud de una rama antes de aprender a deslizarse hasta la ventana oscura de un edificio de piedra gris silenciada para los moribundos. Ajena al cristal, flota a través de él y se posa en la suave elevación de una muñeca donde los pálidos tu</w:t>
      </w:r>
    </w:p>
    <w:p>
      <w:r>
        <w:rPr>
          <w:b/>
          <w:color w:val="FF0000"/>
        </w:rPr>
        <w:t xml:space="preserve">id 61</w:t>
      </w:r>
    </w:p>
    <w:p>
      <w:r>
        <w:rPr>
          <w:b w:val="0"/>
        </w:rPr>
        <w:t xml:space="preserve">mi amiga ..... es una de las cosas más cercanas que tengo a una familia / hermana ella es mi mejor amiga hago cualquier cosa por ella para hacerla feliz ella dice que está lista para tener sexo y cosas y yo como woah hun are u shure nunca la llevaría por el camino equivocado. La verdad es que no me gusta que me digan lo que es mejor para ella... Si no se puede hacer nada, se puede hacer algo, pero no se puede hacer nada. Yo nunca la llevaría por un mal camino porque cuando tenía 13 años fui violada por mi propio tío, lo que es peor, no estaba preparada y para mi propio tío fue más triste que nunca....pero ahora tengo 16 años y me desmayé en la casa de mis amigos y sus hermanos un amigo estaba (masturbándose) y yo estaba dormido y pronto estaba embarazada pero tengo un hijo ahora pero puedo decir honestamente que no es fácil ser una madre joven y soltera no es fácil te puedo decir eso con seguridad tengo que despertarme para cuidar a alante en medio de la noche y tengo que estar en la escuela súper temprano tuve que dejar de ser animadora y todo :/ lo extraño mucho simplemente no puedo divertirme más .... no quiero que tenga una vida así Consigue que un padre o un adulto se involucre inmediatamente. 13 años es demasiado joven para tener relaciones sexuales, especialmente sin protección, y es demasiado joven para tener un aborto o un bebé accidental. Puede parecer que estás "delatando" a tu amiga, y puede que se enfade contigo por ello, pero hay algunos secretos que no debes guardar porque no son del interés de tu mejor amiga. La mejor manera de ser una verdadera amiga ahora es mi primera frase. Dependiendo de la edad de la persona con la que quiere tener sexo, probablemente también deberías denunciarlo a la policía - a menos que la persona tenga la misma edad, lo cual dudo, entonces es un depredador sexual y un abusador de menores. Puede que ahora esté enfadada contigo, pero cuando crezca lo entenderá perfectamente. Supongo que cuando llamaste a sus padres, les contaste lo que había dicho y les hablaste del horrible adulto que había con ella, ¿verdad? Si es así, hiciste todo lo correcto y estoy segura de que ella te lo agradecerá algún día.</w:t>
      </w:r>
    </w:p>
    <w:p>
      <w:r>
        <w:rPr>
          <w:b/>
          <w:color w:val="FF0000"/>
        </w:rPr>
        <w:t xml:space="preserve">id 62</w:t>
      </w:r>
    </w:p>
    <w:p>
      <w:r>
        <w:rPr>
          <w:b w:val="0"/>
        </w:rPr>
        <w:t xml:space="preserve">Pretende que esto es ficción Lyrics Pink Spiders Oh hermano, ahora vamos de incógnito Porque ella es más que una amante para mí ¿No ves que hay una razón para esta herejía y traición? Es la temporada de la inestabilidad Buen amor, dos y uno más en el horno Esto está muy por encima de un descubrimiento Supere su jurisdicción, vamos a pretender que esto es ficción Hacer una historia de todo lo que vemos Así que podemos estar de acuerdo en que ya es suficiente? Madeline ve las revistas para los árboles así que me dice que Todo necesita un tiempo en el sol Todos respiran su oxígeno en silencio, llevando con cuidado Hey vecino, ¿puedo pedirte un favor? Verás, estoy dibujando los sueños del vecindario Porque necesito golpear las paredes de las cafeterías y los centros comerciales Y mostrar al mundo un lado que nunca han visto Así que, ¿qué opinas de formar un equipo? La gravedad duerme cuando vemos que todo lo que somos no es todo lo que seremos 'Porque todo necesita un tiempo al sol Todos respiran su oxígeno en silencio, llevándolo cuidadosamente Así que ¿podemos acordar que ya es suficiente? Madeline ve las revistas para los árboles, así que me dice que Todo necesita un tiempo al sol Todo el mundo respira su oxígeno en silencio, llevándolo con cuidado ¿Podemos estar de acuerdo en que lo suficiente es suficiente? Madeline ve las revistas para los árboles Así que me dice que todo necesita un tiempo al sol Todo el mundo respira su oxígeno en silencio, llevándolo con cuidado ¿Podemos estar de acuerdo en que lo suficiente es suficiente? ¿Podemos estar de acuerdo en que ya es suficiente? ¿Podemos estar de acuerdo en que ya es suficiente? ¿Podemos estar de acuerdo en que ya es suficiente?</w:t>
      </w:r>
    </w:p>
    <w:p>
      <w:r>
        <w:rPr>
          <w:b/>
          <w:color w:val="FF0000"/>
        </w:rPr>
        <w:t xml:space="preserve">id 63</w:t>
      </w:r>
    </w:p>
    <w:p>
      <w:r>
        <w:rPr>
          <w:b w:val="0"/>
        </w:rPr>
        <w:t xml:space="preserve">Documentos relacionados TESTIMONIO de getin2marketing Poco después de terminar mi Diploma Profesional en Marketing me ascendieron de ejecutiva de marketing a directora de comunicación, por lo que esto me ha ayudado directamente a ascender en el trabajo. Rhiannon Bates, directora de comunicación Sin ir a la universidad Getin2marketing sin ir a la universidad Si te gusta hablar y tienes don de gentes, el marketing puede ser tu carrera. Se trata de un sector con una gran variedad de funciones y puestos, en los que podrías realizar muchas tareas, como la organización de eventos o la promoción de algunas de las empresas más interesantes del mundo. Para ser comercial, hay que tener habilidades personales: buena comunicación, flexibilidad, organización, capacidad de trabajar bajo presión y de producir ideas creativas son esenciales. ¿Cómo? Puede que quieras empezar con un trabajo profesional o seguir estudiando, o que quieras combinar ambas cosas. Estamos aquí para apoyarte sea cual sea tu elección. Conviértase en un afiliado En el Chartered Institute of Marketing (CIM) le proporcionamos todo el apoyo necesario para iniciarse en esta dinámica industria sin necesidad de tener una cualificación previa en marketing o experiencia laboral. Puede convertirse en un afiliado del CIM y aprovechar las ventajas para empezar. Puede demostrar su compromiso profesional y su credibilidad ante el sector y sus posibles empleadores y compañeros convirtiéndose en miembro profesional de uno de los principales organismos profesionales de marketing del mundo. Descubra más sobre las ventajas de ser miembro y convertirse en afiliado. Continuación de su desarrollo profesional El programa Chartered CPD está abierto a todos los miembros, y es un marco que le permite gestionar su desarrollo profesional. Participar en el programa supone un reconocimiento formal a su compromiso de mantenerse al día y mejorar sus conocimientos y habilidades. Obtenga más información sobre nuestro programa de DPC colegiado. El objetivo final de un profesional del marketing sería alcanzar el estatus de Chartered Marketer, que sólo el CIM puede proporcionar. Como profesional del marketing, puede formar parte de un grupo de élite de más de 5.000 profesionales del marketing de todo el mundo, todos ellos comprometidos con el mantenimiento de los más altos niveles de conocimiento, capacidad y experiencia. Obtenga más información sobre cómo convertirse en un Chartered Marketer . Califique y mejore su empleabilidad Aunque el marketing es un servicio profesional, es uno que se presta bien a "ganar mientras se aprende". Algunas de las empresas más importantes del Reino Unido invierten mucho en el aprendizaje basado en el trabajo y ofrecen grandes oportunidades de aprendizaje y acceso a empresas con las que algunas personas sólo podrían soñar cuando empiezan su primer trabajo. Cientos de empresas, grandes y pequeñas, contratan ahora a personas en sus departamentos de marketing desde la escuela y ayudan a los empleados a obtener cualificaciones mientras trabajan. El CIM es un programa de formación profesional que proporciona los peldaños necesarios para obtener una cualificación del nivel que se desee y es una alternativa real a la obtención de un título universitario. Por ejemplo, el Certificado de Introducción al Marketing del CIM le ayuda a comprender la función del marketing y su papel en una organización. También le ayudará a comprender mejor a los clientes y a gestionar las relaciones con ellos, así como a ser capaz de comunicarse con los clientes internos y externos utilizando una variedad de medios diferentes. Más información sobre nuestras cualificaciones profesionales. ¿Y ahora qué? Si te tienta la carrera de marketing, puedes informarte de todos los perfiles laborales en este sector, así como de los salarios que se ofrecen en él. También tenemos una lista exhaustiva de recursos de prácticas para ayudarte a encontrar más información sobre las organizaciones y agencias que contratan a graduados dentro del marketing. Además, descubre más sobre las habilidades que los empleadores requieren en las diferentes etapas de tu carrera para asegurarte de que tienes lo que se necesita para entrar en el marketing. Comienza tu búsqueda en el mundo del marketing. Descubre el marketing aquí.</w:t>
      </w:r>
    </w:p>
    <w:p>
      <w:r>
        <w:rPr>
          <w:b/>
          <w:color w:val="FF0000"/>
        </w:rPr>
        <w:t xml:space="preserve">id 64</w:t>
      </w:r>
    </w:p>
    <w:p>
      <w:r>
        <w:rPr>
          <w:b w:val="0"/>
        </w:rPr>
        <w:t xml:space="preserve">Miércoles 31 de octubre - La representación de Drácula del miércoles 31 de octubre a las 17:00 horas en Chapel Arts se cancela. Nos disculpamos por cualquier inconveniente. Sábado 27 de octubre - 5º BAILE FAMILIAR DE HALLOWE'EN - la hora de inicio es a las 6:30 pm, no a las 6 pm como se indica en la guía del programa. STUDIOWORKS ART STUDIO/GALLERY - La dirección del StudioWorks Art Studio/Gallery está inadvertidamente ausente en el mapa del festival en nuestra guía de programa impresa y en línea. Se encuentra en el 335 de Princess Avenue. Demitri Harris - Por favor, tenga en cuenta la siguiente ortografía correcta de Demitri Harris en la sección de poesía Voices From the Hood en la página 48 de nuestra guía de programas. Nuestras disculpas a 'Demi' por este error. La ciudad de Vancouver proclama el martes 30 de octubre de 2012, Día del Festival del Corazón de la Ciudad del Centro de Vancouver. en asociación con el Centro Comunitario Carnegie y la Asociación de Canadienses Ucranianos Unidos resenta El 9º Festival Anual del Corazón de la Ciudad del Centro de Eastside del miércoles 24 de octubre al domingo 4 de noviembre de 2012 Más de 80 eventos en más de 25 lugares en todo el Centro de Eastside Con un enfoque en las comunidades ricas y diversas del Centro de Eastside, el noveno Festival anual del Corazón de la Ciudad del Centro de Eastside celebra a los artistas y activistas creativos y comprometidos que prosperan en el corazón de Vancouver. Para celebrar el talento, la sabiduría y el poder de nuestra comunidad de origen, el tema del Festival 2012 es: "Voces desde el corazón". El Downtown Eastside es el corazón de la ciudad, el barrio fundador donde comenzó Vancouver, y es el hogar elegido por miles de residentes de la ciudad; el Festival de este año refleja la esencia del Downtown Eastside: sus artistas locales y sus diversas formas de arte, su historia, su gente y sus culturas. El Festival se inspira en las palabras de la poeta e historiadora del Downtown Eastside, Sandy Cameron: Cada uno de nosotros tiene algo que contar, algo que enseñar. Hablamos el lenguaje del corazón, aquí, en el Downtown Eastside, el alma de Vancouver. Una colaboración especial este año con Miscellaneous Productions presenta Kutz &amp; Dawgs, un nuevo musical de hip hop, dirigido por Elaine Carol. Con Romeo y Julieta y West Side Story como inspiración, los jóvenes intérpretes representan a los rivales Kutz (gatos del callejón) y Dawgs (perros de la chatarrería) en un cuento con moraleja sobre la fuerza destructiva de la violencia de las bandas.</w:t>
      </w:r>
    </w:p>
    <w:p>
      <w:r>
        <w:rPr>
          <w:b/>
          <w:color w:val="FF0000"/>
        </w:rPr>
        <w:t xml:space="preserve">id 65</w:t>
      </w:r>
    </w:p>
    <w:p>
      <w:r>
        <w:rPr>
          <w:b w:val="0"/>
        </w:rPr>
        <w:t xml:space="preserve">Posiblemente el anuncio más bonito que hemos visto a favor de la igualdad matrimonial POR Lucas Grindley 27 de noviembre de 2011 12:39 PM ET GetUp! de Australia publicó el jueves un anuncio desde la perspectiva de la mitad de una pareja gay enamorada. Se construye hasta el gran momento que quieren legalizar - una propuesta para casarse. Las encuestas en Australia muestran que el apoyo a la igualdad matrimonial ha aumentado a casi dos tercios de los votantes. Pero la Primera Ministra Julia Gillard sigue oponiéndose, argumentando que "la institución del matrimonio ha llegado a tener un significado y una posición particular en nuestra cultura y nuestra nación, y eso debería continuar sin cambios". En el anuncio, la pareja parece como cualquier otra que pudiera encajar en ese "significado", excepto por su género. Grupos como The Third Way de Washington han argumentado, basándose en nuevas investigaciones, que es un mensaje de compromiso como éste -y no sobre beneficios o derechos- el que será más eficaz entre los votantes.</w:t>
      </w:r>
    </w:p>
    <w:p>
      <w:r>
        <w:rPr>
          <w:b/>
          <w:color w:val="FF0000"/>
        </w:rPr>
        <w:t xml:space="preserve">id 66</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Formatos Descripción del libro Fecha de publicación: 12 de enero de 2010 ¡La Dra. Natasha tiene la misión de ayudarte a recuperar el sexo y la intimidad en tu vida para siempre! ¿Te sonroja el término "ponerse pervertido"? ¿Suena sucio y tal vez un poco ilegal? Pues no lo es, dice la Dra. Natasha. Lo pervertido es sólo una forma más de divertirse en la cama, ¿y qué pareja que lleva varios años junta no podría beneficiarse de ello? La Dra. Natasha acude al rescate ayudándoles a ambos a ponerse en contacto con su lado pervertido, con unas instrucciones tan sencillas como excitantes. Ya sea escribiendo mensajes en la ropa interior, encontrando nuevos usos para los cubitos de hielo o aprendiendo un poco de juego de rol picante, llevaréis al límite vuestras inhibiciones para probar y saborear nuevas delicias sexuales. El denominador común es que insuflar nueva vida al sexo conocido hará que vuestra conexión sea más cariñosa e intensa tanto dentro como fuera del dormitorio. La Dra. Natasha tiene la misión de ayudarle a recuperar el sexo y la intimidad en su vida para siempre. ¿Te sonroja la idea de "ponerse pervertido"? ¿Suena sucio y tal vez un poco ilegal? Pues no lo es, dice la Dra. Natasha. Lo pervertido es sólo una forma más de divertirse en la cama, ¿y qué pareja que lleva varios años junta no podría beneficiarse de ello? La Dra. Natasha acude al rescate ayudándoles a ambos a ponerse en contacto con su lado pervertido, con unas instrucciones tan sencillas como excitantes. Ya sea escribiendo mensajes en la ropa interior, encontrando nuevos usos para los cubitos de hielo o aprendiendo un poco de juego de rol picante, llevaréis al límite vuestras inhibiciones para probar y saborear nuevas delicias sexuales. El denominador común es que insuflar nueva vida al sexo familiar hará que vuestra conexión sea más cariñosa e intensa tanto dentro como fuera del dormitorio.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Reseñas editoriales Sobre el autor DR. NATASHA JANINA VALDEZ es una exitosa terapeuta sexual, sexóloga clínica y ex presentadora de radio que ha aconsejado a miles de parejas a lo largo de los años a través de su propio programa de radio y ha aparecido en otros programas como The Howard Stern Show . Ha escrito para muchas publicaciones nacionales y ha vendido más de 100.000 copias de sus DVDs de sexo instructivo. ¿Quién no se ha quejado de que, desde que se casó, no lo hace nunca? O si lo hacen, que ya no es tan divertido? ¿Y cuántos de nosotros juramos que esto nunca nos pasaría cuando éramos novios? Lamentablemente, la mayoría de las personas casadas no tienen suficiente sexo de calidad. Tarde o temprano, todas las parejas de larga duración pueden caer en la rutina sexual, especialmente cuando se tienen hijos. La paternidad pasa factura física, mental y emocionalmente. Con todo el ajetreo y los enormes gastos que se acumulan, es fácil ver cómo el sexo puede desaparecer de la lista de prioridades de ambos miembros de la pareja. El sexo no tiene por qué ser el primero de la lista para una relación sana, pero tiene que estar bastante arriba. Así que empecemos por el principio. Uno de los ingredientes más importantes del sexo divertido y pervertido no tiene mucho que ver con el sexo. El primer paso es volver a enamorarse, y la lujuria no tardará en llegar. Verás que si sientas las bases correctamente, las cosas empezarán a encajar. En este breve capítulo, vamos a ver</w:t>
      </w:r>
    </w:p>
    <w:p>
      <w:r>
        <w:rPr>
          <w:b/>
          <w:color w:val="FF0000"/>
        </w:rPr>
        <w:t xml:space="preserve">id 67</w:t>
      </w:r>
    </w:p>
    <w:p>
      <w:r>
        <w:rPr>
          <w:b w:val="0"/>
        </w:rPr>
        <w:t xml:space="preserve">Fecha de cierre La fecha límite para la recepción de solicitudes para este puesto es la apertura del negocio el miércoles 28 de noviembre de 2012 . No se tendrán en cuenta las solicitudes recibidas después de la fecha límite. Si no se le ha pedido que asista a una entrevista en las dos semanas siguientes a la fecha de cierre, asuma que su solicitud no ha sido aceptada en esta ocasión. Cómo presentar la solicitud Descripción del puesto El puesto está ubicado en la División de Material de Defensa (Washington) [DEFMAT(W)] del Departamento de Defensa de Australia. DEFMAT(W) es responsable de la adquisición de equipos, formación, servicios y reparaciones de los Estados Unidos a través del programa de Ventas Militares Extranjeras (FMS) y a través de acuerdos de Ventas Comerciales Directas (DCS). El puesto depende de un supervisor (BB3) dentro de DEFMAT(W), aunque el candidato seleccionado deberá trabajar de forma independiente y, en ocasiones, bajo una supervisión limitada. El puesto interactúa estrechamente con las agencias gubernamentales de Australia y Estados Unidos, y con la industria de la defensa, en la gestión y ejecución de los casos de adquisición. La experiencia en el proceso FMS o DCS es muy deseable, pero no esencial, y se proporcionará una combinación de formación interna y externa para el candidato seleccionado. El puesto implica una estrecha colaboración con colegas y partes interesadas externas en la gestión de casos de adquisición, y como tal, la capacidad de construir relaciones y sobresalir dentro de un entorno de equipo se considera un atributo crítico. Es posible que sea necesario viajar a lugares fuera de la zona de Washington con fines de enlace y formación. Declaración de funciones El puesto es responsable de las siguientes funciones bajo una dirección limitada y con la orientación necesaria y de acuerdo con los principios y prácticas de la diversidad en el lugar de trabajo, la salud y la seguridad en el trabajo y la democracia industrial: 1. Gestionar una cartera de casos de contratación pública y proporcionar asesoramiento en materia de cumplimiento y política a los organismos del Gobierno australiano sobre cuestiones relacionadas con los casos (40%). 2. Establecer contactos con las agencias gubernamentales y comerciales de los Estados Unidos para hacer avanzar los casos de contratación pública y representar los intereses del Gobierno australiano (25%). 3. Redactar correspondencia formal y realizar tareas administrativas para hacer avanzar los casos de contratación pública (25%). Desarrollar y mantener activamente excelentes relaciones de trabajo con las partes interesadas internas y externas. (10%) Criterios de selección Los candidatos deben responder a todos los criterios de selección Esencial 1. Comprensión demostrada del proceso más amplio de adquisición de FMS y DCS, incluido el papel desempeñado por la Organización de Material de Defensa. 2. Experiencia demostrada en gestión de proyectos y adquisiciones, en un entorno gubernamental y/o comercial. 3. Capacidad demostrada para adaptarse y superar las fluctuaciones de la carga de trabajo, así como los cambios en el alcance y la complejidad de las tareas. 4. Habilidades probadas en equipos pequeños, incluyendo el desarrollo de relaciones efectivas con colegas y partes interesadas externas de todos los niveles de la organización y rango. 5. Capacidad de actuar con iniciativa y de trabajar de forma independiente. 6. Demostrar una capacidad de comunicación oral y escrita bien desarrollada, incluido el uso de las tecnologías de la información.</w:t>
      </w:r>
    </w:p>
    <w:p>
      <w:r>
        <w:rPr>
          <w:b/>
          <w:color w:val="FF0000"/>
        </w:rPr>
        <w:t xml:space="preserve">id 68</w:t>
      </w:r>
    </w:p>
    <w:p>
      <w:r>
        <w:rPr>
          <w:b w:val="0"/>
        </w:rPr>
        <w:t xml:space="preserve">Post navigation Hace poco menos de un año, hice el cambio de vida de pasar de ser una madre a tiempo completo, con un trabajo en la oficina y haciendo malabares en casa, a ser una madre "trabajadora" a tiempo completo. ¿Cuál es la diferencia? Bueno, tendré que definir lo que quiero decir con cada una de ellas: Como madre a tiempo completo, con un trabajo en la oficina (también trabajaba mucho desde casa) y con malabares en casa, nuestro hogar se dirigía con precisión militar. Todas las solicitudes de la escuela o cualquier administración relacionada con el cuidado de los niños se completaba y se devolvía el mismo día en que se enviaba por correo electrónico o se ponía en la mochila escolar. Los pedidos de alimentos se hacían por Internet y se entregaban en el momento asignado.  Todas las comunicaciones relacionadas con los cambios en nuestra rutina se enviaron por correo electrónico a la guardería o al colegio (mientras estaba en una teleconferencia, debo añadir) o se enviaron textos de ayuda a los amigos que nos apoyaban en casos extremos (como que mañana es el Día Mundial del Libro y no tengo un disfraz para que nuestro hijo vaya... ¿alguien tiene un traje de repuesto con el que podamos convencerle de que es un libro que le gusta? -- (lo sé, pero la precisión militar significaba que era ese traje o ir al colegio en pijama). Mi cerebro parecía recordar mucho más y rara vez se me olvidaba una fecha, y si mi solidario marido no había anotado que iba a salir en el calendario de la casa y se producía un choque de horarios, ¡era una carrera por ver quién era el primero en poner el bolígrafo en la ranura del calendario para reclamar el derecho a salir! En resumen, me sentía como si tuviera mucho más tiempo (¡irónico, lo sé!) Como madre trabajadora a tiempo completo, espera un momento... hay una interrupción en este proceso de pensamiento - por favor, tened paciencia - mi hijo de 4 años ha gritado con preocupación que sus gafas se han caído en el inodoro y requieren una recuperación inmediata.  Ok, lo siento. He vuelto, ¿dónde estaba? Ah, sí, estoy más ocupada haciendo recados y rara vez estoy delante de un ordenador/portátil las 10 horas diarias que solía estar. Así que la teoría es que tengo más tiempo para ser más organizada. No es así. Ups. Lo siento. Tengo que salir corriendo a hacer el recorrido de la escuela. Bien... me ha llevado un par de minutos recordar mi línea de pensamiento. ¡Ah, hombre! Estaba subiendo al tren correcto -- acabo de recordar -- me olvidé que era la natación de la escuela y es mi turno de ayudar y necesito ir para que haga el entrenador de la escuela. Acabo de llegar a casa para descubrir que sólo había 6 artículos en mi lista de compras en línea (que han sido entregados y son todos jabón!). oops! Tal vez la próxima vez debería hacer una "compra" completa antes de salir. Tengo que ir a comprar pan y leche, de lo contrario, es jabón para el almuerzo. Estoy seguro de que no es necesario añadir más ejemplos y de que se entiende esta definición. Si tuviera que comparar ambos papeles de madre trabajadora a tiempo completo, cada uno tiene sus méritos y tengo la suerte de poder pasar este precioso tiempo con nuestros hijos. Crecen muy rápido y pronto seré yo la que les pida ayuda. Puedo decir que nunca hay un momento aburrido en nuestra casa y mi solidario marido se pregunta cuánto tiempo más duraré sin la estimulación mental de mi antiguo trabajo, que me encantaba. Puedo decir que, casi un año después, no me arrepiento de la decisión que tomamos los dos de dejar de trabajar y cuidar de nuestros hijos y, aunque algunos días las prisas se parecen a las prisas, el tiempo que tenemos para charlar en el coche o soy capaz de presenciar un pequeño logro que hacen cuando estamos fuera de casa (esto va desde mirar que he vuelto a poner una rama en el árbol hasta nadar con menos flotadores). Acerca de Mumof2: Soy Kelly y tenemos dos niños preciosos y dos perros lindos pero traviesos. Nuestra familia de 4 personas vivió en Londres durante muchos años y luego se trasladó al campo. Solía ser una madre que trabajaba a tiempo completo y después de algunos encuentros desastrosos con au pairs, ahora soy una madre que se queda en casa a tiempo completo (y ahora un blogger). Si quieres saber más sobre la vida en nuestro hogar, visita www.mumof2.com para leer mi blog. También puedes encontrarme en twitter.com/2mumof2 o en facebook.com/mumof2.com Pertenezco a varios grupos de apoyo en Internet para mis diversos trastornos psicológicos. Recientemente, en uno de estos grupos, alguien publicó una pregunta del tipo... ¿Es más difícil tener agorafobia cuando se tienen hijos? Di una respuesta corta, basada en el hecho de que he</w:t>
      </w:r>
    </w:p>
    <w:p>
      <w:r>
        <w:rPr>
          <w:b/>
          <w:color w:val="FF0000"/>
        </w:rPr>
        <w:t xml:space="preserve">id 69</w:t>
      </w:r>
    </w:p>
    <w:p>
      <w:r>
        <w:rPr>
          <w:b w:val="0"/>
        </w:rPr>
        <w:t xml:space="preserve">LA ACTIVIDAD FÍSICA Y NUESTROS HIJOS: ¿CÓMO LO ESTAMOS HACIENDO? Cuando Betty Lee les dice a sus hijos que salgan a jugar, sabe que probablemente serán los únicos dos niños de su calle. Por desgracia, esto es así en todo el país. Por quinto año consecutivo, el Informe sobre la Actividad Física de los Niños y los Jóvenes dio a Canadá una calificación de suspenso en 2009. El informe muestra que los niños siguen pasando el doble de tiempo frente a la pantalla del televisor que haciendo actividad física. Menos del 10% de los niños y jóvenes realizan los 90 minutos recomendados de actividad física diaria de moderada a vigorosa. "En verano siempre les echamos al aire libre para que sean activos. Si pudiéramos elegir, estarían dentro jugando a los videojuegos", dice Lee, una madre de Edmonton. "Los niños de hoy tienen más acceso a la tecnología, a los ordenadores, a la televisión 24 horas y a los juegos de ordenador. Sus niveles de actividad son mucho más bajos que antes". El Dr. Mark Tremblay, director de investigación sobre vida sana y obesidad del Hospital Infantil del Este de Ontario y presidente de Active Healthy Kids Canada, afirma que cada vez hay más niños obesos en Canadá. Añade que llevamos viendo esta tendencia al menos desde la última generación. "Se trata de un nuevo fenómeno biológico. Tener un gran número de niños obesos es algo nuevo para la especie. No creo que ninguno de nosotros entienda cuáles son sus consecuencias", dice el Dr. Tremblay. "Casi todo el mundo parece entender que más actividad es mejor, pero no parece que seamos capaces de conseguir que la gente actúe en consecuencia. No se trata sólo de estar informado. Se trata de crear entornos que ayuden a que la elección saludable sea la más fácil", dice la Dra. Tremblay. Betty Lee dice que algo que parece funcionar con sus dos hijos mayores es apuntarlos a una actividad con sus amigos. "A mi hijo mayor, sobre todo, le va mucho mejor la natación cuando la practica en el colegio. Veo un efecto positivo cuando está con alguien que conoce bien y que es de su edad". Ser activo físicamente con toda la familia también parece fomentar la actividad física, dice Lee. "En verano salimos a montar en bicicleta cada dos noches en familia", dice. "Claro que es bueno que hagan lo del juego espontáneo, pero para asegurarnos de que hacen actividad física con regularidad, tenemos que programarla". El Dr. Tremblay afirma que los dispositivos modernos, como los mandos a distancia que reducen el trabajo, son un factor importante en la reducción de la actividad física diaria de los niños. La causa principal de la obesidad se reduce a una ingesta de energía excesiva para la cantidad de energía que se produce. Pero el Dr. Tremblay dice que los factores que alimentan la obesidad son increíblemente complicados. "Mi opinión es que no va a ser una buena noticia cuando por fin lo resolvamos", dice el Dr. Tremblay. "Ya estamos viendo un número considerable de casos de niños con diabetes de tipo 2, que es una de las repercusiones de no hacer suficiente actividad física". Añadió que los elementos psicosociales, emocionales y mentales de la obesidad pueden tener a menudo consecuencias trágicas. El Dr. Tremblay dijo que muchos de estos factores son peores en los niños y jóvenes aborígenes. Menos de la mitad de los niños aborígenes son activos durante 30 minutos al día cinco días a la semana. "A veces, una parte razonable de esa diferencia desaparece si se controla la situación socioeconómica", dijo el Dr. Tremblay. "Con bastante frecuencia, esos grupos viven en condiciones precarias y tienen una educación deficiente e ingresos bajos". Sin embargo, señaló a los niños amish y menonitas que no tienen acceso a dispositivos electrónicos. "Son mucho más activos aunque no tengan clases de educación física ni equipos deportivos. Muchos de ellos viven en lo que consideramos pobreza. Pero estos grupos alcanzan niveles mucho más altos de aptitud física. Tienen una ausencia casi total de obesidad. Caminan, juegan, cazan. Es aburrido estar sentado en el salón". El aumento del sobrepeso y la obesidad, combinado con los bajos niveles de actividad física, representa una grave amenaza para la salud de los niños y jóvenes de Canadá. En respuesta a esta crisis, la Agencia de Salud Pública de Canadá y la Sociedad Canadiense de Fisiología del Ejercicio elaboraron las Guías de Actividad Física para Niños y Jóvenes de Canadá. HEALTHY U NEWS Healthy U Food Checker Compara los criterios nutricionales de una Tabla de Información Nutricional para saber si tu elección de comida o bebida es una opción a elegir más a menudo, a elegir a veces o a elegir menos a menudo según las Directrices de Nutrición de Alberta. más Premio Comunidades Escolares Saludables Diez premios</w:t>
      </w:r>
    </w:p>
    <w:p>
      <w:r>
        <w:rPr>
          <w:b/>
          <w:color w:val="FF0000"/>
        </w:rPr>
        <w:t xml:space="preserve">id 70</w:t>
      </w:r>
    </w:p>
    <w:p>
      <w:r>
        <w:rPr>
          <w:b w:val="0"/>
        </w:rPr>
        <w:t xml:space="preserve">Vertical Church Band - Not For A Moment After All tab Not For A Moment (After All) Key: E Intro: C#m A E B C#m A E B Verso 1: A E B C#m Estabas llegando a través de la tormenta, caminando sobre el agua A E B Incluso cuando no podía ver. A E B C#m En medio de todo, cuando pensé que estabas a mil millas de distancia A E C#m B A E C#m B Ni por un momento me abandonaste, Ni por un momento me abandonaste Estribillo: A E B C#m A E B F#m Después de todo, Tú eres constante. Después de todo, Tú sólo eres bueno. A E B C#m Después de todo, Tú eres Soberano. A E C#m B A E C#m B Ni por un momento me abandonarás. Ni por un momento me abandonarás. [Verso 2: A E B C#m Estabas cantando en la oscuridad, susurrando Tu promesa A E B Incluso cuando no podía escuchar. A E B C#m Fui sostenido en Tus brazos, llevado por mil millas para mostrar A E C#m B A E C#m B Ni por un momento me abandonaste, Ni por un momento me abandonaste Puente: A E C#m B A E C#m B Cada paso, cada respiración Tú estás ahí. Cada lágrima, cada llanto, cada oración. A E C#m B En mi dolor, en lo peor, cuando mi mundo se derrumba. A E C#m B A E C#m B Ni por un momento, me abandonarás. Ni por un momento me abandonarás. Outro: C#m A E B C#m A E B Vertical Church Band Site: http://www.jamesmacdonald.com/vertical-c\\...</w:t>
      </w:r>
    </w:p>
    <w:p>
      <w:r>
        <w:rPr>
          <w:b/>
          <w:color w:val="FF0000"/>
        </w:rPr>
        <w:t xml:space="preserve">id 71</w:t>
      </w:r>
    </w:p>
    <w:p>
      <w:r>
        <w:rPr>
          <w:b w:val="0"/>
        </w:rPr>
        <w:t xml:space="preserve">Del 6 al 8 de octubre de 2012 Reseña de Jana Perkovic Brett Bailey's medEia. Foto: Pieter Hugo El artista sudafricano Brett Bailey agita los fantasmas del pasado colonial de Alemania con Exhibit B , presentada recientemente en el festival berlinés de Asuntos Exteriores. Una "instalación con muestras humanas" en la que los africanos, como tantos maniquíes en los museos etnológicos, o "salvajes" en los zoológicos humanos del siglo XIX , permanecen congelados en momentos posteriores a las masacres coloniales, los campos de concentración y, eventualmente, el tratamiento de los refugiados, fue ampliamente reseñada en los medios de comunicación. Lanza o pasaportes en la mano, una imagen de maltrato, mirando a los espectadores. Debajo, la lista de materiales: silla, ropa, papel o "africanos, espectadores".  A todas luces, una obra profundamente conmovedora; sin embargo, estoy escribiendo sobre otra. Como parte de su proyecto en curso de confrontar al público artístico europeo "civilizado" con sus propios crímenes (neo)coloniales, Bailey también presentó una puesta en escena desnudamente racializada de MedEia de Oscar van Woensel . MedEia se originó como un texto ideado, representado por primera vez en 1998 por Van Woensel, Manja Topper y Kuno Bakker (los dos acreditados a veces como coautores), que forman el grupo de performance holandés Dood Paard.  El texto es una violenta traducción del mito al euroinglés, el inglés simplificado y cargado de clichés de los no nativos, la lengua franca de Eurovisión, de Euronews, de la performance belga o de la danza alemana. Una lengua tejida a base de grandes pensamientos simplificados en un lenguaje pop común; sustantivos largos y sintaxis simple; una parte de lo que Rule y Levine han analizado como el International Art English . La historia de Medea es contada íntegramente por el coro, que ocasionalmente adopta la voz de Jasón o de Medea, y se lamenta en todo momento de su impotencia para intervenir en la historia que sólo pueden narrar. Entrelaza letras de canciones (se agradece a más de 80 artistas en el epílogo), frases hechas y despropósitos. La cosa se pone fea. ¿Adivina las palabras con las que Medea renuncia a Jasón? "Así que date la vuelta ahora/ Ya no eres bienvenido". Suficiente. La enorme familiaridad de este texto banal, sin embargo, le confiere una gran resonancia para cualquier espectador, salvo el más desinformado, y se hace eco de la simplicidad y el carácter práctico con que los mitos griegos tratan la violencia extrema. El efecto de la brutalización del lenguaje en MedEdia es, sorprendentemente, una sensación de significado universal. Como señaló Umberto Eco (hablando de Casablanca): "Cuando todos los arquetipos irrumpen sin pudor, alcanzamos profundidades homéricas. Dos clichés nos hacen reír. Un centésimo cliché nos conmueve. Porque percibimos tenuemente que los clichés hablan entre sí y celebran un reencuentro. Al igual que el colmo del dolor puede encontrarse con el placer sensual, y el colmo de la perversión roza la energía mística, también el colmo de la banalidad nos permite vislumbrar lo sublime". MedEia , aunque ampliamente representada, tiene la inusual distinción entre los textos dramáticos de contar con un original, el ur-staging, con el que se pueden medir todos los demás. El debut de Dood Paard en 1998 es extremadamente austero, rondando el 0C de la teatralidad, con una escenografía desnuda, unas interpretaciones planas y poco dramáticas y ningún gesto o movimiento. A nivel intelectual, es extremadamente estimulante. Sin embargo, es sobre todo una exploración de la no teatralidad, un ejercicio de autocontrol. Al igual que gran parte del teatro posdramático del cambio de milenio, se interesa sobre todo por el despojamiento extremo de la ilusión teatral. Aunque no es un espectáculo, MedEdia de Bailey es positivamente extravagante en comparación. Tres mujeres -de- color se ponen a cantar el estribillo mientras mueven las caderas con alma al ritmo de la batería en directo del excelente Frank Paco. Incluso los protagonistas aparecen en el escenario: Creonte y Medea como dos negros africanos muy encarnados, y un Jasón de piel blanca con pantalones de cuero, como un cantante de rock colonial. El Creonte de Apollo Ntshoko es casi campechano cuando destierra a Medea de Corinto, a un paso de decirle que se vaya, chica. La bandera de la UE es</w:t>
      </w:r>
    </w:p>
    <w:p>
      <w:r>
        <w:rPr>
          <w:b/>
          <w:color w:val="FF0000"/>
        </w:rPr>
        <w:t xml:space="preserve">id 72</w:t>
      </w:r>
    </w:p>
    <w:p>
      <w:r>
        <w:rPr>
          <w:b w:val="0"/>
        </w:rPr>
        <w:t xml:space="preserve">Lo primero es lo primero, los puntos malos que tuvimos fue que las hormigas infestaron nuestra habitación incluso en la cama, lo reportaron a la recepción y lo rociaron, pero aún así volvieron la ducha se rompió un par de veces y el baño se bloqueó un par de veces, pero no vinimos a quedarnos en la habitación, aparte de eso, la comida era fabulosa, siempre algo diferente para comer, el entretenimiento estaba bien, aunque podría ser mejor, La única desventaja es que nos quedamos atrapados allí cuando llegó Sandy y nos trasladaron a Fun Club, que es como una prisión, y nos dijeron que nos quedáramos en nuestras habitaciones desde las 10 de la mañana hasta el día siguiente y que nos trajeran la comida y la bebida a nuestras habitaciones, después de eso tuvimos que quedarnos allí un día más porque el otro hotel se había dañado mucho, incluida la playa, así que no os sorprendáis si vais allí en las próximas semanas y veis que la playa parece una obra en construcción porque el huracán Sandy la dañó mucho.¡¡!! Stayed October 2012, travelled with friends Value Location Sleep Quality Rooms Cleanliness Service Was this review helpful? Sí ¿Problemas con esta opinión? Pregunta a reggaegyal sobre Royal Decameron Club Caribbean Esta opinión es la opinión subjetiva de un miembro de TripAdvisor y no de TripAdvisor LLC Acabo de llegar a casa ayer de una semana en el RDFC. Teniendo en cuenta que fue sólo días después del paso del huracán Sandy el hotel estaba impecable. Algunos bares y piscinas no estaban funcionando pero con una capacidad mínima es de esperar. CHECK IN: el vestíbulo era muy acogedor y el proceso fue indoloro. Tardamos aproximadamente 5 minutos como máximo y luego nos llevaron a nuestras habitaciones. HABITACIONES: estaban impecables y todas las toallas y sábanas se cambiaban a diario. Las camas eran cómodas y la habitación tenía un buen tamaño. Como este hotel solía ser Hedonism 3 los espejos sobre la cama y la ducha eran interesantes. Nuestra habitación 738 era una vista al mar y con vistas a la piscina de adultos. Muy tranquila y no muy lejos de la piscina principal, el bar y el buffet. COMIDA: estaba bastante bien. Algo repetitiva pero sabrosa. Decidieron abrir el restaurante italiano y el japonés después de que algunos visitantes se quejaran de que estaban cerrados. Ambos estaban bien. También puedes usar los carritos del hotel hermano Royal Decameron Club Caribbean. El bar de pastas era delicioso y los huevos hechos por encargo cada mañana eran deliciosos. PLAYA: hay 2 playas. Ambas eran pequeñas pero se mantenían muy limpias de algas y hojas de palmera. Continuamente rastrillaban la playa a lo largo del día. Sólo me gustaría que pusieran las almohadillas en las cabañas de los columpios para hacerlas más cómodas. El snorkel no fue el mejor pero eso puede ser debido a que el agua es muy ondulada. Hubo banderas rojas durante los 3 primeros días que estuvimos allí. Hay muchas sillas en la playa para elegir. Si te gusta un ambiente más tranquilo ve a la piscina de adultos o a la playa. INTERNET: nunca tuvimos problemas para conseguir internet gratis en ninguno de los dos hoteles. Sé que algunas personas tuvieron problemas pero nosotros nunca pagamos por nada y tuvimos acceso completo a internet. Algunas personas habían comprado una tarjeta wi fi pero no funcionaba bien. PERSONAL: el personal de este hotel era excepcional. Hicieron de este hotel lo que más nos gustó. La dirección debería elogiar al personal por ir más allá para hacer que cada huésped sea bienvenido. Un gran saludo a Sprinkles, Chocolate, Pepper, Carlon, Michael y Noreen. ¡¡¡¡¡Ustedes realmente hizo que nuestras vacaciones el mejor!!!!! Nos encantó este lugar y esperamos volver a visitar en algún momento en el futuro. No te decepcionará si buscas unas vacaciones divertidas y baratas. Consejo sobre las habitaciones: las de 700 en adelante están más cerca de la piscina de adultos y son más tranquilas. Ver más consejos sobre las habitaciones Se quedó en octubre de 2012, viajó en pareja Valor Ubicación Sueño Calidad Habitaciones Limpieza Servicio ¿Fue útil esta reseña? Sí ¿Problemas con esta reseña? Pregunta a KWF523 sobre Royal Decameron Club Caribbean Esta reseña es una opinión subjetiva de un miembro de TripAdvisor y no de TripAdvisor LLC Charly W Bristol, Reino Unido 1 opinión 21 votos útiles "Mantén la mente abierta y decide por ti mismo cuando llegues... ¡si este resort te dejará boquiabierto!" ¡¡¡Reviewed 3 November 2012 21 eople found this review helpful Mis reseñas un poco tardías, pero visité el RDCC por tercera vez (aunque mi primera visita en más de 5 años en junio de este año, del 13 al 28) Me disculparé de antemano ya que va a ser una larga, ya que quiero que todos tengan un conocimiento bien informado de cada parte de las vacaciones!!! En aquel entonces, este complejo se convirtió en una calificación de estrella de oro en el folleto de vacaciones a pesar de que</w:t>
      </w:r>
    </w:p>
    <w:p>
      <w:r>
        <w:rPr>
          <w:b/>
          <w:color w:val="FF0000"/>
        </w:rPr>
        <w:t xml:space="preserve">id 73</w:t>
      </w:r>
    </w:p>
    <w:p>
      <w:r>
        <w:rPr>
          <w:b w:val="0"/>
        </w:rPr>
        <w:t xml:space="preserve">Para cumplir este deseo del público, el creador de una obra suele crear un personaje de referencia y, en el transcurso de la historia, convertirlo en un "Badass". Esto permite que el público se identifique con el personaje y experimente la condición de badass por delegación. Otra forma en la que el autor puede cumplir este deseo del público es tomar un personaje que ya ha establecido su condición de badass y darle un rasgo con el que el público se identifique. Además, un escritor puede tomar una caracterización con credenciales de badass ya establecidas y eliminar elementos no badass de dicha caracterización para resaltar el badassery . Por otro lado, este tropo puede utilizarse junto con Sé tú mismo , ya que vemos a un héroe que intenta emular a modelos de rol más machistas y fracasa estrepitosamente imitando su machismo. En ese momento, se rinden desesperados y se centran en lo que pueden hacer, convencidos de que no son nada especiales, aunque aprendan algunos conocimientos o habilidades nuevas que nadie de su entorno considera importantes. Sin embargo, cuando se les pide que hagan lo que tienen que hacer por los demás, descubren que esas cosas que ha aprendido le han convertido en un Badass Bookworm casi invencible que salva el día mientras los personajes machistas miran atónitos. Un personaje escapista dirigido al público masculino suele ser producto de este deseo. Este tropo puede, en el Fan Fic , llevar a la creación de un Gary Stu . También está fuertemente conectado a una Fantasía de Poder (siendo un medio por el cual se cumple este deseo). Este tropo es muy propenso a ser deconstruido . Una posible razón para ello es que los productores de los medios de comunicación no suelen ser particularmente Badass y como tal pueden considerar este deseo particular de la audiencia como inmaduro o ingenuo. Esto, por supuesto, es una mera especulación. Sin embargo, hay industrias enteras que se basan en la interpretación de este tropo y en permitir que el público cumpla sus fantasías de badassery por delegación. Esto puede ser similar a colgar un cartel en la cabeza que diga: "Estoy buscando un trato con el diablo, aplique dentro". O una invitación a un entrenamiento desde el infierno. Es difícil notar la diferencia al principio.... Podría decirse que los videojuegos en general tienen un fuerte elemento de esto como atractivo. Sin embargo, muchos juegos FPS lo evitan o lo subvierten, al menos en parte. En algunos juegos de acción, hay un nivel en el que el juego cambia radicalmente de ritmo y se convierte en algo diferente. Por ejemplo, un juego de acción incluirá un nivel de sigilo en el que el personaje del jugador será despojado de todas sus armas. Estos niveles son subversiones de este tropo y adquieren su impacto por la repentina pérdida de poder que experimenta el personaje del jugador. Los juegos de Survival Horror a menudo se basan en evitar esto para generar miedo en el jugador. Sentirse poderoso y competente no conduce a sentirse asustado, atemorizado, solo y débil. Este tropo se aplica en dos circunstancias. La primera es que un personaje de la obra esté motivado por el tropo ( la versión in-universo ). La otra es que la obra se relaciona con (cumpliendo, parodiando, o siendo hasta cierto punto motivada y/o cambiada por) sus espectadores queriendo ser malvados ( la meta-versión ). A menudo hay un considerable solapamiento entre los dos tipos; si este deseo no fuera prevalente en los espectadores, dichos espectadores probablemente reaccionarían de forma diferente a los personajes motivados por el deseo. Este último es tan común que sólo se deben enumerar los ejemplos que juegan con esta expectativa o la subvierten. De nuevo, recuerde que ni el cumplimiento de los deseos ni el cumplimiento de cualquier deseo específico (incluido éste) es algo malo. Si la realidad se ajustara a nuestras fantasías, no necesitaríamos crear ficción. Ejemplos de un personaje con este rasgo, o de la obra que juega con esta expectativa del público abrir/cerrar todas las carpetas Anime &amp; Manga Isidro en Berserk podría considerarse un ejemplo de esto: aunque funciona mucho mejor como un Fragile Speedster con cuchillas cortas y lanzando piedras, idolatra a Guts (un Lightning Bruiser ) y su BFS . Esto le acarrea problemas, ya que siempre insiste en luchar como Guts en lugar de centrarse en sus verdaderos puntos fuertes (que implican el lanzamiento). Debido a que su deseo de ser badass causa problemas, hay al menos un cierto elemento de deconstrucción en el trabajo aquí. El propio Guts es posiblemente el personaje más malo de toda la ficción, pero es seguro que nadie que haya seguido la serie se haya dado cuenta de ello.</w:t>
      </w:r>
    </w:p>
    <w:p>
      <w:r>
        <w:rPr>
          <w:b/>
          <w:color w:val="FF0000"/>
        </w:rPr>
        <w:t xml:space="preserve">id 74</w:t>
      </w:r>
    </w:p>
    <w:p>
      <w:r>
        <w:rPr>
          <w:b w:val="0"/>
        </w:rPr>
        <w:t xml:space="preserve">En los países cuya deuda ha aumentado significativamente -y especialmente en aquellos cuya deuda se ha vuelto inasequible- la necesidad de frenar los déficits pondrá a prueba la cohesión social. La prueba será más dura a medida que el crecimiento decepcione y los tipos de interés suban. En varios países.... se exige un gran sacrificio a las respectivas poblaciones. ................ En 2010, la crisis actual pondrá aún más a prueba esa fortaleza. Seguimos de cerca los signos de recuperación económica y de tensión política y social como primeros indicadores de la sostenibilidad de los esfuerzos fiscales. ¿Me estoy perdiendo algo aquí, o realmente Moody's está diciendo que medirá la eficacia de los esfuerzos de reducción de los países por el grado en que sus poblaciones comiencen a amotinarse en las calles? En retrospectiva puedo decir: sí, eso es precisamente lo que estaban diciendo. El problema con las Agencias de Calificación Crediticia -y que afecta al corazón de la agenda neoliberal posterior a la crisis- no es tanto que estuvieran equivocadas, sino que tenían razón sobre lo que la austeridad traería, y la acogieron con satisfacción. Así que los Comisarios de la Policía y el Crimen eran un poco de un squib húmedo entonces. Aquí, como servicio público del TCF, está lo que la ley dice que tienen que hacer ahora.  No, yo tampoco lo tengo más claro. De todos modos, avanzando rápidamente en ...... En la letanía de las meteduras de pata de los conservadores y los insultos a nuestra inteligencia está Healthwatch. Healthwatch, estoy seguro de que lo recuerdan, son los organismos locales que en abril de 2013 sustituirán a las Redes de Participación Local (LINks) de los laboristas.  Ver la Ley de Salud y Asistencia Social aquí , aunque eso es un poco confuso, porque te remite a una modificación de la Ley de Gobierno Local y Participación Pública en Salud de 2007 del Partido Laborista, que está aquí . Excepto que no está muy claro quiénes son "ellos" en realidad.  La Ley 2012 dice que los consejos tienen que hacer el acuerdo para un Healthwatch para ser establecido en su área, y que: Los acuerdos deben hacerse con un organismo corporativo que -- (a) es una empresa social, y (b) satisface los criterios que pueden ser prescritos por las regulaciones hechas por el Secretario de Estado El problema con eso es que no hay ninguna definición en la ley de lo que es realmente una empresa social, por lo que la Ley aclara útilmente que esto se aclarará más adelante por la regulación: A los efectos de este artículo, un organismo es una empresa social si: (a) una persona puede considerar razonablemente que actúa en beneficio de la comunidad en Inglaterra, y (b) satisface los criterios que pueden ser prescritos por los reglamentos hechos por el Secretario de Estado. "Ah, genial", le oigo decir. "No hay nada como una pequeña aclaración. ¿Así que ahora sabemos qué tipo de organización puede dirigir Healthwatch, porque el Secretario de Estado lo ha prescrito por reglamento?" Erm, no, no del todo.  El asunto se sometió a una consulta detallada en la primavera, justo después de la aprobación de la ley de 2012, y mucha gente dio su opinión sobre lo que debería o no constituir una empresa social a los efectos de ser elegible para dirigir un Healthwatch local o diez. Pero luego el asunto parece haber sido, bueno, olvidado.  El 24 de octubre, el portavoz conservador de Sanidad, Earl Howe, declaró: "Tenemos previsto publicar a finales de este año los instrumentos legales (SI) que tratan de los requisitos de puesta en marcha para la Junta de Comisión del NHS y los grupos de comisión clínica (CCG), las normas permanentes para la Junta y los CCG, las funciones de salud pública de las autoridades locales, el Healthwatch local, y los fideicomisos de atención y el trabajo en asociación". Así pues, la normativa sobre con quién pueden llegar a acuerdos los ayuntamientos para proporcionar un Observatorio de la Salud será proporcionada por el gobierno sólo tres meses antes de que estos acuerdos deban, por ley, entrar en vigor. Es una maravilla.  Ni que decir tiene que los ayuntamientos no trabajan así, y la mayoría ya han publicado la documentación de la licitación, estableciendo qué tipo de organizaciones creen que podrían ser elegibles, aunque en mi área (Lancashire), el consejo ha decidido no publicar una licitación, sino crear su propia organización *. Por lo tanto, nos encontramos con una situación en la que, debido a la falta de aprobación de la legislación secundaria a su debido tiempo, los ayuntamientos pueden acabar con demandas judiciales contra ellos por parte de empresas que se sientan injustamente excluidas del proceso de licitación (dependiendo de lo que diga finalmente la normativa) o, en los casos en los que las "empresas sociales" se constituyan como meras fachadas de pasaporte para las empresas privadas, por parte de grupos de campaña que argumenten que los acuerdos no cumplen el criterio ya establecido en la Ley, a saber, que</w:t>
      </w:r>
    </w:p>
    <w:p>
      <w:r>
        <w:rPr>
          <w:b/>
          <w:color w:val="FF0000"/>
        </w:rPr>
        <w:t xml:space="preserve">id 75</w:t>
      </w:r>
    </w:p>
    <w:p>
      <w:r>
        <w:rPr>
          <w:b w:val="0"/>
        </w:rPr>
        <w:t xml:space="preserve">¡Aléjate de la calculadora! Así que vivo en esta ciudad turística Didim, también conocida como Altinkum ... que en realidad es sólo una pequeña parte de toda la ciudad. De todos modos, sigamos con el tema: una ciudad turística, muy joven, todavía estamos luchando con nuestra imagen, muy parecida a la de un adolescente con granos incómodos, pero sabemos que un día superaremos esas manchas y todo irá sobre ruedas a partir de ahí. En mis ocho años aquí, muy parecido a ese adolescente del que acabo de hablar, no puedo esperar a que lleguen esos días de navegación tranquila, ya que las monerías que se producen a veces aquí me encanecen el pelo al instante y me suben la tensión arterial a niveles poco saludables). Nuestra ciudad es visitada principalmente por británicos, muchos han comprado casas aquí, viven aquí parcialmente o durante todo el año. Es por eso que se considera "normal" que muchos de los negocios hayan puesto toda su atención en este grupo de extranjeros (nótese que no uso la palabra TURISTA cuando hablo de este grupo) Hay "desayunos ingleses completos", "noches de concurso" (una forma totalmente extraña de que los adultos se diviertan de donde yo vengo), "noches de karaoke" (¿realmente esa actividad sobrevivió a los años 80?) y un "evento benéfico" organizado para cada expatriado del Reino Unido que se golpea el dedo del pie y está atado al sofá debido a eso. Estas cosas son tan extrañas para mí como beber de un ince belli ay barda? eran, pero me acostumbré a ello y navego cuidadosamente por estos lugares (cada año es más difícil) para encontrar otras cosas que hacer. A lo que sin embargo no me puedo acostumbrar NUNCA en este lugar, es a que todo lo relacionado con el turismo se cobre en moneda extranjera. Y no cualquier moneda, sino en libras esterlinas. Voy al mercado, pago la fruta y la verdura en liras turcas, me dirijo al siguiente puesto para comprar una sudadera y una camiseta baratas para enviar a casa como regalo; los carteles escritos o un hombre con mal acento inglés me gritan "3 for a tenner". Al sacar 10 libras, el hombre dice "Yok abla, on paund" . Ok...10 GBP, ¿cuánto en Lira entonces Sr. Hombre? ....y sale la temida calculadora .... "hoy 25 Lira Abla" .. Me parece absurdo que en una pequeña ciudad .... Realmente una pequeña mancha en el mapa de toda Turquía al parecer la moneda es la libra esterlina. Fui a reservar un traslado al aeropuerto. "Cuanto cuesta un traslado de ida y vuelta" , la señora mira su lista y dice "100 libras esterlinas" . Le doy mi "mirada de nuevo y rápida - ceja levantada" y digo; ¿Nasil Paund? ¿¡KAC LIRA!? Y sale su calculadora. "Oh hoy la libra esterlina está alta 2.9 .... Así que 100 x 2,9 .... 290 Liras por favor" . Mira, ¿hablas en serio? ¿Acabas de decirme en TURQUÍA, para un servicio en TURQUÍA, usando un VEHÍCULO TURCO y llenándolo de combustible pagado en TURQUÍA, para ser usado por gente que vive en TURQUÍA, que tu precio base para ese servicio es la libra esterlina? ¿Y entonces cogiste tu calculadora y me jodiste totalmente? ¿Acaba de hacer eso? ¿Puede confirmarme eso, por favor? "Sí, el precio es de 50 libras esterlinas por trayecto, señora" Creo que es una vergüenza total que esto ocurra y, a partir de ahora, boicotearé con gusto cualquier negocio que se anuncie sólo en moneda extranjera. La cuestión no es que esté en contra de la publicidad de una lista de precios doble para ayudar a los turistas que no saben cómo convertir a su propia moneda; la cuestión es que todos los precios deberían estar en liras, y si alguien prefiere pagar en una moneda diferente, uno puede sacar la calculadora y decirles cuál es el precio convertido en la moneda que les gustaría pagar. Dado que la libra esterlina está a 2,9 en este momento, comprendo que a los negocios les gusten los billetes que muestran a la Reina, pero fastidiar descaradamente a la gente que gana un salario turco y que gasta ese diminuto salario (comparado con Europa) a la manera turca, es repugnante y codicioso. Actualización: Estoy sentado en el aeropuerto internacional de Izmir .... Sólo para hacer un punto .... si en un aeropuerto internacional los precios están en Lira (pero se puede pagar en la moneda que se desee) ¿por qué es casi imposible hacer esto en Altinkum/Didim?</w:t>
      </w:r>
    </w:p>
    <w:p>
      <w:r>
        <w:rPr>
          <w:b/>
          <w:color w:val="FF0000"/>
        </w:rPr>
        <w:t xml:space="preserve">id 76</w:t>
      </w:r>
    </w:p>
    <w:p>
      <w:r>
        <w:rPr>
          <w:b w:val="0"/>
        </w:rPr>
        <w:t xml:space="preserve">Christian Louboutin ( francés: [kʁis.tjɑ̃ lu.bu.tɛ̃] ; nacido el 7 de enero de 1963) es un diseñador de calzado francés cuyo calzado ha incorporado suelas brillantes y lacadas en rojo que se han convertido en su firma. [1 ] Louboutin nació y creció en el distrito 12 de París. Es el único hijo de Roger, ebanista, [ 2 ] y de Irene, ama de casa, ambos franceses, originarios de Bretaña. Tiene otras tres hermanas. Louboutin dijo en una entrevista de 2012 que tenía "la piel mucho más oscura que todos los de su familia. Sentía que no era francés. Mi familia era muy francesa y por eso decidí que probablemente me habían adoptado. Pero en lugar de sentir que era terrible y que era un extraño que tenía que ir a buscar a mi verdadera familia, me inventé mi propia historia, llena de personajes de Egipto porque me gustaban mucho los faraones". [ 3 ] Louboutin fue expulsado de la escuela tres veces y luego decidió escaparse de casa a los 12 años, [ 4 ] momento en el que su madre le permitió irse a vivir a casa de un amigo. [5] Se enfrentó a una gran oposición cuando decidió abandonar la escuela. Sin embargo, afirma que lo que le ayudó a decidirse fue una entrevista en la televisión con Sophia Loren , en la que ésta presentó a su hermana, diciendo que tuvo que dejar la escuela cuando sólo tenía 12 años, pero que cuando cumplió 50, obtuvo su título. Más tarde comentó: "¡Todo el mundo aplaudió! Y yo pensé: '¡Bueno, al menos si me arrepiento voy a ser como la hermana de Sophia Loren!". El arquitecto paisajista , Louis Benech , es su pareja desde 1997. Louboutin y su pareja pasan el tiempo entre sus casas en el distrito 1 de París , [ 6 ] una casa de campo de pescadores en Lisboa , [ 7 ] un palacio en Alepo , [ 8 ] una casa flotante en el Nilo bautizada como Dahabibi -mi barco del amor , y una casa en Luxor . El domicilio de Luxor es un antiguo taller de artesanía, hecho de ladrillos de tierra, al que ha añadido una planta adicional y un mirador en el tejado. [Además, comparte un castillo del siglo XIII en Vendée con su socio Bruno Chamberlain. [5 ] Louboutin afirma que sus pasatiempos inusuales incluyen el vuelo en trapecio, inspirado por la película Wings of Desire , y que las inspiraciones provienen de las coristas y los salones de música - no de la moda (o la mode ), que afirma se vuelve rápidamente anticuada. [Comenzó a dibujar zapatos en su adolescencia, ignorando sus estudios académicos. Pasando por una fase punk, participó en algunas películas, entre ellas el clásico de culto de 1979 Race d'ep y The Homosexual Century , que atrajo a un público de habla inglesa. Su primer trabajo fue en el Folies Bergères, el cabaret donde ayudaba a los artistas entre bastidores. También era un fijo en la escena de las fiestas de la ciudad, y salía de fiesta junto a Mick Jagger y Andy Warhol. [5 ] Su escasa formación formal incluía el dibujo y las artes decorativas en la Académie d'Art Roederer. Louboutin afirma que su fascinación por los zapatos comenzó en 1976, cuando visitó el Musée national des Arts d'Afrique et d'Océanie en la avenida Daumesnil. Allí vio un cartel africano que prohibía a las mujeres que llevaban tacones de aguja afilados entrar en un edificio por miedo a dañar el extenso suelo de madera. Esta imagen se quedó en su mente, y más tarde utilizó esta idea en sus diseños. "Quería desafiar eso", dijo Louboutin. "Quería crear algo que rompiera las reglas y que hiciera que las mujeres se sintieran seguras y empoderadas". [ 13 ] Fascinado por las culturas del mundo, se escapó en su adolescencia a Egipto y pasó un año en la India. Louboutin regresó a París en 1981, donde reunió una cartera de dibujos de elaborados zapatos de tacón. Lo llevó a las principales casas de alta costura. El esfuerzo se tradujo en un empleo con Charles Jourdan . Posteriormente, Louboutin conoció a Roger Vivier, que afirma haber inventado el stiletto, o zapato de tacón de aguja. Louboutin se convirtió en aprendiz en el taller de Vivier. Después, como diseñador independiente, Louboutin diseñó zapatos de mujer para Chanel, Yves Saint Laurent y Maud Frizon. A finales de la década de 1980, se apartó de</w:t>
      </w:r>
    </w:p>
    <w:p>
      <w:r>
        <w:rPr>
          <w:b/>
          <w:color w:val="FF0000"/>
        </w:rPr>
        <w:t xml:space="preserve">id 77</w:t>
      </w:r>
    </w:p>
    <w:p>
      <w:r>
        <w:rPr>
          <w:b w:val="0"/>
        </w:rPr>
        <w:t xml:space="preserve">El buen libro: Salga de las deudas Ponga sus finanzas bajo control ahora. Sienta la paz de saber que su chequera está equilibrada y en negro. Disfrute de la felicidad de pagar sus facturas a tiempo y saboree el poder cuando tiene ahorros y controla sus gastos. Se acabaron las noches de insomnio preguntándose cómo va a pagar las facturas. Se acabaron las palizas por gastar de forma inconsciente, escondiendo los recibos y los extractos de las tarjetas de crédito. Se acabó el necesitar la aprobación de los demás. Se acabaron las preocupaciones cuando se trata de dinero. Las herramientas y ejercicios divertidos de Pam le ayudarán pronto a resolver sus problemas de dinero. Aprenda el arma secreta, que invita a la reflexión, que ella utilizó para liberarse de 26.000 dólares en deudas de tarjetas de crédito. Al instante querrá usarla todos los días para dejar de sabotear sus buenas intenciones hacia sus finanzas, así como otras áreas de su vida. Este libro humorístico fue escrito para entretenerlo mientras Pam lo ayuda a convertirse en un adulto financieramente maduro. Es su oración que usted se ría todo el camino al banco y a la felicidad financiera mientras trae a su familia. El Libro BUENO está disponible en múltiples formatos que permiten leerlo en su ordenador o portátil (Adobe PDF), en dispositivos móviles y en lectores electrónicos como el Kindle y el Nook. Los archivos de audio están disponibles en formato MP3 o iTunes M4A. Después de la compra recibirás acceso a la descarga de todos los formatos disponibles según tu selección de compra. Los archivos de audio anteriores están disponibles en formato MP3 o iTunes M4A. El libro electrónico está disponible en múltiples formatos, lo que permite leerlo en su ordenador o portátil (Adobe PDF), en dispositivos móviles y en lectores electrónicos como Kindle y Nook. Después de la compra, recibirás acceso a la descarga de todos los formatos disponibles según tu selección de compra. Los archivos de audio descargables están disponibles en formato MP3 o iTunes M4A. El libro electrónico está disponible en múltiples formatos que permiten su lectura en el ordenador o portátil (Adobe PDF), en dispositivos móviles y en lectores electrónicos como el Kindle y el Nook. Después de la compra recibirás acceso a la descarga de todos los formatos disponibles según tu selección de compra. Selecciones de The GOOD Book: The GOOD Book: Salir de la Deuda Audio Libro en CD : $19.95 Contiene seis CDs de audio . El Libro BUENO: Salga de la Deuda Audio Libro Descargar : $9.95 Contiene los archivos de audio para ser descargados en su computadora . El Libro BUENO: Salir de la Deuda E-Book Download : $9.95 Contiene los archivos de E-Book para ser descargados en su computadora . El Libro BUENO: Get Out Of Debt Digital Combo : $14.95 Contiene los archivos de E-Book y Audio para ser descargados en su computadora .</w:t>
      </w:r>
    </w:p>
    <w:p>
      <w:r>
        <w:rPr>
          <w:b/>
          <w:color w:val="FF0000"/>
        </w:rPr>
        <w:t xml:space="preserve">id 78</w:t>
      </w:r>
    </w:p>
    <w:p>
      <w:r>
        <w:rPr>
          <w:b w:val="0"/>
        </w:rPr>
        <w:t xml:space="preserve">Menú principal Navegación posterior Cómo averiguar si su aplicación para el iPhone se ejecuta en el Simulador de iPhone A veces es útil ejecutar un código diferente cuando su aplicación para el iPhone se está probando en el Simulador de iPhone en lugar de en un dispositivo iPhone o iPod Touch real. Por ejemplo, si está probando la funcionalidad de CoreLocation en el Simulador, todas las localizaciones devueltas por CoreLocation serán para algún lugar de Cupertino - no es muy útil para probar con datos no estadounidenses. Sólo para aclarar - mi post original sugirió la comprobación de __i386__ y la bifurcación de su código basado en si se establece o no. H señaló que esto es una mala idea, así que he actualizado el post para reflejar su sugerencia mucho mejor en su lugar. Todo el crédito a H por la corrección. Este código no funciona correctamente. TARGET_OS_IPHONE también funciona en el emulador porque el emulador del iPhone ejecuta el sistema operativo del iPhone. La única razón por la que este código funciona en tu ejemplo es porque estás comprobando primero el emulador. Si comprobaras primero el dispositivo, tu código fallaría. Dado que la primera sentencia if falla, se pasa por defecto a la segunda, lo que hace que parezca que estás en el teléfono, cuando en realidad la segunda sentencia es verdadera incluso cuando estás ejecutando en el emulador. Puedes probar esto haciendo un montón de declaraciones #if/#endif en lugar de una declaración #if/#elif/#else/#endif.</w:t>
      </w:r>
    </w:p>
    <w:p>
      <w:r>
        <w:rPr>
          <w:b/>
          <w:color w:val="FF0000"/>
        </w:rPr>
        <w:t xml:space="preserve">id 79</w:t>
      </w:r>
    </w:p>
    <w:p>
      <w:r>
        <w:rPr>
          <w:b w:val="0"/>
        </w:rPr>
        <w:t xml:space="preserve">Voy a iniciar la discusión desde un punto de vista tecno-triunfalista: ¿por qué los videojuegos físicos, desde Dance Dance Revolution hasta la Wii o el Kinect, no ayudan en este tema? posted by Apocryphon at 11:06 PM on June 18 [ 1 favorite ] Pereza no hubiera sido la palabra que yo hubiera elegido. Muy cargada de valores. Sedentarismo es la palabra utilizada en la fuente primaria. posted by wilful at 11:09 PM on June 18 [ 11 favorites ] Me encanta que haya tenido que ver un anuncio de una bolsa de frijoles gratis de Microsoft antes de poder leer ese primer artículo. posted by raysmj at 11:10 PM on June 18 [ 6 favorites ] En la sociedad actual, la gente tiene menos dinero para el gimnasio. Lo que necesitamos en la sociedad no es sólo una sanidad universal, sino una suscripción universal al gimnasio. ¿Por qué los videojuegos físicos, desde Dance Dance Revolution hasta la Wii o el Kinect, no ayudan en este tema? Probablemente es como los aparatos de gimnasia en casa: la gente los compra, luego los tira en el armario/los convierte en percheros como en una semana. posted by delmoi at 11:12 PM on June 18 [ 2 favorites ] Esto parece una buena noticia en cuanto a las emisiones de dióxido de carbono. ¿Eh? El CO 2 que exhalas es todo de fuentes "renovables" que fueron sacadas del aire mientras las plantas estaban creciendo. Sólo si comieras alimentos sintetizados directamente a partir del crudo (lo que creo que podría ser posible) sería un problema. De hecho, no sólo la gente en forma camina más, sino que, en teoría, la gente que pesa menos físicamente mejora la eficiencia del combustible en los coches. posted by delmoi at 11:14 PM on June 18 [ 1 favorite ] El artículo sugiere que las membresías de los gimnasios y la Wii/Dance/Kinect no son realmente relevantes - el factor principal es que el "trabajo" diario de la vida ha bajado, Más trabajos son más sedentarios y requieren menos movimiento. En casa, la forma de cocinar y limpiar también ha cambiado drásticamente. ... En algunos países, la actividad física ha disminuido considerablemente en los últimos años debido al cambio de la agricultura a la industria. China y Brasil han tenido los mayores descensos debido a este cambio posted by jacalata at 11:20 PM on June 18 \a/ ¡Yay! Oooh. He levantado los brazos un poco rápido. Posteado por zoo a las 11:46 PM el 18 de junio [ 2 favoritos ] Todos estaríamos mejor servidos si nuestras vistas no estuvieran obstruidas con viviendas suburbanas sólo para coches, cero opciones reales para desplazarse a pie o en bicicleta, y una cultura que reduce la actividad física a gimnasios de mierda. posteado por Emperor SnooKloze a las 11:46 PM el 18 de junio [ 36 favoritos ] ¡Qué descaro! ¿Quién se apunta a una demanda colectiva por difamación? posted by Cranberry at 11:49 PM on June 18 A veces me agobia este problema. La gente ya no mueve el cuerpo. Me preocupa. Es una sensación deprimente. Estoy de acuerdo con delmoi en que la sociedad necesita el uso universal de los gimnasios, incluidos los subvencionados por el Estado. Me imagino que el mayor progreso se produce cuando los gimnasios sustituyen a los bares y cafeterías como lugares de reunión, tal vez debido a los ejercicios más sociables. posted by jeffburdges at 2:01 AM on June 19 ¿Por qué los videojuegos físicos, desde Dance Dance Revolution hasta la Wii y el Kinect, no están ayudando con este problema? Porque no te sacan de casa y te alejan de los aperitivos y las bebidas azucaradas y de una rápida caída en el sofá. Los videojuegos físicos deberían utilizar auriculares, mapas y realidad aumentada para convertir el mundo en un videojuego multijugador al que la gente quiera salir. (Porque, al parecer, ya no basta con salir a la calle). Todos los que juegan obtienen un determinado número de puntos por subir una determinada colina o por hacer un determinado circuito en un tiempo determinado. Los diseñadores del juego podrían examinar las geografías locales e inventar realidades alternativas sobre los lugares reales, y podrían dar más puntos por alejarse de las comodidades y por recorrer rutas más difíciles. Podrías tener que subir a la cima de una determinada colina real de la ciudad, hacer un determinado baile con parejas de baile invisibles (excepto para ti) en la cima de la colina, y luego volver corriendo colina abajo para conseguir puntos. Puede que tengas que investigar ciertos lugares históricos y responder a preguntas sobre ellos, por ejemplo, corriendo con compañeros invisibles hasta el bastión más oriental de un fuerte y luego hasta la puerta más antigua o</w:t>
      </w:r>
    </w:p>
    <w:p>
      <w:r>
        <w:rPr>
          <w:b/>
          <w:color w:val="FF0000"/>
        </w:rPr>
        <w:t xml:space="preserve">id 80</w:t>
      </w:r>
    </w:p>
    <w:p>
      <w:r>
        <w:rPr>
          <w:b w:val="0"/>
        </w:rPr>
        <w:t xml:space="preserve">MBA en línea #1 MBA en línea Destino 30 maneras probadas de ser más persuasivo Nos demos cuenta o no, usamos técnicas de persuasión todos los días para conseguir las cosas que queremos influyendo en los demás. Si bien puede parecer que algunas personas han nacido para encantar a su manera en la vida, persuadiendo a los demás con una facilidad envidiable, todo el tinglado en su corazón es una ciencia - algo que cualquiera puede aprender a dominar con la práctica suficiente. Si quiere mejorar sus habilidades de persuasión, ya sea para entrar en un negocio, vender un producto o incluso conseguir un ascenso, aquí tiene algunos trucos y consejos que pueden ayudarle a conseguir esa deseable lengua de plata. Respaldadas por un montón de investigaciones en ciencias sociales, estas técnicas le darán seguramente una ventaja en cualquier negociación o debate. La reciprocidad es una fuerza poderosa en nuestra sociedad y puede utilizarse para influir en los demás. Hacer un favor a alguien a quien se quiere persuadir puede ayudar a ponerlo en deuda, y puede hacer que esté más dispuesto a ayudarle en el futuro. Un estudio reveló que los camareros que daban a los comensales caramelos de menta antes de poner la cuenta en la mesa recibían sistemáticamente más propinas que los que no lo hacían. Cuando los demás te ven como una persona de confianza, es mucho más probable que estén de acuerdo con lo que intentas convencerles de que hagan, ya sea contratarte o comprar lo que vendes. Puede parecer contradictorio, pero los estudios han confirmado la validez de admitir la debilidad. En uno de ellos se enviaron currículos idénticos con diferentes cartas de presentación, una de las cuales admitía una debilidad. La combinación honesta de carta de presentación y currículum recibió muchas más llamadas que la otra, que se centraba sólo en los aspectos positivos. La mayoría de las personas que buscan trabajo destacan sólo lo que los empleadores pueden ganar si los contratan, pero las investigaciones respaldan la importancia de señalar también lo que otros pueden perder en un acuerdo. Las posibles pérdidas tienen un mayor impacto que las posibles ganancias en el proceso de toma de decisiones, así que, independientemente de lo que intentes convencer a los demás, muestra las dos caras de la moneda. Los seres humanos somos animales muy sociales y a menudo tomamos decisiones basadas en las acciones y creencias de los demás. Por ejemplo, es más probable que los clientes de un hotel reutilicen sus toallas si se les muestra un mensaje en el que se diga que muchos otros ya lo hacen, en lugar de uno que promueva únicamente los aspectos medioambientales de la reutilización. En el mundo laboral, los testimonios y las recomendaciones pueden ser factores poderosos para ayudar a otros a tomar decisiones. La simpatía suele ser un factor clave para ganarse a la gente, y los estudios han demostrado una y otra vez que uno de los factores clave que influyen en la simpatía de una persona es el número de similitudes que comparten. Por eso, si quiere persuadir, tómese su tiempo para conocer los intereses de la otra persona y determinar qué puntos en común pueden compartir. A veces, para persuadir a alguien de forma eficaz hay que dar pequeños pasos, y conseguir que acepte algo pequeño puede suponer una mayor probabilidad de que acepte una idea más amplia en el futuro. Un estudio sobre este fenómeno descubrió que los propietarios de viviendas que aceptaron colocar una pequeña señal en sus ventanas pidiendo a los conductores que redujeran la velocidad eran mucho más propensos a aceptar colocar una señal más grande y molesta en sus patios más adelante que aquellos a los que no se les pidió que mostraran la señal más pequeña. A nadie le gusta que le consideren incoherente o que le den la espalda, y usted puede utilizar esto a su favor cuando intente persuadir. Destaca las opiniones y comportamientos pasados de los demás para animarles a comportarse de forma coherente con esas posiciones o acciones. Sin embargo, si quieres conseguir que la gente cambie sus comportamientos pasados, refuerza que las circunstancias han cambiado y que es natural tener opiniones diferentes en el presente. No es probable que influyas en nadie si no tienes una sonrisa en la cara, pero esa sonrisa tiene que ser auténtica. Los humanos son expertos en detectar una sonrisa falsa. Una sonrisa genuina te hace más simpático, digno de confianza y, en definitiva, más exitoso para convencer a los demás. ¿Quiere que sus escritos y discursos sean los más persuasivos? Hazlo de forma sencilla. Los estudios han demostrado que la escritura es mucho más persuasiva cuando se escribe a nivel de octavo grado, incluso con quienes son capaces de entender un lenguaje mucho más complejo. La sencillez hace que las cosas sean fáciles de entender y de recordar, y es una herramienta muy eficaz para salirse con la suya. Incluso si hay aspectos negativos en lo que intentas persuadir a los demás, darles un giro positivo ayuda a crear una visión general más positiva. Tomemos este estudio como ejemplo. Los investigadores crearon</w:t>
      </w:r>
    </w:p>
    <w:p>
      <w:r>
        <w:rPr>
          <w:b/>
          <w:color w:val="FF0000"/>
        </w:rPr>
        <w:t xml:space="preserve">id 81</w:t>
      </w:r>
    </w:p>
    <w:p>
      <w:r>
        <w:rPr>
          <w:b w:val="0"/>
        </w:rPr>
        <w:t xml:space="preserve">La incongruencia del final schopenhaueriano en la Gtterdmmerung de Wagner Escrito por The Wagnerian el Domingo, 4 de Noviembre de 2012 | 1:02:00 AM Últimamente, hemos estado investigando la influencia de una serie de filósofos alemanes en el pensamiento de Wagner y en el desarrollo de sus dramas. Que se esté de acuerdo con la tesis de Locus es otra cuestión, por supuesto, aunque él presenta un argumento convincente. Publicado originalmente en el Stanford Uni's in house Journal, (cuyos archivos pueden encontrarse aquí: Stanford Undergraduate Research Journ al) nos pareció que era una pena que no llegara a un público más amplio de Wagner, por lo que reproducimos una parte aquí. El artículo completo puede leerse en el siguiente enlace. La incongruencia del final schopenhaueriano en el Gtterdmmerung de Wagner James Locus En el drama musical en cuatro partes de Richard Wagner, El anillo del nibelungo, el compositor tuvo grandes dificultades para completar el borrador final de la última pieza, el Gtterdammerung. Antes de componer la música, el texto de la pieza -el libreto- permaneció incompleto durante muchos años. Wagner planeó cinco finales, pero uno de ellos es particularmente distinto en términos de contexto y fundamentos filosóficos. Los musicólogos etiquetaron posteriormente el texto no utilizado como "El final de Schopenhauer" para reflejar la fuerte influencia de la filosofía de Arthur Schopenhauer en Wagner durante la fase de elaboración del libreto. Centrándose en el libreto, Locus explora la preocupación de Wagner por la obra de Schopenhauer y el modo en que ésta inspiró un final incongruente tanto con el contexto más amplio de El anillo del nibelungo como con la cultura imperante en la época de Wagner. Introducción El Anillo del Nibelungo de Richard Wagner representa la cúspide de la tradición romántica occidental de la composición musical.  El drama musical, compuesto por un preludio y tres episodios, narra los acontecimientos que conducen a la caída de los dioses y los destinos trágicos y entrelazados de sus personajes.  Esta producción de dieciséis horas de duración, que duró cuatro noches, tardó veintiséis años en completarse y dio lugar a varias versiones, cada una de las cuales ofrece su propia visión del proceso de composición de su creador.  La escena final de la última obra, la Gtterdmmerung, es uno de esos ejemplos, que requirió cinco intentos significativos para llegar a un final adecuado. El Anillo tiene una narrativa compleja.  La trama detalla cómo una joya mágica robada afecta a las vidas de un linaje de dioses a lo largo de varias generaciones. Al principio de la narración, se forja un anillo de oro, robado a las tres Rinemaidens.  Posee un gran poder, que otorga a su poseedor la capacidad de dominar el mundo, si así lo desea.  Este increíble potencial atrae a muchos pretendientes ávidos de poder, lo que lleva a una larga estela de engaños cuando cada uno intenta adquirir el anillo.  Wotan, jefe de los dioses (y protagonista masculino de gran parte de la historia), es uno de los primeros en ser atrapado por este deseo de poder.  Su defecto persigue a sus descendientes, ya que la traición y las mentiras causan estragos en su mundo, antes ordenado.  No es hasta que la hija de Wotan, Brunnhilde, devuelve el anillo a sus dueños y destruye el mundo de los dioses tras la muerte de su amante, que la historia del engaño termina.  La moraleja de la historia habla del poder redentor del amor para superar el ansia de poder. Una lectura atenta de los distintos finales revela las luchas de Wagner a medida que se asociaba y, posteriormente, se desvinculaba de un tono cada vez más filosófico. Este cambio es particularmente evidente en las revisiones posteriores del monólogo final de Brunilda en el acto final del Gotterdammerung.  El final de Schopenhauer se aleja mucho del final publicado y de otros finales rechazados.  Su cambio de tono y estructura justifica una investigación, ya que indica un cambio significativo en la voluntad artística del compositor. Las revisiones se refieren al libreto y a las indicaciones escénicas, que son el centro de toda la escena final del drama. Brunnhilde, antigua tutora e hija de Wotan (también protagonista femenina), se encuentra junto al cuerpo de su amante asesinado, Sigfrido. Ha sido engañado y asesinado como resultado del deseo de los dioses de obtener</w:t>
      </w:r>
    </w:p>
    <w:p>
      <w:r>
        <w:rPr>
          <w:b/>
          <w:color w:val="FF0000"/>
        </w:rPr>
        <w:t xml:space="preserve">id 82</w:t>
      </w:r>
    </w:p>
    <w:p>
      <w:r>
        <w:rPr>
          <w:b w:val="0"/>
        </w:rPr>
        <w:t xml:space="preserve">Aviso a los ocupantes del edificio Guy-Metro Se han restablecido los muebles desplazados para poder ajustar el sistema de calefacción y refrigeración Este mensaje es para todos los ocupantes del edificio Guy-Metro (GM), por favor, comparta esta información con sus compañeros. Recientemente se pidió a los ocupantes del edificio GM que retiraran los enseres personales de las unidades de calefacción y refrigeración para poder ajustar el sistema de climatización. Los muebles trasladados ya han sido devueltos a sus lugares originales y los objetos personales pueden volver a ser trasladados. Todas las unidades fueron ajustadas y luego medidas por los ingenieros. La mayoría de las unidades están ahora bien ajustadas y no requieren más trabajo. Sin embargo, puede haber algunas unidades que aún requieran ciertos ajustes. En estos pocos casos, el mobiliario y los enseres personales se apartarán temporalmente para el trabajo, y se sustituirán posteriormente. Los trabajos se realizarán fuera del horario de oficina. En todo momento, el equipo de trabajo estará acompañado por un agente de seguridad. Para cualquier pregunta o comentario, póngase en contacto con el Centro de Servicios en el 514-848-2424, ext. 2400.</w:t>
      </w:r>
    </w:p>
    <w:p>
      <w:r>
        <w:rPr>
          <w:b/>
          <w:color w:val="FF0000"/>
        </w:rPr>
        <w:t xml:space="preserve">id 83</w:t>
      </w:r>
    </w:p>
    <w:p>
      <w:r>
        <w:rPr>
          <w:b w:val="0"/>
        </w:rPr>
        <w:t xml:space="preserve">Tardó unas tres horas en ascender hasta la altura del punto de salto, y luego tardó algo menos de diez minutos en llegar a tierra firme. Se cree que en algunos momentos de su viaje alcanzó una velocidad de 833 millas por hora, la más rápida que ha alcanzado un ser humano sin ayuda de un motor y que ha roto la velocidad del sonido. Antes de lanzarse, Félix declaró: "A veces hay que llegar muy alto para saber lo pequeño que eres".  Evidentemente, era una frase bien ensayada en un momento conmovedor, pero me hizo reflexionar. Ahora soy alguien que experimenta una ligera náusea al ver esas imágenes de los pies de la gente en un "tablón del barco" de salto en bungee, segundos antes de saltar al vacío debajo de ellos. Pero lo que me llamó la atención es que no pensaba "Vaya, ojalá lo hubiera hecho yo", sino lo increíble que era que Félix lo hubiera hecho. Celebro esa idea de que todos somos únicos. Enhorabuena al equipo implicado y a Félix por hacernos apreciar que nuestras posibilidades son más amplias de lo que a veces vemos.</w:t>
      </w:r>
    </w:p>
    <w:p>
      <w:r>
        <w:rPr>
          <w:b/>
          <w:color w:val="FF0000"/>
        </w:rPr>
        <w:t xml:space="preserve">id 84</w:t>
      </w:r>
    </w:p>
    <w:p>
      <w:r>
        <w:rPr>
          <w:b w:val="0"/>
        </w:rPr>
        <w:t xml:space="preserve">Simplemente no era el momento adecuado No fue una decisión fácil cancelar el maratón de Nueva York de 2012. Independientemente de que el maratón se corriera o no el domingo, habría habido gente que se habría disgustado.  La razón por la que la gente habría estado desconsolada es el principal factor de motivación de esta decisión: la gente llora porque ha perdido todo lo que tenía o porque no puede competir en el maratón. Obviamente, el primer factor tiene prioridad sobre el segundo. Aunque algunos atletas lloren, podrán enjugar sus lágrimas al entrar en sus cálidos hogares. Otros no son tan afortunados. Sin embargo, la marginación de estos maratonistas disgustados es inaceptable. El enfado no debería dirigirse al alcalde Bloomberg, a la directora general del NYRR, Mary Wittenberg, o al antropomórfico huracán Sandy. Algunos neoyorquinos deberían estar decepcionados consigo mismos. Durante la rueda de prensa oficial, Wittenberg mencionó continuamente que había una percepción negativa hacia los corredores y voluntarios. Pensamos que era una hipérbole para reforzar la decisión de abandonar el maratón. Pero cuando hablamos con los voluntarios, la historia se legitimó. Cada voluntario recibe una chaqueta naranja brillante patrocinada por ING y zapatillas Asics. Los voluntarios deberían poder ser reconocidos, ya que su trabajo es ayudar a la gente. Pero los voluntarios fueron reconocidos por la razón equivocada. Ya no eran faros de ayuda, sino objetivos de abuso fácilmente localizables. Cuando una voluntaria terminó sus tareas salió del Parque Central, fue confrontada por dos desconocidos. "¿Cómo puedes [improperio eliminado] mirarte al espejo?", dijo uno de los hombres. "Espero que estés contenta con lo que pasa en la ciudad", dijo otro. ¿Qué había hecho esta joven voluntaria para atraer tanto odio y malicia? La pena por querer renunciar a su tiempo libre para ayudar a los demás fue recompensada con un escupitajo en la cara y una patada en la espinilla. Este es sólo un ejemplo de cómo la turba de Nueva York canceló el maratón. Aunque su enfado estaba justificado, la proyección de su odio era errónea. Un voluntario dijo que un ciudadano de Nueva York les gritó insultos desde la ventana de su apartamento. "¿Por qué no vais a ayudar a los necesitados?", les gritó. Es el "slacktivismo" en su máxima expresión. Insultar a la gente de la calle y luego volver a los cómodos confines de tu apartamento, donde no haces más que alimentar el fuego. La llama se avivó tanto en parte por los efectos de las redes sociales. El mensaje "Cancela el maratón de Nueva York 2012" tenía más de 50.000 likes antes del anuncio. Uno de los principales trending topics del viernes y el sábado fue "nyc marathon". Las redes sociales proporcionan un foro increíble para que los individuos expresen su opinión. Los hashtags, los temas y las palabras de moda proporcionan una base para que los usuarios puedan organizar sus tweets y publicaciones. Al buscar "maratón de Nueva York", el consenso general fue abrumador: debería cancelarse. Aunque el ambiente en Nueva York no era propicio para la celebración del maratón, había opiniones extremas. Un tuit decía: "Espero que los generadores de Central Park exploten y maten a algunos de los corredores". Ha habido tanta muerte y destrucción; por qué incurrir en más para estos transeúntes. Esta opinión "popular" acabó provocando la cancelación del maratón. En la conferencia de prensa, Wittenberg reiteró que el maratón es un evento para traer la unidad a esa ciudad y que el evento de este año no lograría ese objetivo. Había demasiada animosidad hacia el maratón como para que diera un giro de 180 grados y llevara la felicidad a las masas. Tanto Bloomberg como Wittenberg deben atenerse a las creencias utilitaristas: la mayor felicidad se deriva de que el mayor número de personas sea feliz. Sin embargo, ¿las redes sociales sesgan el número de neoyorquinos enfadados? Tal vez, pero sólo hacen falta unos pocos individuos enloquecidos para salir a la pista, herir a los atletas y manchar para siempre la imagen del maratón de Nueva York. El año pasado, en Nueva York, las redes sociales impulsaron el movimiento Occupy Wall Street. Incluso pueden decidir las elecciones presidenciales de la próxima semana. Internet consiguió cancelar el maratón de Nueva York. Se suponía que iba a ser "La carrera de la recuperación". Se suponía que iba a ser la obra magna de Bloomberg y Wittenberg. La ciudad estaba destruida y este maratón ayudaría a recuperarla. Acontecimientos como éste han ocurrido antes en Nueva York. El ex alcalde Rudy Giuliani será recordado para siempre como el alcalde de Nueva York del 11 de septiembre. Él</w:t>
      </w:r>
    </w:p>
    <w:p>
      <w:r>
        <w:rPr>
          <w:b/>
          <w:color w:val="FF0000"/>
        </w:rPr>
        <w:t xml:space="preserve">id 85</w:t>
      </w:r>
    </w:p>
    <w:p>
      <w:r>
        <w:rPr>
          <w:b w:val="0"/>
        </w:rPr>
        <w:t xml:space="preserve">Conectar cuentas de correo electrónico a su teléfono inteligente Dana: Hola, mi nombre es Dana Strauss, Im de Best Buy, en American Fork, Utah. Un hecho muy fresco sobre los teléfonos inteligentes hoy en día es que usted puede conseguir el correo electrónico en su teléfono. realmente fácil todo lo que necesita hacer es ir a su teléfono y haga clic en el botón de menú, se encuentra el botón de configuración, y usted va a hacer clic en él. Dice cuenta de correo electrónico que va a hacer clic en eso también. Entonces lo que va a hacer es aparecer, va a decir crear una nueva cuenta. Vas a resaltar crear una nueva cuenta. Haga clic en eso. Vas a ir a través y hacer sus renuncias. La siguiente parte te mostrará la parte en la que añades tu dirección de correo electrónico. Esto puede ser Gmail, puede ser Yahoo, MSN, cualquiera de esas cosas. Así que lo introduces y luego los dos siguientes van a ser tu contraseña. Así que introduces una contraseña y la confirmas y luego sólo vas a pulsar siguiente y entonces todo tu correo electrónico estará en tu teléfono.</w:t>
      </w:r>
    </w:p>
    <w:p>
      <w:r>
        <w:rPr>
          <w:b/>
          <w:color w:val="FF0000"/>
        </w:rPr>
        <w:t xml:space="preserve">id 86</w:t>
      </w:r>
    </w:p>
    <w:p>
      <w:r>
        <w:rPr>
          <w:b w:val="0"/>
        </w:rPr>
        <w:t xml:space="preserve">28 de julio de 2011 16:04 La agricultura: ¿una idea terrible? Tendemos a asumir que el progreso es algo bueno. Las cosas que son nuevas, y mejores, llegan a dominar y barrer las viejas tecnologías. Cuando se inventó el coche, el caballo quedó instantáneamente obsoleto. Lo mismo ocurrió con el arma de fuego y el arco largo, el barco de vapor y el clíper, el turborreactor y la hélice. Se trata de la teoría de la historia de la "mejor trampa para ratones", según la cual el cambio es impulsado por la invención de tecnologías superiores. Pero no es tan sencillo. A veces, un nuevo invento, aunque sea obviamente "mejor" que el anterior, tarda un tiempo sorprendente en consolidarse. Los primeros automóviles eran bestias torpes, poco fiables y caras que eran peores en casi todos los aspectos que los caballos a los que debían sustituir. Los primeros mosquetes eran menos precisos y tardaban más en recargarse que las armas largas y las ballestas que habían alcanzado su cenit de diseño en la Europa medieval. Las últimas maquinillas eran mucho más rápidas que los primeros barcos de vapor diseñados para sustituirlas. Un fascinante ensayo en la revista New Scientist de esta semana señala que quizá el segundo mayor invento humano de todos (después del lenguaje), el de la agricultura, no tuvo ningún éxito inmediato. De hecho, el gran cambio de un estilo de vida de cazadores-recolectores a comunidades agrícolas asentadas hace 11.000 años en el Neolítico tuvo más que ver con la creación de nuevas estructuras sociales y económicas que con el aumento del suministro de alimentos. Hace tiempo que se sabe que la llegada de la agricultura no fue necesariamente buena para los humanos. Las pruebas esqueléticas tienden a apoyar la idea de que los primeros agricultores eran más bajos, más débiles y morían más jóvenes que sus antepasados que buscaban comida en la naturaleza. De hecho, la gente ha ido encogiendo durante milenios desde el paleolítico y sólo muy recientemente los habitantes del mundo rico han empezado a acercarse de nuevo a las estaturas de nuestros antepasados prehistóricos. En su libro de 2010 "La semilla de Pandora", el genetista Spencer Wells sostiene que la agricultura convirtió a los humanos en sedentarios, insanos, presa de creencias fanáticas y desencadenantes de enfermedades mentales. Es cierto que las grandes comunidades asentadas, posibles sólo con la especialización del trabajo y la producción organizada de alimentos, son más propensas a las enfermedades. Por supuesto que la gente de la Edad de Piedra enfermaba, pero no solía tener las plagas y epidemias que se asocian a la historia más reciente. Mucho de esto es especulación, pero en su ensayo de New Scientist, Samuel Bowles, describe su análisis cuantitativo de la eficacia relativa de la búsqueda de alimentos frente a la agricultura, en términos de cuál proporciona más calorías con menos esfuerzo. Utilizando toda una serie de datos, recogidos por antropólogos que estudian las tribus de cazadores-recolectores y analizando el esfuerzo necesario para manejar réplicas de antiguos aperos de labranza, ha llegado a la conclusión de que, al igual que los primeros coches, los primeros agricultores no eran mejores que los anteriores en cuanto a la alimentación de las masas. De hecho, probablemente eran peores. Entonces, ¿por qué lo hicimos? La agricultura, señala Bowles, inauguró una nueva era de derechos de propiedad, creó enormes desigualdades, preparó el camino para una economía basada en la riqueza, dividió a los sexos y condujo a la creación de los ejércitos necesarios para defender todo esto. Junto con la agricultura, llegaron la guerra y el crimen, la locura y la enfermedad, la crueldad, la dictadura y las religiones que se dedicaban a decirnos lo que teníamos que hacer en lugar de hacer hincapié en nuestros vínculos con la Tierra. El escritor Jared Diamond ha calificado la agricultura como "el mayor error que ha cometido el ser humano" y es tentador ver la historia del Jardín del Edén y la Caída como una alegoría del descenso del hombre a la barbarie asentada. Es una tesis persuasiva. Durante la mayor parte de nuestros cien mil años de historia los seres humanos no han vivido como lo hacemos hoy. Quizá gran parte de nuestros problemas, desde las plagas modernas de la depresión y la ansiedad, la obesidad y los problemas medioambientales, puedan atribuirse a la revolución neolítica. Sin embargo, al final no se pudo detener a los agricultores. Junto con las cosas malas también conseguimos el arte, la medicina, la ciencia y la literatura... todo ello más o menos imposible en una sociedad nómada de la Edad de Piedra. Los coches acabaron siendo mejores que los caballos, las armas de fuego se impusieron a los arcos largos y los barcos de vapor superaron a los elegantes clippers. Pero el éxito de lo nuevo rara vez es tan obvio, en su momento, como parece con la retrospectiva histórica. Un pensamiento</w:t>
      </w:r>
    </w:p>
    <w:p>
      <w:r>
        <w:rPr>
          <w:b/>
          <w:color w:val="FF0000"/>
        </w:rPr>
        <w:t xml:space="preserve">id 87</w:t>
      </w:r>
    </w:p>
    <w:p>
      <w:r>
        <w:rPr>
          <w:b w:val="0"/>
        </w:rPr>
        <w:t xml:space="preserve">Aprovecha hoy la oportunidad de hacer algo diferente. Si eres un animal de costumbres como yo, hacer las cosas de forma diferente va en contra de la corriente. De hecho, defiendo a ultranza que hacer que ciertas tareas sean habituales es fundamental para que las realices. Dicho esto, al hacer las cosas de forma diferente de vez en cuando, salimos del aburrimiento de la rutina, involucramos nuestra mente y nuestra creatividad y nos damos la oportunidad de encontrar una nueva forma. Una forma mejor, tal vez. Haciendo esto a menudo podemos descubrir que la forma en que estamos haciendo algo es la mejor manera, lo que nos da seguridad. Pero podemos encontrar nuevas formas interesantes, que ahorran tiempo y alivian el estrés, que de otro modo permanecerían desconocidas. Involucra a otra persona en este proceso y vuestros esfuerzos combinados pueden cosechar grandes recompensas. Sólo lo sabrás si lo intentas. Disfruta Stu PS: Esta es la página 373 de 'Cómo cambiar tu vida un día a la vez' Compra tu copia al precio especial de lanzamiento que terminará después de navidad, haz clic aquí ahora 4 Responses to Aprovecha la oportunidad hoy para hacer algo diferente. Ya se me presentó la oportunidad de hacer algo diferente esta mañana temprano... abrí mi mente a la posibilidad de romper la rutina de mis hijos sólo un poco, aunque el más pequeño se sintió nervioso ante este cambio para mí resultó ser un gran alivio del estrés y una opción que siempre tendré en mente como plan B cuando la prisa de la mañana a la escuela se desvía... tienes tanta razón Gracias por el consejo, nos leemos pronto, Alexandra Sabias palabras mi amigo. Yo soy una persona de costumbres y sí consigo hacer las cosas. Pero de vez en cuando pruebo un camino diferente a casa desde el trabajo o cambiar el orden de mis tareas diarias y se siente bien, como algo nuevo</w:t>
      </w:r>
    </w:p>
    <w:p>
      <w:r>
        <w:rPr>
          <w:b/>
          <w:color w:val="FF0000"/>
        </w:rPr>
        <w:t xml:space="preserve">id 88</w:t>
      </w:r>
    </w:p>
    <w:p>
      <w:r>
        <w:rPr>
          <w:b w:val="0"/>
        </w:rPr>
        <w:t xml:space="preserve">Cómo asignar campos de cuentas de Salesforce.com a campos de contactos Probablemente tenga campos de datos en sus registros de cuentas de Salesforce.com (como ingresos anuales, número de empleados, sector vertical, etc.) que le gustaría poder tener también en los registros de contactos. Quizás quiera que esa información sea más visible para los representantes de ventas, y quizás necesite poder mapear y sincronizar los campos a nivel de contacto individual con otras herramientas conectadas, como un sistema de automatización de marketing o una herramienta de despliegue de correo electrónico. Se podría pensar que esta tarea es fácil y obvia de realizar en Salesforce.com. Eso es sólo una verdad a medias, que es probablemente la razón por la que ha acabado leyendo este artículo. La buena noticia es que ES fácil. Lamentablemente, no es tan obvio. No he tenido la necesidad de hacerlo. ¿Qué tipo de datos está tratando de empujar hasta el registro de la cuenta? Sospecho que no es tan sencillo dada la relación de varios contactos con una cuenta. ¡Gran post!  ¿Hay alguna manera de mostrar estos datos sólo en un registro de contacto "Contacto principal"?  Queríamos diferenciar entre el contacto principal y un contacto de facturación (es decir, la madre de un estudiante cuya tarjeta de crédito está registrada para pagar la matrícula).  Sólo queríamos mostrar el campo Cuenta en el registro de contacto de ese estudiante y no en el registro de contacto de la madre.  Ambos están asociados a una Cuenta. Además, ¿se puede hacer esta fórmula con una casilla de verificación o sólo con campos de texto y numéricos?</w:t>
      </w:r>
    </w:p>
    <w:p>
      <w:r>
        <w:rPr>
          <w:b/>
          <w:color w:val="FF0000"/>
        </w:rPr>
        <w:t xml:space="preserve">id 89</w:t>
      </w:r>
    </w:p>
    <w:p>
      <w:r>
        <w:rPr>
          <w:b w:val="0"/>
        </w:rPr>
        <w:t xml:space="preserve">5 comentarios: He visto Coraline y Monstruos contra Alienígenas de RealD. Los efectos 3D de Coraline son impresionantes. Me encantaron. Sin embargo, los efectos de Monstruos no fueron muy buenos. No estoy seguro de si no pusieron muchos efectos o si simplemente no fueron muy buenos. El 3D no me afectó a mí ni a mis dos hijos (de 5 y 11 años), pero sí a mi marido (una pequeña sensación de malestar). Me encantan las películas en 3D y estoy deseando que salgan más. Me encanta que ahora haya pantallas planas 3D para verlas en casa. La primera vez nos sentamos en la primera fila... así que eso no ayuda. Fue en realD. No me afectó. Me encantan las películas en 3d y perfecciono las películas en 3d en vez de en 2d.</w:t>
      </w:r>
    </w:p>
    <w:p>
      <w:r>
        <w:rPr>
          <w:b/>
          <w:color w:val="FF0000"/>
        </w:rPr>
        <w:t xml:space="preserve">id 90</w:t>
      </w:r>
    </w:p>
    <w:p>
      <w:r>
        <w:rPr>
          <w:b w:val="0"/>
        </w:rPr>
        <w:t xml:space="preserve">Muchas personas me han preguntado cómo pueden conseguir el look de rizos sueltos 'Como las Kardashians'. Algunos dicen que "es demasiado difícil", otros dicen que sólo pueden hacerlo en otros y no en ellos mismos y algunos dicen que sólo pueden hacerlo en ellos y no en otros. Así que he pensado que voy a hacer todo lo posible para que te resulte más fácil. Por favor, ten en cuenta que requiere práctica, así que no te desanimes si la primera vez pareces Shirley Temple. Ya llegará. Situaciones peliagudas... Al igual que los otros consejos sobre los que he escrito, hay muchas formas diferentes de hacerlos, algunas son mejores que otras, pero he encontrado estas formas más efectivas. Al decir esto, hay muchas formas de rizar el pelo de la chica de la Isla, a algunas les gusta rizar por debajo, a otras por detrás, pero esta es la forma más efectiva de que parezca natural, y eso significa que se asienta mejor y mi pelo suele quedarse así un par de días... ¡Fácil! Imagina esto... Si tu cabeza estuviera dividida en 4 secciones, hay una línea que va hacia abajo (la llamaré la línea vertical del medio) y la línea del medio de tu cabeza que va hacia el otro lado (la línea horizontal del medio) Recuerda estos términos, ya que me referiré a ellos más adelante. De abajo hacia arriba... Empezando por la parte inferior de la cabeza, separa el cabello de forma que dejes una franja de aproximadamente 2,5-3 centímetros de ancho. El resto del cabello colócalo en un moño, fuera del camino. (Lo más fácil es utilizar una pinza) Todo el pelo que rizas, querrás rizarlo hasta la línea vertical central de tu cabeza. Tanto si lo rizas hacia dentro como hacia fuera (lo explicaré más adelante) recuerda que quieres que vaya hacia la parte trasera de la cabeza, o sea, hacia la línea vertical central. Paso a paso... Coge una sección y pasa la plancha hacia abajo como si estuvieras alisando. Justo antes de llegar a la parte inferior, debes girar la plancha hacia fuera en ángulo con respecto a la línea vertical y rizar la parte inferior, repite esta acción de nuevo, esta vez rizando ligeramente antes para conseguir un rizo suelto. Debes asegurarte de que se trata de un movimiento constante para que tu pelo no parezca rizado. (Deja ese peinado para los Vengaboys) Una buena forma de hacerlo es, si te estás peinando tú misma, tener la muñeca por encima de la plancha y moverla hacia atrás cuando se riza. Coge otra sección y haz lo mismo. Cuando te peines el lado izquierdo de la cabeza, recuerda que debes cambiar la forma de mover las muñecas para que vuelvan a apuntar a la línea vertical central. Repite esto hasta llegar a la línea horizontal central y entonces querrás cambiar un poco el proceso para crear volumen o altura a tu peinado. Vuelve a separar el cabello dejando una franja. Esta vez querrás alisar los mechones y casi rizarlos hacia la línea vertical del medio. De este modo, mantienes la altura y también permite que tu pelo parezca más natural. Si tienes una raya lateral o una raya en medio, haz la raya antes de seguir rizando y termina haciendo la parte delantera para asegurarte de que tienes la raya correcta y que cae bien. El objetivo es que no parezca alisado, sino más natural. Termina pasando un poco los dedos para que los rizos caigan de forma natural y se suelten. Si quieres, puedes terminar rociando todo el cabello con laca o gel ligero. Pasa el pelo por encima de la cabeza y rocía por debajo, luego echa el pelo hacia atrás y rocía para fijarlo. Si utilizas gel, concéntrate en las puntas y no en las raíces. Frota el producto con las manos y utiliza las yemas de los dedos para recorrer el cabello y apretarlo ligeramente con las manos. Antes de pulverizar y salir de casa.... Recuerda que la práctica hace la perfección. Asegúrate de practicar un par de veces antes de tu baile para asegurarte de que lo haces bien. Cuanto más sueltos estén los rizos, mejor, así que termina siempre pasándote un poco las manos por el pelo.</w:t>
      </w:r>
    </w:p>
    <w:p>
      <w:r>
        <w:rPr>
          <w:b/>
          <w:color w:val="FF0000"/>
        </w:rPr>
        <w:t xml:space="preserve">id 91</w:t>
      </w:r>
    </w:p>
    <w:p>
      <w:r>
        <w:rPr>
          <w:b w:val="0"/>
        </w:rPr>
        <w:t xml:space="preserve">¡El libro revisado de STTM ha salido! Tienes dos buenas opciones: una sesión de coaching muy beneficiosa, privada e individual de pago con Janie , o grupos de internet de paciente a paciente, a continuación. 1) COACHING DE TIRÓIDES CON JANIE: ¿Estás confundido con los resultados de tus análisis o síntomas? ¿Se encuentra en un callejón sin salida en su tratamiento? ¿No está seguro de cómo explicar los problemas a su médico? ¿Desea la privacidad que un grupo no puede ofrecerle? ¿Necesita información sobre lo que ha escuchado en los grupos? ¿Necesita ánimo, esperanza y apoyo? Janie, como paciente de tiroides y mensajera de la experiencia del paciente, puede ayudarte a elaborar un plan para avanzar.  Hablaremos de lo que los pacientes han aprendido con análisis similares a los suyos, lo que pueden significar ciertos síntomas, todas las formas en que los pacientes lidian con sus problemas de tiroides, digestivos y suprarrenales, cómo hablar con su médico sobre todo esto, y más.  Janie también le dará aliento, apoyo y esperanza genuina .... porque una vez estuve en el fondo del pozo, y salí. LEA ESTO CUIDADOSAMENTE: Programe una llamada de coaching de pago de una de las dos maneras (Skype es más barato para las personas que llamen desde fuera de los Estados Unidos, ya que Ingenio añade más coste): 1) SKYPE (sólo audio más uso de la computadora -- esto funciona bien): Utiliza el Contacto en la parte inferior de esta página y dame tres cosas: día, hora y tu mango de Skype. Te confirmaré, y además te enviaré un enlace de PayPal para que pagues por adelantado los primeros treinta minutos (41,70 como mínimo a 1,39 por minuto, coste fijo, incluso si hablamos menos de 30 minutos) .  Cualquier minuto extra utilizado (que es común) será enviado por correo electrónico con el enlace de PayPal para la cantidad debida a 1,39 por minuto. La segunda cantidad se debe pagar inmediatamente. Nota: Skype es más barato para las LLAMADAS INTERNACIONALES que Ingenio a continuación. Ingenio agrega más para los que llaman fuera de los Estados Unidos) Para descargar Skype, vaya aquí y haga clic en Obtener Skype en la barra azul. 2) NOTA: a partir del martes, 13 de noviembre, no puedo usar Ingenio - me está bloqueando. Quitaré esto cuando las cosas se arreglen. INGENIO (un intermediario del sitio web de la sesión telefónica): Haga clic en el icono de abajo (ignore el Away); elija una "Ventana de tiempo", como 1-4 pm, o un día y hora específicos que tendré que aprobar o no. El coste es de 1,39 por minuto, lo que equivale a 41,70 por 30 minutos, etc. ***Prefiero las llamadas de coaching de lunes a viernes después de las 10 de la mañana hora central y antes de las 5:30 de la tarde hora central. No acepto llamadas los domingos - necesito ese tiempo libre. Por favor, comprenda que no puedo seguir las llamadas con correos electrónicos además de todo lo que hago -- necesitaría tres de mí y días de 36 horas. lol. 2) GRUPOS DE PACIENTES RECOMENDADOS: ¡¡***LÉAME!! Una advertencia para los grupos de pacientes: algunos pacientes dan información muy pobre que puede NO corresponder con diez años de experiencia y sabiduría de los pacientes. Así que no sólo utilice su propia inteligencia e intuición sobre lo que se afirma en estos grupos, pero comprobar con la experiencia de los pacientes de la página web STTM y aún más, el libro. También puedes rebotar con Janie haciendo una llamada de Coaching arriba. NOTA: estos grupos NO son para profesionales de la medicina. Por favor, respeta que los grupos STTM son de paciente a paciente. ADVERTENCIA: Estos grupos NO están listados para ser un sustituto de una relación con un buen médico . En cambio, están destinados a educar y apoyar a usted, y para llevar la información a la oficina de su médico para la discusión.  Por lo tanto, STTM no se hace responsable de sus decisiones al utilizar estos sitios de pacientes - eso es su responsabilidad, o entre usted y su médico, y USTED ACEPTA esto al utilizar cualquier grupo. Además, la lista de abajo no está en ningún orden. Sólo tiene que encontrar el que más le guste... ¡para USTED! ¡Disfrute! Grupo de Yahoo Internacional de Hormonas Tiroideas Naturales (NTH) : Este amistoso y útil grupo de yahoo fue iniciado por Janie en 2002, continuando fuertemente hoy en día como paciente a paciente, y se centra en el uso de la tiroides desecada como Armour, Naturethroid, Erfa, Erfa y otras marcas. Hay que solicitar la afiliación y dar información sobre uno mismo. Sólo para pacientes. NTH Europa : Este grupo de NTH se inició en 2010 y específicamente para los europeos sólo para discutir la búsqueda de buenos médicos, buenas clínicas y el uso de la tiroides desecada natural, etc. Tendrás que demostrar que estás en Europa cuando pidas unirte, de lo contrario, no serás aprobado. Una vez en este grupo, verás la mención en los Archivos de la TPA de Sheila</w:t>
      </w:r>
    </w:p>
    <w:p>
      <w:r>
        <w:rPr>
          <w:b/>
          <w:color w:val="FF0000"/>
        </w:rPr>
        <w:t xml:space="preserve">id 92</w:t>
      </w:r>
    </w:p>
    <w:p>
      <w:r>
        <w:rPr>
          <w:b w:val="0"/>
        </w:rPr>
        <w:t xml:space="preserve">¡Digital Designs Z18 Cone Replacement/Upgrade @ ABTEC No es muy a menudo que hacemos el reemplazo de cono en Digital Designs Sub-Woofers y mucho menos en un DD-Z18 ! Así que cuando Ashley 'MAD BASS' Burrell me dijo que iba a cortar el DD-Z18 mi corazón casi se detuvo, tenía la cabeza llena de preguntas y comenzó a despotricar como una especie de loco buscando cualquier excusa para Ashley no cortar el Z18. Después de lo que me pareció una conversación/debate de cuatro horas, Ashley me convenció de que lo que iba a hacer era por el bien del Z18 y me aseguró que no se había convertido en un enfermo y retorcido asesino en serie de Sub-Woofer. ¡Fue poco después de esa conversación que Ashley desempaquetó el cono de reemplazo para el Z18, esto fue cuando las cosas empezaron a tener sentido ya que el nuevo cono Spider Suspension para el Z18 era dos veces más grueso que el original! Dado que la sustitución de conos y bobinas es prácticamente la misma en la mayoría de los subwoofers, no voy a entrar en profundidad como la última vez, pero si quieres leer un artículo más profundo sobre la reparación de conos y bobinas, haz clic aquí. Lo primero que hizo Ashley fue cortar la tapa y el cono. Como se puede ver arriba, Ashley se tomó su tiempo para cortar el tapón de fibra de carbono y lo hizo con mucho cuidado, ya que quería volver a utilizarlo en el nuevo cono. Esta vez Ashley invirtió en un equipo de seguridad muy necesario, ya que los humos que salen del pegamento y la goma son muy tóxicos. Ashley también ha hecho una especie de tapón para cubrir la parte superior del motor de la Z18 para minimizar la cantidad de polvo de aluminio que entra en contacto con el motor, utilizó una aspiradora para eliminar el polvo, ya que estaba puliendo cuidadosamente todo el exceso de pegamento y goma de la cesta del subwoofer. Y como se puede ver en la foto de arriba que la paciencia de Ashley dio sus frutos y la superficie de la cesta era casi perfectamente lisa, también tenga en cuenta el motor único de la Z18 y la bobina de polo, ya que es muy rara vez visto por alguien fuera de Digital Designs. Después de la limpieza de la cesta del subwoofer era el momento de pegar el nuevo cono / bobina y la suspensión de la araña en su lugar y tan fácil como parece pegar un cono en su lugar en realidad es bastante delicado y requiere que la persona que lo hace para actuar con rapidez como se explica en el blog original de reparación del subwoofer. ¡El producto final como se ve aquí es como nuevo, bueno, es más o menos un nuevo Sub-Woofer! Ok, es hora de explicar algunas cosas ahora. A estas alturas lo más probable es que estés diciendo "Esto es genial, pero ¿por qué cortar un Sub-Woofer de siete mil dólares?" o "¿Qué tenía de malo?" ... Bueno, Ashley había traído un cono / bobina especial con una suspensión de araña SPL ES (Extra Stiff) para el Z18 a principios de año con la intención de cambiarla. Pero antes de hacer el cambio quería escuchar el Z18 primero y por qué no también, no es como si compraras un Z18 y no lo escucharas al menos durante unos cientos de horas antes de cortarlo. El producto final de esto es un subwoofer que será completamente a prueba de balas (no literalmente, por favor, no disparar!) Y si el nuevo DD-9518-D2 SC (Supercharged) ES que está en ABTEC3 es algo para ir por el Z18 ES será algo fenomenal!</w:t>
      </w:r>
    </w:p>
    <w:p>
      <w:r>
        <w:rPr>
          <w:b/>
          <w:color w:val="FF0000"/>
        </w:rPr>
        <w:t xml:space="preserve">id 93</w:t>
      </w:r>
    </w:p>
    <w:p>
      <w:r>
        <w:rPr>
          <w:b w:val="0"/>
        </w:rPr>
        <w:t xml:space="preserve">Para los consumidores de marihuana -y hay decenas de miles en Washington, legales o no- la cuestión de la Iniciativa 502 es su umbral de intoxicación para conducir en la vía pública. Esta es una cuestión, pero no debería ser la decisiva. Según la I-502, un conductor que tenga 5 nanogramos de THC activo por mililitro de sangre está legalmente bajo la influencia de las drogas. Es como la norma para el alcohol. Un conductor cuya sangre tiene al menos un 0,08 por ciento de alcohol está legalmente borracho. Un conductor puede ser detenido y condenado por conducir bajo la influencia con menos de 0,08 por ciento si su conducción es lo suficientemente mala, pero con 0,08 por ciento, no hay discusión al respecto. Los agentes de patrulla no disponen de una prueba de sangre para la marihuana. Si la prueba de alcoholemia de un conductor exonera a la bebida, el agente puede llamar a un experto en reconocimiento de drogas que puede decidir hacer una extracción de sangre. Si la extracción detecta una sustancia tóxica, es una prueba contra el conductor, pero Robert Calkins, portavoz de la Patrulla del Estado de Washington, dice que las condenas se basan principalmente en el testimonio sobre la conducción. Bajo la Iniciativa 502 un nivel de sangre de 5 nanogramos de THC significaría culpable. Evidentemente, esa culpabilidad. Está claro que un estándar así facilitaría mucho el trabajo de la policía y los tribunales. Si el estándar es científicamente válido, debería estar en la ley. Sobre eso, los bandos pro y anti 502 ofrecen estudios, ninguno concluyente. La mayoría de los estados no tienen ninguna norma o una norma nula, porque la mayoría de los estados consideran que el THC es ilegal y no hacen ningún esfuerzo por acomodarlo. En Colorado, que podría legalizar la marihuana en una votación pública este noviembre, la Legislatura estatal estuvo a un voto a principios de este año de establecer un estándar de 5 nanogramos. Esa norma se incluyó en la I-502 para que los votantes de Washington, preocupados con razón por la seguridad vial, aprobaran el resto del proyecto de ley. El resto del proyecto de ley tiene mucho sentido, y los votantes deberían estar dispuestos a probar el estándar de 5 nanogramos y ver cómo funciona. Sigue requiriendo una parada de tráfico, una causa probable de conducción alterada, la llamada de un oficial de drogas separado para examinar al conductor y la decisión del oficial de drogas de administrar un análisis de sangre. Estas cosas llevan mucho tiempo y son caras, y no es probable que se hagan indiscriminadamente. Y recuerde que la norma de alcohol en sangre fue de 0,15 por ciento durante muchos años antes de que se redujera finalmente a 0,08. Si la norma de 5 nanogramos resulta ser errónea, también puede cambiarse.</w:t>
      </w:r>
    </w:p>
    <w:p>
      <w:r>
        <w:rPr>
          <w:b/>
          <w:color w:val="FF0000"/>
        </w:rPr>
        <w:t xml:space="preserve">id 94</w:t>
      </w:r>
    </w:p>
    <w:p>
      <w:r>
        <w:rPr>
          <w:b w:val="0"/>
        </w:rPr>
        <w:t xml:space="preserve">El coste del alcohol: La defensa de un precio mínimo por unidad en el Reino Unido Antecedentes Los bebedores del Reino Unido consumen regularmente alcohol por encima de los límites establecidos por las directrices; también se sabe que el consumo de alcohol y las borracheras han aumentado en los últimos años. Uno de los motivos es la disponibilidad de bebidas alcohólicas de bajo coste. Se ha propuesto la introducción de un precio mínimo por unidad de alcohol como medio para reducir el consumo de alcohol en el Reino Unido. Sin embargo, hay pocas investigaciones en profundidad sobre las actitudes y creencias del público en relación con una política de precios mínimos. Este informe presenta los resultados de un estudio cualitativo en profundidad para investigar las actitudes, creencias y respuestas de la gente ante la introducción de una política de precio mínimo por unidad de alcohol y su aceptación percibida. El proyecto Se realizaron 28 grupos de discusión para reflejar opiniones representativas sobre la introducción de una política de precio mínimo por unidad de alcohol. Se pidió a los participantes que dieran su opinión sobre la fijación de un precio mínimo por unidad de alcohol, sus posibles resultados y cómo podría hacerse más aceptable su introducción. El análisis de contenido temático de las transcripciones de los grupos de discusión reveló una importante visión de las actitudes y creencias de los participantes con respecto a una política de precio mínimo por unidad de alcohol. Conclusión principal 1 Los participantes expresaron en gran medida opiniones negativas sobre la posible introducción de una política de precio mínimo por unidad. El análisis indicó que las objeciones de los participantes a un precio mínimo tenían tres elementos principales: los participantes se mostraban escépticos con respecto a la fijación de un precio mínimo como medio eficaz para reducir el consumo de alcohol en el Reino Unido; a los participantes no les gustaba la política por una serie de razones, en particular, se creía que la política castigaba injustamente a quienes bebían con moderación o a los bebedores "sensatos"; y a los participantes les preocupaba que un precio mínimo por unidad pudiera crear o exacerbar otros problemas sociales existentes (por ejemplo, la delincuencia y el abuso de drogas). Conclusión principal 2. Aunque claramente no estaban entusiasmados con la perspectiva de pagar precios más altos por el alcohol, algunos participantes aceptaron a regañadientes que un precio mínimo por unidad podría ser necesario para abordar el exceso de consumo de alcohol. En consecuencia, los participantes que apoyaron (o al menos no se opusieron) la introducción de un precio mínimo lo hicieron por una o más de tres razones: la necesidad de actuar para frenar el consumo excesivo de alcohol; la perspectiva de mejorar la salud pública, especialmente entre los jóvenes y los menores de edad; y la introducción de un precio mínimo no fue percibida por los participantes como un efecto significativo en sus propios hábitos personales de consumo de alcohol. Conclusión principal 3 Cuando se les preguntó cómo se podría hacer más aceptable la introducción de un precio mínimo, surgieron dos temas del análisis y los participantes hicieron las siguientes sugerencias: un precio mínimo por unidad debería introducirse como parte de un paquete más amplio de políticas gubernamentales para abordar el consumo excesivo de alcohol; y los ingresos generados por los precios más altos del alcohol deberían utilizarse para financiar otras intervenciones. En ambos casos, era evidente que los participantes eran más propensos a aceptar una política de precios mínimos si se introducía junto con otras políticas gubernamentales que los participantes consideraban que tenían más probabilidades de reducir el consumo de alcohol de forma significativa. También hubo pocos indicios de que las opiniones de los participantes sobre la política de precios mínimos y su aceptabilidad variaran en función del género y de los grupos de edad. Conclusiones Los resultados actuales indican que los participantes se mostraron en gran medida escépticos con respecto a la introducción de una política de precio mínimo por unidad de alcohol y expresaron dudas sobre su eficacia. Sin embargo, los participantes sugirieron que la política podría ser más aceptable si se introdujera como parte de una estrategia más amplia para frenar el consumo de alcohol. Los presentes resultados sugieren que las objeciones de los participantes a un precio mínimo por unidad eran el resultado de tres cuestiones principales: una mala comprensión de la política de precio mínimo por unidad en sí misma; la incapacidad de reconocer la importancia de las pequeñas reducciones incrementales en el consumo de alcohol; y una preocupación por los efectos de un precio mínimo en los bebedores empedernidos y dependientes. Los responsables políticos que pretenden introducir una política de precio mínimo deberían centrarse en disipar las ideas erróneas sobre una política de precios del alcohol y en destacar las características clave de la política para contrarrestar los malentendidos expresados por los participantes en la presente investigación. Descargas Comentarios "Se sabe que el consumo de alcohol y las borracheras también han aumentado en los últimos años". Creo que descubrirá que el consumo peligroso, nocivo y las borracheras han disminuido desde 2002. Esto es cierto en ambos sexos y en todos los grupos de edad, pero especialmente entre los jóvenes de 18 a 24 años (Fuente: ONS, Smoking and drinking among adults 2009). Esto se refleja en el hecho de que el consumo general de alcohol ha disminuido aproximadamente un 11% durante ese tiempo (Fuente: HM Customs and Excise).</w:t>
      </w:r>
    </w:p>
    <w:p>
      <w:r>
        <w:rPr>
          <w:b/>
          <w:color w:val="FF0000"/>
        </w:rPr>
        <w:t xml:space="preserve">id 95</w:t>
      </w:r>
    </w:p>
    <w:p>
      <w:r>
        <w:rPr>
          <w:b w:val="0"/>
        </w:rPr>
        <w:t xml:space="preserve">Guardar en una lista compartida Detalles Al borde de la eternidad: "River Glen estaba al borde de la nada: un pueblo diminuto y soñoliento enclavado a orillas del Potomac. Era perfecto para Dana Brantley, quien, después de un par de años difíciles, buscaba un lugar tranquilo para empezar de nuevo. Pero los habitantes del pueblo tenían otras ideas para la nueva bibliotecaria. River Glen estaba en el límite de la nada, un pequeño y tranquilo pueblo enclavado en las orillas del Potomac. Era perfecto para Dana Brantley, quien, después de un par de años difíciles, buscaba un lugar tranquilo para empezar de nuevo. Pero los habitantes del pueblo tenían otras ideas para la nueva bibliotecaria. Pensaban que era perfecta para su soltero más codiciado, Nick Verone. También el hijo de diez años de Nick, Tony. Y también el propio Nick. Estaba intrigado por la misteriosa Dana, y decidido a encontrar un camino a través de su reserva. Pero lo que descubre es un alma herida y frágil. Hará falta algo más que su habitual encanto para convencerla de que en River Glen -y con él- ha encontrado el borde de la eternidad"-P. [4] de la cubierta. Padre natural: "Embarazada, soltera y ampliando su negocio... Las manos de Lucy Basso están definitivamente llenas. Como si eso no fuera suficiente, Dominic Bianco está mostrando más que un poco de interés en ella. Y cuando Dom no se inmuta por su inminente maternidad, ella empieza a pensar que tal vez él sea un padre natural"-P. [4] de la portada. Avisos Citas Vídeos Tenga en cuenta que parte del contenido que ponemos a su disposición a través de esta aplicación proviene de Amazon Web Services. Todo ese contenido se le proporciona "tal cual". Este contenido y el uso que usted hace de él están sujetos a cambios y/o a su eliminación en cualquier momento.</w:t>
      </w:r>
    </w:p>
    <w:p>
      <w:r>
        <w:rPr>
          <w:b/>
          <w:color w:val="FF0000"/>
        </w:rPr>
        <w:t xml:space="preserve">id 96</w:t>
      </w:r>
    </w:p>
    <w:p>
      <w:r>
        <w:rPr>
          <w:b w:val="0"/>
        </w:rPr>
        <w:t xml:space="preserve">vinculado a la página web www.immersethrough.com: relacionarse con el mundo a través de la comida, los viajes, la fotografía y mucho más Miércoles, 24 de noviembre de 2010 APAGADO PARA CONOCER LA VIDA DIARIA EN UN LUGAR DIFÍCIL Aquí está, por fin, el día en que vuelvo a entrar en Birmania. He tratado de no apegarme demasiado a la idea de conseguir un visado, pero por supuesto la esperanza estaba ahí, siempre, y la preocupación de que no lo consiguiera. Y mientras tanto he estado leyendo una pila de libros de viajes y de historia, sobre todo de historia, de Birmania y de la zona. A veces siento que me ahogo en ello, pero es la única forma en que puedo entender las cosas, sumergiéndome de una forma un tanto exagerada. El visado llegó hace un par de días y esta tarde tengo el billete para el vuelo directo de Chiang Mai a Rangún. Entre todos los demás bloqueos que impone el régimen totalitario de Birmania está el de muchas páginas web, incluido blogger (aunque el New York Times, etc., está todo disponible, al menos hasta que empiecen a cobrar por el acceso online; esa decisión empresarial será muy perjudicial para la gente que necesita el oxígeno de las noticias y las ideas del exterior y sólo tiene internet de forma esporádica para acceder) . Así que no volveré a escribir aquí hasta después de mi regreso a Chiang Mai, el 9 de diciembre. E incluso entonces, habrá muchas cosas que no podré decir. Lo importante al viajar a un lugar como Birmania es tratar de no hacer daño a la gente de allí. Eso significa no hacer preguntas políticas a la gente a menos que sea en privado y que ellos hayan planteado la cuestión primero, no escribir sobre cosas indiscretas que la gente te cuenta (al menos, no de forma que se pueda identificar tu fuente), etc. El hecho es que todos los que viajamos por Birmania nos vemos afectados por el régimen, trabajamos en torno a él, intentamos evitar los problemas directos, nos censuramos. Estas pequeñas infracciones a mi libertad, limitaciones que estoy pidiendo, de hecho, en algún nivel que estoy eligiendo asumir, al viajar allí, no son nada comparadas con las restricciones a las que se ven sometidas las personas que viven en Birmania y no tienen elección en el asunto. Sin embargo, a pesar del miedo, las restricciones y las limitaciones de la vida, la gente en Birmania sigue siendo, por supuesto, seres humanos con esperanzas y ambiciones y con las preocupaciones normales de hacer bien a sus hijos y cumplir con sus obligaciones familiares y religiosas. Y por eso creo que es importante ir allí y traer noticias de lo cotidiano. ¿Qué hay más "cotidiano" que la comida y la cocina? Y por eso este proyecto mío, para aprender lo que pueda sobre las tradiciones alimentarias en varios lugares de Birmania y escribir sobre ellas. Espero que a través del libro la gente de fuera del país pueda conectar de forma inmediata con la humanidad de las personas que viven allí. Es un esfuerzo pequeño, comparado con el heroísmo del activismo político y el trabajo de ayuda sobre el terreno con los refugiados y los desplazados internos. Sin embargo, como solía decir mi madre (que era fisioterapeuta y trabajó con niños discapacitados toda su vida adulta), incluso una pequeña contribución puede marcar la diferencia. En este viaje espero pasar tiempo en Rangún y luego en Bagan y sus alrededores, donde nunca he estado. Es el lugar de una antigua capital, llena de estupas y otras ruinas, un sitio magnífico especialmente antes del devastador terremoto de 1975, y ahora disminuido aún más por las reconstrucciones torpes y la mala iluminación, etc., impuestas por el régimen. Sí, por eso no he ido hasta ahora. Es un símbolo del corazón del país, y también en el valle del Irrawaddy al sur de Mandalay, país del arroz. Todavía soy un principiante con la comida birmana, a pesar de las recetas que ahora tengo en mi haber. Espero salir de este viaje con más de los pueblos y pequeños mercados... Como la temporada de lluvias se retrasó en la región, el campo sigue siendo verde y exuberante. Y esa es otra razón para ir al centro de Birmania, ya que la última vez que estuve allí, en febrero y marzo de este año, fue a mediados y finales de la estación seca, y el paisaje estaba reseco y bastante desnudo. 5 comentarios: Anónimo dijo... La mejor de las suertes para ti, Naomi. Tengo y disfruto de todos tus libros, y me alegré mucho de encontrar tu blog. Escribes con tanta perspicacia y profundidad, simplemente encantadora. Su enfoque de la participación con el mundo a través de la comida ha enriquecido mis propios viajes. Gracias por compartirlo. Gracias a todos por vuestros ánimos. No he podido publicar vuestros comentarios mientras estaba fuera, así que</w:t>
      </w:r>
    </w:p>
    <w:p>
      <w:r>
        <w:rPr>
          <w:b/>
          <w:color w:val="FF0000"/>
        </w:rPr>
        <w:t xml:space="preserve">id 97</w:t>
      </w:r>
    </w:p>
    <w:p>
      <w:r>
        <w:rPr>
          <w:b w:val="0"/>
        </w:rPr>
        <w:t xml:space="preserve">Djourou: "Tuve una mala racha, pero no me voy a ir Johan Djourou ha descartado la posibilidad de salir del club este verano, diciendo que está listo para aprovechar su oportunidad cuando se le vuelva a dar. El gran suizo ha admitido que pasó una mala racha la temporada pasada, que culminó con una sustitución en el descanso del partido contra el Manchester United cuando jugó fuera de su posición en el lateral derecho, pero insinuó que Arsene Wenger le ha asegurado que competirá por un puesto en el primer equipo la próxima temporada. Blick: El entrenador de la selección nacional, Ottmar Hitzfeld, le ha aconsejado recientemente que fiche por otro club. JD: Naturalmente. Quiere que sus jugadores puedan jugar en sus respectivos clubes. Lo entiendo perfectamente. Blick: Usted ha ampliado su contrato con el Arsenal hasta junio de 2015. ¿No habría sido mejor empezar de nuevo en un nuevo club? JD: No. El Arsenal ha decidido prolongar mi contrato porque cuenta conmigo. Tuve una mala racha. Sin embargo, estoy convencido de que tendré otra oportunidad y que la aprovecharé. Blick: ¿Por qué estás tan seguro de ello? JD: He mantenido conversaciones con mi representante. Blick: ¿Qué te dijo el señor Wenger? JD: Eso queda entre nosotros. Blick: El agente Flavio Ferraria ha contado que sueña con Italia y que desea que se materialice su traspaso al Nápoles en la Serie A. Arseblog News cree que Djourou puede sin duda hacerlo mejor que la temporada pasada, pero no merece el abuso que recibe de algunos sectores. No hace mucho que la gente se horrorizó cuando una lesión lo dejó fuera del equipo, quizás un poco de paciencia podría traer recompensas. 127 Comentarios Para ser justos, lleva mucho tiempo en el club. ¿Cuánta paciencia se necesita? Creo que los aficionados del Arsenal somos tan pacientes que rozamos la mansedumbre. ¿En qué otro club de primera categoría se permitiría este malestar? ¿Por qué hablas de paciencia como si estuvieras esperando que vuelva de México con un tesoro enterrado? Ha hecho su trabajo en el CB tan bien como se puede esperar teniendo en cuenta que TV y LK están por delante de él en el orden jerárquico. No entiendo por qué estás molesto. Uno de nuestros jugadores de la plantilla emitiendo su lealtad al club. No olvides que Johan djourou es el jugador que más tiempo lleva en el equipo, y yo agradezco este tipo de lealtad al club, aunque no sea la primera opción. Sin duda, prefiero a JD como suplente que a jugadores como Johnny Evans, Jamie Carragher o Savic. Djourou es fácilmente el mejor CB de cuarta opción en la liga. Para aquellos que se quejan de la profundidad de nuestra plantilla y luego se quejan de un jugador como Djourou, por favor, tengan unas palabras tranquilas consigo mismos. Deberíamos estar orgullosos de tener a un jugador como Djourou en nuestro equipo. Es leal, trabaja duro y no le importa esperar su oportunidad. ¡En cualquier otro club de primera línea, imbécil! Mira el banquillo de Shitty, mira el de Cheatski, mira a los Spuds, al Liverpool, etc. Todos ellos tienen jugadores mucho mejores que calientan el culo y nunca consiguen jugar, pero al menos Djourou quiere jugar y tiene talento, como ya ha demostrado. El único malestar es tu tipo de crítica quejumbrosa a un jugador que tiene el valor de admitir abiertamente que ha tenido una temporada mala PERO que quiere recuperarse desesperadamente (como Eboue) y estoy seguro de que lo hará. La temporada que viene estará a la altura y no me extrañaría que a mitad de temporada sea el compañero habitual de Kos y que TV5 vuelva a jugar en el lateral izquierdo. la mayoría de los equipos juegan con sus 4 mejores defensas y los nuestros son bac por Kos TV5. No sé por qué nuestros defensas son masacrados en su primera temporada a excepción de tv. Por mi parte, me rasgaré las vestiduras y correré por la casa emocionado cuando el BFG marque su primer gol para el club la próxima temporada. Jugó 11 partidos en RB.... NO ES UN RB, SÓLO SE LLENA, 4 partidos en CB..... 2 de los 4 partidos seguro que salieron del banquillo, así que la gente que dice que jugó mal sí lo hizo de RB, recuerden Koscielny-Djourou 2010/2011 contra el Barcelona en casa, Djourou es una buena 4ª opción, no puede ser mejor que eso. Consideren el</w:t>
      </w:r>
    </w:p>
    <w:p>
      <w:r>
        <w:rPr>
          <w:b/>
          <w:color w:val="FF0000"/>
        </w:rPr>
        <w:t xml:space="preserve">id 98</w:t>
      </w:r>
    </w:p>
    <w:p>
      <w:r>
        <w:rPr>
          <w:b w:val="0"/>
        </w:rPr>
        <w:t xml:space="preserve">Colinas, todos tenemos que hacerlas. ¿Pero cómo? Mientras rodábamos esta noche, era bueno ser "denso" en los vientos huracanados, pero cuando tuvimos una excavación para el Rey de la Montaña, ese tipo de marco más fino lo hizo parecer fácil, pero ¿por qué? Cortesía de roadgrime.com.au La escalada es divertida, algunas subidas son suaves y sin esfuerzo mientras que otras te hacen sentir como si estuvieras luchando con una morsa de 800 libras. La clave, siempre, es el ritmo. He aquí cómo encontrar el tuyo en cualquier pendiente, desde una subida suave hasta el Alpe D'Huez. Cortas y empinadas - Las pendientes pronunciadas se atacan mejor de forma agresiva. Empiece con la misma marcha que en los llanos, pero prepárese para cambiar rápidamente y con frecuencia para mantener la cadencia. Mantenga una cadencia más baja de lo normal, de 60 a 70 rpm. Los giros le costarán el impulso en las cuestas. Hay que pisar los pedales a fondo. Ve con fuerza. Conquista estos desniveles lo más rápido posible. Colócate en posición de ataque, con las manos en el capó y el cuerpo agachado. Si estás sentado, pon las manos en la parte superior del manillar para abrir el pecho y deslízate ligeramente hacia atrás en el asiento para conseguir el máximo apalancamiento en el pedaleo. Dependiendo de la longitud de la subida, estarás de pie todo el tiempo o alternarás entre estar sentado y de pie. Ponte de pie cuando la pendiente suba; siéntate cuando retroceda un poco, pero mantén una cadencia constante. Créditos extra - No hagas un Shleck: cuando cambies de marcha suelta un poco los pedales; la reducción de la tensión acelerará el cambio y mantendrá la cadena en su sitio. Larga y constante: en las grandes subidas, una escalada eficaz consiste en controlar el esfuerzo para no llegar nunca al límite. Permanezca sentado durante periodos prolongados. Deslícese un poco hacia atrás en el sillín para extender las piernas y hacer palanca. Relaje la parte superior del cuerpo y abra el pecho echando los hombros un poco hacia atrás. Encorvarse inhibe la respiración. Ponte de pie de forma intermitente para dar un respiro a ciertos grupos musculares (por no hablar de tu trasero). La cadencia debe ser alta (no inferior a 70 rpm; entre 80 y 90 es lo ideal). Aplastar las marchas te fatiga rápidamente. El spinning, al igual que un entrenamiento con poco peso y muchas repeticiones, permite que los músculos se recuperen más rápidamente. Aumenta tu esfuerzo en las pendientes más pronunciadas y luego vuelve a una intensidad más baja. Sé comedido. Empieza estableciendo un ritmo que puedas mantener, y luego reduce un poco el ritmo para tener un poco de margen si la pendiente se hace más pronunciada. Créditos extra - Estira sobre la bicicleta: ponte de pie y empuja las caderas hacia delante para ayudar a la parte baja de la espalda; para aflojar los hombros, deslízate hacia atrás y redondea la espalda; echa los hombros hacia atrás para alargar el cuello. Rodillos -- Irás rápido en terrenos con pendiente si mantienes la marcha y la cadencia lo máximo posible. Manténgase en la marcha que empezó a subir el mayor tiempo posible. Baja la marcha sólo para mantener la cadencia. Cuando puedas ver la cresta, sube una marcha para poder superar la cima. Intenta girar entre 70 y 90 rpm. Si bajas demasiado, te empantanarás; pero si subes demasiado, perderás impulso innecesariamente. Ataca la parte inferior de los rodillos con la misma intensidad que en los llanos, pero aumenta gradualmente el esfuerzo a medida que asciendes. La bajada posterior te permite recuperarte mientras mantienes la velocidad. Mantenga las manos en las capuchas como lo haría en las llanuras. Permanezca sentado hasta que su cadencia baje unas 5rpm, entonces póngase de pie; no cambie hasta que sus rpm en parado bajen otras 5rpm. Créditos extra - ¿Entrenamiento? Utiliza los rodillos como intervalos no estructurados. Llegar al límite en un rodillo sólo para tener que recuperarse rápidamente para otro te dará la capacidad de responder a los ataques o poner tu propia patada doble. Escala en el grupo - 1. Si eres un escalador débil, empieza en la parte delantera del grupo y ve retrocediendo gradualmente, de modo que aunque pierdas terreno, mantengas el contacto con el grupo. Esto es más eficiente que perseguir desde atrás. 2. Si se trata de un recorrido competitivo, no te quedes encajonado en el arcén. Y cuanto más corta sea la cuesta, más debes esforzarte para mantener la rueda de un atacante. O desalentar los ataques estableciendo un ritmo alto. 3. Si te dejan atrás, mantén un ritmo constante. El ritmo de los de delante podría moderarse, permitiéndote recuperar el ritmo. 4. Observe</w:t>
      </w:r>
    </w:p>
    <w:p>
      <w:r>
        <w:rPr>
          <w:b/>
          <w:color w:val="FF0000"/>
        </w:rPr>
        <w:t xml:space="preserve">id 99</w:t>
      </w:r>
    </w:p>
    <w:p>
      <w:r>
        <w:rPr>
          <w:b w:val="0"/>
        </w:rPr>
        <w:t xml:space="preserve">El artista acaba de instalar una escultura pública en Cedar Rapids, Iowa, frente al Centro de Servicios Jean Oxley. Aquí hay un enlace a un clip de televisión de él junto a la escultura, hablando de la obra. Mientras hemos estado aquí, hemos dedicado tiempo a ver el arte local. Y tengo que decir que Cedar Rapids debería convertirse en un destino para los amantes del arte. Aquí es donde Grant Wood pintó su icónico American Gothic . La mayoría de nosotros conocemos este cuadro -el granjero con el mono de trabajo sosteniendo la horca-.... pero, ¿cuántos de nosotros sabemos instintivamente quién era el artista? Cuando vemos un cuadro en el que la cabeza de la mujer está girada y tiene círculos en los pechos, sabemos que se trata de un Picasso. O que los retratos alargados fueron pintados por Modigliani durante su corta y trágica vida. O las obras con simples trazos de azul, amarillo, rojo y negro son de Miró. Pero, ¿cuántos de nosotros miramos American Gothic, Young Corn, Woman with Plants o Adoration of the Home y los muchos otros [...] El artista ha estado trabajando en su instalación de arte social, The Blue Trees, aquí en Seattle hoy. Para cenar, bajamos al puerto y fuimos a la antigua marisquería Ivars. Su página web indica que lleva abierto desde 1938. Y se nota. Su eslogan -o gagline- es Keep Clam.  Ja, ja. Cuando entramos, la chica de la recepción estaba al teléfono. Parecía ser una llamada relacionada con el trabajo, pero a pesar de ello, nos ignoraron firmemente. No hubo ningún contacto visual. Sólo seguía hablando. Y hablando. Así que pasamos junto a ella y entramos en el restaurante, donde una camarera estaba sirviendo una mesa. Ella también nos ignoró hasta que El Artista se acercó a ella y le pidió una mesa. Ella nos dijo que volviéramos a la recepción. A estas alturas yo estaba empezando a perder el interés, pero The Artist tiene más paciencia. La ocupada chica de la recepción tenía ahora algo de tiempo libre y nos mostró generosamente una mesa y me dio una carta de vinos y a él dos menús. Y así nos sentamos un rato. Me di cuenta de que el suelo bajo nuestra mesa estaba muy sucio con el tipo [...]</w:t>
      </w:r>
    </w:p>
    <w:p>
      <w:r>
        <w:rPr>
          <w:b/>
          <w:color w:val="FF0000"/>
        </w:rPr>
        <w:t xml:space="preserve">id 100</w:t>
      </w:r>
    </w:p>
    <w:p>
      <w:r>
        <w:rPr>
          <w:b w:val="0"/>
        </w:rPr>
        <w:t xml:space="preserve">Ámbito de estudio Si está buscando becas federales, estatales y locales en EE.UU., puede ser importante que tenga claro su ámbito de estudio antes de presentar la solicitud.  Una de las razones es que muchas becas de educación tienen programas ofrecidos para muchos campos de estudio y especialidades específicas.  Por ejemplo, si visitas Grants.gov, encontrarás un sinfín de opciones a las que puedes acceder si conoces tu especialidad.  Estos son algunos ejemplos de dónde puedes ir con este concepto. Cómo las especializaciones pueden hacerte ganar dinero gratis Como se ha visto en muchos otros sitios web de becas, parecería bastante obvio que puedes obtener dinero dependiendo de lo que estés estudiando.  Por ejemplo, si estás estudiando Arte, y vas a una fundación de arte que tiene un programa de becas, hay una muy buena posibilidad de que califiques para la ayuda de la matrícula de la beca. Las becas son muy parecidas, pero normalmente sólo hay dos razones por las que se le concedería una beca para la educación. La primera razón es que debes reunir los requisitos para recibir una ayuda por "bajos ingresos", y eso es algo que se discute en otras partes de este sitio web. La segunda razón es que usted es valioso para el Gobierno de los Estados Unidos, y ellos quieren financiar su bienestar y su futuro.  Por lo tanto, podrás utilizar esa capacidad para recibir subvenciones si tu especialidad es de ayuda para varios programas gubernamentales.  En muchos casos, estos mismos programas serán la entidad que ofrece la subvención.  Por lo tanto, si eres un estudiante de biología, de medios de comunicación, o incluso de ciencias políticas, entonces puedes calificar para la ayuda de la subvención. La clave para solicitarla Si decides que quieres buscar una subvención en función de tu especialidad, lo primero que debes hacer es preparar tu documentación financiera.  Esto significa que tienes que reunir tus W2 y otra información fiscal.  El gobierno no te va a financiar, hagas lo que hagas, si no pareces necesitar el dinero. A continuación, lo mejor que puedes hacer es dirigirte al departamento de ayuda financiera y hablar sobre lo que quieres hacer con un agente de ayuda financiera de tu universidad.  Ellos deberían saber mucho sobre becas y cómo adquirirlas. Lo más probable es que te indiquen que te registres para obtener una cuenta FAFSA y un número de pin, ya que éste suele ser el primer punto de partida para las becas educativas.  Lo bueno de FAFSA es que es el árbitro entre tú y el gobierno, y desafortunadamente, la mayoría de las becas no dan ese tipo de servicio. Las oportunidades pueden parecer pocas y distantes entre sí en el sitio web de becas del gobierno, pero esas son sólo las becas federales que están al descubierto.  Hay miles (si no millones) de programas gubernamentales que se extienden de mar a mar, y que ofrecen ayuda en función de tu campo de estudio.  La clave está en localizarlos.  En algunos casos, los estudiantes han podido cubrir el 100% de su matrícula mediante el uso y la aplicación inteligente de las subvenciones estadounidenses. Es importante que investigues mucho sobre tu especialidad y averigües si el gobierno está dispuesto a pagar tu educación.  Además de pagar tus estudios, si quieren que te eduques tanto, también puede haber una buena oportunidad de que te ofrezcan un trabajo cuando te gradúes.  Tener la especialidad y el campo de estudio bien definidos es siempre el camino más lucrativo.</w:t>
      </w:r>
    </w:p>
    <w:p>
      <w:r>
        <w:rPr>
          <w:b/>
          <w:color w:val="FF0000"/>
        </w:rPr>
        <w:t xml:space="preserve">id 101</w:t>
      </w:r>
    </w:p>
    <w:p>
      <w:r>
        <w:rPr>
          <w:b w:val="0"/>
        </w:rPr>
        <w:t xml:space="preserve">La Administración Nacional de Seguridad del Tráfico en las Carreteras (NTSA) está proponiendo enmiendas al sistema de notificación de alertas tempranas, aparentemente para mejorarlo como herramienta en el bolsillo de la Oficina de Investigación de Defectos, pero los investigadores externos que analizan regularmente los datos de los EWR dicen que la propuesta pierde grandes oportunidades para mejorar el sistema. En el año 2000, el Congreso aprobó la Ley de Mejora, Responsabilidad y Documentación del Transporte (TREAD) a raíz del fiasco de los neumáticos Ford Explorer/Firestone. El sistema de notificación de alertas tempranas, uno de los principales componentes de la ley, exige a los fabricantes que envíen trimestralmente al gobierno montones de datos sobre muertes, lesiones, daños a la propiedad y garantías. La información debía ayudar a los investigadores del gobierno a identificar las tendencias de los defectos antes de que se convirtieran en auténticas debacles. Y, sin embargo, casi una década después, el EWR no hizo nada para evitar el desastre de la aceleración involuntaria de Toyota, que ha provocado muertes, lesiones, accidentes con daños materiales y 11 retiradas del mercado relacionadas con el atrapamiento de las alfombrillas, la interferencia de los paneles embellecedores y el bloqueo de los pedales del acelerador, las supuestas causas de las quejas por aceleración involuntaria. Por lo tanto, se podría esperar que la agencia, que nunca podría haber visto venir esto - con las numerosas peticiones de los consumidores pidiendo respuestas, las investigaciones en serie sobre el problema, y los retiros que nunca parecen hacer que las quejas desaparezcan - ajustaría sus categorías de informes EWR en consecuencia. Se equivocaría. En lugar de ello, la agencia sólo propone cambios menores para añadir nuevas categorías de información relacionadas con las tecnologías emergentes. El Aviso de Propuesta de Normativa obligaría a los fabricantes de automóviles a especificar el tipo de vehículo y el tipo de combustible y/o sistema de propulsión en sus presentaciones trimestrales del EWR, y añadiría nuevas categorías de componentes de control electrónico de estabilidad, prevención de colisiones hacia delante, prevención de salida del carril y sistema de prevención de vuelco para vehículos ligeros y sistema de control de estabilidad para autobuses, vehículos de emergencia y fabricantes de vehículos semipesados. Además de las propuestas de EWR, este documento propone exigir a los fabricantes de vehículos de motor que informen de su lista anual de vehículos sustancialmente similares a través de Internet. (El NPRM también trataba de los procedimientos de notificación de las retiradas. Presentaremos comentarios al docket sobre esto último y abordaremos esas propuestas en un blog separado). En los comentarios enviados al expediente del NPRM, Randy y Alice Whitfield, de Quality Control Systems Corp. -- que han utilizado ampliamente los datos de EWR, han publicado su metodología en una revista revisada por pares y han demandado con éxito a la NHTSA para obtener acceso a los datos de EWR, han desafiado a la agencia para que vuelva a la mesa de dibujo y presente una propuesta que podría hacer que los datos de EWR sean mucho más útiles: "Sugerimos la implantación de un sistema de codificación para las reclamaciones por muertes y lesiones en vehículos ligeros que vincule la categoría del componente que supuestamente falla con un código separado que denote el tipo de fallo que se alega. Proponer y poner en práctica un sistema de este tipo requeriría una cuidadosa planificación. Pero sería mejor comenzar esta planificación ahora que continuar otros nueve años con un sistema de alerta temprana tan carente de los detalles necesarios que los propios analistas de la NHTSA no confían en él más que para el desempeño de un papel de apoyo." Los datos del EWR consisten en agregados de amplias categorías de defectos, como "airbags" y "cinturones de seguridad". Los Whitfields señalan que se han presentado casi 25.000 reclamaciones por muerte y lesiones relacionadas con el "airbag", sin ni siquiera la más amplia de las subcategorías sobre el defecto, como el no despliegue o el despliegue involuntario. "Cinturones de seguridad" es otra categoría con muchos informes de los fabricantes (5.000), pero sin detalles sobre lo que falla en los cinturones de seguridad: ¿rectores? ¿Hebillas? ¿Correas? ¿Anclajes? ¿Por qué no querría saberlo la NHTSA? El EWR ha sido un reglamento problemático desde el principio. Casi inmediatamente después de la elaboración de la norma, la NHTSA hizo desaparecer la presunción original de que los datos serían mayoritariamente públicos. Hubo una batalla judicial entre la Asociación de Fabricantes de Caucho y Public Citizen sobre la accesibilidad de los datos de reclamaciones de neumáticos. Cuando se calmó el alboroto, se mantuvieron confidenciales las reclamaciones de garantía, las quejas de los consumidores al fabricante, los informes de campo, la información común sobre los neumáticos ecológicos, los datos de producción de todos los vehículos, excepto los ligeros, y los últimos seis dígitos del número de identificación del vehículo en las reclamaciones por muerte y lesiones. En el conjunto de datos públicos sólo se incluyó la información sobre muertes, lesiones y daños materiales. En</w:t>
      </w:r>
    </w:p>
    <w:p>
      <w:r>
        <w:rPr>
          <w:b/>
          <w:color w:val="FF0000"/>
        </w:rPr>
        <w:t xml:space="preserve">id 102</w:t>
      </w:r>
    </w:p>
    <w:p>
      <w:r>
        <w:rPr>
          <w:b w:val="0"/>
        </w:rPr>
        <w:t xml:space="preserve">Saca el pulgar de tu mano derecha como si estuvieras haciendo autostop. Mantén el pulgar ahí y haz también el signo de la paz. Estos son los tres dedos que necesitas para lanzar un derechazo. Mantén la mano con la palma hacia arriba. Coge un disco con la mano izquierda y mantenlo plano con el logotipo hacia arriba. Coloca el signo de la paz debajo del disco y dobla el pulgar en la parte superior. Deberías poder sostener el disco con estos tres dedos. Dobla los otros dos dedos (el anular y el meñique) hacia dentro de la mano como si estuvieras cerrando el puño. Las puntas de estos dos dedos deben tocar la palma de la mano. No deben estorbar. Dobla el dedo corazón hacia la palma de la mano. Empújelo contra el interior del borde. La punta y los últimos centímetros del dedo corazón deben estar apretados contra el borde. El dedo índice sigue recto y apuntando hacia el centro del disco. Debe soportar parte del peso del disco. Aprieta el disco. Presiona el pulgar hacia abajo y aprieta el dedo corazón contra el borde. Este agarre te resultará extraño durante un tiempo. Pero te acostumbrarás y pronto el disco se sentirá cómodo en tu mano. A continuación se muestran dos formas de sujetar el disco, estás viendo la parte inferior del disco (el lado sin logo): Dedos divididos (Proporciona más control pero menos potencia. También puede proporcionar "elevación" en tus lanzamientos, lo que es útil para los inside outs). Al igual que con el revés, no hay una regla de oro sobre qué agarre usar para determinados lanzamientos. Póngase de frente a su receptor, en cuclillas, con los pies separados a la altura de la cadera. Salta tan alto como puedas y mantén la posición de aterrizaje. Da medio paso hacia delante con el pie derecho. Eso debería ser lo correcto. Sostén el disco hacia tu lado derecho. Mantén el codo cerca de tu costado. Mantén la parte inferior del brazo y el disco en posición horizontal. Primero, intenta lanzar el disco utilizando sólo la muñeca. De momento, intenta mantener el brazo inmóvil. El disco no llegará muy lejos, pero sí conseguirá un buen giro, y eso es lo importante. El giro es lo que mantiene el disco estable en el aire. (es decir, que no se tambalee) Dobla la muñeca hacia atrás para que el dorso de la mano esté lo más cerca posible del brazo. Asegúrate de que el disco permanezca horizontal. A esto se le llama "amarrar la muñeca"; es la posición en la que debe estar la mano al comienzo del golpe de derecha. Dobla la muñeca hacia delante para que la palma de la mano esté lo más cerca posible del brazo. Asegúrate de que el disco permanezca horizontal. Esta es la posición en la que estará su mano cuando se suelte el disco. Este movimiento de la muñeca desde que se amartilla hasta que se suelta se llama "chasquear la muñeca". Es lo que hace que el disco gire. Mientras mantienes el brazo inmóvil, mueve el disco hacia delante y hacia atrás entre las posiciones de amarrado y de liberación. Hazlo lentamente y asegúrate de que el disco se mantiene plano. Dobla la muñeca hacia delante y hacia atrás. Mueve la muñeca con un poco más de velocidad y comprueba si todavía puedes mantener el disco en posición horizontal. ¿Por qué el disco ha volado hasta el suelo? Para que el disco vuele, necesita mucho efecto. Si el disco vuela hacia el suelo o se tambalea, trata de romper la muñeca más rápidamente. Esto le dará mucho efecto. ¿Por qué el disco sale volando hacia mi izquierda? Si esto ocurre, es que has sujetado el disco demasiado tiempo. Intenta abrir la mano un poco antes. ¿Por qué el disco se curva hacia la izquierda? Si el disco se va hacia la izquierda, el borde exterior del disco se ha levantado cuando has abierto la muñeca. Intenta mantenerlo horizontal. Si el problema no desaparece, intente compensar dejando que el borde exterior del disco cuelgue hacia abajo mientras chasquea la muñeca. Empieza con la muñeca ladeada y rueda la muñeca hacia atrás para que el borde exterior del disco se incline hacia el suelo. ¿Por qué el disco se curva hacia la derecha? Si el disco va hacia la derecha, el borde exterior del disco se sumergió hacia abajo cuando chasqueaste la muñeca. Intenta mantenerlo horizontal. Si el problema no desaparece, prueba a compensar dejando que el borde exterior del disco se incline hacia arriba al chasquear la muñeca. Empieza con la muñeca ladeada y gira la muñeca hacia delante para que el borde exterior del disco se incline hacia arriba. El chasquido de la muñeca proporciona el giro que mantiene el disco estable en el aire; el uso del brazo añadirá</w:t>
      </w:r>
    </w:p>
    <w:p>
      <w:r>
        <w:rPr>
          <w:b/>
          <w:color w:val="FF0000"/>
        </w:rPr>
        <w:t xml:space="preserve">id 103</w:t>
      </w:r>
    </w:p>
    <w:p>
      <w:r>
        <w:rPr>
          <w:b w:val="0"/>
        </w:rPr>
        <w:t xml:space="preserve">¡Fedex dice que mi paquete fue entregado pero no lo fue! ¡Fedex dice que mi paquete fue entregado pero no lo fue! ¿A alguien le ha pasado esto? Mi información de seguimiento dice que el paquete fue entregado ayer a las 5:40pm. Yo estaba en casa a esa hora pero nadie vino a la puerta. Dice que no se requiere firma, así que no sé cómo demostrar que no lo recibí. ¡BLERG! Uf, de hecho esto me pasó el viernes pasado. Llegué a casa una hora después de que mi paquete dijera que había sido entregado (se trataba de UPS). Busqué por todas partes, y nada. Así que llamé a UPS y me dijeron que lo sentían, que no podíamos comprobarlo porque usted era el destinatario; que llamara al remitente y que ellos nos llamaran a nosotros. ¿Qué es lo primero? Venía de Sephora, así que llamé a su servicio de atención al cliente y me dijo que podían poner un rastreador en el paquete (sea lo que sea que eso signifique) PERO que no lo harían hasta pasadas 24 horas desde que debería haber sido entregado. También dijo que probablemente volverían a enviar el paquete. Así que el domingo por la mañana nos llamaron a la puerta y un vecino muy amable de dos calles más allá dijo que había visto este paquete fuera de una casa vacía y pensó en comprobar si realmente pertenecía a ella. Pasamos por allí más tarde y el lugar es obviamente GUTTED, siendo renovado. ¿WTF, persona de UPS? Envié una queja por correo electrónico a UPS al día siguiente y me llamaron para verificar todo. La señora del servicio de atención al cliente me dijo: "Es muy extraño, nos pondremos en contacto con el conductor... normalmente es el que entrega en ese barrio, así que debería conocer las calles". Yo dije, sí, no es un complejo tan grande e incluso he VISTO a esa chica entregar paquetes en nuestra casa varias veces. Debe haber tenido un mal día, lol. Así que la moraleja de la historia... las empresas de reparto son un asco a veces y no te dan muchas opciones. El cielo no permita que sea un paquete que era uno de una especie de un pariente y no algo fácilmente reemplazable de Sephora. esto acaba de pasar a mí ayer, pero fue smartpost así usps fueron los que mal manejado. estoy molesto como el infierno. No vivo en una casa/edificio donde puedes dejar los paquetes en la puerta o con alguien, tienes que venir a mi apartamento y dármelo. supongo que eso significa que fueron al apartamento equivocado. me quedé dentro todo el día esperando sólo para ver en el sitio de seguimiento a las 6PM que lo entregaron a las 230 imated jessluvsnick wrote: A veces mis paquetes de FedEx se entregan primero en mi oficina de correos y luego la señora del correo lo entrega en mi casa. ¿Es posible que sea así? ¿Está en la ciudad, pero no en tu casa todavía? Esto me pasó una vez, pero el seguimiento en línea mostró que había sido entregado en la oficina de correos local. Sin embargo, me enfadé mucho porque no entendía por qué había sucedido. Estaba en casa y podía haber recibido el paquete del camión de UPS/FedEx, pero ni siquiera intentaron la entrega. Y tardó como tres días más en ser entregado por la oficina de correos. Recuerdo que llamé al transportista y le pregunté qué pasaba. Y su respuesta fue básicamente que estaban siguiendo las instrucciones de envío del remitente. Así que el remitente al que hice el pedido quería que lo entregaran en la oficina de correos y que me lo entregaran a mí de esa manera. Sin embargo, me enfadé mucho porque eso no se indicaba en ningún sitio, ni especialmente en la parte del envío del proceso de pedido. Cuando pago 7 u 8 dólares por el envío de UPS o FedEx, se espera que reciba el paquete en 3 o 4 días, no una semana después, porque quieren enviarlo a mi oficina de correos local.</w:t>
      </w:r>
    </w:p>
    <w:p>
      <w:r>
        <w:rPr>
          <w:b/>
          <w:color w:val="FF0000"/>
        </w:rPr>
        <w:t xml:space="preserve">id 104</w:t>
      </w:r>
    </w:p>
    <w:p>
      <w:r>
        <w:rPr>
          <w:b w:val="0"/>
        </w:rPr>
        <w:t xml:space="preserve">The Partnership &amp; LLP Journal Recientemente, el Tribunal Superior consideró si los miembros de una LLP pueden ser considerados personalmente responsables de las primas de seguro de indemnización profesional impagadas de la LLP en un esquema de Assigned Risks Pool ("ARP") ( Zeckler - v- ARP Manager Capita Commercial Services Limited ChD (2012)) . El Sr. Zeckler era uno de los dos miembros de Zecklers LLP que tenía primas impagadas por un total de más de 147.000. El gestor de la ARP presentó un requerimiento de pago al Sr. Zeckler personalmente. Aunque no se discutió la deuda de la LLP, el Sr. Zeckler solicitó la anulación del requerimiento basándose en que, como miembro de una LLP, no era responsable personalmente de sus deudas y no había aceptado garantizar las obligaciones de la LLP. El gestor de la ARP se basó en el artículo 10.3 del Reglamento de Seguro de Indemnización de Abogados de 2009, que establece lo siguiente "...la Firma y cualquier persona que sea un Principal de esa Firma serán responsables conjunta y solidariamente de... pagar la Prima ARP de acuerdo con estas Reglas, junto con cualquier otra suma debida al Gestor ARP bajo la Póliza ARP.... "Aunque aceptaba que la norma podía servir para fundar una denuncia disciplinaria contra él, el Sr. Zeckler se opuso a la sugerencia de que diera lugar a un contrato personal con el gestor de ARP. En la audiencia inicial, el secretario jefe Baister desestimó la solicitud del Sr. Zeckler, al considerar (aunque a regañadientes) que la r10.3 era suficiente, como cuestión de conducta profesional, para crear la obligación de pagar las primas. En apelación, el asunto llegó a manos de Nicholas Strauss QC (en calidad de juez adjunto de la Chancery Division). Sostuvo que, a falta de una disposición expresa en el contrato, las normas profesionales no se incorporan normalmente como un término del contrato. Se requiere una redacción contractual clara que prevea que los miembros de la sociedad de responsabilidad limitada sean partes y que se les obligue a pagar las primas. Observó que era discutible, incluso en ausencia de cualquier término contractual expreso, que pudiera surgir un contrato implícito entre los directores de una empresa y los aseguradores, pero basándose en las limitadas pruebas que tenía ante sí, estaba convencido de que había una verdadera disputa en el caso que tenía ante sí. En consecuencia, estimó el recurso y anuló la demanda legal. Así pues, el Sr. Zeckler gana el primer asalto. Sin embargo, la situación sigue sin resolverse en la medida en que todavía puede ser declarado responsable en un procedimiento posterior (la sentencia declaró explícitamente que el gestor de la ARP era libre de iniciar un procedimiento contra el Sr. Zeckler para establecer la situación si así lo deseaba). El obstáculo para anular un requerimiento legal no es muy grande y un procedimiento judicial completo contra el Sr. Zeckler podría producir un resultado diferente. Para más información sobre estas cuestiones, póngase en contacto con Mark Lim o con su contacto habitual de Lewis Silkin.</w:t>
      </w:r>
    </w:p>
    <w:p>
      <w:r>
        <w:rPr>
          <w:b/>
          <w:color w:val="FF0000"/>
        </w:rPr>
        <w:t xml:space="preserve">id 105</w:t>
      </w:r>
    </w:p>
    <w:p>
      <w:r>
        <w:rPr>
          <w:b w:val="0"/>
        </w:rPr>
        <w:t xml:space="preserve">Si no tienes el hábito de Louise Doughty, consíguelo ahora, es lo máximo". London Evening Standard Louise Doughty es novelista, dramaturga y crítica. Es autora de seis novelas: CRAZY PAVING, DANCE WITH ME, HONEY-DEW, FIRES IN THE DARK, STONE CRADLE y la nominada al premio WHATEVER YOU LOVE.  También ha escrito una obra de no ficción, UNA NOVELA EN UN AÑO. Ha escrito cinco obras de teatro para la radio y ha trabajado ampliamente como crítica y locutora en el Reino Unido, donde reside, y fue jurado del premio Man Booker de ficción de 2008. La última novela de Louise Doughty, WHATEVER YOU LOVE, ya está a la venta en rústica en Faber &amp; Faber UK. Preseleccionada para el Premio Costa de Novela, y nominada para el Premio Orange de Ficción. "WHATEVER YOU LOVE es una novela magistralmente construida, apasionante y tierna a la vez... una novela brillante y brutal que sigue inquietando mucho después de haber pasado la última página". The Observer Lee la reseña completa aquí 'El lector queda hechizado mientras recorremos el fracaso matrimonial de Laura con David, sus sentimientos no resueltos hacia la nueva pareja de éste, Chloe, y su odio hacia el conductor. No voy a desvelar los giros sorpresa de la trama... es tan poderosa la evocación de la emoción cruda que, al día siguiente de terminarlo, me desperté con esa misma sensación. Pasaron algunos minutos hasta que me di cuenta de que seguía dentro del libro de Doughty". Reader's Digest 'Atrapante, absorbente, bellamente construido y escrito con gran sensibilidad'. Hilary Mantel, ganadora del Premio Man Booker 2009 ' Brutal, intrépida y magistralmente contada, esta es una historia de inmenso poder emocional y, a pesar de su crudeza, extrañamente hermosa.  En este viaje sin escalas a los rincones más oscuros del corazón humano, Doughty ha creado una obra de una fuerza terrible". Liz Jensen, autora de El rapto Una meditación bellamente escrita sobre el poder del amor y el dolor... Una historia absolutamente apasionante de amor, pérdida y venganza. Muy recomendable, me ha encantado. The Bookseller Érase una vez una vida: Louise Doughty En unas vacaciones familiares en Devon en 1974, Louise Doughty, de 11 años, abandonó el camping tras una discusión con su hermano. No tardó mucho en perderse "sin remedio, sin esperanza". Aquí, en The Observer, revive el calvario y explica por qué, después de 35 años, finalmente se disculpó con su madre.</w:t>
      </w:r>
    </w:p>
    <w:p>
      <w:r>
        <w:rPr>
          <w:b/>
          <w:color w:val="FF0000"/>
        </w:rPr>
        <w:t xml:space="preserve">id 106</w:t>
      </w:r>
    </w:p>
    <w:p>
      <w:r>
        <w:rPr>
          <w:b w:val="0"/>
        </w:rPr>
        <w:t xml:space="preserve">Un joven violó y golpeó a una abuela de Edmonton Un documento judicial recién publicado revela detalles inquietantes sobre el despiadado ataque y la agresión sexual a una mujer de 62 años de Edmonton el pasado mes de enero. Un joven de 17 años se declaró culpable de agresión sexual con agravantes y de robo en septiembre, pero los detalles del caso no estuvieron disponibles hasta el jueves, cuando un juez del tribunal de menores accedió a una petición conjunta de la CBC y del Edmonton Journal para hacer pública la declaración de hechos acordada. Según el documento judicial, la mujer volvía a casa sobre las 9:45 de aquella noche de enero tras bajarse del autobús en el centro de Edmonton. La temperatura era de 12ºC, con una sensación térmica de 18ºC. Un hombre se acercó y comenzó a atacarla sin previo aviso. Violó y golpeó brutalmente a la abuela de Edmonton, y la dejó parcialmente vestida en la acera helada. Cuando un vecino encontró a la víctima más de una hora y media después, estaba semiinconsciente y con hipotermia. Las imágenes de seguridad de un edificio cercano mostraban al adolescente cubierto de sangre llevando el bolso de la mujer. Un testigo se encontró más tarde con el joven y le preguntó si estaba bien. La víctima permaneció en el hospital con respiración asistida durante días y sufrió daños cerebrales permanentes. Ahora ha regresado a su casa, pero un miembro de la familia ha declarado recientemente a CBC News que tiene miedo de salir a la calle. El adolescente está siendo sometido a una evaluación psiquiátrica y será condenado en diciembre. No puede ser identificado en virtud de la Ley de Justicia Penal Juvenil. La Corona pedirá que el adolescente sea condenado como adulto. ¿No te alegra el corazón y te alegra el día? Someterse a una evaluación psiquiátrica, ¿eh? Le darán el tiempo cumplido y volverá a las calles, sin duda. karrie +4 #2 Top Rated Post Re: Joven violó y golpeó a la abuela de Edmonton hace 1 semana Cita: Originalmente publicado por Praxius Sometido a una evaluación psiquiátrica ¿eh? Le darán la pena cumplida y volverá a la calle sin duda. Tengo un conocido que abusó de una mujer en un autobús urbano cuando tenía 17 años, y le dio un puñetazo al conductor del autobús urbano. Tenía el cerebro dañado por los abusos sufridos de pequeño (inanición sistemática), y nunca pasó de una mentalidad de 10-12 años, aunque su cuerpo siguió creciendo. El resultado fue esencialmente un niño con el cuerpo y los impulsos de un hombre. No hace falta decir que eso no se ve bien en la sociedad. Pero honestamente, esos fueron sus crímenes. Agarró un pecho y golpeó a un hombre. Fue condenado a prisión preventiva "hasta el momento en que sea capaz de demostrar autocontrol". En otras palabras... para siempre. Ha sido castrado químicamente. Ha sido puesto en una plétora de drogas. Se le permite salir de día bajo el control directo de los tutores adecuados durante un tiempo limitado, pero vive en la cárcel. Y lo hará por el resto de su vida. Nuestro sistema de justicia no siempre es tan ligero como lo pintamos, especialmente para los delitos sexuales y los problemas mentales. SLM #3 Re: Joven violó y golpeó a la abuela de Edmonton hace 1 semana Cita: Originalmente publicado por karrie Tengo un conocido que abusó de una mujer en un autobús urbano cuando tenía 17 años, y golpeó a un conductor de autobús urbano. Tenía el cerebro dañado por el abuso cuando era pequeño (inanición sistemática), y nunca pasó de una mentalidad de 10-12 años, aunque su cuerpo siguió creciendo. El resultado fue esencialmente un niño con el cuerpo y los impulsos de un hombre. No hace falta decir que eso no se ve bien en la sociedad. Pero honestamente, esos fueron sus crímenes. Agarró un pecho y golpeó a un hombre. Fue condenado a prisión preventiva "hasta el momento en que sea capaz de demostrar autocontrol". En otras palabras... para siempre. Ha sido castrado químicamente. Ha sido puesto en una plétora de drogas. Se le permite salir de día bajo el control directo de los tutores adecuados durante un tiempo limitado, pero vive en la cárcel. Y lo hará por el resto de su vida. Nuestro sistema de justicia no siempre es tan ligero como lo pintamos, especialmente para los delitos sexuales y los problemas mentales. Lo que me dice es que los que realmente necesitan ayuda, no la reciben. Mientras tanto, los que saben más pero no lo hacen, tienen una oportunidad tras otra. Por lo general, a costa de nuestra (sociedad). karrie +1 #4 Re: El rap de los jóvenes</w:t>
      </w:r>
    </w:p>
    <w:p>
      <w:r>
        <w:rPr>
          <w:b/>
          <w:color w:val="FF0000"/>
        </w:rPr>
        <w:t xml:space="preserve">id 107</w:t>
      </w:r>
    </w:p>
    <w:p>
      <w:r>
        <w:rPr>
          <w:b w:val="0"/>
        </w:rPr>
        <w:t xml:space="preserve">Miércoles, 27 de junio de 2007 Más sobre "El suelo" Entrar en la galería era una experiencia desalentadora para algunos. Inseguros de entrar, se paraban en la puerta principal y gritaban: "¿Se puede pisar esto?". "Sí", era la respuesta. Por supuesto que sí. Caminar por todo el arte era la idea. Todo cambia, sobre todo cuando interactúas con él. Nada dura para siempre, todo acaba destruyéndose y rehaciéndose. El acto de mirar el arte en el suelo mientras se camina sobre él, juega un papel activo en su destrucción. Al ayudar a destruir la obra mientras la miraban, los espectadores desempeñaban un papel activo en el tema de la obra. Como la obra no era más que trozos de papel fotocopiado pegados, no esperaba que durara demasiado. Ni siquiera estaba seguro de que aguantara hasta la noche de la inauguración, pero al final demostró ser bastante resistente y, aparte de algunos rasguños, se mantuvo unida durante más de un mes. Finalmente, se celebró una fiesta de baile en ella y "The Floor" quedó destruida de una vez por todas. Pero eso no fue el final.</w:t>
      </w:r>
    </w:p>
    <w:p>
      <w:r>
        <w:rPr>
          <w:b/>
          <w:color w:val="FF0000"/>
        </w:rPr>
        <w:t xml:space="preserve">id 108</w:t>
      </w:r>
    </w:p>
    <w:p>
      <w:r>
        <w:rPr>
          <w:b w:val="0"/>
        </w:rPr>
        <w:t xml:space="preserve">¿Quieres ir a la universidad? Busca el Sello de Calidad El Sello de Calidad es un conjunto de normas que Buttle UK ha creado para ti. Las universidades (y los centros de enseñanza superior) que se adhieren al Sello de Calidad se comprometen a apoyarte cuando solicitas entrar en ellas y una vez que has comenzado tu curso. Controlamos su rendimiento para asegurarnos de que obtienes lo que necesitas para estudiar, tener éxito y pasar a la siguiente etapa de tu vida. ¿Qué puedo esperar? Como mínimo, deberías esperar Un contacto designado. Todas las universidades con el sello de calidad cuentan con una persona que apoya a los alumnos que han abandonado la escuela. Te hablarán de lo que pueden ofrecerte. Dinero. Una ayuda económica específica para los estudiantes que han sido tutelados: puede tratarse de una beca (dinero que te ayuda durante el curso y que no tienes que devolver) o de asesoramiento sobre la financiación adicional a la que puedes tener derecho por haber abandonado la tutela. Alojamiento . Todas las universidades con la Marca de Calidad podrán ayudarte a conseguir un lugar donde alojarte durante todo el curso e incluso durante las vacaciones. Ponte en contacto con ellos con antelación y podrán asegurarte una plaza en una residencia universitaria o en un piso. Apoyo . Alguien con quien hablar sobre cualquier cosa que te preocupe, sea lo que sea. Esta persona puede ayudarte personalmente o dirigirte a otra persona que pueda hacerlo. Todas las universidades ofrecen también mucho más apoyo a los estudiantes que reciben asistencia. Por ejemplo, puedes tener un "mentor", es decir, un estudiante que también ha estado bajo tutela y que puede ofrecerte consejo y apoyo durante el curso. Lo único que tienes que hacer es preguntar al contacto clave de la universidad y averiguar qué ofrecen. 2. O intenta escribir en Google el nombre de la universidad + care leaver. Esto podría ayudarte a encontrar páginas web en el sitio web de la universidad sobre lo que pueden ofrecerte. 3. Una vez que sepas que tienen la Marca de Calidad, habla con el "contacto clave" porque así podrás saber qué pueden ofrecerte. Cada universidad ofrece algo diferente, así que ésta es la forma más fácil de averiguarlo. Para asegurarte de que el apoyo está disponible lo antes posible, si lo necesitas, es importante que la universidad sepa que has estado bajo tutela. Si decides decírselo, esta información será estrictamente confidencial y no se transmitirá sin tu permiso. 4. También puedes indicar a la universidad que has estado bajo tutela en tu formulario de solicitud. Cuando solicites la admisión a la universidad, normalmente habrá una casilla que podrás marcar para indicar que has estado bajo tutela. Por ejemplo, en el formulario UCAS. Al marcarla, te aseguras de que la universidad sepa que estás interesado en estudiar allí y que podrías necesitar ayuda financiera o de otro tipo. Solicitud ¿Se pregunta cómo presentar la solicitud? Si vas a presentar tu solicitud a través de UCAS, tienen un vídeo sobre cómo hacerlo. También tienen uno sobre las personas que han abandonado los estudios, en el que se explica la casilla del formulario UCAS para las personas que han abandonado los estudios. Estoy en mi último año, estudiando inglés. Mi universidad está comprometida con el apoyo a los niños que han abandonado la escuela y, cuando decidí a qué universidad iba a ir, el hecho de que esta institución hubiera recibido la marca de calidad Buttle UK fue un factor importante en mi decisión de estudiar aquí. En la página web de la universidad pude ver que les habían concedido el sello de calidad y con quién tenía que contactar para obtener más información. He recibido todo el apoyo durante mi estancia aquí. El equipo de asesoramiento a los estudiantes cuenta con un miembro del personal dedicado a ello, que ha sido muy valioso a la hora de asesorarme en cuestiones como el alojamiento y la gestión de mis finanzas a lo largo del curso. He podido participar en una serie de actividades diferentes, como actuar como mentor de otras personas que han abandonado el sistema de asistencia y actuar como representante de los estudiantes en el Foro de personas que han abandonado el sistema de asistencia de la Universidad. Me he beneficiado mucho de mis experiencias aquí e incluso estoy pensando en estudiar un máster después de graduarme.</w:t>
      </w:r>
    </w:p>
    <w:p>
      <w:r>
        <w:rPr>
          <w:b/>
          <w:color w:val="FF0000"/>
        </w:rPr>
        <w:t xml:space="preserve">id 109</w:t>
      </w:r>
    </w:p>
    <w:p>
      <w:r>
        <w:rPr>
          <w:b w:val="0"/>
        </w:rPr>
        <w:t xml:space="preserve">El poder de la colaboración Una de las señas de identidad de los principios de OpenStand es la cooperación respetuosa entre organizaciones de normalización, por la que cada organización respeta la autonomía, la integridad, los procesos y las reglas de propiedad intelectual de las demás, y la razón es sencilla: No hay ningún valor -para las empresas, los clientes o los gobiernos- en que una organización de normalización realice un tratamiento adicional de una norma de alta calidad de otra. De hecho, puede resultar perjudicial para el mérito técnico de la norma original. La coordinación y la colaboración entre los organismos de normalización eliminan la duplicación de esfuerzos (y los gastos generales asociados al proceso que, en última instancia, son asumidos por la industria) y ayudan a que el panorama de las normas internacionales sea menos complejo y costoso para todas las partes interesadas. En el paradigma moderno de las normas globales y abiertas, definido por los principios de OpenStand y que está arraigando en diversos espacios tecnológicos e industrias, la coordinación y la colaboración se producen a través de cualquier frontera geográfica y organizativa tradicional necesaria para satisfacer las necesidades del mercado. De hecho, esta coordinación y colaboración se ponen de manifiesto en el propio movimiento OpenStand. El 29 de agosto de 2012, el IEEE, el Consejo de Arquitectura de Internet (IAB), el Grupo de Trabajo de Ingeniería de Internet (IETF), la Internet Society y el Consorcio de la World Wide Web (W3C) anunciaron que habían firmado una declaración en la que afirmaban la importancia de los principios de OpenStand desarrollados conjuntamente, que se basan en los procesos de estandarización eficaces y eficientes que han hecho de Internet y la Web las principales plataformas para la innovación y el comercio sin fronteras. Ahora se invita a otras organizaciones de normalización, así como a gobiernos y empresas individuales, a unirse a estas organizaciones en open-stand.org y apoyar los principios. Más allá de la cooperación entre las organizaciones de normalización, la participación en el paradigma de las normas modernas de OpenStand requiere: la adhesión a los principios fundamentales del debido proceso, el amplio consenso, la transparencia, el equilibrio y la apertura en el desarrollo de las normas; el compromiso de las organizaciones de normalización y de sus participantes con el empoderamiento colectivo al esforzarse por que las normas se elijan y definan sobre la base del mérito técnico, proporcionen interoperabilidad global, escalabilidad, estabilidad y resistencia; permitan la competencia global; sirvan como bloques de construcción para una mayor innovación y contribuyan a la creación de comunidades globales que beneficien a la humanidad. disponibilidad de las especificaciones de las normas para que todos puedan aplicarlas y desplegarlas; y adopción voluntaria de las normas, cuyo éxito viene determinado por el mercado. Internet ha proporcionado al mundo valiosas lecciones sobre cómo producir rápidamente normas que puedan adoptarse ampliamente en todas las regiones geográficas... normas que reduzcan las barreras de entrada al mercado y fomenten la competencia mundial... normas que apoyen el despliegue de productos sólidos e interoperables para responder con flexibilidad a las necesidades de las empresas... normas que puedan seguir el ritmo de los rápidos avances tecnológicos del mundo y las exigencias de seguridad, calidad e interoperabilidad. Las organizaciones responsables de estas normas, a través de sus integrantes, fueron y son impulsadas por el impulso del mercado para innovar y ofrecer productos a los consumidores mundiales. Informados precisamente por las lecciones aprendidas a través de los procesos de estandarización eficaces y eficientes de Internet, los principios de OpenStand fomentan el paradigma moderno y sin fronteras de las normas globales y abiertas que requiere el mundo del comercio sin fronteras. Transmiten el poder de la colaboración ascendente en el aprovechamiento de la creatividad y la experiencia globales para las normas de cualquier espacio tecnológico que sustentará la economía moderna en el futuro.</w:t>
      </w:r>
    </w:p>
    <w:p>
      <w:r>
        <w:rPr>
          <w:b/>
          <w:color w:val="FF0000"/>
        </w:rPr>
        <w:t xml:space="preserve">id 110</w:t>
      </w:r>
    </w:p>
    <w:p>
      <w:r>
        <w:rPr>
          <w:b w:val="0"/>
        </w:rPr>
        <w:t xml:space="preserve">Después de un buen número de cumplidos -los organizadores de la conferencia son extremadamente amables- se presenta "Kinnithrung Sprat" y sube al podio con toda la seriedad que puede reunir. Andy y Mike han decidido una táctica totalmente nueva para esta conferencia, una que no se caracteriza por la grandilocuencia y la locura de las anteriores. Ya que la parodia no ha funcionado, han decidido probar el viejo recurso de la sinceridad. La OMC, explica Andy, ha comprendido por fin que la globalización de las empresas está perjudicando a los más pequeños, por lo que tiene que cerrarse por completo. Después, explica Andy, la OMC se relanzará como una nueva organización -la Organización de Regulación del Comercio- dedicada, como su nombre indica, a hacer que las empresas se comporten de forma responsable con todos los ciudadanos del mundo, no sólo con los ricos. En lugar de servir para ayudar a las empresas a hacer negocios -así se describe explícitamente la OMC en su sitio web-, a partir de ahora se asegurará de que las empresas ayuden a las personas. Los contables apoyan el plan con entusiasmo. Están auténticamente encantados con esta nueva dirección radical que está tomando la OMC. En el almuerzo, algunos de ellos dan sugerencias para asegurar que la nueva organización sirva a los pobres y no sólo a los ricos. Está claro que estos contables quieren ayudar a los pobres tanto como nosotros. No son los únicos entusiasmados con las perspectivas de un nuevo tipo de organización comercial. Después de que Mike y Andy envíen un comunicado de prensa de la OMC anunciando su inminente mejora, un parlamentario canadiense toma la palabra para anunciar la buena noticia. Andy y Mike reciben cientos de correos electrónicos de felicitación de otras personas entusiasmadas con el renacimiento. ¿Podría ser que el violento e irracional consenso que se apodera del mundo, al que llamamos globalización corporativa, se mantenga sólo a través de un sostenido y esforzado esfuerzo de fe? ¿Podría ser que casi todo el mundo -incluso aquellos, como los contables, que solemos considerar conservadores- abrazaría inmediatamente un consenso más humano si se lo presentaran quienes ocupan posiciones de autoridad? El comunicado de prensa de la "OMC" se revela como un engaño, y lamentablemente la OMC sigue existiendo. El parlamentario canadiense se retracta de su declaración, y cientos de personas nos envían correos electrónicos para decirnos lo decepcionados que están de que no sea cierto. Los Yes Men envían otro comunicado de prensa para aclarar la confusión. Aunque está claro que otro mundo es posible, tendrá que empezar desde abajo....</w:t>
      </w:r>
    </w:p>
    <w:p>
      <w:r>
        <w:rPr>
          <w:b/>
          <w:color w:val="FF0000"/>
        </w:rPr>
        <w:t xml:space="preserve">id 111</w:t>
      </w:r>
    </w:p>
    <w:p>
      <w:r>
        <w:rPr>
          <w:b w:val="0"/>
        </w:rPr>
        <w:t xml:space="preserve">The American Spectator Para los empleados públicos conectados, California sigue siendo la tierra de la leche y la miel. Jerry Brown, en su primera etapa como gobernador de California (1975-83), hizo a los empleados públicos el regalo que no cesaba: la negociación colectiva. Ahora, en su segundo mandato, casi tres décadas después, se enfrenta a las consecuencias de ese regalo. Los sindicatos de empleados públicos como grupo, y especialmente los de profesores, han acabado siendo los dueños de la legislatura estatal: prácticamente todos los demócratas de mayoría e incluso algunos republicanos. Estos políticos han llegado a depender de las contribuciones del enorme cofre de guerra de la Asociación de Profesores de California. Entre 2000 y 2009, la CTA gastó 211 millones de dólares en contribuciones y grupos de presión, dos veces más que el número dos, el Sindicato Internacional de Empleados de Servicios. A eso hay que añadir 40 millones de dólares en los dos años siguientes, incluida una importante contribución a la campaña de Brown en 2010. Los Angeles Times informa que hace un año, cuando el estado se enfrentaba a otro déficit multimillonario, el gobernador Brown convocó una conferencia con los líderes legislativos para decidir dónde recortar el gasto. Significativamente, también en la mesa de la conferencia estaba Joe Núñez, jefe de los grupos de presión de la CTA. Los recortes amenazados a las escuelas fueron archivados. Brown decidió entonces una estrategia de "swing for the fences". Pondría en la papeleta de 2012 una medida para aumentar "temporalmente" los impuestos sobre la renta de quienes ganan más de 250.000 dólares al año y aumentar el impuesto sobre las ventas en un cuarto del uno por ciento. Los impuestos sobre la renta del estado ya se encuentran entre los más altos del país, al igual que los impuestos sobre las ventas. El argumento de Brown para esta medida (la Proposición 30 en la papeleta) ha sido que es "la elección del pueblo". Si votan a favor, gran parte de los nuevos ingresos se destinarán a las escuelas; si votan en contra, se recortarán los presupuestos educativos y no se materializarán las nuevas asignaciones prometidas para la aplicación de la ley local. No es casualidad que la CTA haya invertido dinero en promover el "sí" a la medida. Una encuesta reciente publicada por una unidad de la Universidad del Sur de California muestra que la medida sigue siendo positiva, con un 54,5 por ciento frente a un 35,9 por ciento. Eso se reducirá, pero el dinero de la CTA puede hacer que se supere. Los californianos ya están sobrecargados de impuestos y el estado está demasiado endeudado. En los últimos años, el estado se ha enfrentado a déficits anuales de miles de millones de dólares, "curados" en el último momento por prestidigitación contable. Se espera que la propuesta de Brown genere unos 6.000 millones de dólares anuales. Esto no servirá para frenar futuros déficits, ya que ni él ni la legislatura están dispuestos a abordar las causas de gran parte del problema: las pensiones y los planes de salud demasiado generosos de los empleados públicos. El año pasado, Brown propuso una serie de medidas de reforma de las pensiones y dijo que la respuesta correspondía a los demócratas del poder legislativo. No es de extrañar que no ocurriera nada. Brown no es Scott Walker y la legislatura demócrata está formada en su mayoría por perros falderos que dependen de la generosidad de los sindicatos de empleados públicos. A esta situación de bloqueo que se perpetúa a sí misma se suma el descubrimiento de que el Departamento de Parques -y quizá otros- estaba reteniendo 54 millones de dólares de tasas de "usuarios" que había recaudado mientras se retorcía las manos por los recortes presupuestarios que amenazaban con cerrar 70 parques estatales. Estos "fondos especiales", como se denominan, representan casi un tercio del presupuesto anual del Estado. La Administración Brown admitió que sólo tiene un "sistema de honor" para llevar la cuenta de estos fondos. La Oficina Estatal de Finanzas está investigando ahora todos estos "fondos especiales". Pueden rodar cabezas, pero lo más importante es si el informe de Finanzas recomendará un sistema hermético para contabilizar estos fondos y si el dinero se utilizará para reducir los déficits. Jerry Brown I desató un monstruo político y normativo. Parece que Jerry Brown II se ha lavado las manos de la reforma y se mantiene al margen, esperando que los votantes le den un "arreglo" presupuestario temporal mientras vacían sus propios bolsillos más que nunca. Sobre el autor Peter Hannaford estuvo estrechamente relacionado durante varios años con el difunto presidente Reagan, comenzando en la oficina del gobernador de California. Su último libro es Presidential Retreats . Von Mises Jr | 8.29.12 @ 7:41AM Un especial de la FOX acaba de mostrar el destino de ciudades en California como San Bernardino y San José que tenían despilfarros y compromisos insostenibles. El resultado es sencillo de entender. Cuando estas ciudades no pudieron seguir pagando a los policías y al personal de emergencia, los pandilleros se instalaron en ellas.</w:t>
      </w:r>
    </w:p>
    <w:p>
      <w:r>
        <w:rPr>
          <w:b/>
          <w:color w:val="FF0000"/>
        </w:rPr>
        <w:t xml:space="preserve">id 112</w:t>
      </w:r>
    </w:p>
    <w:p>
      <w:r>
        <w:rPr>
          <w:b w:val="0"/>
        </w:rPr>
        <w:t xml:space="preserve">Pregunta resuelta ¿Se convirtió al Islam uno de los astronautas (Apolo 11)? La primera misión que aterrizó en la luna fue un grupo de 3 astronautas (Apolo 11). En la luna, uno de ellos escuchó claramente el Adzan, que no sabía qué era eso. Al llegar de vuelta a la Tierra, y viajó a otros países de vacaciones. Uno de los países estaba en el medio oriente. Allí volvió a escuchar una voz similar, que descubrió que era el Adzan, una llamada a la oración. Más tarde, abrazó el Islam con todo su corazón y su alma. ¿Y cómo era el famoso cantante Cat Steven (ahora conocido como Yusof Islam) durante el tiempo que abrazó el Islam? Best Answer - Chosen by Asker "Sea como sea, no necesitamos escuchar el adhaan en la Luna para demostrar que nuestra religión es verdadera. Si este hombre o cualquier otro se convierte en musulmán, es él quien se beneficiará de ello, y si se desvía y no cree, entonces es él quien se verá perjudicado por ello. "La pregunta: "¿Es Neil Armstrong, el primer humano en aterrizar en la Luna, un musulmán?" Para responder a esta pregunta, sólo puedo decir que, esta noticia es simplemente un "Hoax" y otra burda manifestación de falso orgullo por parte de los ilusos musulmanes (Mullahs). Nacimiento de este extraño rumor Este ridículo 'hoax' tiene dos versiones diferentes: (a) Al escuchar el Azaan "Cuando Louis Armstrong caminó sobre la luna, escuchó sonidos en un idioma extraño que no entendió. Sólo más tarde, después de regresar a la tierra, se dio cuenta de que en realidad era el azaan' 'Mientras estaba en la luna, Neil Armstrong escuchó un sonido peculiar pero no pudo reconocer lo que era. Cuando Neil Armstrong fue a Egipto, escuchó el adhan, y dijo: "era algo parecido a lo que escuché mientras estaba en la luna". Un amigo egipcio le dijo que era el sonido del Azaan (llamada a la oración musulmana). Y Neil Armstrong se convirtió inmediatamente en musulmán debido a esta experiencia".</w:t>
      </w:r>
    </w:p>
    <w:p>
      <w:r>
        <w:rPr>
          <w:b/>
          <w:color w:val="FF0000"/>
        </w:rPr>
        <w:t xml:space="preserve">id 113</w:t>
      </w:r>
    </w:p>
    <w:p>
      <w:r>
        <w:rPr>
          <w:b w:val="0"/>
        </w:rPr>
        <w:t xml:space="preserve">Uno de los ejercicios de peso corporal más desafiantes son los Chin Ups, también conocidos como Pull Ups. Mucha gente ni siquiera intenta hacer chin ups porque pueden ser muy difíciles para un principiante. Aquí está el secreto: aprender a hacer chin ups a través de pull ups asistidos. Todo lo que necesita es una barra de dominadas casera y una banda elástica de ejercicio grande. Dominadas asistidas ¿Nunca pensaste que podías hacer una dominada? Aprende a hacerlo con este vídeo sobre flexiones de brazos asistidas. Las gomas elásticas le ayudan a "asistir" especialmente en la parte inferior de la dominada, que es la parte más difícil del ejercicio. Estas bandas elásticas de ejercicio vienen en varias fuerzas hasta 100 libras. Utiliza varias gomas para tener toda la ayuda que necesites y, a medida que te hagas más fuerte, utiliza gomas con menos resistencia hasta que, un día, ya no necesites las gomas y puedas hacer las flexiones de brazos tú solo. Si te ha parecido útil este vídeo, compártelo con tus amigos. Haz clic en "Me gusta" para mostrar tu aprobación. Acerca de Dan Mathews - Dan Matthews ha estado involucrado en el fitness durante 27 años. Un ex jugador profesional de fútbol americano, Dan ha tenido una amplia experiencia personal con la fuerza y el acondicionamiento, el entrenamiento de velocidad, y la pliometría (acondicionamiento muscular de contracción rápida). Dan pretende ayudar a la comunidad de fitness en casa utilizando este foro como un depósito central para toda la información más reciente y efectiva sobre fitness y bienestar. Es una gran idea, yo solía hacer un pull up asistido poniendo el pie en una silla pero esto parece una forma mucho mejor de hacerlo. Donde se encuentra la banda que son tan gruesas, aunque nunca he visto los que en Walmart así que supongo que voy a tener que ir a una tienda de artículos deportivos en su lugar. Apuesto a que son caros, así que no son? Esta es una idea increíble y me encantaría probarlo, ¿tiene que tener esta banda de goma de fuerza extra o puede utilizar bandas de resistencia que puede tener ya? Supongo que podría probarlo y si se rompe entonces me quedaré sin una banda, ¿verdad? Gracias por esta idea, hace mucho tiempo que quiero encontrar una manera de hacer un chin up para chicas. Esto es algo que nunca he visto antes, pero tiene más sentido que usar el pie en una silla, lo hicimos cuando fuimos a través de la serie P90X, si usted no podía hacer uno sin ayuda, a continuación, poner una silla allí que usted podría poner su pie en un impulso. Esto tiene más sentido para mí porque no estás usando tu pierna en realidad.</w:t>
      </w:r>
    </w:p>
    <w:p>
      <w:r>
        <w:rPr>
          <w:b/>
          <w:color w:val="FF0000"/>
        </w:rPr>
        <w:t xml:space="preserve">id 114</w:t>
      </w:r>
    </w:p>
    <w:p>
      <w:r>
        <w:rPr>
          <w:b w:val="0"/>
        </w:rPr>
        <w:t xml:space="preserve">En otras palabras Una muestra de opiniones Recién salido del discurso [del presidente Barack Obama] ante el Congreso, ¿qué no puede gustar de un discurso que hizo que la friolera del 85% de los oyentes se sintiera "más optimista" después de escucharlo? SusanG, Dailykos.com ¡Arriba las colinas! En lugar de ser un cortafuegos, tranquilizando a Main Street incluso cuando Wall Street se derrumbaba, [Obama] se ha convertido en un conducto del pánico, difundiendo el estado de ánimo de la desesperación desde el parqué de la bolsa hasta las mesas de las cocinas de todo el mundo. Dick Morris, thehill.com Man to watch Todavía estoy esperando a ver cómo se desenvuelve [Bobby] Jindal como gobernador [de Luisiana], y a ver sus opiniones más desarrolladas, pero lo que más me atrae de él es que es innegablemente brillante. Vi la actuación de Jindal en "Meet the Press" esta semana, y fue refrescante ver a un republicano que realmente era capaz de ofrecer una defensa detallada de sus decisiones y políticas.</w:t>
      </w:r>
    </w:p>
    <w:p>
      <w:r>
        <w:rPr>
          <w:b/>
          <w:color w:val="FF0000"/>
        </w:rPr>
        <w:t xml:space="preserve">id 115</w:t>
      </w:r>
    </w:p>
    <w:p>
      <w:r>
        <w:rPr>
          <w:b w:val="0"/>
        </w:rPr>
        <w:t xml:space="preserve">Cómo eliminar las manchas *. "o yeeuuuck ¡Hola! No estoy diciendo que los siguientes consejos hagan milagros, sólo estoy compartiendo con vosotros lo que hago cuando me salen manchas. Si usted sufre de acné, mis consejos probablemente no harán el trabajo, y yo diría que ir a su médico y buscar asesoramiento allí. La mayoría de nosotros tenemos manchas, ¿no? ¿Cuál es la necesidad real? No hay ninguna. Tengo una rutina de cuidado de la piel bastante estricta, pero aún así, todos los meses me salen esos horribles granos, algunos de ellos son como un "grano", ¡realmente dolorosos! Tengo una pequeña rutina que hago cuando deciden aparecer, y creo que definitivamente los hace desaparecer más rápido. Cuando aparecen, sigo dos sencillos pasos: Por la noche, después de la limpieza, aplico aceite de árbol de té directamente sobre la mancha. Algunas personas dirán que está mal hacerlo, pero a mí me funciona, porque básicamente el aceite seca completamente las impurezas, que a veces es exactamente lo que necesitas. Y el aceite de árbol de té también es antibacteriano, lo que también es una buena cualidad para eliminar las manchas Paso dos, aplicar sudocrem a las manchas, esta cosa es realmente buena para las manchas / quemaduras / heridas, etc. Es realmente curativo. Chezza Cole incluso reveló que es su remedio para las manchas. Es la clave. Y déjalo actuar toda la noche. Si no tienes aceite de árbol de té o sudocrem, la pasta de dientes también funciona bien. Seca la mancha y también quita el enrojecimiento En el pasado también he utilizado freederm, que funciona bastante bien. También he usado ese gel de manos con alcohol y perfume para deshidratar mis manchas, y he comprobado que funciona. Pero así soy yo y mi piel. Sí, he probado algunos productos de cuidado de la piel y no me han gustado demasiado, pero el aceite de árbol de té es increíble, me encanta su olor. Recuerdo que mi profesor en la universidad me dijo que no lo aplicara directamente en los granos porque básicamente te quema la piel, así que lo probé, pero ayuda mucho.</w:t>
      </w:r>
    </w:p>
    <w:p>
      <w:r>
        <w:rPr>
          <w:b/>
          <w:color w:val="FF0000"/>
        </w:rPr>
        <w:t xml:space="preserve">id 116</w:t>
      </w:r>
    </w:p>
    <w:p>
      <w:r>
        <w:rPr>
          <w:b w:val="0"/>
        </w:rPr>
        <w:t xml:space="preserve">Bueno, en realidad no lo hice, pero lo sentí así.  Lo que hice en realidad fue pasar el tiempo tratando de entretener a mis dos preciosos hijos y nueve de cada diez veces terminé yendo al baño constantemente en el transcurso de esos días de entretenimiento. Os pongo un ejemplo. Zoos y cacas Fuimos al zoo. Costó más de 20€ entrar. Nos pasamos la mayor parte del tiempo yendo de un extremo a otro del zoo; para llegar al único retrete situado junto a la entrada. Había un loro maravilloso que nos dijo "Hola" al pasar la primera vez. Cuando pasamos por tercera vez, ya no dijo nada. Creo que estaba tan aburrido como yo. En otras palabras, si tienes niños, hacer pipí se convierte en un asunto caro y MUY molesto. Exijo un descuento en el baño Parece que mis dos hijos juegan a ir al baño la mayor parte del tiempo. Vamos al baño por uno. Terminamos mientras el otro está mirando los lavabos brillantes y escuchando al otro cantar alegremente en el cubículo. Hacemos lo de siempre: "¿Seguro que no necesitas hacer pis?" al que no ha ido. Están seguros de que no, así que salimos y volvemos a donde estábamos experimentando las alegrías de las cebras en el otro lado del zoo. Treinta minutos después, sin falta, estamos de vuelta; como el otro que no necesitaba el baño ahora sí. Y se repite tantas veces como se quiera... probablemente sin las cebras. Así que pasamos al menos una cuarta parte de nuestro viaje al zoo en el retrete. Deberíamos haber conseguido un descuento. Incluso el loro lo pensó, ya que graznó "otra vez" cuando pasamos por delante de él por quinta vez.... ¿Tienes el mismo problema con las salidas? ¿Siempre tienes que ir al baño? ¿Tienes una solución? Si la tienes, ¡te encantaría escucharla! Este es un post de #SunFun Linky - así que pásate por el encantador Mamm sauru para unirte a la diversión hoy. Admiro tu organización... ¡pero con tres es probablemente crítica! Me cuesta recordar todo lo que necesito, así que no estoy segura de ser capaz de tener en cuenta la preparación del baño, pero si funciona... Orinal portátil (Tommee Tippee uno con bolsas desechables con efectivamente una almohadilla sanitaria en ellos tasas como uno de mis 4 mejores cosas de todos los tiempos que he tenido con los niños). Los míos tendrán 3, 6 y 10 años este verano. No he empezado a enseñar a ir al baño a la niña de 3 años (y, francamente, me da pavor), pero he tenido constantes batallas con la niña de 6 años, que no iría en todo el día si pudiera evitarlo. Lo que pienso hacer este verano es llevarlo conmigo. Si alguien se niega a ir cuando se trata de una parada de baño establecida, le haré ir en el orinal. Con suerte, si se avergüenzan las suficientes veces, ¡se irán al baño cuando lo hagan los demás!</w:t>
      </w:r>
    </w:p>
    <w:p>
      <w:r>
        <w:rPr>
          <w:b/>
          <w:color w:val="FF0000"/>
        </w:rPr>
        <w:t xml:space="preserve">id 117</w:t>
      </w:r>
    </w:p>
    <w:p>
      <w:r>
        <w:rPr>
          <w:b w:val="0"/>
        </w:rPr>
        <w:t xml:space="preserve">Corbella: El organismo de la ONU para el cambio climático es peor que un adolescente delincuente Hablando de un caso de identidad equivocada. La mayoría de la gente, si es que sabe algo del Grupo Intergubernamental de Expertos sobre el Cambio Climático (IPCC) de las Naciones Unidas, cree que está formado por "los principales científicos del mundo" en la cima de sus carreras. De hecho, Donna Laframboise, periodista de investigación afincada en Ontario, que escribió para el Toronto Star y fue miembro del consejo editorial del National Post, dijo que ella también había asumido en su día que los informes del IPCC sobre el cambio climático estaban escritos por la personificación de "un profesional meticuloso y honrado con traje de negocios". En cambio, tras pasar más de dos años investigando quién está detrás del IPCC, llegó a la conclusión de que la "Biblia del Clima" del mundo está "producida por un adolescente desaliñado y despreocupado que tiene problemas para distinguir el bien del mal". Así es como se le ocurrió el título de su libro, El adolescente delincuente que fue confundido con el principal experto en clima del mundo. Durante un almuerzo organizado por los Amigos de la Ciencia y copatrocinado por el Centro Fronterizo el miércoles en el Centro Metropolitano, Laframbois dijo a los 300 asistentes que cuando empezó a escribir su libro, se propuso "examinar los argumentos a favor y en contra del peligroso cambio climático provocado por el hombre". "Lo que aprendí por el camino me convirtió en una escéptica del clima o -como me gusta llamarme a mí misma estos días- en una rebelde del clima". Y esta rebelde tiene una causa: desenmascarar al verdadero IPCC, descorrer el telón, si se quiere, de este Mago de Oz y desenmascarar... bueno, a un farsante. Cuando empezó a investigar el IPCC, le dijeron en repetidas ocasiones las publicaciones científicas más prestigiosas, los periódicos y el propio presidente del IPCC, Rajendra Pachauri, que el IPCC está formado por los mejores científicos y expertos del mundo y que cualquier información que no sea revisada por pares se descarta del informe. La mayoría de la gente acepta estas afirmaciones como un hecho. ¿Y qué encontró Laframbois? Sí, "un número de científicos con talento y experiencia han ayudado a escribir los informes del IPCC a lo largo de los años. El problema es que muchos otros autores del IPCC no se acercan a ser científicos destacados en la cima de su profesión", dijo Laframbois a la multitud formada por muchos geólogos, geofísicos y astrofísicos. En la pantalla, Laframbois mostró las fotos de tres "veinteañeros" que fueron autores principales e incluso coordinadores de capítulos enteros de la Biblia del Clima del IPCC, que dirige a los gobiernos de 185 países hacia acciones como el aumento de los precios de la gasolina, la imposición de impuestos sobre el carbono y otras similares. Richard Klein, por ejemplo, tenía 23 años en 1992 cuando terminó su máster en geografía y trabajó como activista de Greenpeace. Dos años después, era uno de los principales autores del IPCC. Desde 1994, ha sido autor principal de seis informes del IPCC y, a partir de 1997, fue ascendido a autor principal coordinador -la función de autor más importante del IPCC- a la edad de 28 años. "Es decir, seis años antes de terminar su doctorado. Ni su juventud ni sus escasas credenciales académicas impidieron que el IPCC lo considerara uno de los mejores expertos del mundo", dijo. Laurens Bouwer fue uno de los autores principales del IPCC en 1999-2000, ANTES de obtener su maestría en 2001. El ejemplo más atroz es el de Sari Kovats. En 1994, Kovats fue una de las 21 personas "de todo el mundo seleccionadas para trabajar en el primer capítulo del IPCC" que analizaba los efectos del cambio climático en la salud humana. Pero no era ni de lejos una de las mejores científicas del mundo ni una experta en su campo. De hecho, no publicó su primer artículo académico hasta tres años después de actuar como "experta" y no obtuvo su doctorado hasta 2010, la friolera de 16 años después de ser etiquetada como una de las 21 mejores expertas del mundo. Y la cosa se pone peor. El IPCC está lleno de activistas medioambientales, no de científicos objetivos que miden los datos y llegan a conclusiones. Entre la lista de personas que cita, Laframbois señala que Jennifer Morgan pasó varios años como portavoz principal del Fondo Mundial para la Naturaleza sobre el cambio climático y luego, en 2010, el IPCC la nombró "para trabajar en un informe que describe como objetivo, riguroso y equilibrado". De hecho, dos tercios del capítulo</w:t>
      </w:r>
    </w:p>
    <w:p>
      <w:r>
        <w:rPr>
          <w:b/>
          <w:color w:val="FF0000"/>
        </w:rPr>
        <w:t xml:space="preserve">id 118</w:t>
      </w:r>
    </w:p>
    <w:p>
      <w:r>
        <w:rPr>
          <w:b w:val="0"/>
        </w:rPr>
        <w:t xml:space="preserve">Comentario: LIMPIO, sin marcas, en muy buen estado NO es un descarte de biblioteca y ¡Se envía directamente desde Amazon! Califica para el envío Prime y el envío estándar GRATIS para pedidos superiores a 25 dólares. ¡Envío al día siguiente y en 2 días disponible! Formatos Descripción del libro Fecha de publicación: Agosto de 2001 El punto de vista es uno de los elementos más importantes en una novela, sin embargo, la mayoría de los libros de escritura tratan el tema brevemente, en un solo capítulo o menos. Sólo este libro se centra en el punto de vista con la profundidad y el conocimiento que el tema exige. Mastering Point of View guía a los escritores a través del difícil pero esencial proceso de entender, elegir y utilizar el punto de vista en una novela. Con ejemplos de James Joyce, Virginia Woolf, Jorge Luis Borges y muchos otros, la autora Sherri Szeman ilumina los retos a los que se enfrentan los escritores a la hora de decidir el punto de vista y proporciona instrucciones claras y directas para superarlos. El punto de vista es uno de los elementos más importantes de una novela y, sin embargo, la mayoría de los libros de escritura abordan el tema brevemente, en un solo capítulo o menos. Sólo este libro se centra en el punto de vista con la profundidad y el conocimiento que el tema exige. Mastering Point of View guía a los escritores a través del difícil pero esencial proceso de entender, elegir y utilizar el punto de vista en una novela. Con ejemplos de James Joyce, Virginia Woolf, Jorge Luis Borges y muchos otros, la autora Sherri Szeman ilumina los retos a los que se enfrentan los escritores a la hora de decidir el punto de vista y proporciona instrucciones claras y directas para superarlos. El punto de vista parece que debería ser muy sencillo. Pero cuando empiezas a husmear descubres que es mucho más complejo de lo que imaginabas: hay puntos de vista ilimitados, en primera persona, limitados al interior, en segunda persona, limitados al exterior, combinados, múltiples... y eso es sólo lo básico. ¿Asustado ya? El punto de vista era una de esas cosas sobre las que cerraba los ojos y rezaba. Escribía una historia y confiaba en que el punto de vista se ocupara de sí mismo. Claro, tenía un sentido decente para ello, así que normalmente las cosas funcionaban bien. Pero también estoy seguro de que si volviera atrás ahora, después de haber terminado este libro, encontraría un montón de errores que tengo que arreglar. Y quieres parecer una profesional que sabe lo que está haciendo cuando envíes esa historia a un editor, ¿verdad? "Dominar el punto de vista" desmonta los mitos más comunes sobre lo que se puede y no se puede hacer con el punto de vista. Los temas están divididos en secciones cortas y claramente etiquetadas, lo que facilita la búsqueda de información en cualquier momento. Cada capítulo comienza con los fundamentos de su tema. A continuación, se analizan las ventajas y desventajas de utilizar cada forma de PdV, tanto para usted como para sus lectores. Verás ejemplos, obtendrás una descripción sencilla de las cosas que hay que tener en cuenta a la hora de elegir un punto de vista, conocerás los géneros y las situaciones en las que se suele utilizar cada tipo de punto de vista, y mucho más. "Mastering Point of View" es un tratado completo, sencillo y claro sobre un tema turbio y doloroso. Se hace un poco repetitivo, pero he visto cosas mucho peores. Todo escritor se debe a sí mismo leerlo al menos una vez. &amp;#65279; El libro "Mastering Point of View", de Sherri Szeman, me ha resultado muy útil. Me gusta la forma en que aborda cada uno de los diferentes puntos de vista utilizados en la escritura de novelas. Ella explica cada punto de vista y luego muestra extractos de novelas para demostrar cómo se hacen. Me gustan los consejos que añade a lo largo de los capítulos. Los apéndices son reseñas históricas que se detienen en diferentes tipos de ficción y se hacen interesantes. Como libro completo sobre el tema del punto de vista, en lugar de los capítulos cortos que uno lee en otros libros de autoayuda para escritores, está muy bien hecho. pero está tan ocupada repitiendo interminablemente las pocas pepitas de información que tiene para ofrecer que nunca llega a las partes interesantes. Como manual básico, el libro funciona, pero toda la información que merece la pena podría haber sido presentada en quince páginas. Lo más frustrante es que no parece estar muy bien informada, así que en lugar de poder mostrarte cómo diferentes autores hacen funcionar diferentes POVs, extrae repetidamente sus ejemplos del mismo puñado de libros (incluyendo el Ulises - como si los aspirantes a escritores fueran a ir allí). El resultado es un tratamiento superficial de algo que podría haber sido fascinante. Siento ser tan negativa, Sherri, pero me emocioné cuando vi el título</w:t>
      </w:r>
    </w:p>
    <w:p>
      <w:r>
        <w:rPr>
          <w:b/>
          <w:color w:val="FF0000"/>
        </w:rPr>
        <w:t xml:space="preserve">id 119</w:t>
      </w:r>
    </w:p>
    <w:p>
      <w:r>
        <w:rPr>
          <w:b w:val="0"/>
        </w:rPr>
        <w:t xml:space="preserve">Se lanza el Kickstarter de Elite El original de Elite es uno de los primeros ejemplos de un verdadero juego de mundo abierto y contenía una enorme cantidad de contenido en sólo 22K de memoria. Una secuela de la clásica serie espacial Elite ha aparecido en Kickstarter. Elite: Dangerous busca 1,25 millones de dólares de financiación y, en el momento de escribir este artículo, ya casi ha alcanzado la marca de los 300.000 dólares a falta de 58 días. En la página de Kickstarter, el desarrollador de Elite, David Braben, afirma que el trabajo en un nuevo juego de Elite lleva bastante tiempo, con pequeños equipos que desarrollan el título a medida que están disponibles. Seré sincero: hemos tenido un par de comienzos falsos en esto a lo largo de los años, en los que el progreso no fue tan bueno como yo quería", dijo Braben. Además, como es lógico, se ha dado prioridad a otros proyectos, con fechas anunciadas u otros compromisos". La plataforma Kickstarter ha sido elegida no sólo para recaudar los fondos necesarios, sino también como método de prueba de mercado del propio juego para comprobar que existe un interés generalizado en el juego más allá de un grupo básico de aficionados. Braben también afirma que no cree que el método tradicional de publicación de juegos pueda ofrecer un juego como Elite con éxito y el proyecto Kickstarter les permitirá evitar esa vía. Los detalles específicos y las capturas de pantalla de Elite: Dangerous aún no se han publicado, pero el título se basará en gran medida en la generación procedimental, al igual que las entradas anteriores de la serie. El Elite original salió a la venta en 1984 para el BBC Micro y el Acorn Electron y cabía en unos 22K de memoria que, como señala Braben, son más pequeños que un correo electrónico típico. En esos 22K de memoria, Elite se las arregló para meter ocho galaxias, 256 sistemas estelares y planetas individuales con sus propios sistemas legales y economías. Elite dio lugar a dos secuelas en Frontier: Elite II y Frontier: First Encounters, publicadas en Amiga, Atari y PC. Al parecer, se lleva trabajando en Elite 4 desde 1998. ¿Por qué necesita la gente Elite 4 cuando ya tiene Eve Online, que se inspiró no sólo en Elite sino también en juegos como Freelancer y otros, y luego fue mucho más allá? Star Citizen parece interesante y es bueno ver a un desarrollador tan apasionado por los juegos de PC, aunque es una pena que su "visión" todavía parezca limitada en cuanto a lo que ofrece, aunque el modelo de juego gratuito es ciertamente atractivo. Eve es muy caro, si sólo juegas unas horas al mes un juego de pago te sale mucho más barato. Además, la última vez que jugué a Eve me pasé más tiempo leyendo mientras mi nave se dedicaba a la minería, decidí que era una forma cara de sacar tiempo para los libros. Por mucho que me gustara que esto funcionara y por mucho que me gustara jugar al original, EvE realmente ha continuado donde lo dejó Elite y ha hecho mucho más, no estoy seguro de que lo haga bien. La nostalgia puede ser genial pero no siempre vende muy bien. Originalmente publicado por Woodspoon Por mucho que me gustaría que esto funcionara y por mucho que me gustara jugar al original, EvE realmente ha retomado lo que dejó Elite y ha hecho mucho más, no estoy seguro de que lo haga bien. La nostalgia puede ser genial, pero no siempre se vende muy bien. Depende del precio que tenga, a 15€ me haría con una copia para echar un vistazo sólo por los viejos tiempos, pero si sale a más de 40€ me mantendré alejado. Como dije en el otro hilo, me lo pasé en grande con Eve durante los dos primeros años después del lanzamiento, pero luego tuve hijos y no pude permitirme dedicar tanto tiempo a un juego (moverse en Eve no es lo más rápido), además de toda la política, interesante sí, pero también consume tiempo. Aún así, Eve es uno de mis juegos favoritos de todos los tiempos, pero ya no tengo tiempo.</w:t>
      </w:r>
    </w:p>
    <w:p>
      <w:r>
        <w:rPr>
          <w:b/>
          <w:color w:val="FF0000"/>
        </w:rPr>
        <w:t xml:space="preserve">id 120</w:t>
      </w:r>
    </w:p>
    <w:p>
      <w:r>
        <w:rPr>
          <w:b w:val="0"/>
        </w:rPr>
        <w:t xml:space="preserve">Una carta abierta a John W Henry Estimado Sr. Henry, En primer lugar, me gustaría dejar constancia de mi agradecimiento con la mayor sinceridad por haber rescatado al club de la administración en el último momento hace un par de años. Creo que hablo en nombre de los seguidores del Liverpool, desde Breck Rd hasta Boston, cuando digo que sufrimos mucho bajo el anterior régimen de Hicks y Gillett. Llegaron con un montón de grandes promesas y no cumplieron la gran mayoría de ellas. Esto nos ha enseñado a ser muy cautelosos con las declaraciones de los propietarios y los directivos por igual. Kenny Dalglish es una leyenda del Liverpool y, aunque el rendimiento en la liga de la temporada pasada no fue el que cualquiera relacionado con el Liverpool hubiera esperado, llevó al club a las finales de la FA y de la Copa Carling, ganando esta última. También hubo indicios de que, con el tiempo, la forma de la liga habría mejorado, ya que el equipo adoptó un estilo de juego ofensivo y dominó la posesión en muchos partidos. Si hubiéramos incorporado a un goleador de categoría probada, probablemente habríamos acabado mucho más arriba en la tabla. El hecho de que el club aún no haya incorporado a ese jugador a la plantilla es obviamente decepcionante. Si hay un tipo de jugador que necesitamos es un goleador natural. Por lo tanto, comprenderá que estemos decepcionados por no haber adquirido este tipo de jugador en el periodo de traspasos, antes de que se permitiera la salida de otros jugadores. Fue una llamada masiva para reemplazar a Kenny y una increíblemente valiente. En Brendan Rodgers no hay duda de que el club tiene un joven entrenador con talento. Pero al equipo le ha tocado una primera serie de partidos complicados y los dos siguientes, contra el Sunderland (fuera) y el Manchester United (en casa), son extremadamente difíciles. Los aficionados lo reconocen, pero si perdemos contra el United en casa, nos sentiremos muy mal. Perder contra ellos es horrible para nosotros, los aficionados, pero si nos humillaran sería enfermizo. El entrenador necesitará inevitablemente tiempo para inculcar sus creencias y conseguir que los jugadores se adapten a su estilo de juego. Y aunque ya ha habido algunos signos alentadores, es justo decir que la actuación de ayer contra el Arsenal fue horrible y, con el debido respeto al West Brom, una derrota por 3-0 ante un equipo de su talla no es buena. Lo preocupante es que muchos de los problemas del club bajo los anteriores gestores, tanto dentro como fuera del campo, siguen siendo evidentes. En concreto, debemos solucionar los siguientes problemas: 1. Los fichajes. Entiendo que, desde el punto de vista empresarial, hay límites a lo que podemos pagar cuando compramos jugadores. Pero además de no pagar en exceso por los jugadores, tenemos que dejar de permitir que los jugadores se vayan por menos dinero del que valen. Permitir que Charlie Adam se vaya por casi la mitad de lo que pagamos por él un año antes es una locura. A lo largo de los años hemos perdido dinero en repetidas ocasiones al vender jugadores como McMananman, Owen, Keane y Aquilani, por nombrar algunos. 2. Un goleador. Es justo decir que desde que Torres se fue no hemos conseguido sustituirlo por alguien que marque 20 o 30 goles por temporada. El Liverpool ha tenido la suerte de contar con grandes goleadores naturales a lo largo de los años, como Rush, Aldridge y Fowler. Aunque Borini parece tener el potencial de marcar muchos goles, no está probado y el hecho de que no hayamos incorporado este tipo de jugador cuando nos ha faltado desesperadamente uno durante las dos últimas temporadas no ofrece mucho aliento. 3. Jugadores que llegan al área. Este punto está relacionado con el anterior. Un goleador natural como Robbie Fowler se metería en las posiciones que otros jugadores no lo harían. Este tipo de jugadores tienen la habilidad de estar en el lugar adecuado en el momento adecuado. Pero marcar goles no consiste en que un solo jugador se meta en el área. Cuando ves a los equipos que tienen éxito atacando, tienen varios jugadores dentro, buscando llegar al final del balón. Con demasiada frecuencia sólo tenemos un jugador ahí, lo que significa que cualquier pase tiene que ser perfecto y es mucho más fácil de defender para los equipos. Este ha sido un punto débil nuestro durante demasiado tiempo. 4. Cerrar a los jugadores. De nuevo, este es un problema que existe desde hace tiempo. Nuestros defensores no parecen cerrar a los jugadores. A menudo permiten que el rival corra a 20 metros de la línea de medio campo con el balón. Esto ocurrió varias veces en el partido de ayer contra el Arsenal, donde los jugadores, especialmente Diaby, fueron invitados a correr hacia nuestros defensores. Esto es sorprendente porque a Brendan Rodgers le gusta que sus jugadores presionen cuando</w:t>
      </w:r>
    </w:p>
    <w:p>
      <w:r>
        <w:rPr>
          <w:b/>
          <w:color w:val="FF0000"/>
        </w:rPr>
        <w:t xml:space="preserve">id 121</w:t>
      </w:r>
    </w:p>
    <w:p>
      <w:r>
        <w:rPr>
          <w:b w:val="0"/>
        </w:rPr>
        <w:t xml:space="preserve">Eliminados: 666 Park Avenue, Last Resort, Partners. El hacha ha caído sobre nuevas series en Estados Unidos, dos de las cuales afectan a cuatro actores australianos. La serie sobrenatural de ABC 666 Park Avenue, protagonizada por Rachael Taylor, Dave Annable, Vanessa Williams y Terry O'Quinn, se presentaba como una telenovela brillante y espeluznante, pero no logró conectar con los espectadores. Foxtel la ha trasladado a Australia por la vía rápida. Last Resort, también de ABC, ha sido eliminada. La serie sobre una tripulación renegada de un submarino de la marina estadounidense contaba con Daisy Betts, Daniel Lissing (en la foto) y Dichen Lachman. Recientemente fue anunciada por Seven como uno de sus platos fuertes internacionales para 2013. Ambas series concluirán ahora con 13 episodios. Mientras tanto, la CBS ha dado por terminada la serie de comedia Partners, de David Kohan y Max Mutchnick ("Will y Grace"). La serie era la única comedia nueva que CBS presentó esta temporada. Protagonizada por David Krumholtz y Michael Urie, la comedia bromance se centra en los amigos de toda la vida y los compañeros de arquitectura que son muy diferentes. 10 Comentarios Estoy muy triste por la cancelación de 'Last Resort', ya que era la única serie nueva de la "Temporada de Otoño" que realmente me gustaba. Sin embargo, es inevitable, ya que este tipo de serie sólo iba a funcionar en la televisión por cable. El único programa de este tipo que ha funcionado en la televisión por red, en la memoria reciente, fue 'Lost'. adtn 18 de noviembre 2012 a las 4:31 pm - ¡Voy a extrañar a Hush Puppy! Es lo que más disfruto de 'Compañeros'. Tengo muchas preguntas para el 666 porque no acabo de entender la serie. A veces me gustaría que fuera un poco más "sexuada". tomothyd 18 de noviembre de 2012 a las 13:43 - @JB: Sí, el piloto no era bueno, pero mejoró mucho a partir del segundo episodio, y el reparto cuajó mejor. También empezaron a encontrarle una utilidad al personaje de Brandon Routh. Como todas las series necesita tiempo para desarrollarse. MuchoTB 18 de noviembre de 2012 a las 12:24 - El piloto de 666 Park Avenue era lento y aburrido, no me sorprende en absoluto que la hayan echado. Lo único bueno de la serie era Terry O Quinn Last Resort es una buena serie, he visto todos los capítulos hasta ahora, pero los últimos han sido bastante terribles. Estoy de acuerdo con JB, no me sorprende que la hayan eliminado. Revolution ha funcionado bien en Estados Unidos, pero en las últimas semanas ha bajado en la audiencia. Espero que se estabilice pronto porque es una gran serie, me encantaría ver una segunda temporada DaveM November 18, 2012 at 11:02 am - Me encanta la descripción de "Partners"... "mira a los amigos de toda la vida que son tan diferentes...." ¡Wow! ¡Es como si fueran la pareja dispareja original! *JB 18 de noviembre de 2012 a las 11:00 am - @tomothyd, ¿estás bromeando? El primer ep de Compañeros fue absolutamente lamentable. No tiene ninguna gracia, no hay conexión entre el elenco, actuaciones de madera, fue vergonzoso de ver. Go On es la mejor comedia nueva con diferencia. Last Resort es buena, pero no espectacular, la dejé después de unos pocos episodios, estaba claro que no iba a durar. 666 Park Avenue era bastante mala así que no hay sorpresas ahí. tomothyd 18 noviembre 2012 a las 10:39 am - ¡Nooooooo! No puedo creer que hayan cancelado Partners, era la mejor comedia nueva desde hace bastante tiempo. Tiene algunos momentos de risa a carcajadas, y los personajes conectan muy bien, se ve que se divierten haciéndola. No entiendo como una serie como esta es cancelada, pero series como 'Til Death' y 'According to Jim' duran muchas temporadas. Esperaba que 666 fuera cancelada, ha sido aburrida todo el tiempo.</w:t>
      </w:r>
    </w:p>
    <w:p>
      <w:r>
        <w:rPr>
          <w:b/>
          <w:color w:val="FF0000"/>
        </w:rPr>
        <w:t xml:space="preserve">id 122</w:t>
      </w:r>
    </w:p>
    <w:p>
      <w:r>
        <w:rPr>
          <w:b w:val="0"/>
        </w:rPr>
        <w:t xml:space="preserve">¿Qué es la idea de contactar? ¿Cuál es la idea de contactar? Actualmente tengo al menos 12 contactos pero sólo 3 me hablan a lo largo de la semana.  Entonces, ¿cuál es la idea de enviar un contacto y no hablar nunca? Sí. ¡¡¡¡Sé que ha habido un post similar en el pasado sobre esto pero realmente me molesta!!!! ¡Como sobre todo tengo el detalle de enviarles un mensaje de bienvenida pero la mayoría de las veces queda sin respuesta! ¿Cuál es la idea de contactar? Actualmente tengo al menos 12 contactos pero sólo 3 me hablan a lo largo de la semana.  Entonces, ¿cuál es la gran idea de enviar un contacto y no hablar nunca? Sí. ¡¡¡¡Sé que ha habido un post similar en el pasado sobre esto pero realmente me molesta!!!! ¡Como sobre todo tengo lo bonito de enviarles un mensaje de bienvenida pero la mayoría de las veces queda sin respuesta! ¡Borrar! Tan simple como eso. Por qué perder el tiempo. He tenido muchos de esos. Si no se ponen en contacto después de dos días de aceptar sus solicitudes, las borro. Algunos tienden a desconectarse cuando te conectas... WTF. :blink: Esto es algo común en Oasis, encontrarás que eres parte de muchos otros en la lista de contactos de alguien.  Las mujeres parecen tener más que los hombres.  Si no obtienes una respuesta después de unos días simplemente bórralos y sigue adelante, probablemente no estén realmente interesados o estén ocupados charlando con otros "más arriba" en la lista... También es una buena idea comprobar cuándo fue la última vez que se conectaron, algunas personas están ocupadas, de viaje, etc. y por eso no te han contestado. Buena suerte... Detrás de toda gran mujer está su hombre "leal", que mira a su hermana o a su mejor amiga. (Privateer-2011) Yo les enviaría repetidamente mensajes preguntando "¿por qué no me hablas? ¿no me quieres?" una y otra vez ...luego siéntate y verás cómo te borran, mucho más divertido. Eso sería realmente impresionante ... entonces me gustaría responder "Estoy hablando con mis otras 6 novias, así como tratando de hacer malabares con mi matrimonio con mi esposa ... Por supuesto que te amo hunny ... ¿No te mis flores y las bragas de encaje? No te enfades tanto, prometo ser mejor..." Sólo puedo mostrarte la puerta. Tienes que atravesarla: Morfeo - The Matrix El futuro es lo que tú hagas. Así que hazlo bien: Dr. Emmett Brown - Back to the Future. Eso sería realmente impresionante... entonces yo respondería "Estoy hablando con mis otras 6 novias, así como tratando de hacer malabares con mi matrimonio con mi esposa... Por supuesto que te amo cariño... ¿No recibiste mis flores y las bragas de encaje? Aww, no te enfades tanto, prometo ser mejor..." ¿Cuál es la idea de contactar? Actualmente tengo al menos 12 contactos, pero sólo 3 me hablan a lo largo de la semana.  Entonces, ¿cuál es la gran idea de enviar un contacto y no hablar nunca? Sí. ¡¡¡¡Sé que ha habido un post similar en el pasado sobre esto pero realmente me molesta!!!! ¡Como especialmente tengo lo bonito de enviarles un mensaje de bienvenida pero la mayoría de las veces queda sin respuesta! Solo los borro. ALTHOUGHHHHHH algunos de ellos sólo puede estar en mucho. Tengo mis momentos en OA, no he estado en semanas (tal vez menos), pero siempre me conecto a la gente me borra lol. ¡Porque nunca me meto ahí!</w:t>
      </w:r>
    </w:p>
    <w:p>
      <w:r>
        <w:rPr>
          <w:b/>
          <w:color w:val="FF0000"/>
        </w:rPr>
        <w:t xml:space="preserve">id 123</w:t>
      </w:r>
    </w:p>
    <w:p>
      <w:r>
        <w:rPr>
          <w:b w:val="0"/>
        </w:rPr>
        <w:t xml:space="preserve">Tienda de Amazon Fatboy Slim Música Fotos Biografía Norman "Jack-of-All-Genres" Cook, además de sus ocupaciones anteriores como bajista de los Housemartins y un tercio de los exitosos artistas de acid house Pizzaman, es también el hombre detrás de uno de los más populares de la nueva bandada de productores ingleses de "Brit-hop", Fatboy Slim. Con el lanzamiento de su material Fatboy a través del club Skint, la estridente mezcla de house, acid, funk, hip-hop, electro y techno de Cook ha... Leer más en la tienda de Amazon de Fatboy Slim Reseñas editoriales Amazon.com Por fin se publica en Estados Unidos On the Floor at the Boutique, de Fatboy Slim, uno de los álbumes de mezclas de DJ más emocionantes y adictivos jamás publicados. Grabado en directo en 1998 en la Big Beat Boutique (epicentro del movimiento big-beat de mediados y finales de los 90), Norman Cook, también conocido como Fatboy Slim, lleva al oyente a un fascinante y variado recorrido por los sonidos de la pista. Lo que siempre ha hecho grande a Cook es la forma en que combina a la perfección sonidos aparentemente incongruentes para crear ritmos nuevos y brillantes; es un auténtico friki del vinilo con un talento asombroso para crear ritmos accesibles para la pista de baile construidos con componentes extraños. Por ejemplo, la pista 4: ¿quién iba a pensar que una muestra de ska de ritmo azul, un riff de la ELO, unos ritmos fuertes, algunos riffs de cuerno y una pista vocal acelerada de los Jungle Brothers sería una de las cosas más geniales que se han escuchado en todo el año? --Mike McGonigal Descripción del producto Continuous Mix By Fatboy Slim. Mezclas en material de la vieja escuela y nuevo (incluso por el propio Fatboy Slim) --Este texto se refiere a una edición agotada o no disponible de este título. Me sorprendió mucho descubrir que el gran Sr. Fatboy no ha perdido sus raíces. Este es un álbum fantástico que destaca lo mejor del bigbeat y Big Norman lo mezcla todo muy bien. Sé que muchos de los chicos que adoran a Fatboy Slim por Praise You y "The Funk Soul Brother" han comprado este CD y lo han odiado, y se lo merecen. Esto es lo que significa el verdadero bigbeat y para algunos puede costar un poco acostumbrarse, pero al final merece la pena. Destacan los temas de Bassbin Twins, Cut La Roc, Jungle Brothers (mi remezcla favorita de todos los tiempos de FBS) y DJ Tonka. Te prometo que si pones este álbum en una fiesta, todo el mundo se divertirá 4,592 veces más (es una estadística probada). Fatboy Slim, parece que o bien lo amas por traer la música bounce feliz a las masas o lo odias por arrastrar el género big beat a la insipidez. Personalmente estoy en el medio, encontrando su "Better Living Through Chemistry" un esfuerzo bien hecho y su "You've Come A Long Way, Baby" un desastre tonto. Pues bien, este conjunto mixto de canciones seleccionadas no es ninguna de las dos cosas, sino que se encuentra en un feliz término medio. Fatboy deja caer opciones inspiradas como la a menudo sampleada "Apache", "Because I got it like that" de los Jungle Brothers - con un gran sample de la ELO en ella, y algunas propias, "Michael Jackson" y "Rockafeller Skank". Por lo general, elige canciones divertidas y de calidad con sabor a hip-hop, lo que hace de este disco un paralelismo con el disco de mezclas "Live at the Heavenly Social" de los Chemical Brothers de hace años. Los 70 minutos de este disco pueden resultar agotadores a veces, y su aparente amor por las melodías ácidas y chillonas que deja caer a los 2/3 del camino no funcionará para todo el mundo. Sin embargo, en las dosis adecuadas, es una buena fiesta en una bandeja. Este último lanzamiento en Estados Unidos de Fatboy Slim, también conocido como Norman Cook, es una obra de arte increíble. En primer lugar, todo el CD es una mezcla ininterrumpida, lo que lo hace ideal para una fiesta, y muestra el talento de Fatboy para mezclar pistas a la perfección. En segundo lugar, la música es clásica. No hay una sola pista que no merezca la pena escuchar, y la variedad es agradable. Es un CD imprescindible si te gusta este tipo de música. Además, la pista mejorada incluye un vídeo genial del Concorde Club, donde se grabó el disco. Sólo por esa pista ya merece la pena.</w:t>
      </w:r>
    </w:p>
    <w:p>
      <w:r>
        <w:rPr>
          <w:b/>
          <w:color w:val="FF0000"/>
        </w:rPr>
        <w:t xml:space="preserve">id 124</w:t>
      </w:r>
    </w:p>
    <w:p>
      <w:r>
        <w:rPr>
          <w:b w:val="0"/>
        </w:rPr>
        <w:t xml:space="preserve">La víctima sólo quiere que el ladrón de coches "sea un hombre mejor" Un hombre que sufrió enormes pérdidas económicas como resultado del ataque de un ladrón de coches alimentado con metanfetamina no quiere una reparación, sólo quiere que sea un hombre mejor, según se ha dicho en un tribunal. Tony Temoananui, de 19 años, fue condenado a dos años y medio de prisión cuando compareció esta mañana ante el Tribunal de Distrito de Auckland. Anteriormente se había declarado culpable de seis cargos, entre ellos robo, conducción temeraria que causó lesiones y otros cargos de conducción. Temoananui robó el coche a una mujer y a su hija pequeña durante una persecución policial de 24 km por Auckland, antes de chocar contra una ute, hacerla pedazos y herir al conductor, Felix Birbeck. El tribunal supo que el Sr. Birbeck, un paisajista, había gastado 13.000 dólares en equipar el vehículo para su negocio, pero no pudo reclamarlos al seguro. Además, perdió el sueldo de un mes. El Sr. Birbeck no ha comparecido hoy ante el juez Ema Aitken, que ha dicho que no puede permitirse más tiempo de baja laboral, pero se han leído partes de su declaración de impacto sobre la víctima. "No puedes devolverme el dinero que me has costado, y créeme que es mucho, pero quiero verte progresar para convertirte en un hombre mejor. Así es como quiero que me pagues", decía. El Sr. Birbeck había hecho "una declaración inequívoca de perdón". El tribunal fue informado de que Temoananui acababa de ser condenado a cinco meses de arresto domiciliario por agredir a su ex pareja cuando se cortó el brazalete de control electrónico y entró en el coche de un familiar en Kaikohe, Northland. Condujo hasta Auckland para ver a su ex pareja en Manurewa, al sur de Auckland, el 15 de septiembre del año pasado. Según el resumen policial de los hechos, ambos se enzarzaron en una discusión y se llamó a la policía. Alrededor de las 8.50 de la mañana se marchó en coche y fue seguido por la policía. La persecución se abandonó rápidamente porque Temoananui conducía de una manera que, según el juez Aitken, "proporcionó uno de los peores conjuntos de hechos que he visto como juez de distrito''. Un helicóptero de la policía mantuvo el vehículo a la vista mientras entraba en la autopista del suroeste por el lado equivocado de la carretera y continuaba a gran velocidad. Condujo por una rampa de acceso en dirección contraria y luego volvió a entrar en la autopista antes de salir a Hillsborough Rd y conducir hacia Lynfield, chocando con otros vehículos a su paso. La policía colocó clavos en la carretera, lo que hizo que se desinflara su neumático delantero izquierdo, y chocó contra un coche en un cruce de Blockhouse Bay. Nikhat Ibnul iba en el coche con su hija Zuhaira, de 2 años. Temoananui salió de su coche, sacó a la señora Ibnul y se subió al asiento del conductor. La señora Ibnul abrió la puerta trasera para intentar sacar a su hija del sistema de retención infantil, pero Temoananui condujo hacia delante, lo que hizo que la niña se cayera del coche y cayera a la carretera. Zuhaira sufrió cortes y rozaduras en la frente y tuvo que ser trasladada al hospital. Temoananui siguió conduciendo a gran velocidad hacia New Lynn, donde chocó de frente con la ute del Sr. Birbeck. Se dijo al tribunal que había estado bajo los efectos de la metanfetamina y que apenas podía recordar sus actos de ese día. Podría haber matado a alguien y podría haberse matado a sí mismo", dijo el juez Aitken. Al imponer la sentencia, llegó a un punto de partida de cuatro años de prisión, pero se redujo a dos años y seis meses debido a varios "factores muy positivos''. Aceptó que Temoananui estaba "profundamente arrepentido" de su delito, y tuvo en cuenta su juventud, sus intentos de reparar el daño causado a sus víctimas y su problema con las drogas. También le concedió un descuento del 25% por su declaración anticipada de culpabilidad. Estoy muy impresionada por el movimiento mental que ha hecho, por el tiempo que se ha tomado, señor Temoananui, para pensar en el daño que ha causado, en el daño que podría haber causado y en el lugar al que quiere llegar en su vida". Dijo que los informes de las autoridades penitenciarias y de libertad condicional mostraban que Temoananui tenía la "perspicacia y la capacidad" de cambiar su conducta. "Creo que sabe que sólo usted puede cambiarlo". No dio una orden de reparación. "Las medidas que puede tomar para compensar lo que ha hecho es exactamente como dice el señor Birbeck, intentar ser un hombre mejor", dijo.</w:t>
      </w:r>
    </w:p>
    <w:p>
      <w:r>
        <w:rPr>
          <w:b/>
          <w:color w:val="FF0000"/>
        </w:rPr>
        <w:t xml:space="preserve">id 125</w:t>
      </w:r>
    </w:p>
    <w:p>
      <w:r>
        <w:rPr>
          <w:b w:val="0"/>
        </w:rPr>
        <w:t xml:space="preserve">Treats for our Troops está recogiendo caramelos una vez más para nuestras tropas en el extranjero.  El año pasado enviamos 3000 libras de dulces a las tropas estacionadas en Afganistán e Irak y esperamos enviar aún más este año. Usted puede incluso querer recoger una bolsa extra o dos en la tienda.  Por favor, deja tus caramelos extra en uno de los lugares de recogida indicados a continuación y envía un poco de espíritu de Halloween a nuestras tropas en el extranjero.  Busque la caja naranja con el letrero "Treats for our Troops". Si quieres una caja de recogida en tu localidad o escuela, o si tienes un ser querido en el extranjero que te gustaría añadir a nuestra lista de destinatarios, ponte en contacto con Caroline Mallard en treatsforourtroops@gmail.com. Estoy muy agradecida por este programa. Todos los años acabamos comiendo caramelos de Halloween hasta diciembre y es ridículo. Mis hijos (de 7 y 4 años) aprovecharon la oportunidad de donar a las tropas y me sorprendió la cantidad que querían regalar (¡mucho más del 50%!). Con esto salimos ganando. Menos comida basura azucarada en la casa para nosotros; y una oportunidad para difundir un poco de amor a las personas que hacen tanto por nosotros.</w:t>
      </w:r>
    </w:p>
    <w:p>
      <w:r>
        <w:rPr>
          <w:b/>
          <w:color w:val="FF0000"/>
        </w:rPr>
        <w:t xml:space="preserve">id 126</w:t>
      </w:r>
    </w:p>
    <w:p>
      <w:r>
        <w:rPr>
          <w:b w:val="0"/>
        </w:rPr>
        <w:t xml:space="preserve">Nuestra cabaña autoconstruida comenzará en unos tres meses. Sin embargo, quiero poner este hilo aquí antes, para ayudarnos a mantenernos motivados y empezar a hacer planes. Estuvimos en nuestro terreno este fin de semana, y recogimos un conjunto de planos estampados mientras estábamos allí. La empresa a la que compramos nuestro terreno (Christmas &amp; Associates) fue lo suficientemente amable como para hacernos copias gratuitas, y también nos dará una lista de madera para hacer nuestro proyecto un poco más fácil. La foto de la cabaña es lo que vamos a poner (el vecino de enfrente tiene exactamente la que queremos). Otro vecino tiene un revestimiento de tablas de madera, pero me gustan más las tablas con bordes rugosos, así que probablemente haremos eso. La planta baja de la cabaña es 16x20, el loft es 16x15 y sobresale el porche de 8'. Es un lugar pequeño y bonito, con mucho espacio para nuestra creciente familia. Resulta que los postes pueden ser de madera para cimientos. Eso debería reducir nuestros costos un poco, que es una cosa muy buena. De todos modos, subiremos en algún momento a mediados/finales de septiembre para empezar. Esperamos conseguir algunos ayudantes para poder levantar el casco rápidamente, pero no contamos con ello (hemos pedido voluntarios varias veces, y cada vez las personas por las que siempre hemos estado dispuestos a arriesgarnos están de repente muy ocupadas). Así que esto podría ser sólo yo, el marido, el ex marido, y tal vez un amigo. ¡Deseadnos suerte! Ah, y la otra foto es la vista a través de nuestro campo de 4 acres. Eso es lo que vamos a ver por nuestra puerta principal. Eso es un poco de tierra de aspecto agradable ... el amor de la vista ....mi hilo (Central Wisconsin Cabin Build) puede ayudar con preguntas acerca de la fundación ... Hice lo mismo que usted planea hacer con los postes tratados ....nice y fácil! Mi padre y yo hicimos toda la fundación y consiguió la cáscara en alrededor de 3 semanas en total ... hicimos la fundación y la cubierta en el otoño y luego poner la cáscara del año siguiente. ¡Buena suerte! No puedo esperar a ver cómo se construye. ¡Todavía estamos aquí! Acabamos de recibir el aviso esta mañana de que tenemos el permiso de construcción, así que estamos listos para ir como estaba previsto. Nos dirigimos el 14 de septiembre para empezar a construir. Algunos amigos van a venir a ayudar, pero todavía va a ser un montón de trabajo, y estoy un poco ansioso de que vaya bien. Nuestro presupuesto es muy ajustado. Pero sólo tenemos que hacer el exterior de la casa, así que espero que una semana sea suficiente para hacerlo. Por favor, deseadnos suerte. Estaremos allí a tiempo completo, pero no hasta la próxima primavera como muy pronto. Nuestro primer viaje quizá sea suficiente para terminar el exterior de la casa, probablemente sin el revestimiento. Tendremos que subir varias veces durante el invierno para terminar el trabajo. Estamos entusiasmados, y ansiosos de que vaya bien. buena suerte en su cabaña de sueño.yo y maridito son viejos y no estamos en la mejor forma.construimos nuestra cabaña por nosotros mismos.por supuesto que no es tan elegante como la suya HopefulHomemaker.yo arrastraría una tabla-el señor lo clavaría y luego descansaríamos.lol. u pronto estará en su maravillosa cabaña.buena suerte. ¡Por fin hemos empezado! Marido y yo llegamos el viernes por la mañana después de conducir toda la noche, justo a tiempo para cumplir con nuestra primera entrega de madera. El viernes fue básicamente la instalación y la recogida de suministros. Dos amigos aparecieron para ayudar durante un par de días, y han sido inestimables. Sin ellos no habríamos llegado a ninguna parte. Sin embargo, la excavación resultó ser un problema. Nuestro suelo es demasiado pedregoso para usar una barrena, así que después de perder un día tratando de arreglárselas con dos personas sosteniendo una barrena de gas para una sola persona (que aún así se las arregló para girar y golpear al marido en la rodilla con su mango) nos dimos por vencidos y contratamos a alguien. No podía venir hasta el lunes, así que el domingo nos pasamos una eternidad en Home Depot comprando perchas para vigas y tornillos y otras tonterías. El lunes empezamos después de comer (cuando el chico terminó de cavar) y conseguimos colocar seis de los doce postes. Por suerte, el inspector de obras apareció justo cuando empezábamos y nos aclaró cómo debíamos hacerlo. Es sólo una bolsa entera, sin abrir, de hormigón, luego el poste, y luego el relleno. Hoy está vertiendo, así que vamos a tomar un descanso y empezar de nuevo mañana. Aquí está el progreso tan</w:t>
      </w:r>
    </w:p>
    <w:p>
      <w:r>
        <w:rPr>
          <w:b/>
          <w:color w:val="FF0000"/>
        </w:rPr>
        <w:t xml:space="preserve">id 127</w:t>
      </w:r>
    </w:p>
    <w:p>
      <w:r>
        <w:rPr>
          <w:b w:val="0"/>
        </w:rPr>
        <w:t xml:space="preserve">¿Cómo puede ser que un campamento con famosos elegidos para hacer que los espectadores deseen no haber nacido sea un anuncio para reducir el aborto? La diputada tory (mientras escribo) afirma que utilizará I'm A Celebrity para dar a conocer sus puntos de vista antiabortistas. Seguro que Nadine Dorries está en la selva para hablar del asunto del aborto Nicky Johnston La desesperada esposa de los escoceses Nadine Dorries se está embolsando una fuerte asignación para la segunda casa mientras está en la selva. La diputada tory (mientras escribo) afirma que utilizará I'm A Celebrity para dar a conocer sus opiniones contrarias al aborto. Claro, en esta serie la ITV paga a mujeres de grandes pechos para que hablen de la santidad de su vientre en lugar de pagar para verlas frotando jabón por fuera mientras se duchan, en bikini, bajo una cascada apta para las cámaras. Además, ¿cómo puede ser que sentarse con celebridades especialmente elegidas (y editadas) para hacer que el público desee no haber nacido, sea una publicidad para el aborto? Pero su vuelo plantea la cuestión de por qué David Cameron obliga a las mujeres conservadoras ávidas de poder a comer las migajas de otras mesas.</w:t>
      </w:r>
    </w:p>
    <w:p>
      <w:r>
        <w:rPr>
          <w:b/>
          <w:color w:val="FF0000"/>
        </w:rPr>
        <w:t xml:space="preserve">id 128</w:t>
      </w:r>
    </w:p>
    <w:p>
      <w:r>
        <w:rPr>
          <w:b w:val="0"/>
        </w:rPr>
        <w:t xml:space="preserve">Planifique su visita Con más animales que nadie en el suroeste, le espera un día realmente salvaje en Devon. Véalos todos: jirafas, leones, gorilas, guepardos y emocionantes cocodrilos, además de nuestros descarados suricatos, coloridas serpientes y sorprendentes monos. También hay zonas de juego interiores y exteriores, el tren Jungle Express, charlas de los cuidadores y horas de alimentación y, de forma exclusiva, seis asombrosos hábitats que imitan el entorno natural de los animales. Después de ver cómo se alimentan los animales, piense en repostar. En el restaurante de la isla se sirven comidas y bebidas calientes, además del Snack Shack, que sirve sabrosas empanadas de Cornualles, y muchos puestos de aperitivos repartidos por el recinto con helados y otras sabrosas delicias; y antes de volver a casa, no deje de visitar la tienda de regalos del Mundo Viviente, que ofrece una gran selección de regalos y recuerdos. Utilice nuestro práctico planificador del día para organizar su jornada en el zoo. Siempre que vea el botón junto a un animal o elemento que le interese, haga clic en él para añadirlo a su itinerario. ¿A qué espera? Entra y acércate a más de dos mil criaturas, pero mejor deja un día entero: lo necesitarás.</w:t>
      </w:r>
    </w:p>
    <w:p>
      <w:r>
        <w:rPr>
          <w:b/>
          <w:color w:val="FF0000"/>
        </w:rPr>
        <w:t xml:space="preserve">id 129</w:t>
      </w:r>
    </w:p>
    <w:p>
      <w:r>
        <w:rPr>
          <w:b w:val="0"/>
        </w:rPr>
        <w:t xml:space="preserve">Oh, desearía estar en el cielo sentada desearía que este camino que tomamos no estuviera hecho para romperlo desearía que estas noches de placer y días de dolor no estuvieran tan apretados y desearía estar en el cielo sentada. Me mantuvieron aquí en este camino tanto tiempo todo el camino de vuelta a casa ella finalmente dijo "tanto tiempo". Intenté llamarla por un viejo teléfono pero no está. Y desearía estar en el cielo sentada. Oh, desearía estar en el cielo sentado Desearía que este camino que tomamos no estuviera hecho para romper Desearía que estas noches de placer y estos días de dolor no estuvieran tan apretados y desearía estar en el cielo sentado. He estado aquí tanto tiempo, nena, mi espalda y mi hombro están cansados Y mi mente __________ pero las ruedas de esta vieja cosa, siguen girando y girando y desearía estar en el cielo sentada Oh, desearía estar en el cielo sentada Desearía que este camino que tomamos no estuviera hecho para romper Desearía que estas noches de placer y estos días de dolor no estuvieran tan apretados y desearía estar en el cielo sentada. oh, desearía estar en el cielo sentada. Oh, desearía estar en el cielo sentado.</w:t>
      </w:r>
    </w:p>
    <w:p>
      <w:r>
        <w:rPr>
          <w:b/>
          <w:color w:val="FF0000"/>
        </w:rPr>
        <w:t xml:space="preserve">id 130</w:t>
      </w:r>
    </w:p>
    <w:p>
      <w:r>
        <w:rPr>
          <w:b w:val="0"/>
        </w:rPr>
        <w:t xml:space="preserve">La lógica del argumento del engaño a la Luna La teoría del engaño afirma: Las pruebas que apoyan la teoría del engaño lunar se basan en estudios científicos y conclusiones lógicas. La lógica es algo parecido a las matemáticas. Es un campo de estudio que utiliza principios y fórmulas estandarizadas para mantener un enfoque coherente y fiable para responder a las preguntas. Cuando se utiliza correctamente, se ha demostrado la valía de la lógica: los métodos lógicos funcionan. Muy pocas personas, incluidos los teóricos del bulo y los desacreditadores por igual, discutirían esto. Desgraciadamente, la lógica a menudo se malinterpreta o se utiliza de forma incorrecta. De la misma manera que se pueden hacer trucos con las matemáticas para producir respuestas aparentemente imposibles, la lógica puede proporcionar conclusiones falsas cuando las reglas se doblan. Dado que los teóricos del engaño sostienen que sus teorías se basan en la lógica, deben demostrar que su aplicación de las reglas de la lógica es sólida. Si la lógica es defectuosa, la teoría no tiene fundamento. En sentido estricto, toda la teoría podría descartarse sumariamente si la lógica subyacente no se sostiene. Irónicamente, los teóricos del bulo suelen utilizar la palabra lógica en sus argumentos sin aplicar realmente ninguna lógica. Esta es una afirmación típica de un creyente en el bulo: "Piénsalo con lógica: los rusos estuvieron por delante de los estadounidenses durante la mayor parte de la carrera espacial, pero se retiraron y nunca llegaron a la Luna. Debían saber que era imposible". Desafío a cualquiera a que me muestre algún principio de lógica que apoye esta afirmación. Y ahí está el quid de la cuestión: no puedes decir que tu argumento es lógico sin mostrar exactamente cómo funciona tu lógica. El "sentido común" no es suficiente, tienes que demostrar el proceso lógico que has utilizado para llegar a tu conclusión. Si no puedes, entonces usar la palabra "lógica" no tiene sentido. Echemos un vistazo a algunos principios relevantes de la lógica... Deducción lógica La teoría del bulo recurre con frecuencia a la máxima "Cuando has eliminado lo imposible, lo que queda, por improbable que sea, debe ser la verdad". Esta popular regla de la lógica se utiliza a menudo en las obras de ficción de detectives, sobre todo en las de Sherlock Holmes. Para simplificar, la llamaremos "Regla de Holmes". Un ejemplo de la Regla de Holmes en uso es el argumento de las "fotos idénticas", en el que dos fotos de diferentes lugares de la luna parecen tener fondos idénticos. La teoría afirma que no hay forma posible de que esto haya ocurrido en la Luna, por lo que la improbable hipótesis de un engaño debe ser cierta. Esta lógica falla porque La teoría no hace ningún esfuerzo realista para encontrar o eliminar todas las demás explicaciones posibles. Incluso si otras explicaciones pudieran ser eliminadas, no hay ningún proceso lógico que deje un engaño como la única posibilidad restante. El problema subyacente es en realidad el uso de la Regla de Holmes en absoluto. Aunque parece muy lógica, esta máxima sólo es útil en un número limitado de situaciones; concretamente, cuando se puede estar 100% seguro de todas las explicaciones posibles. Si no puedes estar completamente seguro de haber identificado todas y cada una de las respuestas posibles, ¿cómo puedes descartarlas todas y dejar una única respuesta correcta? De hecho, la regla de Holmes sólo es adecuada para cuestiones "en blanco y negro" como las matemáticas. Cuando se investigan cosas como el engaño de la luna no es el uso correcto de la lógica. En lugar de eliminar explicaciones y tratar de dejar una sola, el enfoque correcto es enumerar tantas explicaciones como sea posible e identificar la que probablemente sea correcta. El principio de parsimonia Parsimonia significa "Adopción de la hipótesis más simple en la formulación de una teoría o en la interpretación de los datos". Este principio es muy importante en lógica. Es una forma de reducir varias respuestas posibles a una pregunta concreta y determinar cuál es la más probable que sea la correcta. Básicamente, afirma que la respuesta más sencilla tiene más probabilidades de ser la correcta. Más concretamente, la explicación que hace el menor número de suposiciones no probadas tiene más probabilidades de ser la respuesta correcta. Tenga en cuenta que este principio no demuestra nada, sino que se utiliza para determinar las probabilidades correctas. Si aplicamos este principio a la cuestión de las "fotos idénticas", podemos sugerir dos posibles explicaciones (aunque también puede haber otras): Las fotos fueron mezcladas o mal etiquetadas por la NASA en un simple error administrativo. Todo el alunizaje fue un engaño. Como sabemos que los errores administrativos ocurren en grandes organizaciones como la NASA, la primera explicación es sencilla y no requiere nuevas suposiciones. Sin embargo, el segundo escenario requiere que aceptemos una solución compleja con muchas suposiciones</w:t>
      </w:r>
    </w:p>
    <w:p>
      <w:r>
        <w:rPr>
          <w:b/>
          <w:color w:val="FF0000"/>
        </w:rPr>
        <w:t xml:space="preserve">id 131</w:t>
      </w:r>
    </w:p>
    <w:p>
      <w:r>
        <w:rPr>
          <w:b w:val="0"/>
        </w:rPr>
        <w:t xml:space="preserve">Booth School of Business, University of Chicago Louis Putterman Brown University, Rhode Island Edición en papel Disponible, envío en 3-4 semanas AUD$57.95 (GST incluido) Precio de exportación AUD$52.68 Este libro reúne los escritos clásicos sobre la naturaleza económica y la organización de las empresas, incluyendo trabajos de Ronald Coase, Oliver Williamson, y Michael Jensen y William Meckling, así como contribuciones más recientes de Paul Milgrom, Bengt Holmstrom, John Roberts, Oliver Hart, Luigi Zingales, y otros. La Parte I explora el tema general de la naturaleza de la empresa y su lugar en la economía de mercado; la Parte II aborda la cuestión de qué transacciones se integran bajo el techo de una empresa y qué limita el crecimiento de las mismas; la Parte III examina las relaciones entre empresarios y trabajadores y la motivación de la mano de obra; y la Parte IV estudia la organización de la empresa desde el punto de vista de la financiación y la relación entre propietarios y directivos. El volumen también incluye una bibliografía consolidada de las fuentes citadas por estos autores y un ensayo introductorio de los editores que examina la nueva economía institucional de la empresa y las cuestiones planteadas en la antología. Reseñas "A lo largo de los años, este clásico de la lectura ha sido una fuente estupenda para quienes buscan comprender la naturaleza de la empresa. El material actualizado de la nueva edición ampliará esta distinguida trayectoria". Bengt Holmstrom, MIT 'Durante décadas, los economistas se centraron en el milagro del mercado para explicar los resultados productivos de las economías avanzadas. Pero tanto los milagros como los problemas de las economías modernas tienen su origen principalmente en las empresas que el sistema cultiva. Las ediciones anteriores del libro de Kroszner-Putterman fueron muy útiles para mis alumnos, ya que les permitieron conocer el pensamiento económico más profundo sobre el papel de la empresa. Esta nueva edición tiene algunas adiciones estupendas que mantienen esta lectura al día'. Paul Milgrom, Universidad de Stanford</w:t>
      </w:r>
    </w:p>
    <w:p>
      <w:r>
        <w:rPr>
          <w:b/>
          <w:color w:val="FF0000"/>
        </w:rPr>
        <w:t xml:space="preserve">id 132</w:t>
      </w:r>
    </w:p>
    <w:p>
      <w:r>
        <w:rPr>
          <w:b w:val="0"/>
        </w:rPr>
        <w:t xml:space="preserve">Hacer discos es algo complicado; escribir, arreglar, tocar, grabar, mezclar, todo es muy importante para hacerlo bien. Luego está ese otro elemento que lo impregna todo: el deseo. Si lo tienes, puedes joder todo o parte de lo anterior y aun así conseguir hacer algo bonito. Lo hemos experimentado muchas veces. ¿Qué ocurre cuando también aciertas con todos esos otros elementos? Algo que sólo hemos sentido una vez. The Something Rain se grabó en ráfagas a lo largo de un año, de mayo de 2010 a agosto de 2011. La historia reciente de la banda es una historia de reconstrucción gradual después de romper todo alrededor de 2003. Fue una época dolorosa. Sólo ahora sabemos que esas duras decisiones fueron las correctas. Nuestra música ha crecido en una forma diferente que nunca podríamos haber encontrado aferrándonos al pasado. Desde que nos reformamos siempre hemos sido progresivos, sin mirar nunca hacia atrás, lo que se ha notado sobre todo en nuestro reciente trabajo para la banda sonora de Claire Denis y los ambiciosos espectáculos en directo que lo acompañan. Nos hemos convertido en una banda de 5 miembros, con la riqueza de una gran familia de músicos a la que recurrir. Además de los colaboradores habituales, Terry Edwards (vientos) y Andy Nice (violonchelo), en este álbum contamos con Thomas Bloch (bachet de cristal), Gina Foster (voz) y Julian Siegel (clarinete bajo y saxofón). Durante estos años hemos contado con el apoyo de Beggars Banquet/4AD. Al separarnos de ellos dejamos atrás lo que se había convertido en un espacio cómodo para hacer música. En el estudio había una nueva inquietud creativa y una determinación. De la veintena de ideas con las que empezamos, 9 canciones se convirtieron en The Something Rain: En el corazón del álbum se encuentra el recuerdo de las personas que hemos perdido en estos dos últimos años, pero no queríamos ser sensibleros. Es para ellos. Pero es para nosotros. Seguimos bebiendo, riendo, llorando, peleando, follando, haciendo nuestra música. No lo habrían querido de otra manera. El arte de la portada es de 'Skies, September '10 -- September '11' por Suzanne Osborne.</w:t>
      </w:r>
    </w:p>
    <w:p>
      <w:r>
        <w:rPr>
          <w:b/>
          <w:color w:val="FF0000"/>
        </w:rPr>
        <w:t xml:space="preserve">id 133</w:t>
      </w:r>
    </w:p>
    <w:p>
      <w:r>
        <w:rPr>
          <w:b w:val="0"/>
        </w:rPr>
        <w:t xml:space="preserve">Selecciones del editor La conducta de Anna Karenina Una de las mejores novelas jamás escritas, Anna Karenina contrapone el triángulo imposible y destructivo de Anna, su marido Karenin y su amante Vronsky al matrimonio de Levin y Kitty, iluminando así las cuestiones más importantes a las que se enfrenta la humanidad. La nueva adaptación cinematográfica de la novela, protagonizada por Keira Knightly y dirigida por Joe Wright, se estrena hoy en Estados Unidos. (Se estrenó el 7 de septiembre en el Reino Unido.) Hemos emparejado una escena de la película con un extracto de la novela a continuación. Todo el mundo expresaba en voz alta su desaprobación y repetía las palabras que alguien había pronunciado: "Lo siguiente que tendrán serán gladiadores y leones", y todos sentían el horror de ello, de modo que cuando Vronsky cayó y Anna lanzó una fuerte exclamación, no hubo nada destacable. Pero después se produjo un cambio en el rostro de Ana que fue realmente impropio. Perdió por completo el control de sí misma. Comenzó a revolotear como un pájaro cautivo, ahora levantándose para irse, ahora dirigiéndose a Betsy. "¡Déjanos ir!", dijo. Pero Betsy no la oyó. Se inclinaba para hablar con un general que estaba abajo. Karenin se acercó a Ana y le ofreció amablemente el brazo. Ven, si quieres -dijo en francés; pero Ana escuchaba lo que decía el general y no se fijó en su marido. Dicen que él también se ha roto la pierna. Anna, sin responder a su marido, levantó las gafas y miró hacia el lugar donde había caído Vronsky; pero estaba tan lejos y había tanta gente agolpada, que era imposible distinguir nada. Dejó las gafas y se dispuso a marcharse; pero en ese momento un oficial se acercó al galope y comunicó algo al Emperador. Ana se inclinó para escuchar. "¡Stiva! Stiva", llamó a su hermano. Pero él no la oyó. Ella estaba de nuevo a punto de irse. Te ofrezco de nuevo mi brazo si quieres ir", dijo su marido tocando su brazo. Con una mirada de repulsión, ella retrocedió y, sin mirarle, respondió: "No, no, déjame sola, me quedaré aquí". Betsy le hizo un gesto con su pañuelo. El oficial le comunicó que el jinete estaba ileso, pero que el caballo se había roto la espalda. Al oír esto, Ana se sentó rápidamente y escondió la cara detrás de su abanico. Karenin vio que lloraba y que no podía contener ni las lágrimas ni los sollozos que le hacían palpitar el pecho. Se adelantó para protegerla y darle tiempo a recuperarse. Por tercera vez te ofrezco mi brazo -dijo al cabo de un rato, volviéndose hacia ella. Ana lo miró sin saber qué decir. La princesa Betsy acudió en su ayuda. No, Alexis Alexandrovich -dijo-, yo he traído a Ana aquí y le he prometido volver a llevarla". Disculpe, princesa -dijo él, sonriendo cortésmente, pero mirándola con firmeza a los ojos-, pero veo que Ana no está muy bien, y deseo que venga conmigo". Ana miró alarmada a su alrededor, se levantó obedientemente y puso la mano en el brazo de su marido. Mandaré a buscarlo y te avisaré", le susurró Betsy. Al salir de la caseta, Karenin, como de costumbre, hablaba con la gente que encontraba, y Ana, como de costumbre, tenía que responder y entablar conversación: pero estaba fuera de sí y caminaba como en un sueño, cogida del brazo de su marido. ¿Está herido o no? ¿Es cierto? ¿Vendrá o no? ¿Lo veré esta noche?", pensó. En silencio ocupó su lugar en el carruaje de su marido, y en silencio salieron de la multitud de vehículos. A pesar de todo lo que había visto, Karenin seguía sin permitirse pensar en la verdadera posición de su esposa. Sólo veía las imágenes externas. Veía que ella se había comportado de manera impropia y consideraba que era su deber decírselo. Pero le resultaba muy difícil decir eso y nada más. Abrió la boca para decir que ella se había comportado inadecuadamente, pero involuntariamente dijo algo muy distinto. 'Después de todo, qué inclinación tenemos</w:t>
      </w:r>
    </w:p>
    <w:p>
      <w:r>
        <w:rPr>
          <w:b/>
          <w:color w:val="FF0000"/>
        </w:rPr>
        <w:t xml:space="preserve">id 134</w:t>
      </w:r>
    </w:p>
    <w:p>
      <w:r>
        <w:rPr>
          <w:b w:val="0"/>
        </w:rPr>
        <w:t xml:space="preserve">Bienvenidos a mi blog de belleza. Aquí compartiré con vosotros consejos y trucos del oficio. He pensado en empezar con lo básico. Base de maquillaje. 1- HIDRATAR. Para conseguir la base perfecta tienes que empezar con una crema hidratante adecuada a tu tipo de piel. Si tienes la piel grasa, aplica una crema hidratante sin aceite o que absorba el aceite. Si tienes la piel seca, utiliza una crema hidratante rica, pero con cuidado. No quieres una base resbaladiza para que la base de maquillaje se deslice. Deja que la crema hidratante se fije durante unos minutos. Si tu base de maquillaje no tiene SPF, te aconsejo que tu crema hidratante tenga un SPF de 15-30. 2. IMPRIMACIÓN - Si tiendes a tener grasa, o tu base de maquillaje nunca parece mantenerse, aplica una imprimación. Yo recomiendo la base de maquillaje Smashbox Photofinish. Se encuentra en cualquier tienda Smashbox o en línea. Deja que se fije antes del siguiente paso. Yo uso esta base en todos los rostros en los que trabajo. 3- FUNDICIÓN- Ahora vamos a aplicar la base de maquillaje. Te aconsejo que utilices una base de maquillaje ligera en todo el rostro. Mis favoritos son M.A.C face and body, Chanel Vitalumiere Aqua foundation o en el lado más barato de las cosas las bases de maquillaje LOreal True Match Liquid. Todas son muy ligeras, igualan el tono de la piel sin apelmazar. Utilizando una esponja de maquillaje o las puntas de los dedos, aplica puntos de base en la barbilla, las mejillas, la frente y la punta de la nariz. Los maquilladores confían en las brochas para aplicar el producto. Absorben menos cantidad de base y la difuminan perfectamente. Si tienes tendencia a tener la piel seca o escamosa, humedece ligeramente la esponja o la brocha primero. Difumina, difumina, difumina. 4. CONCEAL - Una vez difuminado, puedes utilizar un corrector o una base de maquillaje más gruesa y aplicarlo sólo donde lo necesites, utilizando una brocha más pequeña. De esta forma conseguirás un aspecto mucho más impecable y natural en lugar del efecto "máscara". Difumina los bordes del corrector hasta que parezca invisible. 5- FIJAR- Para fijar la base de maquillaje y el corrector, aplica un polvo ligero con una brocha grande y esponjosa. Mis favoritos son los polvos mineralizantes de M.A.C. Fijan el maquillaje sin resecar ni descascarar y dejan un acabado suave y aterciopelado. A continuación, puedes seguir aplicando el colorete, el iluminador, el contorno, etc. CONSEJOS. - Si tienes rojeces en la piel que quieres cubrir, utiliza una base de maquillaje de tono cálido/amarillo. - Yo siempre compro dos colores de base de maquillaje para que, ya sea en verano o en invierno, puedas mezclarlos y conseguir el tono perfecto. También un consejo para hacer que tu cara parezca más delgada es aplicar tu base de maquillaje un tono más claro en el centro de tu cara (frente, nariz, barbilla) y luego en la parte exterior de tu cara aplicar un tono o dos más oscuro, difuminando entre los dos por supuesto para que no tengas líneas obvias. Esto da la ilusión de que tu rostro es más largo y delgado. Asómbrate. - Al final de tu rutina de maquillaje puedes aplicar un spray de acabado para fijar y dar un efecto de rocío. Algunos productos disponibles son el spray Fix+ de M.A.C, el spray fijador Model in a bottle (yo lo compré en ebay en Estados Unidos) o el spray All nighter de Urban Decay, del que he oído hablar muy bien. - Para conseguir un aspecto luminoso puedes mezclar unas gotas de brillo en tu base de maquillaje o aplicarlo con golpecitos antes de aplicar los polvos. Smashbox Artificial light o M.A.C son ambos increíbles.</w:t>
      </w:r>
    </w:p>
    <w:p>
      <w:r>
        <w:rPr>
          <w:b/>
          <w:color w:val="FF0000"/>
        </w:rPr>
        <w:t xml:space="preserve">id 135</w:t>
      </w:r>
    </w:p>
    <w:p>
      <w:r>
        <w:rPr>
          <w:b w:val="0"/>
        </w:rPr>
        <w:t xml:space="preserve">Domingo, 04 de noviembre de 2012 ¡De verdad! Estoy tan nerviosa como una monja embarazada en la iglesia y no puedo ni siquiera pensar en las elecciones del martes, y mucho menos exponerlas de manera significativa. La sola idea de que otro frío, mentiroso, deshonesto y sociópata se siente en la Casa Blanca me asusta y me hace caer en espiral en los pozos del infierno. Tal vez sea aún peor la idea de que un grupo de viejos pueblerinos asombrosamente ignorantes, condescendientes y paternalistas definan la violación y dicten lo que las mujeres adultas y las jóvenes pueden y no pueden hacer con sus cuerpos. Como a estas alturas estoy prácticamente catatónica, permítanme presentarles a Chris, una abogada fiscal que se aleja de su tema habitual en su delicioso blog, El Club de los Autores Muertos, para ofrecer su perspectiva sobre la Persona Fetal y la Criminalización del Aborto.... He estado viendo a un montón de candidatos republicanos a cargos federales decir un montón de cosas sobre el embarazo y la violación, y los embarazos resultantes de la violación, en las últimas semanas, y simplemente soy incapaz de mantener la boca cerrada por más tiempo. Porque, como todos mis amigos saben, llevo más de una década y media llevando a cabo juicios por violación, abuso infantil y homicidio, y este es un tema del que sé bastante. Y estoy profundamente perturbado por el movimiento de la personalidad, por la idea de que debe haber excepciones específicas a una criminalización general del aborto, y por el hecho de que el grupo de hombres que proponen esta política parecen no tener absolutamente ninguna idea de lo que realmente están tratando de hacer aquí. . . Esto es sólo el principio. Se pone aún mejor, si cabe, y termina con este grito de guerra: . . . una cosa más. Dejen de lado las tonterías sobre el "gobierno pequeño". Porque ninguna persona que pretenda exigir a los funcionarios del gobierno que se involucren en litigios sobre la fertilidad de los úteros de todas las mujeres que residen en sus jurisdicciones puede afirmar de forma creíble que es partidaria de un gobierno pequeño. Entre el principio y el final hay un montón de cosas en las que imagino que la mayoría de los legos -por muy buenas intenciones que tengamos- ni siquiera hemos pensado. Este es un artículo extremadamente profundo que debería resonar en cualquiera que tenga una pizca de humanidad. 18 comentarios: Un artículo impactante, y como dices, un fiscal es consciente de muchas cuestiones que a la mayoría de nosotros no se nos ocurrirían. La posición antiabortista, con o sin excepción por violación, es inviable en el mundo real (aparte de ser moralmente indignante). No es un plan de acción creíble. Es un silbato para perros y un indicador de pertenencia a la tribu de los teócratas. Las mujeres proabortistas que conozco y que apoyan a Romney simplemente niegan que quiera decir lo que ha dicho sobre la anulación de Roe v Wade. Piensan que sólo lo dice para que le apoyen los pro-vida de extrema derecha. Increíble. Y aparentemente les parece bien que mienta para ser elegido. Estas mujeres tienen la cabeza en su sitio. Me las encuentro todo el tiempo en FB y realmente viven en una realidad alternativa. Muchas, demasiadas, no creen que esté mintiendo. ¡¡¡Piensan que es un mito liberal!!! No os preocupéis, será Obama por goleada a pesar de todas las gilipolleces de que está cerca. He aquí la razón: todos los gays, negros, hispanos y pobres votarán a Obama, o casi todos. La mayoría de las mujeres también lo harán, incluidas muchas mujeres conservadoras republicanas que no pueden admitirlo pero que votarán secretamente a Obama el día de las elecciones. Este es un excelente post. Quería dejar un comentario allí pero parece que los comentarios están cerrados; no pude encontrar un lugar para dejar uno. Así que comentaré aquí. En primer lugar, creo que a personajes con problemas democráticos y moralmente confusos como Todd Akin y Richard Mourdock se les debería exigir que escribieran un ensayo antes de que se les permita legislar sobre un derecho humano fundamental como es la autonomía de la mujer sobre su propio cuerpo. El ensayo abordaría la pregunta: "¿Es una bellota un roble?". La pertinencia es que, aunque una bellota pueda convertirse en un roble, es obviamente otra cosa: una bellota. Y si uno destruye una bellota, ¿ha matado a un</w:t>
      </w:r>
    </w:p>
    <w:p>
      <w:r>
        <w:rPr>
          <w:b/>
          <w:color w:val="FF0000"/>
        </w:rPr>
        <w:t xml:space="preserve">id 136</w:t>
      </w:r>
    </w:p>
    <w:p>
      <w:r>
        <w:rPr>
          <w:b w:val="0"/>
        </w:rPr>
        <w:t xml:space="preserve">Detalles de la película Reparto Géneros Descripción de la película Dos comedias sexuales clásicas de los años 80. En Porky's, seis estudiantes de un instituto de Florida en los años 50 viven una serie de cómicas desventuras que les llevan a todas partes, desde las duchas de las chicas del instituto hasta Porky's, el prostíbulo local. En Porky's 2 - The Next Day la diversión continúa cuando los chicos del instituto Angel Beach idean formas aún más creativas de infiltrarse en las duchas de las chicas. También deben detener al reverendo Bubba Flavel y al entrenador Balbricker, que quieren cerrar el Festival de Shakespeare local por ser obsceno.</w:t>
      </w:r>
    </w:p>
    <w:p>
      <w:r>
        <w:rPr>
          <w:b/>
          <w:color w:val="FF0000"/>
        </w:rPr>
        <w:t xml:space="preserve">id 137</w:t>
      </w:r>
    </w:p>
    <w:p>
      <w:r>
        <w:rPr>
          <w:b w:val="0"/>
        </w:rPr>
        <w:t xml:space="preserve">The Time Of My Life Lyrics Bill Medley Ahora he tenido el tiempo de mi vida No, nunca me sentí así antes Sí, juro que es la verdad y te lo debo todo a ti Porque he tenido el tiempo de mi vida y te lo debo todo a ti He estado esperando durante tanto tiempo Ahora finalmente he encontrado a alguien Para estar a mi lado Nosotros Vimos la escritura en la pared Como sentimos esta mágica Fantasía Ahora con la pasión en nuestros ojos No hay manera de que podamos disimularlo En secreto Así que tomamos la mano del otro Porque parece que entendemos La urgencia sólo recuerda Eres la única cosa que no puedo tener suficiente Así que te diré algo [ De: http://www.metrolyrics.com/the-time-of-m\... ] Esto podría ser amor porque CORO: He tenido el tiempo de mi vida No, nunca me sentí de esta manera antesSí, te juro que es la verdad Y te lo debo todo a ti Con mi cuerpo y mi alma Te quiero más de lo que nunca sabrás Así que vamos a dejarlo ir No tengas miedo de perder el control Sí, sé lo que está en tu mente Cuando dices "Quédate conmigo esta noche". Sólo recuerda Eres la única cosa que no puedo tener suficiente Así que te diré algo Esto podría ser amor porque CORO Porque he tenido el tiempo de mi vida Y he buscado a través de cada puerta abierta Hasta que he encontrado la verdad y te lo debo todo a ti CORO</w:t>
      </w:r>
    </w:p>
    <w:p>
      <w:r>
        <w:rPr>
          <w:b/>
          <w:color w:val="FF0000"/>
        </w:rPr>
        <w:t xml:space="preserve">id 138</w:t>
      </w:r>
    </w:p>
    <w:p>
      <w:r>
        <w:rPr>
          <w:b w:val="0"/>
        </w:rPr>
        <w:t xml:space="preserve">Hola, dijo que tenía quince años. Dijo que tenía quince años. Ambas son posibles, pero si consideras... He looked as if he is fifteen , no suena bien porque "looked as if" se refiere explícitamente a una situación pasada, y el tiempo pasado suena definitivamente mejor: Parecía que tenía/(¿tenía?) quince años. De todos modos, yo diría "Parecía que tenía quince años". Esta es mi simple opinión Me han dicho que se utiliza were en lugar de was después de as if, pero comprueba la siguiente frase Estaba comiendo como si no hubiera un mañana. ¿Cuál es la diferencia entre el significado de las siguientes frases? 1 : Comía como si no hubiera un mañana. 2 : Comía como si no hubiera un mañana. ¿Cuál es la diferencia entre el significado de las siguientes frases? 1: Comía como si no hubiera un mañana. 2: Comía como si no hubiera un mañana. He utilizado dos puntos después de la frase ¿Cuál es la diferencia entre el significado de las siguientes frases, que es una frase interrogativa, por lo que debo haber utilizado el signo de interrogación en lugar de los dos puntos, pero los dos puntos también eran necesarios, lo que significa que en estos casos no es necesario el signo de interrogación? Me han dicho que se utiliza "were" en lugar de "was" después de "as if", pero comprueba la siguiente frase: Estaba comiendo como si no hubiera un mañana. Pregunta 2: ¿Cuál es la diferencia entre el significado de las siguientes frases? 1 : Comía como si no hubiera un mañana. 2 : Comía como si no hubiera un mañana. Pregunta 3: ¿Cuál es la diferencia entre el significado de las siguientes frases? 1: Comía como si no hubiera un mañana. 2: Comía como si no hubiera un mañana. ¿Qué diferencia hay entre el significado de las siguientes oraciones, que son interrogativas, por lo que debí haber utilizado el signo de interrogación en lugar de los dos puntos, pero los dos puntos también eran necesarios, lo que significa que en estos casos no es necesario el signo de interrogación? *Eliminación de mensajes de Usenet: Utilice 'X-No-Archive' o envíe una prueba del correo electrónico del autor, lo eliminaremos inmediatamente. Las opiniones expresadas en esta comunidad no reflejan los puntos de vista de MediaCet LTD, y no somos en absoluto responsables de dicho contenido. Los contenidos ofensivos o malintencionados serán eliminados inmediatamente, por favor envíe un correo electrónico a webmaster@mediacet.com</w:t>
      </w:r>
    </w:p>
    <w:p>
      <w:r>
        <w:rPr>
          <w:b/>
          <w:color w:val="FF0000"/>
        </w:rPr>
        <w:t xml:space="preserve">id 139</w:t>
      </w:r>
    </w:p>
    <w:p>
      <w:r>
        <w:rPr>
          <w:b w:val="0"/>
        </w:rPr>
        <w:t xml:space="preserve">Desde los pasteles desmenuzables como el sfouf del Líbano hasta las sabrosas tartas de leche de Sudáfrica, los dulces que se sirven al final de la comida son el incentivo para que los niños coman sus verduras, el talón de Aquiles de la mayoría de las personas que hacen dieta y la solución para los adictos al azúcar. Por eso, The Daily Meal ha dado la vuelta al mundo para conocer las distintas variantes de los deliciosos postres de todo el planeta y decirle dónde puede probarlos. Para los viajeros con antojo de algo dulce, he aquí una guía gastronómica a través de los azúcares, jarabes y especias de las deliciosas golosinas del mundo. Hemos cubierto seis continentes de pasteles, galletas y natillas lo suficientemente celestiales como para que cualquier comensal se afloje el cinturón y satisfaga a cualquier goloso. Conozca la historia de la tarta de manzana americana, el sabor de helado favorito de Nueva Zelanda y en qué lugar del mundo se encuentra la sopa en el menú de postres. Saboree los sabores de los pasteles de filo de nuez en Turquía y los ricos pudines pegajosos en Gran Bretaña. Souffl de chocolate con Grand Marnier (Francia) El souffl de chocolate es un postre decadente y de larga tradición en Francia. El souffl de chocolate es un pastel ligeramente horneado compuesto por yemas de huevo, claras de huevo batidas, azúcar y un interior de chocolate pegajoso. Este postre tiene fama de ser muy difícil de preparar, ya que hay que servirlo inmediatamente para evitar que el souffl se baje y se vuelva denso. En Francia, el souffl se suele infusionar con Grand Marnier, un licor de naranja que acentúa la riqueza del chocolate con un sabor cítrico. Quindim (Brasil) El quindim es un postre emblemático de Brasil con un color amarillo brillante, una superficie resplandeciente y una consistencia de crema pastelera similar a la del flan. La receta del quindim incluye ingredientes como el coco, el azúcar, la mantequilla y las yemas de huevo, que dan al plato su color característico. Se dice que los orígenes del postre están en la cocina portuguesa, que suele incorporar un número considerable de yemas de huevo en sus recetas. En el siglo XVII, los esclavos de la región brasileña de Bahía modificaron el quindim para incluir el coco, que se encuentra fácilmente en la región. Tarta de manzana (Estados Unidos) La tarta de manzana se considera el postre estadounidense por excelencia, y es un símbolo culinario de la prosperidad y el orgullo de la nación en los siglos XIX y XX. La tarta de manzana se compone de una corteza de pastelería y un relleno de manzana a menudo sazonado con nuez moscada o canela. La tarta tarda aproximadamente una hora en hornearse. Curiosamente, la elaboración de la tarta de manzana no es originaria de Estados Unidos, sino que fue un concepto traído por los peregrinos desde Inglaterra, donde las tartas se hacían con manzanas sin azúcar cubiertas por una cáscara no comestible. Con el tiempo, la receta se convirtió en el conocido postre actual. Gelato (Italia) El gelato se diferencia del helado en su sabor y textura. Este postre congelado se elabora con leche en lugar de nata, lo que le confiere un menor contenido en grasa, y tiene menos aire batido que el helado, lo que lo hace más denso y a menudo de sabor más intenso. Gelato es un término italiano que significa "congelado". La historia de este postre se remonta a la Italia del siglo XVI, donde, según muchos relatos, un florentino llamado Bernardo Buontalenti presentó su creación de gelato a la corte real de Caterina dei Medici. Galub jamun (India) ¿Qué es el gulab jamun? Los gulab jamun son bolas de masa fritas cubiertas de un jarabe azucarado aromatizado con semillas de cardamomo, agua de rosas o azafrán. El nombre del plato es una combinación de la palabra persa "gulab", que significa "rosa" y hace referencia al jarabe perfumado con agua de rosas que se utiliza en el plato, y la palabra hindi "jamun", que es una fruta del sur de Asia. Además de en la India, este postre también se disfruta en países como Pakistán, Nepal y Bangladesh. El plato se basa en un postre árabe llamado luqmat al-qadi y suele servirse en matrimonios y celebraciones importantes, como el festival indio Diwali y los festivales musulmanes Eid-ul-Fitr y Eid al-Adha. Dónde probar el gulab jamun: Bengal Sweet Corner, Delhi Echa un vistazo al tablero de Pinterest La vuelta al mundo en 80 postres de The Daily Meal y repinea tus postres favoritos de</w:t>
      </w:r>
    </w:p>
    <w:p>
      <w:r>
        <w:rPr>
          <w:b/>
          <w:color w:val="FF0000"/>
        </w:rPr>
        <w:t xml:space="preserve">id 140</w:t>
      </w:r>
    </w:p>
    <w:p>
      <w:r>
        <w:rPr>
          <w:b w:val="0"/>
        </w:rPr>
        <w:t xml:space="preserve">El libro de Kelly Cutrone "si tienes que llorar, sal fuera" es el mejor consejo que puedes tomar en tu vida. En serio, la gente llora mucho en mi curso, y lo hacen delante de los tutores, sólo piensan que eres un tonto que no sabe criticar. Como yo y muchos otros estudiantes, tu trabajo es malo, o haces que te den una razón de por qué no les gusta y haces otra cosa, o te callas y haces otra cosa, llora en casa donde es socialmente aceptable que seas un desastre durante 20 minutos antes de recomponerte y hacer algo. "Constantemente recibimos estos mensajes de que nos metamos en nuestros asuntos y miremos para otro lado si queremos caer bien, que no digamos la verdad ni digamos lo que pensamos ni digamos nada demasiado intenso. Pues bien, os digo aquí que este enfoque no sólo os hace partícipes de los crímenes de los demás contra ellos mismos, sino que es una receta para la mediocridad y el engaño." - Kelly Cutrone En las últimas semanas he estado escuchando mi voz interior, seguro que me ha estado gritando durante mucho tiempo... pero como he dicho sólo recientemente la he aludido para que me hable de verdad.  Creo que sobre todo porque durante mucho tiempo sentí que tenía que asegurarme de que todos y todo era "justo así"... Que cada palabra que decía no era para ofender a alguien... Vale, antes de que pienses que esta zorra está loca por escuchar las voces que le hablan... todos tenemos una voz interior, algunos simplemente deciden no escucharla... algunos deciden que lo que esa voz realmente nos dice que digamos no se considera apropiado o, peor aún, que puede cabrear a alguien... bueno, esto es lo que yo digo a eso... ¿A quién le importa? Quiero decir que si todos andamos filtrándonos a nosotros mismos todo el tiempo, eventualmente la mierda se acumula dentro de ti y te encuentras realmente enojado, me gusta airear en el lado de hacer enojar a los demás en lugar de embotellar la mierda y enojarme porque no puedo decir lo que pienso... Eso es ser honesto contigo, realmente, incluso esa pequeña declaración puede cabrear a alguien... pero si lo hace, no te estoy golpeando para que leas mi mierda, sigue adelante... De todos modos, durante esta pequeña epifanía de IDGAF, empecé a leer un pequeño libro, por Kelly Cutrone, la mayoría de ustedes probablemente la conocen de ese programa de MTV con algunas de las chicas de las Colinas. No estoy segura de cómo se llamaba el programa, porque ha pasado una eternidad desde que se emitió esa mierda... de todos modos, este pequeño libro es la clave para desbloquear esa voz interior, perfecto para mí, que ya estaba en medio de ello... fue perfectamente validante para mí...  Validando por muchas razones, creo que una gran razón sin embargo fue porque yo también estaba en el proceso de eliminar "amigos"... desechando lo malo.. reconociendo lo impresionante.. y realmente averiguando quién es mi "TRIBE".. Así que dicho todo esto debo insistir en que todos lo lean.. Si tienes que llorar vete fuera, y otras cosas que tu madre nunca te dijo. Por: Kelly Cutrone Para terminar, os dejo con un pequeño extracto: Hay poder en los números. Dilo como quieras, pero la verdad es que no podemos pasar por esta vida solos. Encontrar tu tribu, al igual que seguir tus sueños, no siempre tiene que ver con lo que tiene sentido, sino con lo que necesita tu alma. Al igual que buscamos experiencias que nos exciten, buscamos personas que hagan lo mismo, ya sea creativa, emocional, espiritual o intelectualmente. Puedes dejar que alguien se proteja de la realidad o que se deje esculpir y nacer por ella. Creo firmemente que esta última opción es la mejor. Si no tratas tus prácticas y tus primeras experiencias laborales como las increíbles experiencias de aprendizaje que son, saboteas las oportunidades con la empresa en la que trabajas y no cultivas a los amigos y mentores que podrían ser recursos o podrían darte recomendaciones en el futuro. Los modelos positivos y negativos son esencialmente lo mismo: ambos te empujan hacia tu propia voz, tu propia marca y tu propio estilo. Esta es una lección importante que debes recordar cuando tengas un mal día, un mal mes o un año de mierda. Las cosas cambiarán: no te sentirás así para siempre. Y de todos modos, a veces las lecciones más difíciles de aprender son las que más necesita tu alma. Creo que no puedes sentir verdadera alegría si no has sentido el dolor. No puedes tener una sensación de victoria a menos que sepas lo que significa fracasar. No puedes saber lo que significa</w:t>
      </w:r>
    </w:p>
    <w:p>
      <w:r>
        <w:rPr>
          <w:b/>
          <w:color w:val="FF0000"/>
        </w:rPr>
        <w:t xml:space="preserve">id 141</w:t>
      </w:r>
    </w:p>
    <w:p>
      <w:r>
        <w:rPr>
          <w:b w:val="0"/>
        </w:rPr>
        <w:t xml:space="preserve">Formatos Descripción del libro Fecha de publicación: 3 de abril de 1998 La autora del bestseller Goddesses in Every Woman arroja luz sobre las experiencias de los enfermos graves y muestra cómo enfrentarse a la mortalidad puede ser un proceso transformador de la vida. Los pacientes, sus cuidadores y sus seres queridos obtendrán enormes beneficios de este libro espiritual pero pragmático. La autora del bestseller Goddesses in Every Woman arroja luz sobre las experiencias de los enfermos graves y muestra cómo enfrentarse a la mortalidad puede ser un proceso transformador de la vida. Los pacientes, sus cuidadores y sus seres queridos obtendrán enormes beneficios de este libro espiritual pero pragmático. Reseñas editoriales de Publishers Weekly La crisis provocada por una enfermedad grave o desastrosa es la preocupación de este ensayo de gran riqueza de un analista junguiano y médico. Aunque se abordan varias enfermedades, el cáncer -especialmente el que afecta a las mujeres- es el centro de atención de Bolen. Sin embargo, lejos de ser un tratado sombrío, este libro es una especie de manual metafísico repleto de esperanza, segundas oportunidades y una sólida orientación. Pero desde la primera "historia de iniciación" que nos narra la autora -el mito del rapto al inframundo de Perséfone, antiguo emblema griego de la primavera, la vitalidad y el renacimiento-, Bolen deja claro que hay reinos oscuros y peligrosos que atravesar para aprender a recuperarse. Desde su punto de vista, no existe una división mente/cuerpo, ni una dicotomía entre psique y soma: la mente está en todo el cuerpo y afecta a los resultados fisiológicos. Aunque el tono junguiano del libro mantendrá alejados a algunos lectores (aunque atraiga a otros), y aunque no está lleno de ideas originales, es un hábil ensamblaje de puntos de vista sobre la desgarradora experiencia de la enfermedad física y la disociación mental de la que podemos y podemos salir con una nueva claridad sobre quiénes somos y qué queremos que sean nuestras vidas. Copyright 1996 Reed Business Information, Inc. --Este texto se refiere a una edición agotada o no disponible de este título. De Library Journal De una autora de best-sellers (Goddesses in Everywoman, LJ 7/84): consejos para hacer de la enfermedad grave una oportunidad de crecimiento. Copyright 1996 Reed Business Information, Inc. --Este texto se refiere a una edición agotada o no disponible de este título. Más sobre la autora Jean Shinoda Bolen, M. D, es psiquiatra, analista junguiana, autora y activista. Una conferenciante internacionalmente conocida que recurre a fuentes de experiencia espirituales, feministas, junguianas, médicas y personales. Es miembro vitalicio distinguido de la Asociación Americana de Psiquiatría, profesora clínica de la UCSF y antigua miembro del consejo de la Fundación Ms. El sitio web de Jean es www.jeanbolen.com. Conferencias y talleres en "Current schedule". Es autora de El tao de la psicología, Las diosas en todas las mujeres, Los dioses en todos los hombres, El anillo del poder, Cruzando a Avalon, Cerca de los huesos, El círculo del millón, Las diosas en las mujeres mayores, Las arpías no lloran y Mensaje urgente de la madre. Sus libros han sido traducidos a más de treinta ediciones extranjeras. Todos están en español. Es una de las principales defensoras de la V Conferencia Mundial sobre la Mujer de la ONU (www.5wcw.org) Una vez más, Jean Shinoda Bolen nos ha regalado su rica comprensión de la condición humana. En este libro, explora el valor psicológico y espiritual de la muerte, la pérdida profunda y la enfermedad, sin minimizar en absoluto el dolor, la angustia y la pena que conllevan estos momentos en nuestros amores. El libro de Bolen nos ofrece una manera de lidiar con estos pasajes a un nivel espiritual y personal profundo, sin recurrir a tópicos religiosos o a lo que, para muchos, puede parecer un brillo de creyente verdadero. En su lugar, la muerte, la enfermedad y la pérdida se presentan como acontecimientos tanto psicológicos como físicos que resuenan con un rico significado y transformación personal y espiritual, si les permitimos hacerlo. ¡Un libro maravilloso! Este libro es diferente a cualquier otro que haya leído. La autora es una analista junguiana y profesora clínica de psiquiatría. Según la cubierta del libro, "entrelaza mitos, experiencias e historias para producir un libro que ilumina la experiencia del paciente gravemente enfermo y muestra que enfrentarse a la propia mortalidad puede ser un proceso que transforme la vida e incluso la salve". En un momento en el que me estaba recuperando de una enfermedad mortal</w:t>
      </w:r>
    </w:p>
    <w:p>
      <w:r>
        <w:rPr>
          <w:b/>
          <w:color w:val="FF0000"/>
        </w:rPr>
        <w:t xml:space="preserve">id 142</w:t>
      </w:r>
    </w:p>
    <w:p>
      <w:r>
        <w:rPr>
          <w:b w:val="0"/>
        </w:rPr>
        <w:t xml:space="preserve">La participación en una comunidad de investigación plantea exigencias desconocidas tanto para los alumnos como para los profesores, y no es razonable esperar que los alumnos acepten rápidamente los cambios que ponen en tela de juicio sus ideas sobre lo que son las matemáticas y la mejor manera de aprenderlas. Nuestra investigación sugiere que, además de fomentar la plena participación, los profesores deben ser conscientes de las diferentes formas de resistencia que pueden mostrar los alumnos y reconocer las formas en que los compañeros pueden trabajar para incluir a los alumnos reticentes en la comunidad del aula.</w:t>
      </w:r>
    </w:p>
    <w:p>
      <w:r>
        <w:rPr>
          <w:b/>
          <w:color w:val="FF0000"/>
        </w:rPr>
        <w:t xml:space="preserve">id 143</w:t>
      </w:r>
    </w:p>
    <w:p>
      <w:r>
        <w:rPr>
          <w:b w:val="0"/>
        </w:rPr>
        <w:t xml:space="preserve">Artículo de opinión: Las payasadas de Sean Avery habrían sido geniales en Toronto Sean Avery, el imbécil favorito de todos, llevó su actuación a Dallas durante el verano. El lunes por la noche regresó a Nueva York, y se mostró en su mejor momento durante la entrevista posterior al partido. Mira el vídeo para ver lo que tenía que decir. Así, se mete en la cara de Brandon Dubinsky, y llama al portero suplente de los Rangers, Stephen Valiquette, un "jugador de ligas menores". (Ya sabes, un "jugador de liga menor" que ganó a los Leafs dos veces la temporada pasada, y que ya nos ha dejado fuera esta temporada. Es un decir). Entonces, aparentemente, Avery se mete con el hombre de color de los Rangers. Lo que quiero decir es que imaginen una temporada completa de Sean Avery y los medios de comunicación de los Toronto Maple Leafs. Los mundos habrían chocado. Oh, lo divertido que habría sido. Piénsalo, Damien Cox no se llevaba bien con Darcy Tucker. Imagina el infierno que le habría hecho pasar Avery. Leer el odio que Cox habría vomitado hacia Avery, día tras día, habría valido la pena por sí solo. Sigo pensando que deberíamos haber fichado a Avery, o al menos haberlo intentado. Habría hecho que un valiente equipo de Toronto fuera aún más difícil de jugar y, lo que es más importante, habría hecho que la vida de Damien Cox fuera miserable. Y, realmente, al final del día, ¿no es eso lo que todos queremos? Sean Avery, el imbécil favorito de todos, llevó su actuación a Dallas durante el verano. El lunes por la noche regresó a Nueva York, y se mostró en su mejor versión de Avery durante la entrevista posterior al partido. Mira el vídeo para ver lo que tenía que decir.</w:t>
      </w:r>
    </w:p>
    <w:p>
      <w:r>
        <w:rPr>
          <w:b/>
          <w:color w:val="FF0000"/>
        </w:rPr>
        <w:t xml:space="preserve">id 144</w:t>
      </w:r>
    </w:p>
    <w:p>
      <w:r>
        <w:rPr>
          <w:b w:val="0"/>
        </w:rPr>
        <w:t xml:space="preserve">La infravalorada Halliburton es una buena inversión Meena es miembro de la red de blogs de The Motley Fool - las entradas representan las opiniones personales de nuestros blogueros y no son editadas formalmente. Halliburton (NYSE: HAL ) es una de las mayores empresas de servicios de gas y petróleo del mundo, que opera en más de 75 países.  A lo largo de la mayor parte de sus 93 años de historia, HAL se ha dividido en múltiples segmentos de negocio, sobre todo el Grupo de Servicios Energéticos y Kellogg-Brown &amp; Root.  Este último, más conocido como KBR, actuó como contratista privado de construcción e ingeniería militar hasta su venta en 2007. Durante la última década, Halliburton ha estado en un montón de titulares indeseables, desde sus cuestionables contratos concedidos por el gobierno en la Segunda Guerra del Golfo, hasta su imprudencia en los acontecimientos que condujeron al derrame de petróleo de Deepwater Horizon.  Durante este mismo periodo, las acciones de HAL se han triplicado y actualmente descansan justo por debajo de los 31 dólares por acción.  Sin embargo, el año pasado por estas fechas, las acciones cotizaban aún más alto, superando un precio de 57 dólares cada una.  Este descenso ha hecho que los cazadores de valores acudan en masa a esta acción, ya que todas las medidas analíticas señalan que ahora puede ser el mejor momento para comprar HAL.  Además, parece que los fondos de cobertura y la información privilegiada de la empresa ya se han adelantado a los inversores, por así decirlo. Tras permanecer estancada durante gran parte de la recesión, Halliburton vio cómo sus ingresos aumentaban un 38,1% hasta los 24.800 millones de dólares en 2011.  Este aumento de un año fue mayor que el de competidores como Baker Hughes (NYSE: BHI ) con un 37,5%, Weatherford International (NYSE: WFT ) con un 27,1% y Schlumberger NV (NYSE: SLB ) con un 37,1%.  HAL también fue capaz de trasladar este crecimiento a su cuenta de resultados, ya que vio un aumento de las ganancias de 2,01 dólares en 2010 a 3,08 dólares por acción en 2011.  De hecho, en los últimos tres años, HAL ha visto crecer su BPA a una tasa media anual del 3,9% en un momento en el que la media del sector se reduce (-1,8%).  Además, los tres principales competidores de la empresa han experimentado tasas de crecimiento del BPA negativas durante el mismo periodo: BHI (-9,2%), WFT (-44,7%) y SLB (-7,4%). Curiosamente, los múltiplos de beneficios muestran que los inversores aún no se han dado cuenta de esta ventaja.  Si observamos la relación precio-beneficio de HAL (9,2 veces), que mide el valor que los inversores otorgan a cada dólar de beneficios, podemos ver un gran descuento en comparación con la media del sector (16,1 veces) y con competidores como BHI (10,6 veces), WFT (28,3 veces) y SLB (17,6 veces).  Ahora bien, los bajistas pueden argumentar que HAL podría tener simplemente unos múltiplos históricos bajos, pero este no es el caso.  En concreto, el PER actual de la empresa está por debajo de su media de 10 años, de 16,1X.  Además, los beneficios de HAL han cotizado históricamente con una prima del 17% por encima de los del S&amp;P durante la última década.  Este año, cotizan con un descuento del 40%.  Utilizando el PER medio del sector junto con una previsión de beneficios por acción a un año vista de 3,53 dólares, podemos fijar un precio objetivo de 56,83 dólares para la próxima primavera.  Incluso si los beneficios se mantienen estancados, las acciones de HAL valoradas de forma justa subirían por encima de los 50 dólares por acción. También hay que señalar que Halliburton quintuplicó su flujo de caja libre el año pasado, hasta los 731 millones de dólares.  A pesar de que este aumento fue mayor que el de cualquiera de sus principales competidores, las acciones de HAL cotizan actualmente con un ratio P/CF de 8,6X, que está por debajo de la media del sector (11,7X) y de la propia media histórica de 10 años de la empresa (16,9X). En el último mes, las noticias que rodean a Halliburton han sido especialmente positivas, ya que la empresa hizo saltar por los aires las estimaciones de beneficios del primer trimestre de la empresa, informando de un BPA de 0,89 dólares, casi un 50% más que en el primer trimestre de 2011.  Además, HAL consiguió la semana pasada un contrato de 95 millones de dólares para desarrollar una serie de pozos petrolíferos en Irak, y espera alcanzar acuerdos similares en Brasil.  Desde un punto de vista macroeconómico, los precios del petróleo, más bajos de lo esperado, no han ayudado ciertamente a las acciones de HAL, aunque una demanda creciente de las naciones en desarrollo y una oferta cada vez menor del recurso finito allanan el camino para una tendencia alcista que favorece a la empresa. Si observamos la actividad de los iniciados, el director Murry Gerber compró 3</w:t>
      </w:r>
    </w:p>
    <w:p>
      <w:r>
        <w:rPr>
          <w:b/>
          <w:color w:val="FF0000"/>
        </w:rPr>
        <w:t xml:space="preserve">id 145</w:t>
      </w:r>
    </w:p>
    <w:p>
      <w:r>
        <w:rPr>
          <w:b w:val="0"/>
        </w:rPr>
        <w:t xml:space="preserve">El nuevo iPad frente al iPad 2 ¿Merece la pena actualizarse? El nuevo iPad, el iPad 3 o como quieras llamarlo, ha llegado con su pantalla de moda y la reacción natural de la mayoría va a ser comprarlo inmediatamente, pero ¿es esa la decisión correcta? El hecho de que sea la última tableta de Apple, ¿hace que el nuevo iPad sea el mejor o, lo que es más importante, que merezca la pena el dinero que cuesta? La mejor manera de comprobarlo es echar un buen vistazo a todas las partes del nuevo iPad y a todas las especificaciones del nuevo iPad y compararlas con el iPad 2 para ver exactamente en qué se diferencian. Independientemente de que Apple siga poniendo a la venta el iPad 2 al mismo tiempo, seguirá siendo bastante fácil hacerse con el modelo anterior en sitios de terceros y con grandes descuentos. Entonces, ¿cuál es la mejor opción para ti? Lee el artículo de Pocket-lint sobre el nuevo iPad y el iPad 2 y decide por ti mismo. Factor de forma 1º: iPad 2 241,2 x 185,7 x 8,8 mm, 613 g 2º: el nuevo iPad 241,2 x 185,7 x 9,4 mm, 652 g El iPad 2 es un diablo delgado por derecho propio, así que superarlo en cuanto a factor de forma iba a ser complicado. Naturalmente, también había otro par de complicaciones que siempre iban a ser un reto para los ingenieros de Apple en el nuevo iPad. Un procesador más potente y una pantalla más espléndida necesitan una batería más grande para poder funcionar durante el mismo tiempo, y eso significa un cuerpo más voluminoso con una masa mayor. Claro que el iPad 3 se beneficia de las ventajas en las rondas posteriores, pero la primera categoría es para el modelo más antiguo. ¿Qué? No creías que todo iba a ser coser y cantar, ¿verdad? Pantalla 1ª: el nuevo iPad de 9,7 pulgadas, 2048 x1536, LCD con IPS 2ª: iPad 2 de 9,7 pulgadas, 1024x768px, LCD con IPS Conseguir ese aumento de pantalla era lo que el público que aprecia a Apple ha estado pidiendo a gritos durante los últimos 12 meses. Todos pensábamos que tendríamos niveles de resolución tipo Retina cuando se lanzó el iPad 2 pero, ahora, por fin, ese sueño se ha hecho realidad. El cambio duplica los píxeles y, por lo tanto, la densidad de píxeles sobre esa pantalla de 9,7 pulgadas y, aunque probablemente nunca pensaste que la pantalla del iPad 2 fuera precisamente un problema, ponla ahora al lado del nuevo iPad 3 y tendrás pocas dudas sobre cuál prefieres llevar en tu bolso. Sala de máquinas 1º: el nuevo iPad Apple A5X 2º: iPad 2 Apple A5 El potencial gráfico mejorado del nuevo iPad necesita un procesador con capacidades gráficas mejoradas y eso es exactamente lo que ofrece el sistema en un chip Apple A5X de cuatro núcleos. El número de núcleos en el elemento gráfico del SoC se traduce en una interfaz más ágil, juegos más fluidos y, crucemos los dedos, una renderización muy eficiente de tus películas en alta definición. El A5 del iPad 2 no se queda atrás. Podrás seguir disfrutando de las mejores aplicaciones, pero será dentro de 12 meses, cuando los horizontes de los desarrolladores se hayan ampliado y las expectativas hayan avanzado, cuando empieces a notar que ciertos juegos se vuelven un poco más pesados. Imagen 1: el nuevo iPad 5MP en la parte trasera, 0,3MP en la parte delantera, vídeo 1080p a 30fps 2: iPad 2 0,3MP en la parte delantera, 0,7MP en la parte trasera, vídeo 720p a 30fps Aunque las credenciales de vídeo del iPad nunca fueron crónicas -el VGA en la parte delantera y la grabación 720p en la parte trasera son suficientes para charlar con tus amigos y familiares en casa y capturar ese momento, respectivamente-, las fotos de 0,7 megapíxeles eran una debilidad evidente. Por suerte, Cook y sus compañeros han prestado atención y han conseguido introducir un sistema de cámara significativamente mejor en esta ocasión. Apple ha implementado la mayor parte de la tecnología de la cámara del iPhone 4S en el nuevo iPad. Esto significa una gran victoria sobre el rendimiento del iPad 2, que no es tan bueno. La nueva cámara iSight utiliza elementos como una lente de 5 elementos y un filtro IR, así como elementos como la estabilización por software y la exposición y el enfoque automáticos. Una gran mejora con respecto a la última generación de tabletas y otro clavo en el ataúd para los que quieren estar en la cima del árbol tecnológico de Apple. Software Ganar: el nuevo iPad iOS 5.1 Perder: iPad 2 iOS 5.1 iOS fue y se actualizó un poco en el anuncio del iPad 3. Trae</w:t>
      </w:r>
    </w:p>
    <w:p>
      <w:r>
        <w:rPr>
          <w:b/>
          <w:color w:val="FF0000"/>
        </w:rPr>
        <w:t xml:space="preserve">id 146</w:t>
      </w:r>
    </w:p>
    <w:p>
      <w:r>
        <w:rPr>
          <w:b w:val="0"/>
        </w:rPr>
        <w:t xml:space="preserve">La manera de hacerse grande es hacerse pequeño por Neil Cole En nuestro nuevo libro, Church Transfusion , Phil Helfer y yo empezamos afirmando que la verdadera expresión del reino de Cristo debería destacarse como muy diferente de todas las demás religiones. Para demostrar la naturaleza radicalmente diferente del reino de Dios, enumeramos 6 formas en las que el reino al revés contrasta con la visión del mundo de lo que es correcto y, por desgracia, a menudo también está en desacuerdo con la Iglesia. En las próximas entradas del blog enumeraré esos seis paradigmas diferentes del Reino al revés. El primero es que la manera de llegar a lo grande es ir a lo pequeño. Todos los movimientos de multiplicación comienzan en pequeño. Jesús describió su reino como si comenzara con la semilla más pequeña conocida por el hombre en ese momento: la semilla de mostaza. Toda reproducción ocurre a nivel celular. En esencia, si las células de tu cuerpo no están sanas, tu cuerpo no está sano. No importa que tengas un vestuario de primera, un lifting facial y una sonrisa ganadora por fuera si las células que componen tu cuerpo están enfermas. Mientras que la mayoría de los pastores están considerando formas de conseguir una iglesia más grande, la clave del verdadero éxito es ir más pequeño. Al final, si se hacen bien las cosas pequeñas, el impacto global acabará llegando. Cuando se trata de la transfusión de la iglesia, usted debe comenzar por plantar la salud en la unidad más pequeña de la vida de la iglesia - el discípulo en relación con otros discípulos. Si no puedes multiplicar a ese nivel, nunca multiplicarás a un nivel más grande y complicado. La mayoría de los pastores, misioneros y plantadores de iglesias tienen prisa por crecer a lo grande, pero erróneamente pasan por alto los lugares pequeños donde la vida realmente comienza y se transforma. "No desprecies el día de los pequeños comienzos". Acerca de Neil Cole Neil Cole es el fundador y director ejecutivo de Church Multiplication Associates &amp; CMAResources, que ha ayudado a iniciar cientos de iglesias en treinta y cinco estados y treinta naciones. Es considerado por muchos como uno de los fundadores clave de lo que se conoce como el movimiento de las iglesias orgánicas o simples. Uno de los componentes clave de la formación de este movimiento en expansión es el Invernadero del Plantador de Iglesias Orgánicas - Entrenamientos de la Historia 1 y la Historia 2. Lea más sobre Neil Cole en su página de autor Siga ChurchPlanting.com ¿Qué es ChurchPlanting.com? En ChurchPlanting.com tenemos como objetivo equipar y animar a los plantadores de iglesias que tienen como objetivo ganar a otros para que se relacionen con Cristo. Los blogueros del sitio incluyen una lista de "Quién es quién" del mundo de la plantación de iglesias, compuesta por entrenadores y autores. Estas son personas que piensan más allá de las convenciones típicas y que están interesadas en ver a muchas personas ganadas para tener una relación con Cristo a través de la plantación de iglesias.</w:t>
      </w:r>
    </w:p>
    <w:p>
      <w:r>
        <w:rPr>
          <w:b/>
          <w:color w:val="FF0000"/>
        </w:rPr>
        <w:t xml:space="preserve">id 147</w:t>
      </w:r>
    </w:p>
    <w:p>
      <w:r>
        <w:rPr>
          <w:b w:val="0"/>
        </w:rPr>
        <w:t xml:space="preserve">Letra: El lado más oscuro del amor Es el aire en los pulmones de tu madre Cuando sus padres derribaron sus vallas Bolsas de plástico y el panadol estaba fuera El amor era un Gibson 335 vendido Y el sueño de tu padre murió esa noche Sólo para mantener esa electricidad Y es el lado más oscuro de mi corazón que muere cuando vienes a mí Y es el billete de oro que gano cuando matas a mis enemigos Oigo el grito más lejano y el suspiro más suave cuando estoy vacío. Pero si me dejas me esconderé en un juego como SimCity El amor que estaba vivo en los viejos tiempos Ha sido puesto a la muerte en esta era dorada Por nuestra televisión a color Y es el lado más oscuro de mi corazón el que muere cuando vienes a mí Y es el boleto dorado que gano cuando matas a mis enemigos Escucho el grito más lejano y el suspiro más suave cuando estoy vacío Pero si me dejas me iré y me ahogaré boca abajo en el agua Oh cuando muera... Cuando muera... Cuando muero estoy vivo Cuando pierdo encuentro Mi identidad Amor Fueron esas nubes oscuras en el viernes Fue un terremoto que sacudió el santo Y tú estabas atascado en el árbol Y es el lado más oscuro de mi corazón el que muere cuando vienes a mí Oh es el boleto dorado que gano cuando matas a mis enemigos Escucho el grito más lejano y el suspiro más suave cuando estoy vacío Pero si me dejas me saludaría adiós y no brillo en la noche mira soy hombre muerto Compartir: Así: Esta entrada se publicó el martes, 16 de junio de 2009 a las 11:14 pm y está archivada en Letras . Puedes seguir cualquier respuesta a esta entrada a través del feed RSS 2.0. Puedes dejar una respuesta, o hacer un trackback desde tu propio sitio. Hola, sí se trata de los padres de Rohin. tienes algunas palabras mal. aquí tienes... el amor, es el aire en los pulmones de tus madres, cuando sus padres derribaron sus vallas bolsas de plástico y el panadol estaba fuera. el amor era un gibson 335 vendido, y el sueño de tus padres murió esa noche sólo para mantener esa electricidad. y es el lado más oscuro de mi corazón que muere cuando vienes a mí y es el billete dorado que gano cuando matas a mis enemigos oigo el grito más lejano y el suspiro más suave cuando estoy vacío pero si me dejas me escondería en un juego como sim city. oh cuando muero estoy vivo cuando pierdo encuentro mi identidad hijo si muriera en el suelo de mi habitación llorarías en el suelo de tu habitación y te tatuarías mi nombre debajo de tu brazo mamá, el amor estaba vivo en los viejos tiempos ha sido puesto a muerte en esta edad de oro por nuestra televisión en color y es el ... pero si me dejas me voy a ahogar boca abajo en el agua. oh cuando yo... el amor era esas nubes oscuras en el viernes era un terremoto sagrado y tú estabas atascado en un árbol. y es el... pero si me dejas yo saludaría adiós y no brillo en la noche mira soy un hombre muerto oh cuando yo ... Ps, me sorprende escuchar que esas son las letras de Rohin. Había supuesto que eran de Jordan, ya que él canta. ¿Sabes quién escribió alguna de las otras canciones, como "Blood", "Fool's Gold", etc.? Escuché "Blood" mientras charlaba con Bob... que vive en la casa de tu padre. Tu padre estaba allí mientras la escuchábamos...se me saltaron las lágrimas.... me recordó a mi madre que murió de cáncer. un momento muy bonito escuchar tu canción mientras tu padre te explicaba la historia que hay detrás. impresionante...te deseo todo lo mejor. Hola, me gustaría aventurarme a discutir el significado de la letra de esta canción. Soy de Seattle y no conozco a la banda personalmente. Así que lo que diga es simplemente desde mi perspectiva, ya que he meditado sobre la letra. Otros pueden tener su punto de vista y me encantaría su discusión. En resumen, creo que esta canción trata del amor sacrificado y su resultado en la vida. Parece ser una letra muy familiar, y bíblicamente basada en la meditación, que trataré de mostrar. (Alguien más mencionó que son cristianos en otra página de letras también) Admito que lo que diré es abiertamente cristiano en la orientación, que puede ofender o malinterpretar TME, pero espero que lo contrario se produzca en su lugar. Espero</w:t>
      </w:r>
    </w:p>
    <w:p>
      <w:r>
        <w:rPr>
          <w:b/>
          <w:color w:val="FF0000"/>
        </w:rPr>
        <w:t xml:space="preserve">id 148</w:t>
      </w:r>
    </w:p>
    <w:p>
      <w:r>
        <w:rPr>
          <w:b w:val="0"/>
        </w:rPr>
        <w:t xml:space="preserve">Respuestas (7) Contestador 1 oh las alegrías de comprar mascotas de una gran cadena de tiendas en lugar de un criador privado. en primer lugar yo y las mascotas en casa han tenido un par de roces me parece que un buen número de su personal en bastantes tiendas no le dan el asesoramiento adecuado también usted realmente debe de doble comprobado el sexo con un veterinario. asegúrese de que usted no molestar a la madre y el bebé, pero eliminar los machos de la jaula / conejera. no manipule a los bebes durante al menos 10 dias si no tiene experiencia en el cuidado de conejos bebes entonces no los toque durante unos 14-20 dias asegurese de que la madre y los bebes esten en un lugar calido y lejos de ruidos fuertes o en cualquier lugar donde algo o alguien pueda molestarlos. Haz que los bebés tengan su sexo y asegúrate de que las hembras y los machos estén separados una vez que alcancen las 8 semanas Fuente(s): tienes que castrarlos... supongo que sólo uno de los conejos es macho - los machos se pelearán a muerte por una hembra. tendrás que poner a la madre y a los kits en una jaula separada hasta que puedas vender a los bebés. Te sugiero que lleves a todos tus conejos al veterinario (aparte de la madre y los bebés). Deja que el veterinario les ponga el sexo, probablemente será más preciso que el de la tienda de animales. Entonces arregle todos sus machos. Será caro, pero evitará más accidentes. Una vez que las hembras hayan terminado de cuidar a las crías, puedes arreglar a las hembras si lo deseas. En realidad, es mejor para su salud, ya que puede prevenir el cáncer de útero. Las crías deberían ser esterilizadas cuando tengan unos 6 meses de edad. Antes de eso, tienes que hacer lo posible por separar a los machos de las hembras, ya que alcanzan la madurez sexual a los 3 meses. Entonces podrás decidir si quieres quedarte con ellos o si quieres regalarlos.</w:t>
      </w:r>
    </w:p>
    <w:p>
      <w:r>
        <w:rPr>
          <w:b/>
          <w:color w:val="FF0000"/>
        </w:rPr>
        <w:t xml:space="preserve">id 149</w:t>
      </w:r>
    </w:p>
    <w:p>
      <w:r>
        <w:rPr>
          <w:b w:val="0"/>
        </w:rPr>
        <w:t xml:space="preserve">Nos engañó en el plató de su sesión fotográfica Sexiest People, rezumando confianza mientras posaba de forma sensual y mostraba su piel bronceada con un vestido de encaje de Ae'Lkemi, para el fotógrafo internacional Chris Colls, a pesar de tener que mantener el equilibrio sobre una mesa en el balcón de un acantilado en Bronte, Sydney, rodeada de un gran equipo de cámaras, estilistas, peluqueros, maquilladores y publicistas. Sin embargo, el encanto de Weaving se extiende a su ambiente realista, ya que la actriz hace que el equipo se divierta poniendo caras divertidas y moviendo el trasero al ritmo de "China Girl" de David Bowie entre tomas. Como ella misma dice sobre sus criterios de "sexy-guy": "Tienen que ser divertidos. Tienen que hacerme reír". Para ir detrás de las escenas con Samara Weaving en su sesión de fotos de Sexiest People 2012, haga clic aquí o véalo a continuación:</w:t>
      </w:r>
    </w:p>
    <w:p>
      <w:r>
        <w:rPr>
          <w:b/>
          <w:color w:val="FF0000"/>
        </w:rPr>
        <w:t xml:space="preserve">id 150</w:t>
      </w:r>
    </w:p>
    <w:p>
      <w:r>
        <w:rPr>
          <w:b w:val="0"/>
        </w:rPr>
        <w:t xml:space="preserve">¿Qué importancia tiene la velocidad de escritura? ¿Qué importancia tiene saber teclear con rapidez? Jeff Atwood ha dicho en numerosas ocasiones que el programador debe ser un buen mecanógrafo. Por ejemplo, hace unas semanas dijo que no puedo tomar en serio a los mecanógrafos lentos como programadores. ¿Cuándo fue la última vez que viste a un pianista de caza y captura? Pero programar no es como tocar el piano.  Programar es más parecido a componer música que a interpretarla. La mayoría de los compositores saben tocar bien el piano, pero algunos no. ¿Y si se escribe prosa en lugar de programas? En su libro On Writing , Stephen King recomienda escribir 1.000 palabras al día. Si escribir fuera sólo cuestión de teclear, ¿cuánto tiempo llevaría eso? Media hora a un ritmo modesto de 30 palabras por minuto. Digamos que hay que teclear 2000 palabras para quedarse con 1000 debido a las correcciones. Ahora estamos en una hora. La gente que se gana la vida escribiendo no pasa literalmente la mayor parte de su tiempo escribiendo. Pasan la mayor parte de su tiempo pensando. Está claro que es bueno ser capaz de escribir rápidamente. Como he argumentado aquí, el principal beneficio de la introducción rápida de datos no es el tiempo que se ahorra en la introducción de datos en sí, sino la mayor posibilidad de que tus manos puedan seguir el ritmo de tu cerebro. Sin embargo, un mecanógrafo lento puede seguir siendo productivo. Pensemos en el físico Stephen Hawking. Sólo es capaz de comunicarse con el mundo a través de un ordenador, ya que la ELA ha destruido casi todo su control motor. Durante años controló su ordenador mediante un interruptor que podía accionar con la mano; ahora utiliza una cámara que detecta los parpadeos. Dice que puede escribir 15 palabras por minuto. Aun así, ha conseguido escribir algunas cosas, 194 publicaciones desde 1965 hasta 2008. Es posible que haya visto algunos de sus libros. Aprender a teclear bien es una buena inversión para quienes son físicamente capaces de hacerlo, pero no es tan importante. Una vez que se alcanza un dominio moderado, mejorar la velocidad no mejorará mucho la productividad. Si un novelista que escriba 1.000 palabras al día fuera capaz de teclear infinitamente rápido, podría ahorrar quizá una hora al día. Por mucho que lo intentes, no podrás aumentar demasiado tu velocidad de tecleo. Según el Libro Guinness de los Récords, Barbara Blackburn era la mecanógrafa más rápida del mundo en lengua inglesa. Podía mantener 150 palabras por minuto. Eso significa que sólo era 10 veces más rápida que Stephen Hawking. La mayoría de nosotros estamos en algún punto entre Stephen Hawking y Barbara Blackburn. En otras palabras, casi todo el mundo teclea a la misma velocidad, dentro de un orden de magnitud. En cuanto a la evaluación de Jeff Atwood sobre la mecanografía y la programación, imagino que los buenos programadores suelen ser buenos mecanógrafos. Teclear bien puede ser una indicación de que un programador se preocupa por su profesión, pero si es así, es un buen programador porque se preocupa, no porque sepa teclear bien. Creo que la importancia de ser un buen mecanógrafo es que el acto de teclear no distraiga tu tren de pensamiento. La velocidad es probablemente menos importante que la capacidad de pensar y que tus pensamientos salgan de tus dedos. John, estoy de acuerdo con tu comentario. Me relacioné con un montón de malos programadores, casi universalmente no sabían teclear. Mi pensamiento sobre la correlación era que no se preocupaban por la ejecución de su oficio, porque si lo hicieran, la mecanografía al tacto aumentaría enormemente su eficacia. Como programador, no necesitas tomar el dictado a 90wpm. Si tu tasa de error es muy alta, y tu tasa de tecleo es muy baja, pasarás mucho más tiempo tecleando tus pensamientos que si no lo hicieras. No aprender a teclear demuestra que no te importa ese tiempo perdido, lo que probablemente indica que no te importa tu capacidad general para hacer las cosas. Jeff Atwood es un blanco demasiado fácil, John... nadie dijo nunca que tuviera una mano hábil con la analogía. Además, una comparación más cercana con un compositor no sería la habilidad en el piano, sino la velocidad para escribir la notación musical. Me di cuenta de que podía hacer mucho más en una pieza una vez que cambié mis cabezas de nota redondas y las banderas con forma por marcas y barras inclinadas exactamente por la razón que señalas: mis manos podían escribir un pasaje que había elaborado en papel mientras todavía estaba en mi memoria. Solía escribir cerca de 60 palabras por hora. Me di cuenta de que en la programación no importa la velocidad con la que se pulsan las teclas, sino qué teclas se pulsan y en qué orden. He disminuido un poco la velocidad, pero he aumentado mi precisión considerablemente. Estoy de acuerdo contigo, no es lo rápido que puedas escribir, es</w:t>
      </w:r>
    </w:p>
    <w:p>
      <w:r>
        <w:rPr>
          <w:b/>
          <w:color w:val="FF0000"/>
        </w:rPr>
        <w:t xml:space="preserve">id 151</w:t>
      </w:r>
    </w:p>
    <w:p>
      <w:r>
        <w:rPr>
          <w:b w:val="0"/>
        </w:rPr>
        <w:t xml:space="preserve">Macarons en la elaboración Estuve tentada de no escribir este post. Definitivamente no quería incluir ninguna foto, ¡pero aquí estamos! Para nuestro aniversario (el primer año es de papel) Shake me compró un librito francés sobre cómo hacer macarons. ¡Siempre se las arregla para elegir algo en lo que he estado pensando sin habérselo dicho! Hoy, mientras el bebé dormía la siesta, decidí hacer mi primera tanda. He sido muy estricta a la hora de medir los ingredientes con exactitud (algo muy poco habitual en mí...) y he tomado prestada una batidora eléctrica para las claras de huevo porque quería hacerlas lo mejor posible. De hecho, tuve que batir las claras en la habitación de invitados para no despertar al niño, ¡una de las desventajas de que su habitación esté al lado de la cocina! Parece que a la gente le da miedo hacer macarons, y después de intentarlo ahora veo por qué. Así que el propósito de este post es documentar lo que salió mal y lo que cambiaré para la próxima vez. ¡Macarons descansando Estoy contento con mis medidas, pero después de haber llevado a cabo una investigación después de que hice mi mezcla, se sugiere utilizar las claras de huevo que se han dejado fuera durante al menos 24 horas! Ups. Bueno, la próxima vez lo planificaré con antelación. Otro factor que puedo cambiar es que creo que necesitaba mezclar un poco más la mezcla, ya que al ponerla en la bandeja, los macarons tenían pequeños picos (¡no queréis saber cómo dijo Shake que eran!). Utilicé un dedo húmedo para alisarlos antes de hornearlos, pero al parecer esto es un signo de falta de mezcla. Macarons agrietados No estoy 100% segura de lo que pasaba con las cáscaras de arriba, pero podría ser de nuevo debido a que la mezcla no se mezcló lo suficiente? ¿O no los dejé fuera el tiempo suficiente antes de hornearlos? ¿O estuvieron en el horno demasiado tiempo? Hmmm....¡Quién sabe! Curiosamente, estas cáscaras se desprendieron del papel con mucha facilidad, mientras que las cáscaras del estante anterior se pegaron al papel de hornear. ¡Digo "curiosamente", pero en realidad esto era molesto! Utilicé un consejo que leí aquí (de Macaron Queen) y puse un poco de agua debajo de la hoja durante unos minutos y se despegaron en su mayoría. Hice una crema de mantequilla de café para rellenar las conchas y probamos algunas.</w:t>
      </w:r>
    </w:p>
    <w:p>
      <w:r>
        <w:rPr>
          <w:b/>
          <w:color w:val="FF0000"/>
        </w:rPr>
        <w:t xml:space="preserve">id 152</w:t>
      </w:r>
    </w:p>
    <w:p>
      <w:r>
        <w:rPr>
          <w:b w:val="0"/>
        </w:rPr>
        <w:t xml:space="preserve">Salud de los hombres Salud de las mujeres Llevar una dieta sana y equilibrada es una parte importante del mantenimiento de la salud, y puede ayudarle a sentirse mejor. Además, puede ser sencillo. Sólo tienes que seguir estos ocho consejos dietéticos para empezar. Las dos claves de una dieta saludable son Consumir el número adecuado de calorías para el grado de actividad que se realiza, de modo que se equilibre la energía que se consume con la que se utiliza. Si comes o bebes demasiado, ganarás peso. Si comes demasiado poco, perderás peso. El hombre medio necesita unas 2.500 calorías al día. La mujer media necesita 2.000 calorías. La mayoría de los adultos ingieren más calorías de las que necesitan y deberían comer menos. Come una gran variedad de alimentos para asegurarte de que llevas una dieta equilibrada y de que tu cuerpo recibe todos los nutrientes que necesita. Para ayudarte a conseguir el equilibrio adecuado de los cinco grupos principales de alimentos, consulta el plato del bienestar (PDF, 120kb) Para mantener una dieta saludable, el plato del bienestar te muestra qué cantidad de alimentos debe proceder de cada grupo: Los alimentos con almidón son las patatas, los cereales, la pasta, el arroz y el pan. Elige variedades integrales siempre que puedas: contienen más fibra y pueden hacer que te sientas lleno durante más tiempo. Los alimentos con almidón deben constituir aproximadamente un tercio de los alimentos que consumes. La mayoría de nosotros debería comer más alimentos con almidón: intenta incluir al menos un alimento con almidón en cada comida principal. Algunas personas piensan que los alimentos con almidón engordan, pero gramo a gramo contienen menos de la mitad de calorías que las grasas. Más información en Alimentos con almidón . Come mucha fruta y verdura Se recomienda comer al menos cinco raciones de diferentes tipos de fruta y verdura al día. Es más fácil de lo que parece. Un vaso de zumo de fruta 100% sin azúcar puede contar como una ración, y las verduras cocinadas en platos también cuentan. ¿Por qué no picar un plátano sobre los cereales del desayuno o cambiar el tentempié habitual de media mañana por unos frutos secos? Más información en 5 AL DÍA . Come más pescado El pescado es una buena fuente de proteínas y contiene muchas vitaminas y minerales. Intenta tomar al menos dos raciones a la semana, incluyendo al menos una ración de pescado azul. El pescado azul tiene un alto contenido en grasas omega-3, que pueden ayudar a prevenir las enfermedades del corazón. Puedes elegirlo fresco, congelado o en conserva; pero recuerda que el pescado enlatado y ahumado puede tener un alto contenido en sal. El pescado azul incluye el salmón, la caballa, la trucha, el arenque, el atún fresco, las sardinas y las sardinas. El pescado no graso incluye el eglefino, la solla, la cebada, el bacalao, el atún en conserva, la raya y la merluza. Quien coma regularmente mucho pescado debe intentar elegir una variedad lo más amplia posible. Reducir las grasas saturadas y el azúcar Todos necesitamos algo de grasa en nuestra dieta. Pero es importante prestar atención a la cantidad y al tipo de grasa que comemos. Hay dos tipos principales de grasas: las saturadas y las insaturadas. Un exceso de grasas saturadas puede aumentar la cantidad de colesterol en la sangre, lo que incrementa el riesgo de padecer enfermedades cardíacas. Las grasas saturadas se encuentran en muchos alimentos, como el queso duro, los pasteles, las galletas, los embutidos, la nata, la mantequilla, la manteca y los pasteles. Intente reducirlas y elija alimentos que contengan grasas insaturadas en lugar de saturadas, como los aceites vegetales, el pescado azul y los aguacates. Para una elección más saludable, utiliza sólo una pequeña cantidad de aceite vegetal o grasa reducida para untar en lugar de mantequilla, manteca o ghee. Cuando comas carne, elige cortes magros y corta la grasa visible. Obtenga más información y consejos para reducir la cantidad de grasa, en Coma menos grasa saturada. La mayoría de los británicos comen y beben demasiado azúcar. Los alimentos y bebidas azucarados, incluidas las bebidas alcohólicas, suelen tener muchas calorías y pueden contribuir al aumento de peso. También pueden provocar caries, sobre todo si se consumen entre comidas. Reduzca las bebidas gaseosas azucaradas, las bebidas alcohólicas, los pasteles, las galletas y la bollería, que contienen azúcares añadidos: este es el tipo de azúcar que deberíamos reducir en lugar de los azúcares que se encuentran de forma natural en alimentos como la fruta y la leche. Las etiquetas de los alimentos pueden ayudar: utilízalas para comprobar la cantidad de azúcar que contienen los alimentos. Más de 15 g de azúcar por</w:t>
      </w:r>
    </w:p>
    <w:p>
      <w:r>
        <w:rPr>
          <w:b/>
          <w:color w:val="FF0000"/>
        </w:rPr>
        <w:t xml:space="preserve">id 153</w:t>
      </w:r>
    </w:p>
    <w:p>
      <w:r>
        <w:rPr>
          <w:b w:val="0"/>
        </w:rPr>
        <w:t xml:space="preserve">Mira la letra de I Wish It Would Rain de The Temptations - otra magnífica adición a la ya magnífica colección de letras de The Temptations. La letra de I Wish It Would Rain forma parte del álbum The Wish It Would Rain que cuenta con un ritmo y unas voces increíbles. The Temptations I Wish It Would Rain lyrics sunshine blue sky please go away my girl has found another and gone away with her gone my future my life is filled with gloom so day after day i stay locked up in my room i know to you might sound strange but i wish it would rain (oh how i wish that it would rain) oh yeah, yeah, Sí, porque quiero salir a la calle (un día tan bonito), pero todo el mundo sabe que un hombre no debe llorar, escucha, tengo que llorar, porque llorar es el dolor, oh sí, incluso este dolor que siento por dentro, las palabras nunca podrían explicar, sólo deseo que llueva (oh, cómo deseo que llueva), oh, deja que llueva, llueva, llueva, llueva (oh, cómo deseo que llueva), oh, nena, deja que llueva, llueva, rain) oh sí, deja que llueva día tras día, mis lágrimas manchan la cara presionada contra el cristal de la ventana mis ojos tocan el cielo desesperadamente por la lluvia porque la lluvia cae detrás de mi lágrima y nadie sabrá nunca que estoy llorando (llorando) llorando (llorando) cuando salgo al mundo exterior mis lágrimas me niegan a explicar oh deseo que llueva (oh cómo deseo que llueva) lluvia rain, rain (oh how i wish that it would rain) ooooh baby let it rain let it rain i need rain to distract the tears in my eyes ooooooh let it rain oh yeah, yeah Back to The Temptations lyrics You're now at The Temptations I Wish It Would Rain lyrics page The Temptations I Wish It Would Rain lyrics are the property and copyright of The Temptations. The Temptations I Wish It Would Rain lyrics Music Song Lyrics</w:t>
      </w:r>
    </w:p>
    <w:p>
      <w:r>
        <w:rPr>
          <w:b/>
          <w:color w:val="FF0000"/>
        </w:rPr>
        <w:t xml:space="preserve">id 154</w:t>
      </w:r>
    </w:p>
    <w:p>
      <w:r>
        <w:rPr>
          <w:b w:val="0"/>
        </w:rPr>
        <w:t xml:space="preserve">Las emprendedoras australianas recibirán un impulso a través de la financiación de Springboard Por Cara Waters Viernes, 12 de octubre de 2012 Springboard Enterprises está a la caza de las empresas australianas de crecimiento más prometedoras dirigidas por mujeres para que se unan a su programa global de aceleración de empresas, con la apertura de solicitudes ayer. El programa sin ánimo de lucro para iniciar a las mujeres en los negocios se puso en marcha en Australia en mayo y ha creado miles de puestos de trabajo y generado 5.000 millones de dólares de capital en todo el mundo. Las solicitudes australianas se abrieron ayer por primera vez y se cierran el 15 de diciembre de 2012. La presidenta de Springboard Australia, Wendy Simpson, dijo a SmartCompany que algunos de los inversores más destacados de Australia se han unido para trabajar con Springboard Australia, como Investec, One Ventures, Starfish Ventures, Foundry, Right Click Capital, Anacacia Capital y AFG Venture Group. "Lo que estos inversores han acordado hacer es ayudar a entrenar a las mujeres para que entiendan cómo presentar su negocio desde la perspectiva de un inversor, esos son los inversores australianos y anunciaremos los inversores estadounidenses en las próximas semanas", dice Simpson. Dice que algunos de los líderes mejor conectados de Australia se unirán a los empresarios, inversores y expertos del sector de Springboard USA para ofrecer un "apoyo sin precedentes" a las empresas australianas seleccionadas. "Lo interesante de Springboard es que reúne a la comunidad inversora y a la comunidad empresarial, y lo que descubrimos es que tradicionalmente las mujeres empresarias tenían dificultades para acceder a la comunidad inversora", afirma Simpson. "Existe la teoría de que los mejores acuerdos no se lanzan; generalmente son inversores que dicen a los empresarios: 'en tu próximo acuerdo te apoyaremos', y eso es generalmente hombres reclutando hombres". Paul Gooley, miembro del consejo de administración de Springboard y director de finanzas corporativas de Grant Thornton, patrocinador del programa, afirma que su empresa está orgullosa de participar. "La obtención de capital de inversión para este tipo de empresas es crucial para el desarrollo de negocios de vanguardia de clase mundial que serán los motores de la actividad económica en el futuro, y esperamos proporcionar conocimientos y asistencia a estas mujeres empresarias para que logren sus objetivos de crecimiento", dijo Gooley en un comunicado publicado ayer. Si desea conocer más historias sobre mujeres en el mundo de la empresa, visite nuestra página web asociada Women's Agenda, donde las mujeres profesionales alcanzan sus objetivos. Esta historia apareció por primera vez en SmartCompany. ¿Te ha gustado este artículo? Suscríbase al boletín de StartupSmart para recibir un resumen diario de noticias directamente en su bandeja de entrada Y un libro electrónico gratuito.</w:t>
      </w:r>
    </w:p>
    <w:p>
      <w:r>
        <w:rPr>
          <w:b/>
          <w:color w:val="FF0000"/>
        </w:rPr>
        <w:t xml:space="preserve">id 155</w:t>
      </w:r>
    </w:p>
    <w:p>
      <w:r>
        <w:rPr>
          <w:b w:val="0"/>
        </w:rPr>
        <w:t xml:space="preserve">¡¡¡Best Answer - Chosen by Asker actually, it is not so post to hurt, i started mine around Christmas(December) put a new one in- here are some positions, 1) put your leg on the toilet and tilt the tampon to the back of your body, trust me, that helped me!!! 2) poner el culo colocado en el extremo del inodoro (donde no se caiga), y el punto del tampón a la parte posterior de la columna vertebral (no recta, pero ligeramente hacia abajo) la primera vez que tuve que poner uno en, era extraño y yo era un poco forzado porque yo estaba a punto de ir a nadar ..:/ # 2 funciona mejor para mí .. también, coloque el dedo medio en la parte de separación del tampón (donde se ve) y el dedo índice en el extremo ... espero que esto ayude (: ¡CUALQUIER OTRO CONSEJO ... sólo Mensaje mí, ive aprendido una tonelada! ADEMÁS, esto puede ayudar a .......... (pero no tanto para la inserción de tampones) www.Beinggirl.com se llevará a un par de intentos, pero, usted lo conseguirá..Mucho mejor que las almohadillas, usted shouldnt sentirlo y cuando se lo quita hay un poco de dolor durante unos 3 segundos (que no es malo) Otras respuestas (3) Debe ser muy incómodo para tener en esa forma. Sé que es difícil las primeras veces que lo intentas. Como ha dicho otra persona, tienes que empujarla con un ligero ángulo. Y para una mejor posición, pon una pierna en el borde de la bañera o algo así, te facilitará la entrada. Y si sigue sin funcionar, sácalo y usa almohadillas, y vuelve a intentarlo en otra ocasión. No debería dolerte y tenerlo medio metido no es bueno, debería estar bien metido, no sólo en el borde, se supone que aún lo sientes, y tener sólo el hilo fuera.</w:t>
      </w:r>
    </w:p>
    <w:p>
      <w:r>
        <w:rPr>
          <w:b/>
          <w:color w:val="FF0000"/>
        </w:rPr>
        <w:t xml:space="preserve">id 156</w:t>
      </w:r>
    </w:p>
    <w:p>
      <w:r>
        <w:rPr>
          <w:b w:val="0"/>
        </w:rPr>
        <w:t xml:space="preserve">La Corona Hueca terminó con la cuarta obra de la serie, Enrique V . Fue brillante, como toda la serie, y fue genial ver Enrique V en secuencia después de los dos Enrique IV.  He visto Enrique V varias veces, y la escena de Falstaff y Mistress Quickly al principio no tiene mucho sentido en un Enrique V independiente.  Al principio me desconcertó la aparición de una mujer vestida de negro, que no pude identificar, al principio, pero al final la vuelves a ver y tiene sentido.  Para entonces ya la has disfrutado como la radiante y juguetona princesa Catalina, con una ondulante cabellera dorada y un vestido azul pálido de niña, y ahora se transforma en una pieza trenzada y drapeada de luto y maternidad.  Las aventuras y el romance de Enrique fueron gloriosos, pero de corta duración. Enrique V es una obra con un fantástico héroe de acción en el centro, por lo que hubo muchas tomas de Enrique galopando en un caballo blanco, con su capa volando detrás de él. Tom Hiddleston tenía un buen aspecto -el director había omitido el habitual corte de pelo en la cuenca del pudín- y era un joven lleno de energía y calidez, rodeado por un grupo de veteranos capaces (todos excelentes, y Paul Freeman como Erpingham era perfecto en su entrega sonriente).  Henry es un epítome del If de Rudyard Kipling -- camina con los reyes (es uno) y tiene el toque común, todos los hombres cuentan con él y ninguno demasiado.  Este era un Henry poco bombástico.  Hiddleston parece ser capaz de hacer cualquier cosa, así que no hay duda de que podría realizar los famosos discursos de motivación, el de una vez más en la brecha, queridos amigos, y el de Crispin Day como líder a sus tropas.  Pero se dirigió a ponerse en un aprieto con sus camaradas inmediatos instándoles en voz alta, como un entrenador de un equipo de fútbol en lugar de Isabel I en Tilbury.  Muy diferente al Enrique V de Kenneth Branagh. Uno de los puntos fuertes de Branagh es convencer como líder de hombres, como hizo en Shackleton . No cortaron el discurso de Harfleur , cuando Enrique amenaza con atrocidades si la ciudad no se rinde, como hizo la versión bélica de Laurence Olivier.   Cualquier producción moderna de una obra de teatro ambientada en la guerra hará hincapié en las crueldades y los terrores, por lo que no faltaron tomas del Chico, que sigue al ejército después de haber recogido el brazalete de la Cruz de San Jorge al principio, reaccionando ante las muertes y el miedo que le rodean. Pensé que una producción que subrayaba los horrores iba a robarnos la emoción, el avance de la caballería y la lluvia de flechas, pero conseguimos ambas cosas: un precioso plano general de los caballos acercándose, los arqueros ingleses esperando y los cascos tronando cada vez más cerca.  No es tan buena la lluvia de flechas como en las versiones cinematográficas de Olivier y Branagh, pero es bastante buena. Enrique V es, bueno, no puro patrioterismo, ya que nada de lo que hace Shakespeare es puro y simple -los cínicos, los detractores y los que no se presentan tienen su turno-, pero tiene un toque de Wilfred Owen entre los Rupert Brookery, pero un patriotismo agresivo, en el que todo el mundo en la obra nos dice lo maravilloso que es Enrique V, y por supuesto que es maravilloso, como James Bond con mayores responsabilidades.  Su enemigo es un Delfín malicioso (Edward Akrout, la pesadilla de un tipo inglés que anuncia perfumes).  El Delfín y sus secuaces son unos imbéciles arrogantes cuyos caballos llevan una elegante armadura: el protector de cuello concertina del caballo del Delfín era increíble.  Los ingleses permanecen estoicamente cubiertos de barro.  Si hay alguna imagen del francés contra el inglés que tenga poder de permanencia entre los ingleses, es ésta, la del listillo llamativo contra el rudo tenaz. Al igual que James Bond, Henry se queda con la chica, que es encantadora y francesa (Melanie Thierry, totalmente encantadora, ya sea risueña o seria).  Cuando en la escena final de cortejo Enrique añade a sus otras virtudes un GSOH y un divertido autodesprecio y los hermosos y jóvenes príncipes se besan, es el final de un cuento de hadas, pero por supuesto no viven felices para siempre Enrique muere, e Inglaterra sangra.   El coro de la obra nos lo dice, esta producción nos lo mostró,</w:t>
      </w:r>
    </w:p>
    <w:p>
      <w:r>
        <w:rPr>
          <w:b/>
          <w:color w:val="FF0000"/>
        </w:rPr>
        <w:t xml:space="preserve">id 157</w:t>
      </w:r>
    </w:p>
    <w:p>
      <w:r>
        <w:rPr>
          <w:b w:val="0"/>
        </w:rPr>
        <w:t xml:space="preserve">Una demanda de agresión contra el Superintendente Asistente Steve Seaford ha dejado al funcionario escolar sintiéndose intimidado, dijo el miércoles. "He pasado mucho tiempo trabajando con la política antiacoso de las escuelas. Nunca hubiera imaginado que alguien pudiera utilizar una táctica así para intimidarme", dijo Seaford en una entrevista telefónica con Patch. El superintendente adjunto de los servicios de instrucción para el Distrito Escolar Unificado de South Pasadena fue arrestado el viernes, después de que un padre interrumpió la oficina del distrito lanzando agresivamente blasfemias, dijeron las autoridades. Era el último día de escuela para los dos hijos del padre, ya que la familia ya no vivía en South Pasadena. El padre inició un arresto ciudadano después de que Seaford supuestamente empujara al padre hacia la puerta, tratando de que se fuera, según un boletín policial. Como en los típicos informes policiales, la presunta víctima, en este caso el padre, no fue identificada. Seaford niega haber empujado al hombre, del que dijo que el distrito había estado mintiendo sobre su residencia durante un tiempo. Si un niño no vive en South Pasadena, la familia debe solicitar un permiso fuera del distrito. El distrito escolar no está emitiendo más permisos de este tipo. El viernes iba a ser el último día para los dos estudiantes en cuestión. Aunque Seaford programó una reunión con el padre para el miércoles (12 de septiembre), éste acudió a la oficina el viernes pasado, argumentando que sus hijos debían permanecer en el distrito. "Al ponerse agresivo y ruidoso, le pedí que se fuera. Se hizo evidente que no se iba a ir, así que abandoné la oficina. Eso contribuyó a que se fuera, pero no hubo ningún tipo de empujón", dijo Seaford. "No consiguió lo que quería. Estaba muy frustrado y decidió hacer esta falsa acusación a la policía", añadió. El detective de la policía de South Pasadena, Richard Lee, dijo que el padre inició un arresto privado, alegando agresión. La policía llegó y administró una multa a Seaford por un delito menor, con una fecha de corte obligatoria, dijo. Al igual que el arresto de un oficial de policía, explicó Lee, el fiscal de distrito archivará el caso para su enjuiciamiento, o decidirá no hacerlo. "Como educadores hacemos todo lo posible para tratar de respetar las preocupaciones de los padres sobre nuestras políticas, pero esto es simplemente increíble. Me siento intimidado", dijo Seaford. Esos pobres niños, si hubieran estado en el distrito legalmente -como muchos lo están- con un permiso, se habrían quedado; ahora se ven obligados a dejar su escuela y sus amigos... Ciertamente puedo entender por qué ese padre está molesto, pero está colocando la culpa en el lugar equivocado. La culpa recae directamente sobre sus hombros. Siento mucho que el Sr. Seaford y el SPPD tengan que perder su tiempo lidiando con su comportamiento infantil. Estoy de acuerdo con los comentarios anteriores que defienden al Sr. Seaford. Es una vergüenza que un administrador que ha demostrado tanta dedicación a su posición y a nuestros niños sea tratado de esta manera. Por mi parte, puedo dar fe de su devoción por detener el acoso en nuestras escuelas. ¿Estaban sus hijos en la proximidad audible de esta diatriba? Aunque alabo el deseo del hombre de mantener a sus hijos en el SPUSD, me horroriza la forma en que lo hizo. Si actúa así en público, con gente que apenas conoce, no puedo evitar preguntarme si reprende a su familia de la misma manera. Cuando dices que fue "arrestado", ¿significa que fue llevado a la estación de policía? ¿Esposado? ¿Sólo le dieron unos papeles? ¿O qué? Dadas las circunstancias, espero que no haya sido detenido de ninguna manera. Es demasiado fácil que la policía detenga a alguien si sólo le acusa de haberle empujado. Hola Ron. Gracias por preguntar, ya que el "arresto ciudadano" puede ser un poco confuso. El Sr. Seaford no fue esposado, conducido a la comisaría y fichado, como la mayoría de la gente imagina cuando oye "arresto". Sin embargo, fue arrestado a través de un arresto privado, multado y liberado. La multa es obligatoria para el tribunal, así que pienso comprobar si el fiscal la archiva o la desecha. Steve es la persona de contacto para este tipo de disputas. Seguro que tiene que aguantar a más de un padre decepcionado y enfadado. Es un tipo cariñoso, bueno y dedicado - lástima que haya tenido que pasar por esta exhibición pública. Conozco a Steve Seaford desde hace varios años y es, sin duda, un hombre de moral e integridad. Él</w:t>
      </w:r>
    </w:p>
    <w:p>
      <w:r>
        <w:rPr>
          <w:b/>
          <w:color w:val="FF0000"/>
        </w:rPr>
        <w:t xml:space="preserve">id 158</w:t>
      </w:r>
    </w:p>
    <w:p>
      <w:r>
        <w:rPr>
          <w:b w:val="0"/>
        </w:rPr>
        <w:t xml:space="preserve">Mi inevitable estrellato mediático No soy el típico portavoz, y menos de algo del tamaño de IBM. Definitivamente soy más feliz como el tipo de friki entre bastidores. La perspectiva de salir en la radio para representar el proyecto, y mucho menos a IBM, era más que aterradora. Pero mis esfuerzos por conseguir a alguien más capaz de hablar con coherencia fracasaron estrepitosamente, y esta tarde cogí obedientemente el tren hasta Londres para ir a Broadcasting House . Fue rápido. Muy rápido. Llegué, y tuve tiempo suficiente para un rápido tuit de miedo mientras esperaba que el productor bajara a recibirme. Luego me mostró el estudio, y antes de que me diera cuenta los micrófonos estaban encendidos y estábamos grabando. Casi con la misma rapidez, pareció que todo había terminado. Me han dicho que la entrevista duró entre 10 y 15 minutos (aunque se redujo a unos pocos minutos para su difusión), pero me pareció que fueron segundos. No recuerdo mucho de lo que pasó en el medio. Por lo que puedo recordar, pasé la mayor parte del tiempo alternando entre mirar el micrófono que tenía delante (con desconfianza, como si fuera a saltar y morderme en cualquier momento) y el pánico (al darme cuenta de que mi mente se había quedado en blanco y no podía recordar nada de lo que había planeado decir). Me entrevistaron junto con alguien de otra organización, un director de Asuntos Exteriores, que parecía ser un veterano en estas lides y que se sintió inmediatamente cómodo. Esto es probablemente algo bueno, ya que pudo hablar mucho mientras yo tenía mi crisis silenciosa. Y eso fue básicamente todo. No recuerdo lo que dije, pero ahora lo he escuchado en la radio. No sólo no recuerdo haber dicho nada de eso, sino que ni siquiera suena como yo... o al menos como creo que sueno. Es una sensación extraña... como si estuviera fuera del cuerpo. La gente que conocí en la BBC era muy agradable. Pasé la mayor parte del tiempo con la presentadora del programa, que era absolutamente encantadora, y muy amablemente nos dio una visita guiada por Broadcasting House a la salida. Radio 4 es mi emisora preferida, así que fue genial ver los estudios en los que se graban y elaboran algunos de los programas que escucho. Ha sido un cambio surrealista con respecto a mi día habitual, que consiste en beber café, fruncir el ceño ante el eclipse y romper el Watson con mi horrible Java. Esta entrada se publicó el martes, 11 de septiembre de 2012 a las 19:23 y está archivada en ibm . Puedes seguir cualquier respuesta a esta entrada a través del feed RSS 2.0. Puedes dejar una respuesta , o hacer un trackback desde tu propio sitio.</w:t>
      </w:r>
    </w:p>
    <w:p>
      <w:r>
        <w:rPr>
          <w:b/>
          <w:color w:val="FF0000"/>
        </w:rPr>
        <w:t xml:space="preserve">id 159</w:t>
      </w:r>
    </w:p>
    <w:p>
      <w:r>
        <w:rPr>
          <w:b w:val="0"/>
        </w:rPr>
        <w:t xml:space="preserve">"Muchas veces he preparado una foto sin saber cómo reaccionará el sujeto o si picará... Me refiero a los insectos, no a los modelos" Esta semana, nos acercamos (literalmente) a un fotógrafo de macro y retratos, Robert Lopshire. Es posible que hayas visto sus fotos como parte de la serie de tutoriales sobre macrofotografía de orbis r con su foto de macroiris utilizando el flash anular de orbis r para obtener resultados impresionantes. Descubrimos qué le influyó para convertirse en fotógrafo y cómo utiliza las redes sociales para destacar en el sector de la fotografía. ¿Cuánto tiempo lleva siendo fotógrafo? Unos 25 años, mi primera cámara fue la Pentax K-1000, que todavía tengo guardada en mi armario de porcelana. Quizá tenga que comprar pronto algún carrete para ella. La ilustración fue mi primera pasión, empecé a dibujar a una edad muy temprana. Durante un tiempo, afiné mis habilidades de ilustración dibujando fotos que encontraba en las revistas. Me pareció que tenía sentido hacer las fotos yo mismo, así que decidí comprar una cámara. ¿Es usted profesional o aficionado? ¿Cuál fue el momento en el que supiste que estabas enamorado de la fotografía o en el que te convertiste en profesional? Nunca pensé en hacerme profesional durante mucho tiempo, hasta que la fotografía de archivo empezó a ocupar mucho de mi tiempo, así como los amigos y las empresas que me pedían imágenes para catálogos y sitios web. Me dedicaba sobre todo a la fotografía de productos, lo que me gustaba porque me daban total libertad artística en los proyectos. Hubo un par de momentos decisivos que me hicieron considerar seriamente la posibilidad de hacerme profesional... ...ambos tenían que ver con retratos que nunca hice demasiado. Nunca me han gustado los retratos cotidianos de la gente, pero después de recibir una gran respuesta de los pocos retratos que hice, me decidí a hacerlo. Hacer retratos no convencionales llamó la atención de algunos modelos que querían actualizar sus carteras, así como de aspirantes a modelo que querían empezar sus books. En cuanto al trabajo en estudio, soy muy experimental, pero sigo aplicando estilos de iluminación clásicos en función del estado de ánimo de la sesión. Los modelos con los que trabajo habitualmente saben lo exigente que soy con la iluminación: cada rostro es diferente, así que me aseguro de que la iluminación que utilizo es la mejor para cada modelo. Por ejemplo, una de las modelos con las que trabajo es Ivana. Tiene unos ojos increíbles... en cuanto se gira hacia la fuente de luz, sus ojos se vuelven de un azul plateado brillante, así que cuando se presenta para una sesión, tengo preparados algunos escenarios de iluminación que incluyen una iluminación más directa y enfocada. Ahora con Becca, cambiamos las cosas debido a sus rasgos oscuros, lo que incluye el uso de mucha luz natural y algo de iluminación de estudio difusa para rellenar, me encanta usar el flash anular orbis r con ella. Tenemos algunos artículos favoritos que utilizamos durante las sesiones con modelos como el Beauty dish de 22", softboxes y paraguas. Mi principal cámara DSLR es la Olympus E3, normalmente montada en un trípode Kirk 3LT (Three Legged Thing Tripod). Utilizo el flash anular orbis r de diferentes maneras, pero mi método favorito es tener el flash y el flash anular orbis r fijados a un brazo de brazo en un soporte justo delante de la cámara. El flash anular orbis r ayuda de varias maneras. La primera es que, como he mencionado antes, se presta a todo tipo de iluminación experimental. En segundo lugar, se convierte en un modificador de luz inestimable en el estudio o en exteriores, no sólo por su portabilidad y facilidad de uso, sino por sus fantásticos resultados sobre sujetos en interiores y exteriores. Cuando no estoy haciendo mi trabajo comercial en mi tiempo libre, estoy fotografiando macro, sobre todo insectos. Llevo el flash anular orbis r, el Olympus E3, el flash Oly FL-50 con mi objetivo Sigma 105mm F2.8 EX DG Macro. Los resultados son estupendos, la luz que se refleja en los ojos del sujeto hace que la imagen sea realmente fantástica... aunque el insecto no sea tan bonito como los modelos con los que trabajo. El orbis r está diseñado para dar a los fotógrafos una ventaja. Es muy difícil ganarse la vida como fotógrafo profesional, ¿cuáles son sus consejos para seguir siendo competitivo en el sector? Lo primero que le digo a mucha gente es que esté preparada para adaptarse, ya que este sector es uno de los que más rápido cambian y suponen un reto. Lo más importante ahora mismo, por lo que estoy experimentando, son las redes sociales; todos sabemos que deberíamos utilizarlas en todo su potencial, pero el reto es destacar entre la multitud.</w:t>
      </w:r>
    </w:p>
    <w:p>
      <w:r>
        <w:rPr>
          <w:b/>
          <w:color w:val="FF0000"/>
        </w:rPr>
        <w:t xml:space="preserve">id 160</w:t>
      </w:r>
    </w:p>
    <w:p>
      <w:r>
        <w:rPr>
          <w:b w:val="0"/>
        </w:rPr>
        <w:t xml:space="preserve">Greg Fleming and The Trains - Edge Of The City Por Simon, el 27 de septiembre de 2012 El cantautor neozelandés Greg Fleming está de vuelta con un álbum de seguimiento de su excelente álbum Taken presentado en Beat Surrender en 2010, Edge of the City es otra buena colección de canciones escritas por Fleming que se une a su banda The Trains con la que trabajó por primera vez en la década de 1980.La banda está formada por John Segovia (guitarra/voz), Dom Blaazer (hammond/piano/voz), Earl Robertson (batería/voz) y Andrew B. White (bajo/voz), que ha compartido la producción del álbum con Greg. En sus propias palabras. Unas semanas antes de entrar en el estudio para grabar este álbum, me senté al piano y escribí la canción que da título al disco, "Edge of the City". Esa canción compartía los temas y los personajes de una novela en la que había estado trabajando: el desarraigo, el arrepentimiento, la familia, el paso del tiempo; las recompensas del amor bueno y los sinsabores del malo. Me deshice de las canciones que tenía en la manga y me puse a escribir las que componen este disco. 'Edge' marcó la dirección. Las nuevas canciones eran esbozos de personajes, historias cortas en forma de canción, inspiradas en mi amor por el cine negro, la ficción criminal y compositores como Merle Haggard y Bruce Springsteen. Sin embargo, su paisaje era local. Conocía a estas personas. Estos personajes habían ensombrecido mi vida imaginativa durante años. Durante los siguientes dieciocho meses les encontré una historia y les di una canción. Una hija adolescente limpia la caja fuerte de la oficina y se fuga con el nuevo empleado de su padre ("Recent Hire"), un hombre responde a la llamada de ayuda de su cuñada después de que su hermano sufra otra crisis inducida por las drogas ("Elijah"). El narrador de 'Más tiempo', en medio de una fiesta improvisada, feliz con su vida y su familia, sólo desea más noches tan perfectas. En 'Cut Man' el narrador no puede dejar un trabajo que le está destruyendo lentamente a pesar de sus esfuerzos. En 'Wait Up Mama' (inspirada en 'Mama Tried' de Merle) un hijo adulto se acerca a su madre, de la que hace tiempo que no se acuerda, con ganas de demostrarle lo mucho que ha cambiado. A pesar de sus comienzos, Edge of the City no es una novela musicalizada. Las canciones pop necesitan ganchos y estribillos, no puntos argumentales, y musicalmente, gracias a The Trains, es un disco con variedad de texturas, grabado en directo en el estudio. Comparte esto: 1 comentario a Greg Fleming and The Trains -- Edge Of The City Hey Simon, gracias por tus amables palabras. Estamos muy orgullosos de este disco y está recibiendo muy buenas críticas en todo el mundo. Nos encantaría tener más fans en el Reino Unido. Dirígete a Bandcamp para escucharlo (donde también puedes pedir el CD). Un par de notas: grabamos este álbum en el estudio de Neil Finn (Crowded House) en Auckland. Varios artistas han grabado en el estudio, como Crowded House y Pajama Club, y Wilco grabó allí "Wilco" en 2009. También enviamos las pistas a Nashville para que las masterizara Andrew Mendelson, que ha masterizado a artistas como The Rolling Stones, Emmylou Harris, Johnny Cash, etc.</w:t>
      </w:r>
    </w:p>
    <w:p>
      <w:r>
        <w:rPr>
          <w:b/>
          <w:color w:val="FF0000"/>
        </w:rPr>
        <w:t xml:space="preserve">id 161</w:t>
      </w:r>
    </w:p>
    <w:p>
      <w:r>
        <w:rPr>
          <w:b w:val="0"/>
        </w:rPr>
        <w:t xml:space="preserve">Un hecho rápido: no se venden siete millones de copias de un libro a menos que se haga algo bien. Es un punto que probablemente no se le escape al doctor John Gray, autor del ridículamente popular Los hombres son de Marte, las mujeres son de Venus. Este bestseller de 1992 (tan vendido que la editorial Harper Collins afirma que es el libro de no ficción más exitoso de la historia) plantea la idea de que los hombres y las mujeres tienen formas fundamentalmente diferentes de afrontar los problemas de las relaciones: la metáfora de Marte y Venus del título. Sin embargo, olvidando a Marte y Venus por un segundo, ¿qué tiene que ver esto con los datos y la información? ¿Ha dado The FileMakers un extraño giro hacia la autoayuda o el asesoramiento en materia de relaciones durante nuestro parón veraniego? La respuesta, por suerte, es un no rotundo. Pero hemos pasado parte de nuestro tiempo de inactividad reflexionando sobre las diferentes formas de gestionar la información hoy en día. Esa transformación de la información está siendo impulsada por muchos factores diferentes. Todo, desde el Big Data hasta Twitter, está teniendo un efecto, reconfigurando gradualmente nuestras ondas cerebrales para lidiar con torrentes de información entregados en formatos del tamaño de un bocado. Pero si nos atenemos a una serie de informes recientes, estos no son los únicos aspectos que debemos tener en cuenta a la hora de presentar y analizar la información: puede que pronto tengamos que empezar a tener en cuenta también el género en la ecuación. Esta idea, como muchas otras hoy en día, comienza con las redes sociales. En abril de este año, Steve Olenski, colaborador de Forbes y bloguero influyente, escribió un fantástico artículo en el que analizaba la demografía de algunos de los principales canales de redes sociales de Occidente (los datos procedían del sitio de noticias Online MBA). Olenski descubrió que, mientras que Twitter y Facebook tienen una proporción relativamente similar de usuarios masculinos y femeninos, Google + y Pinterest están cerca de ser el equivalente a clubes sólo para chicos y chicas. El 82% de los usuarios de Pinterest son mujeres. El 71% de los usuarios de G+ son hombres. Esto tiene enormes implicaciones, y no solo para quienes utilizan estos canales para dirigirse a un público específico o captarlo. A principios de este año, la propia Google analizó por qué podría ser así en el marco de su conferencia I/O 2012 en San Francisco. Como parte de la sesión Designing for the Other Half: Sexy Isn't Always Pink , la fundadora de Playmatics, Margaret Wallace, señaló que el dominio masculino de G+ era probablemente una "cuestión de interfaz de usuario" que se había construido en torno a "la audiencia original a la que atraía", es decir, los hombres. Por supuesto, un comentario de una persona, por muy dotada intelectualmente que esté, no equivale necesariamente a un hecho. Pero detrás del comentario desechable de Wallace sobre que G+ parece haber sido construido para los chicos, hay algo de ciencia realmente interesante. Ciencia que implica a hombres y mujeres de las cavernas. Sí, de verdad. ¿El pensamiento detrás de eso? Que es el resultado de un condicionamiento sobrante que se remonta a decenas de miles de años atrás, cuando nuestros antepasados cazadores-recolectores iban... bueno... a cazar y recolectar. Los hombres (cazadores) buscaban presas a distancia, mientras que las mujeres (recolectoras) estaban más acostumbradas a recoger bayas, frutos secos y semillas, todo ello mientras equilibraban las pruebas y tribulaciones de gestionar su campamento y criar a sus hijos. Antes de que nos perdamos en algunas teorías científicas (posiblemente muy controvertidas) sobre cómo los hombres y las mujeres abordan su trabajo, vale la pena considerar que la aplicación de ese razonamiento a Pinterest -la definición misma de una experiencia de medios sociales más larga, lenta y multitarea- podría explicar en cierta medida su popularidad entre el público femenino. Y no sólo tratamos los canales sociales de forma diferente. Los expertos de Eyetrackshop -un servicio de seguimiento ocular basado en una cámara web que permite a las marcas observar cómo los clientes analizan sus anuncios- descubrieron que puede haber grandes diferencias entre la forma en que los hombres y las mujeres procesan la información visual. Pero esto no se limita a los tópicos sobre la lujuria masculina. Al analizar un anuncio (totalmente seguro para el trabajo) de coches Saab, la empresa descubrió que los ojos de los hombres se dirigían más instantáneamente a la información sobre el coche que a una imagen del mismo, mientras que a las mujeres les ocurría lo contrario. ¿Se trata una vez más del instinto cavernícola? ¿Los hombres se fijan más en el detalle "directo" de lo que cuesta el coche? ¿Y las mujeres la consideración más "pasiva" del aspecto del coche? Este efecto se extiende también más allá del escritorio. Parece que cuanto más móvil es la información, más convincente es para las mujeres. En un artículo para The Guardian, Simon</w:t>
      </w:r>
    </w:p>
    <w:p>
      <w:r>
        <w:rPr>
          <w:b/>
          <w:color w:val="FF0000"/>
        </w:rPr>
        <w:t xml:space="preserve">id 162</w:t>
      </w:r>
    </w:p>
    <w:p>
      <w:r>
        <w:rPr>
          <w:b w:val="0"/>
        </w:rPr>
        <w:t xml:space="preserve">Decoración ¿Tiene una pregunta que necesita respuesta? ¿Aparece una pregunta similar a la suya en la lista de abajo? Navegue por la lista de preguntas publicadas a continuación para encontrar la respuesta. Haga clic en la pregunta para ver la respuesta de Mitre 10. Si no encuentra la respuesta y desea hacer una pregunta a nuestros expertos, haga clic en el botón "Envíe su pregunta a Mitre 10". El suelo de nuestra cocina tiene un pavimento de vinilo y era bastante fino. ¿Pueden aconsejarme cómo deshacerse de este feo suelo sin arruinar el suelo original? Debajo de este vinilo había un bonito suelo de rimu, por favor, aconsejen cómo lijarlo/pulirlo para restaurar el suelo original sin vinilo. Respuesta de Mitre 10: Los suelos de vinilo colocados en el período comprendido entre los años 60 y principios de los 80 a menudo contenían amianto en el material de soporte. Por lo tanto, no se recomienda lijar el antiguo linóleo porque se esparcirían las fibras de amianto. Le recomendamos que encargue a una empresa profesional la realización de pruebas de amianto en su suelo de vinilo. Retire usted mismo el suelo sólo cuando haya sido declarado libre de amianto. Una vez que esté seguro de que el suelo está libre de amianto, utilice el disolvente N de Ados para ablandar el adhesivo del vinilo. Mantenga el vinilo húmedo y utilice una pala para rasparlo. ¡Es un trabajo duro! Raspe con cuidado sin clavarse en el suelo de madera para minimizar los daños. Puede lijar los restos de adhesivo. Una vez que el suelo esté totalmente liso, limpio y seco, aplique un sellador. Si pregunta en su tienda Mitre 10 local, podrán recomendarle un producto adecuado. Limitación de responsabilidad La información aquí proporcionada es sólo una orientación general, basada en la limitada información que tenía de su correo electrónico, y no pretende ser una solución exclusiva. Puede haber otras opciones y productos disponibles que también sean adecuados para sus fines. Consulte sus necesidades de productos con el personal experimentado de las tiendas Mitre 10. Siga siempre las instrucciones y precauciones del fabricante cuando utilice su producto. Compruebe con su ayuntamiento que cumple con las ordenanzas del organismo local que corresponden a cualquier proyecto de construcción y consulte a un comerciante cualificado cuando se requieran servicios de expertos.</w:t>
      </w:r>
    </w:p>
    <w:p>
      <w:r>
        <w:rPr>
          <w:b/>
          <w:color w:val="FF0000"/>
        </w:rPr>
        <w:t xml:space="preserve">id 163</w:t>
      </w:r>
    </w:p>
    <w:p>
      <w:r>
        <w:rPr>
          <w:b w:val="0"/>
        </w:rPr>
        <w:t xml:space="preserve">¿Te has preguntado alguna vez cómo consiguen algunas chicas conquistar a todos los chicos "buenos"? Bueno, no es ciencia espacial; de hecho, es muy sencillo. Estereotipadamente, hay "ligas" de hombres que salen con su misma "liga" de mujeres, pero hay algunos trucos fáciles para romper esa barrera, tanto si vas detrás de un cinco como de un diez. Trabaja en tu aspecto. El aspecto es la primera impresión que causa un hombre. En cuanto al estilo, por muy chulos que parezcan algunos peinados, manténlo práctico y natural. La ropa debe ser bonita, pero informal. No lleves vaqueros todos los días, pero tampoco te pases de la raya si no es necesario. Haz cosas que querías hacer pero que nunca llegaste a hacer. Por ejemplo, pierde peso si crees que estás en el lado pesado. Sube de peso si crees que estás en el lado pequeño. Empieza a hacer ejercicio. Haz ejercicios de cardio para perder peso y ejercicios de fuerza para desarrollar los músculos. La higiene es increíblemente importante. Debes ducharte siempre, afeitarte, usar loción y desodorante. Rocía algo distinto (perfume, body splash). Intenta usar "vainilla" y "jazmín", que se dice que son los aromas que más excitan a los hombres. Cepíllate los dientes y usa el hilo dental, ponte chapas y mantén las uñas limpias. 2 Sé independiente. Seguro que lo de quejarse y estar necesitada puede funcionar al principio, porque el chico se siente fuerte y masculino, pero después de un tiempo, todo el numerito de la "damisela en apuros" se queda anticuado. Ten tus propias cosas fuera de la escuela; esto no sólo hace que tu personaje sea dinámico, sino que también te da esa mancha de misterio que es increíblemente difícil de resistir. La mayoría de los chicos quedarán impresionados por tu autosuficiencia, y eso te dará una buena reputación. 3 No seas demasiado dramática . Claro, esas chicas pueden parecer que reciben más atención que las frías, pero los chicos sólo prestan atención a ese tipo de chicas porque es divertido ver qué cosa estúpida harán a continuación. Tú no quieres ser ese tipo de chica, porque es muy fácil no quererla. No seas impasible, ni prepotente, pero mantente al margen de las discusiones que puedan evitarse, y asegúrate de ser educado y de respetar a todo el mundo, incluso a los que no te respetan a ti a cambio. 4 Saber que la confianza en uno mismo es la clave para ser "esa chica" . ¿Te has dado cuenta de que nunca es la chica humilde y autocompasiva la que consigue al chico? Siempre hay un alto nivel de confianza en las mujeres que reciben la mayor atención; más importante aún, la atención positiva. Así que en lugar de deprimirte, siéntete orgullosa de lo que tienes, y eso se reflejará en los demás. 5 La concentración es otra cosa que se admira mucho. Establecer y completar objetivos no sólo te hace triunfar en la vida, sino también en el amor. Tienes que ir con los dos ojos abiertos, y asegurarte de que sabes exactamente lo que quieres de una situación. 6 Trabaja en tu lenguaje corporal . Es mucho más importante que las palabras. Muéstrate abierta a la gente no sólo por las cosas que dices, sino por la forma en que las presentas; por ejemplo, cuando estés hablando con un chico, míralo a los ojos, ponte de cara a él y mantén el contacto visual. Este tipo de lenguaje corporal rezuma confianza, y hará que le gustes porque puede ver que te gustas a ti misma. 7 Mejórese mental, física y emocionalmente. Esto no sólo hará que te sientas mejor, sino que también contribuirá a que te centres en lo que quieres y lo consigas. Descubre tu talento y deja que se manifieste porque es una de las bazas de las que un chico puede estar orgulloso. 8 Conócete a ti mismo; tus puntos fuertes, tus debilidades y tus aficiones . Interésate por algo y haz cosas por ti mismo. Esto demostrará que te aprecias a ti mismo y que tu nivel de exigencia es razonable. 9 Sé tú mismo . Ser alguien que no eres estresa toda la relación, y antes de que te des cuenta, tienes una base de mentiras sobre la que construir, que no es ninguna base. Esto es probablemente lo más importante, porque los chicos van por las chicas que son claramente ellos mismos y no pueden ser influenciados para unirse a un vagón o una tendencia sólo porque necesitan razones suficientes. 10 No cambies por un chico . Si te gustan ciertas cosas, no las abandones. Haz esas cosas en tu tiempo libre si realmente no puedes vivir sin ellas. 11 Sé amable . Todos los chicos quieren a alguien que sea agradable</w:t>
      </w:r>
    </w:p>
    <w:p>
      <w:r>
        <w:rPr>
          <w:b/>
          <w:color w:val="FF0000"/>
        </w:rPr>
        <w:t xml:space="preserve">id 164</w:t>
      </w:r>
    </w:p>
    <w:p>
      <w:r>
        <w:rPr>
          <w:b w:val="0"/>
        </w:rPr>
        <w:t xml:space="preserve">Cuentos de la Sala de Lectura -- Episodio 29 El cuento de esta semana de la Sala de Lectura es una celebración de Karen Wyld, que tristemente falleció hace unas semanas. Karen se convirtió en una valiosa voluntaria del Departamento de Colecciones, ayudando en muchas áreas del trabajo de la biblioteca para Mareike, así como escribiendo sus propios y chispeantes blogs sobre sus experiencias como voluntaria de la biblioteca. Al principio conocimos a Karen como lectora habitual. Después de su ya famoso encuentro con Helen en la calle Henley (descrito en el propio blog de Karen) vino todos los días que estábamos abiertos, todo el día, y rápidamente aprendió tanto sobre la sala de lectura y los catálogos que ya se sentía como parte de nuestro equipo. Al principio, su investigación se centró en la botánica, el uso de flores y plantas en Shakespeare y los planos de los jardines de casas como Compton Verney y Stoneleigh Abbey. Sin embargo, cuantos más cuadros del Commonplace book of Rebecca Dulcibella Orpen, iniciados en 1849 investigaba, más temas encontraba para investigar y estaba encantada de descubrir la variedad de temas que abarcan nuestras colecciones. Karen siempre sostuvo que su investigación era bastante inútil, ya que saltaba demasiado entre los temas, pero siempre era fascinante ver lo que había ordenado de las pilas del sótano, ya que simplemente encontraba cosas que le interesaban en el catálogo mientras estaba en medio de la investigación de otra cosa. Siempre decía "no tiene nada que ver con lo que estoy investigando, sólo parecía interesante..." y así su investigación se extendía a otras áreas. El entusiasmo y los conocimientos de Karen en una gama tan amplia la convirtieron en la elección perfecta para convertirse en voluntaria y acabó trabajando en tareas y proyectos vitales para Mareike a tiempo completo y, siguiendo su costumbre de ramificarse, realizó investigaciones para la mayoría de los miembros del personal del Departamento de Colecciones en un momento u otro. Trabajó en muchos de sus proyectos en la sala de lectura y, mientras trabajaba en uno de los ordenadores de la sala de catálogos, a menudo ayudaba a los lectores, especialmente si les oía mencionar algo que ella había tratado en su propio trabajo. Cuando Karen era lectora, Maddie y yo siempre intentábamos animarla a participar en un videoblog, ¡pero no lo conseguía! Cuando empezó a escribir sus propios blogs y se necesitaba una fotografía suya, insistió en ponerse su famoso sombrero, ¡esperando ocultar la mayor parte de su cara! Busqué el material que se había emitido para la entrada de Karen y me trajo muchos recuerdos, aquí están algunos de los documentos que encontró: 1. Los jardines y las plantas fueron los primeros temas que Karen investigó en nuestra colección. Miró los planos de los jardines de casas como la Abadía de Stoneleigh, los catálogos de árboles y plantas que se iban a plantar, así como un boceto en acuarela de Humphrey Repton para una propuesta de bañera y asiento en el jardín de flores de Adlestrop House and Gardens. 1. Flor prensada, recogida en el balcón de Lord Byron por Marie Corelli 2. Flor prensada, recogida en el balcón de Lord Byron cerca de Ginebra por Marie Corelli 4 . La comida era un gran interés para Karen y encontró un libro de recetas especialmente interesante que pertenecía a Mary Leigh, esposa de William Leigh de Adlestrop (fallecido en 1756). Estas recetas incluían una para la "larga vida" que aconsejaba "tomar dos cucharadas grandes al día en cualquier licor conveniente". Muchas recetas eran para medicinas o ungüentos, una para el "Agua de la peste". 5. Karen se entusiasmó al encontrar información sobre la Real Fábrica de Etiquetas de Stratford, que en su día estuvo situada en College Lane, primero encontró la marca registrada en un directorio de marcas, y después encontró fotografías de la fábrica que fabricaba carteles. Dibujo de un velocípedo realizado por E. L. Fardon de Stoneleigh, enero de 1869. 6. A Karen le interesaba mucho el deporte y el ciclismo en particular, y le encantaba encontrar material deportivo en la colección, como una entrada y un póster para un partido de hockey en el que participaba el equipo de Frank Benson. También le encantó encontrar un recorte del Million, del 11 de noviembre de 1893, sobre la invención de la rueda de bicicleta de radios por parte de Edward L Fardon, herrero del pueblo de Stoneleigh, con una copia del dibujo de un velocípedo. Karen nos enseñó mucho sobre la variedad de nuestra colección y las cosas interesantes e inusuales que podemos encontrar en ella. Disfrutaba charlando con la gente y compartiendo sus conocimientos sobre una gran variedad de temas y, si ha estado en nuestra sala de lectura en el último año, es probable que</w:t>
      </w:r>
    </w:p>
    <w:p>
      <w:r>
        <w:rPr>
          <w:b/>
          <w:color w:val="FF0000"/>
        </w:rPr>
        <w:t xml:space="preserve">id 165</w:t>
      </w:r>
    </w:p>
    <w:p>
      <w:r>
        <w:rPr>
          <w:b w:val="0"/>
        </w:rPr>
        <w:t xml:space="preserve">Buscar en smh: Buscar en: Christchurch no podrá acoger el Test Brad Walter Los directivos de la LIGA están considerando sedes alternativas para el Test anual trans-masculino después de ser informados ayer de que el AMI Stadium de Christchurch no estará disponible para ningún partido hasta al menos el 15 de marzo. El director ejecutivo de la NZRL, Jim Doyle, dijo que Auckland y Wellington eran las ciudades obvias para albergar la prueba del 6 de mayo si Christchurch no podía hacerlo, y que esperaba que se tomara una decisión final la próxima semana. Sin embargo, Doyle dijo que era probable que Christchurch recibiera la prueba de mitad de temporada del próximo año entre Australia y Nueva Zelanda si el partido se trasladaba. No es sólo el estado de la superficie de juego lo que tenemos que considerar, hay bastantes daños en las tuberías, por lo que hay fugas de agua y aguas residuales", dijo Doyle. También tenemos que pensar en el alojamiento, porque... muchos de ellos vendrán de otros lugares además de Christchurch, y necesitarán un lugar donde alojarse''. Publicidad La prueba habría sido la primera vez que los Canguros jugaban en Christchurch desde 1989. Las autoridades están interesadas en que la prueba se mantenga en Christchurch como muestra de apoyo a la ciudad, pero es necesario tomar una decisión rápidamente. Mientras tanto, un partido de leyendas de la liga de rugby organizado por el gran kiwi Tawera Nikau será ahora una recaudación de fondos para las víctimas del terremoto de Christchurch. El partido estaba programado para jugarse el 1 de mayo en Christchurch. Estamos tratando de ver si el partido sigue adelante... pero si lo jugamos, la recaudación se destinará definitivamente al terremoto", dijo Nikau. Y después de organizar un partido de leyendas del Estado de Origen para recaudar fondos para las víctimas de las inundaciones de Queensland, el ex delantero de los Kangaroos, Mark Geyer, está estudiando la posibilidad de organizar un test trans-tasmático entre ex internacionales para el llamamiento del terremoto.</w:t>
      </w:r>
    </w:p>
    <w:p>
      <w:r>
        <w:rPr>
          <w:b/>
          <w:color w:val="FF0000"/>
        </w:rPr>
        <w:t xml:space="preserve">id 166</w:t>
      </w:r>
    </w:p>
    <w:p>
      <w:r>
        <w:rPr>
          <w:b w:val="0"/>
        </w:rPr>
        <w:t xml:space="preserve">Éxodo 32:19 Ver la versión King James. Haga clic para cambiar a la versión Reina Valera 1611 de Éxodo 32:19 . Y aconteció que cuando se acercó al campamento, vio el becerro y las danzas; y se encendió la ira de Moisés, y arrojó las tablas de sus manos, y las rompió debajo del monte. Otras traducciones de Éxodo 32:19 Cuando se acercó al campamento, vio el becerro y las danzas, y la ira de Moisés se encendió, y arrojó las tablas de sus manos y las rompió debajo del monte. - Versión Reina Valera (1611) - Compárese con el escaneo del capítulo original del Éxodo 32 Sucedió que cuando Moisés se acercó al campamento, vio el becerro y {la} danza; y la ira de Moisés se encendió, y arrojó las tablas de sus manos y las rompió al pie del monte. - Nueva Versión Estándar Americana (1995) Y sucedió que cuando se acercó al campamento, vio el becerro y las danzas; y se encendió la ira de Moisés, y arrojó las tablas de sus manos, y las rompió al pie del monte. - Versión Estándar Americana (1901) Y cuando se acercó a las tiendas, vio la imagen del buey, y al pueblo danzando; y en su ira Moisés soltó las piedras de sus manos, y se rompieron al pie del monte. - Biblia Inglesa Básica Y sucedió que cuando llegó cerca del campamento, y vio el becerro y la danza, la ira de Moisés ardió, y arrojó las tablas de sus manos, y las hizo pedazos al pie del monte. - Biblia de Darby Y cuando se acercó al campamento, vio el becerro y las danzas; y enojándose mucho, arrojó las tablas de su mano, y las rompió al pie del monte: - Biblia Douay Rheims Y aconteció que cuando se acercó al campamento, vio el becerro y las danzas; y la ira de Moisés se encendió, y arrojó las tablas de sus manos, y las rompió al pie del monte. - Biblia de Webster Sucedió que cuando se acercó al campamento, vio el becerro y las danzas; y la ira de Moisés se encendió, y arrojó las tablas de sus manos, y las rompió debajo del monte. - Biblia Inglesa Mundial Y aconteció que cuando se acercó al campamento, vio el becerro y la danza, y se encendió la ira de Moisés, y arrojó de sus manos las tablas, y las rompió debajo del monte. - Sociedad de Publicación Judía Biblia 32:19 Vio el becerro y las danzas, y se encendió su ira - No es una violación de la ley de la mansedumbre mostrar nuestro desagrado ante la maldad. Los que se enojan y no pecan, se enojan sólo por el pecado. Moisés se mostró airado, tanto al romper las tablas como al quemar el becerro, para poder, mediante estas expresiones de una fuerte pasión, despertar en el pueblo el sentido de la grandeza de su pecado. Rompió las mesas ante sus ojos, como dice #Deu 9:17|, para que la vista de ello los llenara de confusión al ver las bendiciones que habían perdido. La mayor señal del desagrado de Dios contra un pueblo es quitarle su ley.</w:t>
      </w:r>
    </w:p>
    <w:p>
      <w:r>
        <w:rPr>
          <w:b/>
          <w:color w:val="FF0000"/>
        </w:rPr>
        <w:t xml:space="preserve">id 167</w:t>
      </w:r>
    </w:p>
    <w:p>
      <w:r>
        <w:rPr>
          <w:b w:val="0"/>
        </w:rPr>
        <w:t xml:space="preserve">Brownlee va a por el oro en el Triatlón Internacional de Abu Dhabi El triatleta británico ganador de la medalla de oro en los Juegos Olímpicos y dos veces campeón de Europa, Alistair Brownlee, se ha presentado al Triatlón Internacional de Abu Dhabi 2013, que cuenta con una de las bolsas más ricas de este deporte, con la intención de ampliar sus horizontes competitivos. En un viaje a la capital de los Emiratos Árabes Unidos, Brownlee, de 24 años y originario de Dewsbury (Yorkshire), confirmó que iniciará su temporada 2013 en marzo en el recorrido corto de 111,5 km de Abu Dhabi, que consume mucha energía y que consta de 1,5 km de natación, 100 km de ciclismo y 10 km de carrera a pie, y dijo que la preparación para las cálidas temperaturas árabes sería un factor clave en su entrenamiento invernal. "Estaré en el Reino Unido durante el invierno, donde hará mucho frío, así que venir a Abu Dhabi supondrá un cambio de temperatura de 30 grados, y eso es un factor importante. Tendré que cambiar mi entrenamiento para adaptarme a ello. Haré algunas sesiones en una cámara de calor e intentaré escaparme antes del evento para aclimatarme. También voy a preparar mi bicicleta de manera diferente para hacer frente a la longitud, ya que tiene un papel importante en mi éxito", dijo Alistair, cuyo hermano, Jonathan, ganó el bronce en triatlón en Londres 2012. "Estoy acostumbrado a recorrer 40 km en bicicleta, así que subir a 100 km para Abu Dhabi también será un reto y es algo que me hace mucha ilusión, sobre todo porque da la vuelta al circuito del Gran Premio de Yas Marina. Quiero empezar a ampliar mis competiciones para incluir otras distancias y empezar la próxima temporada en Abu Dhabi es parte de ello." El campeón de la ITU de 2011, que se ha tomado un descanso de los entrenamientos tras su triunfo en Londres 2012 y ha disfrutado de dos días en Abu Dhabi, está deseando tener la oportunidad de pasar más tiempo en la capital de los EAU el año que viene. "Parece que han pasado años desde que gané la medalla de oro en agosto; me costó un tiempo superarlo, pero ahora estoy listo para pasar página y seguir adelante. Lo que más espero de Abu Dhabi es el reto que supone; he pasado años y años haciendo el circuito ITU, así que el cambio de distancia será interesante, al igual que competir contra diferentes competidores y hacer una carrera sin drafting, que es un gran cambio. "También estoy deseando tomarme unos días de descanso después de la carrera y ver los lugares de interés, me encantaría salir al desierto, ya que nunca lo he hecho, así que está en mi lista de cosas por hacer", añadió Brownlee, que empezó a entrenar para el triatlón a los ocho años. El organizador del evento, la Autoridad de Turismo y Cultura de Abu Dhabi (TCA Abu Dhabi), espera la mayor participación de su cuarto triatlón, con 2.200 plazas para los competidores, frente a las 1.855 de 62 países que tomaron la salida en la impresionante playa de Corniche este año. La distancia insignia del Triatlón Internacional de Abu Dhabi, los 223 km de "recorrido de pura potencia", también atrajo a su línea profesional más fuerte en 2012, con 50 de los mejores del mundo, que representan un total combinado de 16 campeones del mundo, 47 titulares de títulos europeos, 102 campeones nacionales y 76 Ironmen, además de más de 500 puestos en el podio entre todos ellos. El danés Rasmus Henning, en la categoría masculina, y la australiana Nikki Butterfield, en la femenina, ganaron la prueba de este año, batiendo ambos los récords del recorrido en unas condiciones de carrera casi perfectas. El evento también contó con la participación por primera vez de atletas de Argentina, Azerbaiyán, las Repúblicas Checa y Dominicana, Ecuador, Islandia, India, Japón, Líbano, Macao, Mauricio, Marruecos, Polonia, Rumanía, Seychelles, Trinidad y Tobago y Zimbabue, una tendencia que los organizadores esperan mantener en 2013. "Seguimos observando un fuerte crecimiento tanto en Oriente Medio como en el resto del mundo y queremos seguir impulsando esta tendencia para estar a la altura de nuestra promesa de carrera más internacional. Cada vez son más las personas que ponen a Abu Dhabi en su lista de pendientes, tanto si vuelven como si la prueban por primera vez. También estamos viendo que más atletas utilizan el emirato como base de entrenamiento a medida que se corre la voz de nuestras instalaciones de primera categoría", dijo Faisal Al Sheikh, Director de Eventos de la TCA Abu Dhabi. Para fomentar el deporte de base en el Golfo Pérsico, la TCA de Abu Dhabi introducirá el año que viene un "KidsTri", diseñado como plataforma para que los jóvenes se inicien en el atletismo de competición y para seguir promoviendo estilos de vida saludables. El "KidsTri" complementa el recorrido "Sprint" de 57,5 km del evento.</w:t>
      </w:r>
    </w:p>
    <w:p>
      <w:r>
        <w:rPr>
          <w:b/>
          <w:color w:val="FF0000"/>
        </w:rPr>
        <w:t xml:space="preserve">id 168</w:t>
      </w:r>
    </w:p>
    <w:p>
      <w:r>
        <w:rPr>
          <w:b w:val="0"/>
        </w:rPr>
        <w:t xml:space="preserve">¿Cuál es el papel del pueblo en una democracia? Para que una democracia funcione, es importante que la población conozca la definición de democracia y su funcionamiento. Por lo tanto, es muy importante que un país tenga una población educada relevante para que el sistema democrático funcione. Esto es importante porque la gente sin educación tiende a inclinarse hacia ideologías radicales, ya que estas ideologías pueden parecer tener una solución suficiente para los problemas de la sociedad, sin embargo, lo que la gente normalmente no ve o incluso ignora es que estas soluciones se basan en la supresión de otros grupos de la sociedad que normalmente no afectan a la mayoría. Otro punto importante a la hora de educar a la gente sobre la definición de democracia es que normalmente tienden a entender la palabra de forma equivocada. Un ejemplo de ello es que mucha gente tiende a considerar la democracia como un sistema en el que todo está literalmente permitido, lo que a menudo conduce a un completo caos que devasta el orden de la sociedad en lugar de mejorarlo y, de ese modo, conduce al efecto contrario de los objetivos de la democracia. El papel del pueblo El papel fundamental de los ciudadanos en una democracia es participar en la vida pública. Los ciudadanos tienen la obligación de informarse sobre los asuntos públicos, de observar atentamente cómo sus líderes y representantes políticos utilizan sus poderes y de expresar sus propias opiniones e intereses. Votar en las elecciones es otro importante deber cívico de todos los ciudadanos. Pero para votar sabiamente, cada ciudadano debe escuchar los puntos de vista de los diferentes partidos y candidatos, y luego tomar su propia decisión sobre a quién apoyar. La participación también puede consistir en hacer campaña a favor de un partido político o de un candidato, presentarse como candidato a un cargo político, debatir cuestiones públicas, asistir a reuniones comunitarias, a reuniones cívicas, hacer peticiones al gobierno e incluso protestar. Una forma vital de participación es la pertenencia activa a organizaciones independientes y no gubernamentales, lo que llamamos "sociedad civil". La democracia depende de la participación ciudadana en todas estas formas. Pero la participación debe ser pacífica, respetuosa con la ley y tolerante con las diferentes opiniones de otros grupos e individuos. Para que la democracia funcione, el pueblo debe ser capaz de tomar decisiones inteligentes. debe distinguir la verdad de la mentira. "DEMOCRACIA: Gobierno del pueblo; una forma de gobierno en la que el poder supremo reside en el pueblo y es ejercido directamente por él o por sus agentes elegidos bajo un sistema electoral libre". El papel del pueblo es, pues, elegir a los líderes que representan sus opiniones y valores. Esos individuos elegidos representarán entonces a ese pueblo ante el gobierno; proporcionalmente a los que les votaron. Básicamente, poder para el pueblo. En las democracias propiamente dichas, el gobierno teme al pueblo; en lugar de que el pueblo tema y obedezca al gobierno. -AV.Ogloff</w:t>
      </w:r>
    </w:p>
    <w:p>
      <w:r>
        <w:rPr>
          <w:b/>
          <w:color w:val="FF0000"/>
        </w:rPr>
        <w:t xml:space="preserve">id 169</w:t>
      </w:r>
    </w:p>
    <w:p>
      <w:r>
        <w:rPr>
          <w:b w:val="0"/>
        </w:rPr>
        <w:t xml:space="preserve">Construcción de la paz en Oriente Medio Este es un portal con varias páginas de recursos para los interesados en la construcción de la paz en Oriente Medio, con énfasis en Israel y los Territorios Palestinos, y en Irak. Siguiendo una definición amplia de "construcción de la paz", estas páginas incluyen bibliografía y enlaces a organizaciones gubernamentales y de la sociedad civil, agencias y personas que trabajan en áreas de resolución de conflictos, prevención de la violencia, derechos humanos, desarrollo legal y buen gobierno. Se invita a los lectores a contribuir con títulos y otra información que mejore los propósitos y la exhaustividad de estas páginas. Enlaces sobre la construcción de la paz en Irak, que incluyen enlaces a fuentes de noticias, organizaciones internacionales, ONG internacionales, organizaciones de la sociedad civil, agencias gubernamentales, individuos o información de recursos en áreas de resolución de conflictos, prevención de la violencia, derechos humanos, desarrollo legal, gobernanza, ayuda humanitaria y desarrollo. También hay una breve bibliografía sobre Iraq... más</w:t>
      </w:r>
    </w:p>
    <w:p>
      <w:r>
        <w:rPr>
          <w:b/>
          <w:color w:val="FF0000"/>
        </w:rPr>
        <w:t xml:space="preserve">id 170</w:t>
      </w:r>
    </w:p>
    <w:p>
      <w:r>
        <w:rPr>
          <w:b w:val="0"/>
        </w:rPr>
        <w:t xml:space="preserve">¿Por qué? Lo que más me gustó fue que se trató de un proceso muy meditado y bien planificado para implicar a la gente a distintos niveles, como el municipal. Fue muy bueno para mí, porque trabajo reuniendo a la gente de base. Esto me dio una idea de la importancia real de involucrar a todas las partes interesadas de la ciudad. Todos tenían que participar en todos los niveles de la ciudad: los políticos, los empresarios y los defensores. Esto me gustó mucho. Decía que todos estaban en el camino juntos: todos tenían un interés, todos se daban cuenta de su interdependencia y de lo que cada persona puede ofrecer para construir una ciudad saludable. ¿Cómo piensa compartir esta Buena Idea? Me apasiona la idea de que las personas se unan y se respeten mutuamente, así que pienso compartirla con mi propia organización y con otras organizaciones con las que trabajo. Desde luego, me gustaría hablar con un grupo de personas sobre la utilización de este modelo en nuestra ciudad.</w:t>
      </w:r>
    </w:p>
    <w:p>
      <w:r>
        <w:rPr>
          <w:b/>
          <w:color w:val="FF0000"/>
        </w:rPr>
        <w:t xml:space="preserve">id 171</w:t>
      </w:r>
    </w:p>
    <w:p>
      <w:r>
        <w:rPr>
          <w:b w:val="0"/>
        </w:rPr>
        <w:t xml:space="preserve">El sistema EHR ayuda a mejorar la calidad de la atención a los pacientes: Entrevista con la Dra. Karen Smith Médica desde 1989, la Dra. Karen Smith dirige una consulta de medicina familiar con un solo médico en Raeford, Carolina del Norte. Atribuye a su historia clínica electrónica (HCE) el haberle permitido prestar una atención de calidad en un entorno rural, y hacerlo de forma tan eficiente que aún le queda tiempo para ser esposa y madre. El ONC habló con la doctora Smith sobre cómo utiliza su sistema de HCE para atender a sus pacientes, tanto si trabaja en la consulta como si supervisa la colada en casa o viaja fuera del estado. Ella es también uno de los proveedores que figuran en la serie de ONC de anuncios impresos destacando MUVers clave - Uso Significativo Vanguardias - que han adoptado la tecnología EHR certificado. ONC: ¿Puede hablarnos de usted y su práctica? Smith: Soy un médico de familia en un muy rural, muy pequeña comunidad - Raeford, NC. Formamos parte del condado de Hoke, que sólo tiene cinco médicos en activo. Tengo unos 4.000 pacientes activos. También estoy muy involucrado en el trabajo con la Academia Americana de Médicos de Familia para mejorar la atención sanitaria en mi especialidad. ONC: ¿Cree que su sistema de HCE le ha facilitado la vida? Smith: Disponer de un sistema de registro organizado y de fácil acceso en cualquier momento del día o de la noche es una gran ventaja para los médicos rurales. No podría hacer mi trabajo sin él. Antes de tener un sistema de HCE, me quedaba en la consulta hasta las 11:30 de la noche todos los lunes, garantizado. Tengo cuatro hijos en casa, y sentí que mi marido estaba criando a los niños por sí mismo. Todavía puedo recordar la fecha en que mi práctica cambió a un sistema EHR - fue el 1 de abril de 2003. Hoy en día, cuando llego a casa por la tarde, mi marido y yo podemos dar un paseo juntos a las 6 de la tarde. ONC: ¿Cómo le ha ayudado su sistema de HCE a prestar una mejor atención a sus pacientes? Smith: Con mi sistema EHR, soy capaz de practicar y no se queman. Puedo revisar 50 análisis en un sábado mientras hago la colada. Reviso mis análisis en línea, y si encuentro a alguien que necesita ir al hospital de inmediato, cojo el teléfono y le llamo. Si se trata de un problema que debemos resolver en un plazo de 48 horas, pongo un mensaje de alerta en mi sistema para que la persona reciba automáticamente una llamada telefónica o un correo electrónico. El mensaje dirá que ya he programado una cita para el lunes. Y el lunes por la tarde, ese paciente estará en mi consulta. Así, la gente recibe los servicios que necesita, con una respuesta mucho más rápida. A veces, ser más eficiente y proporcionar una mejor atención resulta ser la misma cosa. Cuando empecé a ejercer en este condado, a veces recibía una llamada de la sala de urgencias para informarme de que un paciente mío había sido ingresado con dolor en el pecho, y el médico de allí necesitaba el último electrocardiograma del paciente. Tenía que salir de mi casa, conducir 11 millas, obtener el electrocardiograma y enviarlo por fax al hospital. Eso me llevaría unos 30 minutos, mientras mi paciente podría estar sufriendo un infarto activo. Ahora, cuando me llaman de urgencias, abro el ordenador, pulso un botón y el hospital recibe el electrocardiograma en un minuto. ONC: ¿Cuáles son las principales ventajas de la transición a un sistema de HCE? Smith: Para mí, la principal ventaja de cambiar a un sistema de HCE ha sido la mejora de la calidad de la atención. Ahora puedo prestar más atención al paciente como persona, porque paso menos tiempo intentando documentar la visita y anotarlo todo. Tener una HCE me ha acercado a mis pacientes. Les encanta enviarme correos electrónicos. Les encanta ese tipo de comunicación. El segundo gran beneficio ha sido la eficiencia. Hemos sido capaces de modificar el flujo de trabajo de la oficina para que seamos capaces de ver más gente en la misma cantidad de tiempo. Mi práctica de EHR también nos ha permitido lograr el Comité Nacional de Garantía de Calidad de reconocimiento como un paciente centrado en el hogar médico, así como el corazón y el reconocimiento de accidente cerebrovascular. ONC: Usted también tiene un portal de pacientes para comunicarse con sus pacientes. ¿Puede hablarnos un poco de eso? Smith: El portal del paciente permite a los pacientes acceder a su información en línea de forma segura. El portal nos permite notificar a los pacientes los resultados del laboratorio, programar citas y enviar recordatorios. Por ejemplo, si veo que la prueba de laboratorio de un paciente es anormal, programo una cita a través del portal y envío un mensaje</w:t>
      </w:r>
    </w:p>
    <w:p>
      <w:r>
        <w:rPr>
          <w:b/>
          <w:color w:val="FF0000"/>
        </w:rPr>
        <w:t xml:space="preserve">id 172</w:t>
      </w:r>
    </w:p>
    <w:p>
      <w:r>
        <w:rPr>
          <w:b w:val="0"/>
        </w:rPr>
        <w:t xml:space="preserve">¿Múltiples navegadores en google earth? # Message Posted #1 ¿Hay alguna manera de tener más de un navegador de Google Earth abierto al mismo tiempo? Mi razón es que quiero tener navegadores separados para los dos terremotos de Canterbury, ya que todos los pequeños marcadores, incluso con la ayuda de la codificación de color / forma, se pone bastante desordenado. Por lo demás, ¿alguna sugerencia sobre cómo podría gestionar mejor las cosas? El sistema de gestión de la información es muy sencillo, ya que se trata de un sistema de gestión de la información que se puede utilizar en cualquier momento. geek_tahmoh Mar 31, 2011, 1:04 am #2 No estoy muy seguro de lo que estás haciendo, pero podrías probar a utilizar un navegador web en lugar del propio Google Earth. El problema es que no se puede hacer un seguimiento de la situación. No es exactamente lo que estoy tratando de jcmp21 pero gracias por estos enlaces, sin embargo. Básicamente, sólo quiero tener dos (o más) navegadores de Google Earth funcionando al mismo tiempo. O bien, tener dos google earths separados que puedo marcar con varias pestañas que he colocado en uno de ellos, que no se mostraría en el otro. por ejemplo, Google Earth1 y Google Earth2. Espero que tenga sentido y, de nuevo, gracias por los enlaces. geek_tahmoh Mar 31, 2011, 2:20 am #4 simplemente abre 2 navegadores y consigue que GE aparezca en ambos A menudo tengo 2 -3 navegadores abiertos .. geek_scoutess Mar 31, 2011, 2:37 am #5 Google Earth contiene código para detectar si una instancia ya se está ejecutando, y restringe el PC/Servidor a una sola instancia (esto podría evitar Citrix). Sin embargo, hay una API de Google Earth, que ha permitido a la gente construir sitios web para mostrar múltiples instancias de Google Earth en la misma página. Este sitio muestra 4, pero puedes escribir el número que quieras: http://earth-api-samples.googlecode.com/\\... El problema, probablemente, es que el desarrollador no ha codificado todas las características normales de Google Earth, por lo que puede estar limitado en lo que quiere lograr. geek_gyrogearloose Mar 31, 2011, 12:50 pm #6 ¿Hay una manera de tener más de un navegador de Google Earth abierto al mismo tiempo? Mi razón es que quiero tener navegadores separados para los dos terremotos de Canterbury, ya que todos los pequeños marcadores, incluso con la ayuda de la codificación de color / forma, se pone bastante desordenado. Por lo demás, ¡cualquier sugerencia sobre cómo podría gestionar mejor las cosas! He utilizado muchos códigos por diversas razones y ahora no puedo encontrar códigos para varias partes del terremoto del 22 de febrero. geek_tahmoh Apr 1, 2011, 1:04 am #7 No estoy muy seguro de lo que estás haciendo, pero podrías intentar utilizar un navegador web en lugar del propio Google Earth. Ello te permitiría tener más mapas abiertos, si es a lo que te refieres. No es exactamente lo que estoy tratando de jcmp21 pero gracias por estos enlaces, sin embargo. Básicamente, sólo quiero tener dos (o más) navegadores de Google Earth funcionando al mismo tiempo. O bien, tener dos google earths separados que puedo marcar con varias pestañas que he colocado en uno de ellos, que no se mostraría en el otro. por ejemplo, Google Earth1 y Google Earth2. Espero que tenga sentido y, de nuevo, gracias por los enlaces. geek_tahmoh Apr 1, 2011, 2:20 am #9 simplemente abre 2 navegadores y consigue que GE aparezca en ambos A menudo tengo 2 -3 navegadores abiertos . geek_scoutess Apr 1, 2011, 2:37 am #10 Google Earth contiene código para detectar si una instancia ya se está ejecutando, y restringe el PC/Servidor a una sola instancia (esto podría evitar Citrix). Sin embargo, hay una API de Google Earth, que ha permitido a la gente construir sitios web para mostrar múltiples instancias de Google Earth en la misma página. Este sitio muestra 4, pero puedes escribir el número que quieras: http://earth-api-samples.googlecode.com/\\... El problema, probablemente, es que el desarrollador no ha codificado todas las características normales de Google Earth, por lo que puede estar limitado en lo que quiere lograr. geek_gyrogearloose Apr 1, 2011, 12:50 pm #11 Desafortunadamente, esto no aborda mi problema, y tal vez no dejé claro cuál es el problema real. Necesito dos navegadores separados para poder marcar y guardar los eventos de, en este caso, cada terremoto significativo, y así poder darle sentido a lo que'</w:t>
      </w:r>
    </w:p>
    <w:p>
      <w:r>
        <w:rPr>
          <w:b/>
          <w:color w:val="FF0000"/>
        </w:rPr>
        <w:t xml:space="preserve">id 173</w:t>
      </w:r>
    </w:p>
    <w:p>
      <w:r>
        <w:rPr>
          <w:b w:val="0"/>
        </w:rPr>
        <w:t xml:space="preserve">Sólo uno de esos días en los que quiero estar sola No lo tomes como algo personal Sólo quiero estar sola cuando pienses que te trato mal Quiero tomarme un tiempo para pensar las cosas Sé que siempre parece que te hago mal pero estoy tan enamorada de ti Así que entiende que sólo estoy enamorada Eres la única que necesito así que no pienses que quiero irme y nena confía en mí por favor Estribillo 1: Sólo uno de esos días, que una chica pasa cuando estoy enfadada Dentro no quiero desquitarme contigo. Sólo uno de esos días, no lo tomes como algo personal, sólo quiero estar sola, cuando pienses que te traté mal, no lo tomes como algo personal, nena, nena, nena, no lo tomes como algo personal, me siento y pienso en cada cosa que hacemos y me encuentro en la miseria y eso no está bien. Cuando voy de un estado de ánimo a otro, no es por ti. Nunca quiero que te sientas inseguro, así que no entenderás que sólo estoy enamorado, tú eres el único que necesito. Estaré ahí para ti cuando me necesites, así que, nena, no te vayas. Estribillo 2: Sólo uno de esos días por los que pasa una chica cuando estoy enfadada. Todas las letras de Monica - Just One Of Them Days , los nombres de los artistas y las imágenes son propiedad de sus respectivos dueños. All Monica - Just One Of Them Days song lyrics might be restricted for educational and personal use only.</w:t>
      </w:r>
    </w:p>
    <w:p>
      <w:r>
        <w:rPr>
          <w:b/>
          <w:color w:val="FF0000"/>
        </w:rPr>
        <w:t xml:space="preserve">id 174</w:t>
      </w:r>
    </w:p>
    <w:p>
      <w:r>
        <w:rPr>
          <w:b w:val="0"/>
        </w:rPr>
        <w:t xml:space="preserve">Profesor Richard Lindzen: La ciencia basada en el miedo Mi agradecimiento a Ned Nikolov, que me ha enviado un trabajo de Richard Lindzen, profesor de Meorología del MIT recientemente jubilado. Este trabajo es de suma importancia para aquellos interesados en las cuestiones que rodean el desarrollo de la ciencia en la sociedad, y el resultado en la ciencia del clima. Se nombran los nombres, y se cuelgan algunos trapos sucios al aire. La ciencia del clima: ¿Está diseñada actualmente para responder a las preguntas? Richard Lindzen 2012 www.euresisjournal.org Resumen: Por una serie de razones culturales, organizativas y políticas interrelacionadas, el progreso de la ciencia del clima y la solución real de los problemas científicos en este campo han avanzado a un ritmo mucho más lento de lo que normalmente sería posible. No todos estos factores son exclusivos de la ciencia del clima, pero la fuerte influencia de la política ha servido para amplificar el papel de los demás factores. Por factores culturales, me refiero principalmente al cambio de paradigma científico, que ha pasado de una oposición dialéctica entre teoría y observación a un énfasis en la simulación y los programas de observación. Este último sirve para eliminar casi por completo el enfoque dialéctico del primero. Mientras que el primero tenía el potencial de convergencia, el segundo es mucho menos eficaz. El factor institucional tiene muchos componentes. Uno es el crecimiento desmesurado de la administración en las universidades y el consiguiente aumento de la importancia de los gastos generales de las subvenciones. Esto conduce a un énfasis en los grandes programas que nunca terminan. Otro es la naturaleza jerárquica de las organizaciones científicas formales, en las que un pequeño consejo ejecutivo puede hablar en nombre de miles de científicos, así como gobernar la distribución de "zanahorias y palos" con los que se hacen y deshacen las reputaciones. Todos estos factores se ven amplificados por la necesidad de financiación gubernamental. Cuando un tema se convierte en parte vital de una agenda política, como es el caso del clima, entonces la posición políticamente deseada se convierte en un objetivo más que en una consecuencia de la investigación científica. Este documento tratará del origen de los cambios culturales y de ejemplos concretos del funcionamiento e interacción de estos factores. En particular, mostraremos cómo los organismos políticos actúan para controlar las instituciones científicas, cómo los científicos ajustan tanto los datos como incluso la teoría para acomodarse a las posiciones políticamente correctas, y cómo se deshace la oposición a estas posiciones. 1. Introducción Aunque este artículo se centra en la ciencia del clima, algunos de los problemas se refieren a la ciencia en general. Tradicionalmente se ha considerado que la ciencia implica la oposición creativa de la teoría y la observación, en la que cada una pone a prueba a la otra de manera que converja en una mejor comprensión del mundo natural. El éxito era recompensado con el reconocimiento, aunque el grado de reconocimiento se ponderaba en función tanto de las consecuencias prácticas del éxito como del poder filosófico y estético del mismo. A medida que la ciencia emprendía problemas más ambiciosos y aumentaba el coste y la escala de las operaciones, la necesidad de fondos desplazaba sin duda el énfasis hacia la relevancia práctica, aunque numerosos ejemplos del pasado aseguraban un sólido nivel de confianza de base en la utilidad de la ciencia. Además, las numerosas historias de éxito establecieron a la ciencia como una fuente de autoridad e integridad. Así, casi todos los movimientos modernos reivindicaron los fundamentos científicos de sus objetivos. Al principio, esto fomentó un profundo mal uso de la ciencia, ya que ésta es principalmente un modo de investigación exitoso más que una fuente de autoridad. Hasta el periodo posterior a la Segunda Guerra Mundial, apenas existía una estructura para el apoyo formal de la ciencia por parte del gobierno (al menos en Estados Unidos, que es donde mis propias observaciones son más relevantes). Tras la Segunda Guerra Mundial, las principales contribuciones de la ciencia al esfuerzo bélico (radar, bomba atómica), a la salud (penicilina), etc. eran evidentes. Vannevar Bush [1] señaló las numerosas funciones prácticas que validaban la importancia de la ciencia para la nación, y argumentó que el gobierno sólo tenía que apoyar adecuadamente la ciencia básica para que surgieran más beneficios. La comunidad científica consideró que este paradigma era una respuesta totalmente adecuada de una nación agradecida. Los 20 años siguientes fueron testigos de una productividad científica realmente impresionante que estableció firmemente a Estados Unidos como el centro creativo del mundo científico. El paradigma de Bush parecía ampliamente justificado1. Sin embargo, algo cambió a finales de los años 60. Se ha sugerido que el ritmo de los nuevos descubrimientos y logros se redujo sensiblemente en diversos campos (a pesar del aumento de las publicaciones)2, y se está sugiriendo que, o bien el paradigma de Bush dejó de ser válido, o bien puede que nunca lo fuera en primer lugar. Creo que lo primero es correcto. ¿Qué ocurrió entonces en la década de 1960 para producir este cambio? Lo más destacado: Una memoria personal de Al Grable enviada a Sherwood Idso en 1993 es interesante a este respecto. Grable sirvió como observador del Departamento de Agricultura a la</w:t>
      </w:r>
    </w:p>
    <w:p>
      <w:r>
        <w:rPr>
          <w:b/>
          <w:color w:val="FF0000"/>
        </w:rPr>
        <w:t xml:space="preserve">id 175</w:t>
      </w:r>
    </w:p>
    <w:p>
      <w:r>
        <w:rPr>
          <w:b w:val="0"/>
        </w:rPr>
        <w:t xml:space="preserve">Hoy se reanudan las negociaciones sobre la cantidad de dinero que los miembros de la UE deben aportar al presupuesto en los próximos cinco años, y MM salió a la calle para saber si Manchester está de acuerdo con aumentar la financiación del Reino Unido. La Comisión Europea ha pedido un aumento del 4,8% sobre su presupuesto para 2007-2013, pero algunos miembros, entre ellos el Reino Unido, creen que debería recortarse para ajustarse a las medidas de austeridad nacionales. El Reino Unido y otros países, como los Países Bajos y Suecia, han pedido una congelación en términos reales del presupuesto de la UE y David Cameron ha amenazado con utilizar su veto si los demás países piden un aumento del gasto. Si no se llega a un acuerdo a finales de 2012, el presupuesto se prorrogará con un aumento del 2% en función de la inflación. Varios líderes de la UE, entre ellos la canciller alemana Angela Merkel y el presidente francés Francois Hollande, han indicado que es poco probable que se llegue a un acuerdo hoy, y está claro que hay una enorme división de opiniones sobre este tema en toda Europa. MM salió a Manchester para preguntar a la gente si el Reino Unido da demasiado dinero a la UE. Tags Asignar más fondos al presupuesto financiero de la UE es como volver a tirar la riqueza de la gente y, al igual que ocurrió con los bancos al apuntalarlos, endeudar a la gente de la UE por valor de billones de dólares durante muchas décadas y, con ello, tiempos difíciles y descenso del nivel de vida. Ahora se nos pide de nuevo a los ciudadanos que apuntalemos el proyecto de la UE y que la élite política endeude al pueblo para más décadas de miseria. El problema es que los que dirigen la UE y la Comisión no pueden salir perdiendo, al igual que los banqueros, ya que son rescatados pase lo que pase. De hecho, esta gente vive en un universo paralelo alejado de la realidad y donde nunca les falta nada. Incluso sabiendo que 17 de los 27 Estados miembros están en recesión y que las condiciones económicas siguen siendo pésimas, por no decir otra cosa. Desgraciadamente, incluso Merkel sabe que las cosas no mejorarán a largo plazo y que en 2009 fue una voz solitaria al afirmar: "No esperemos un milagro, porque ni siquiera la decisión política más audaz devolverá a la economía europea a la senda del crecimiento". En aquel momento ningún otro líder de la UE estuvo de acuerdo con ella, pero ahora se ve cuánta razón tenía. La UE es una completa locura que continuará endeudando a nuestro pueblo a perpetuidad y, básicamente, esclavizará de muchas maneras a todas nuestras futuras generaciones. En este sentido, será la madre de todas las catástrofes económicas. Es hora de decir no más, cortar nuestras pérdidas y empezar a pensar como personas inteligentes y salir de este pozo sin fondo sin retorno. Porque si se utilizara la inteligencia, el concepto de la UE se daría por muerto si lo equiparamos a los beneficios de las personas y a la creación de nueva riqueza. Desgraciadamente, nuestras clases políticas continuarán con el tren de las ganancias tocando el violín mientras Europa arde. De hecho, la UE es igual que todos los imperios cuando declinan y cuando los que están dentro no pueden ver lo que está sucediendo. En este sentido, la UE tiene todas las características de un imperio en decadencia y cuanto antes veamos esta verdad, mejor será para todos. Dr. David Hill Director Ejecutivo Fundación Mundial de la Innovación Huddersfield, Reino Unido -- Berna, Suiza -- Arlington, Estados Unidos de América</w:t>
      </w:r>
    </w:p>
    <w:p>
      <w:r>
        <w:rPr>
          <w:b/>
          <w:color w:val="FF0000"/>
        </w:rPr>
        <w:t xml:space="preserve">id 176</w:t>
      </w:r>
    </w:p>
    <w:p>
      <w:r>
        <w:rPr>
          <w:b w:val="0"/>
        </w:rPr>
        <w:t xml:space="preserve">Sí, esto puede haberse convertido en un nuevo favorito. Barbacoa, te voy a echar de menos... Las impresionantes hamburguesas de salmón con miel y mostaza de Jacquie con alioli de asado ahumado Para las hamburguesas de salmón, necesitará 1 filete de salmón grande (aproximadamente 1 libra) 2 cucharadas de miel 2 cucharadas de ajo 2 cucharaditas de romero fresco 2 cucharadas de semillas de mostaza enteras 1 taza de pan rallado sal y pimienta al gusto Para el alioli de asado ahumado, necesitará: 2 cucharadas de mezcla de especias de asado ahumado (contacte con Elaine para ver dónde vende, ahora que el mercado de la calle 124 ha terminado por la temporada) 1/2 taza de mayonesa 4 cucharadas de zumo de limón Para las hamburguesas: Corta el salmón en cubos y añádelo a un procesador de alimentos. Añade todos los demás ingredientes, excepto el pan rallado y la sal y la pimienta, al procesador de alimentos y mézclalo hasta que esté suave. Cuando esté suave, páselo a un bol y añada el pan rallado, la sal y la pimienta, combinando hasta que empiece a pegarse. Formar hamburguesas y untar cada lado con aceite de canola antes de asarlas. Asar hasta que ambos lados de las hamburguesas estén dorados. Para el alioli: Mezclar todos los ingredientes con un tenedor hasta que quede suave. Servir sobre las hamburguesas de salmón.</w:t>
      </w:r>
    </w:p>
    <w:p>
      <w:r>
        <w:rPr>
          <w:b/>
          <w:color w:val="FF0000"/>
        </w:rPr>
        <w:t xml:space="preserve">id 177</w:t>
      </w:r>
    </w:p>
    <w:p>
      <w:r>
        <w:rPr>
          <w:b w:val="0"/>
        </w:rPr>
        <w:t xml:space="preserve">Importante: NO se cargará en tu tarjeta de crédito cuando empieces la prueba gratuita o si la cancelas durante el periodo de prueba. Si estás contento con Amazon Prime, no hagas nada. Al final de la prueba gratuita, tu membresía se actualizará automáticamente a un año completo por $79.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Reseñas editoriales Reseña "El sistema de organización de Fest, su marco biográfico y su constante indagación en la naturaleza del totalitarismo moderno dan a su libro una intensidad única y poderosa". -- Wall Street Journal Fest proporciona al lector un resumen bien escrito de los miembros de alto rango y cruciales de la Alemania nazi. Este libro es un buen antecedente para el lector general sobre el Tercer Reich y es un primer paso esencial en cualquier investigación sobre el periodo. Este libro, El rostro del Tercer Reich, es una colección de análisis de personajes de las siguientes personas: Adolf Hitler, Hermann Gring, Joseph Goebbels, Reinhard Heydrich, Heinrich Himmler, Martin Borman, Ernst Rhm, Franz von Papen, Alfred Rosenberg, Joachim von Ribbentrop, Rudolf Hess, Albert Speer, Hans Frank, Baldur von Schirach, Rudolf Hoss, junto con análisis de los miembros del Cuerpo de Oficiales, los intelectuales y las esposas y madres. El estilo es claro, analítico y racional. No está escrito al estilo de una divulgación, ni su propósito es presentar a los dirigentes nazis a quienes no están familiarizados con su historia. Dos citas resumen la opinión del autor sobre los dirigentes nazis. "Lo que se manifiesta una y otra vez entre las figuras que rodean a Hitler es una vacía pero tenaz voluntad de poder, que a menudo se combina con un servilismo extremo. ... La falta de independencia y la pobreza de personalidad de muchos de los principales partidarios [de Hitler] fue un medio primordial para preservar el apego a la persona de Hitler a través de todas las humillaciones, y la búsqueda general de una figura paterna encontró su más profunda satisfacción en la conciencia de la presencia cercana de Hitler. El rigor y el capricho con que trataba a su entorno no hacían sino confirmar y reforzar este sentimiento." (página 298) "Los elementos del hombre dispuesto a ponerse a disposición del totalitarismo pueden rastrearse todos: su pobreza de personalidad, su falta de antecedentes, su escaso contacto con los demás y su inestabilidad emocional, sus prejuicios agresivos, su sumisión a sus impulsos, su mente dividida y su endiosamiento del líder unido a su desprecio por la humanidad." (página 303) Este libro fue mal traducido e incluso en el original alemán, Fest es un escritor pesado, turgente y apenas centelleante. Esta recopilación está cargada de errores, algunos importantes, otros no, pero el efecto final compromete la integridad de este libro. Es absurdo, por ejemplo, afirmar que la defensa de Hermann Goering en Núremberg fue todo menos brillante. Se puede aborrecer lo que Goering representaba y denunciar el nazismo y sus atrocidades, pero negar que Goering se llevó el gato al agua en Núremberg es históricamente inexacto. Hay muchos resúmenes mejores de los líderes nazis que este. Esto es tan seco como la madera y tan edificante.</w:t>
      </w:r>
    </w:p>
    <w:p>
      <w:r>
        <w:rPr>
          <w:b/>
          <w:color w:val="FF0000"/>
        </w:rPr>
        <w:t xml:space="preserve">id 178</w:t>
      </w:r>
    </w:p>
    <w:p>
      <w:r>
        <w:rPr>
          <w:b w:val="0"/>
        </w:rPr>
        <w:t xml:space="preserve">Qué desperdicio de talento más triste y trágico. En lo que respecta a las muertes prematuras que abarrotan la oscura iconografía de la cultura pop ("el club de los estúpidos", como lo llamaba la madre de Kurt Cobain), la muerte de Amy Winehouse a los 27 años es lo más grave que puede ocurrir. La vi llegar a la escena como una joven, fresca y luchadora recién llegada, rebosante de música y espíritu. Rápidamente se convirtió en una gran estrella musical que cambió el panorama de la cultura pop moderna, pero se marchitó al calor de los focos. Era una artista musical increíble, pero también un alma profundamente perturbada. Por desgracia, ambas cosas van a menudo de la mano. Amy tenía talento para arder. En lugar de eso, la quemó a ella. La terrible tragedia de Amy Winehouse es que nada de esto era inevitable. Nunca lo es. Ella podría haber salido adelante. Muchos adictos se han recuperado y han pasado a vivir vidas plenas y productivas. Lo que me resulta profundamente chocante es que yo pensaba que ella estaba ganando esta batalla. La vi en el estudio de Abbey Road en marzo, cantando un dúo con Tony Bennett. Llegó tarde, rodeada de un séquito, y parecía nerviosa y recelosa de los extraños, pero físicamente me pareció que tenía buen aspecto. Llevaba el pelo largo y el maquillaje de los ojos casi egipcio. Vestida con un cárdigan retro, un minivestido y unos grandes pendientes, era claramente sobria, firme, y parecía bronceada y saludable. Se había rellenado desde su peor momento de escualidez y drogadicción. Vigilia ante la casa de Amy Winehouse en el norte de Londres. Foto: Getty Images Me dijo que era su primera vez en un estudio en más de un año, y era evidente que estaba nerviosa, jugueteando con su pelo, arrastrando los pies - pero cuando cantó ... chico. Ver a la veterana y a la joven ingenua juntas fue extraordinario. Publicidad Se pusieron uno al lado del otro, pero envolvieron sus voces, subiendo y bajando, haciendo scatting y mezclando en cadencias jazzísticas, mientras trabajaban en una versión de Body and Soul . Winehouse hablaba con los ojos enfurruñados y los dientes caídos de una adolescente londinense malcriada ("Se está haciendo, ¿no?", dijo, después de unas cuantas tomas), y respondía a las sugerencias de producción con un resoplido: "De acuerdo, ¡qué más da!". Historia de dos shirnes... una, arriba, con vino y cigarrillos, la otra más tradicional con sólo flores y notas. Foto: AFP/AP Pero entonces abrió la boca y salió esa voz antigua y madura, como Dinah Washington mezclada con Billie Holiday. Bennett quedó impresionado y me dijo que era tan buena como cualquier otra cantante con la que hubiera trabajado. Winehouse, por su parte, se había presentado porque era una fan. "Eres uno de mis ídolos", dijo. "Estoy feliz de estar aquí. Es una historia para contar a mis nietos para que se la cuenten a sus nietos". Amy Winehouse ... ''Si mi carrera muriera ahora mismo, me iría a Las Vegas y sería una cantante de salón. Haría eso cada noche durante el resto de mi vida y sería completamente feliz, ¿sabéis qué? Foto: Getty Images Ahora no habrá generaciones de nietos, y las historias que se contarán no serán felices. Winehouse encarnaba lo mejor y lo peor del negocio de la música, una artista excepcionalmente dotada que se hundió por el tipo de estilo de vida autodestructivo y hedonista que forma parte del mito del rock 'n' roll. Al igual que su heroína Holiday, o la gran Janis Joplin -cantantes excepcionales que lucharon contra la adicción en tiempos menos mediáticos- Winehouse se convirtió en una figura más conmovedora que heroica, alguien cuya intensidad de expresión y tendencia a la autodestrucción parecían estar psicológicamente unidas. Amy Winehouse Amy Winehouse llega a la comisaría de Holborn, en el centro de Londres, en 2008, para ser interrogada por una supuesta agresión. Foto: Reuters En realidad, cuando apareció por primera vez en la escena del pop, en 2003, había pocos indicios de lo que iba a suceder. Entonces sólo parecía increíblemente precoz. Hija de una familia judía de clase media del norte de Londres, Winehouse se las ingenió para sonar como si se hubiera criado en los bares clandestinos de Chicago durante la Ley Seca. Su abuela estuvo comprometida con Ronnie Scott, y Winehouse se comportaba como si los humeantes clubes de jazz corrieran por su sangre. El divorcio de sus padres parece haberla golpeado con fuerza, pero se mantuvo cerca</w:t>
      </w:r>
    </w:p>
    <w:p>
      <w:r>
        <w:rPr>
          <w:b/>
          <w:color w:val="FF0000"/>
        </w:rPr>
        <w:t xml:space="preserve">id 179</w:t>
      </w:r>
    </w:p>
    <w:p>
      <w:r>
        <w:rPr>
          <w:b w:val="0"/>
        </w:rPr>
        <w:t xml:space="preserve">Breve resumen de las mejores prácticas en la enseñanza universitaria con el fin de estimular el desarrollo profesional de todos los profesores Recopilado por Tom Drummond North Seattle Community College Introducción/Presentación: He reunido aquí, sin ejemplos ni explicaciones detalladas, una colección de prácticas que constituyen la excelencia en la enseñanza universitaria. Estos elementos representan la amplia gama de acciones efectivas que los profesores realizan, y las condiciones necesarias que establecen, para facilitar el aprendizaje. He intentado que este listado sea intencionadamente breve y que sirva más como referencia del alcance de las técnicas de enseñanza excelentes que como fuente de iluminación. Para obtener información sobre elementos que no le resulten familiares, envíe un correo electrónico o consulte las citas. Reconociendo que la enseñanza es tanto un arte como una ciencia, avanzo esta lista de dimensiones de la excelencia como punto de partida para los debates sobre los resultados que los profesores nos esforzamos por alcanzar y podemos ayudarnos a obtener. Aunque las habilidades de la enseñanza se investigan y describen ampliamente, rara vez se recompensan, sobre todo, creo, porque no compartimos este lenguaje común sobre las mejores prácticas. En lugar de abordar directamente el aprendizaje para enseñar bien, a menudo asumimos erróneamente que los nuevos profesores saben cómo enseñar porque antes eran estudiantes. Convertirse en un excelente profesor universitario es un reto profesional continuo a lo largo de toda la vida, cuyas dimensiones a menudo no se reconocen. En la mente general, los médicos y los abogados son profesionales, los profesores no. Creo que podríamos cambiar nuestra condición de semiprofesionales si nos pusiéramos de acuerdo en una lista de Buenas Prácticas como ésta y nos ayudáramos mutuamente a conseguirlas. Nos ayudaría a alcanzar tres objetivos: Los profesores universitarios podrían llegar a un consenso sobre una definición en constante evolución de lo que constituyen las mejores prácticas en esta tarea amorfa y compleja. El profesorado más veterano podría asumir la responsabilidad de desarrollar adiciones y modificaciones a la lista de mejores prácticas y transmitirlas activamente al nuevo profesorado. Todos podríamos asegurarnos de que nuestros colegas e instituciones apliquen el conjunto de mejores prácticas para el bienestar final de los alumnos. Si el profesorado pudiera llegar a un acuerdo sobre una lista de rendimiento como ésta, nuestras instituciones podrían reunir los recursos necesarios para acelerar su consecución, aclarar los objetivos para adquirir la titularidad y ofrecer recompensas salariales por la continua revisión reflexiva de la práctica docente por parte de un individuo. Las Buenas Prácticas elegidas aquí se centran en aquellos aspectos de la competencia docente en el aula que son visibles para uno mismo y para los demás y que, por tanto, resultan útiles para la evaluación formativa. Cuando los componentes de la excelencia pueden definirse en un lenguaje que detalla las acciones docentes que son actuaciones confirmables, es decir, ni minuciosamente técnicas ni remotamente abstractas, podríamos investigar esas acciones en la práctica, ya sea en colaboración o individualmente. Porque si un componente puede ser autopercibido cerca del momento en que se produce, puede ser modificado o reforzado. Así es como los profesionales, que deben comprometerse con la práctica reflexiva, mejoran. Con este espíritu, ofrezco una lista de lo que me ha costado aprender a hacer en mis más de 20 años de docencia universitaria sobre la enseñanza. Aunque las aulas varían en contenido y objetivos, creo que este conjunto básico de buenas prácticas se aplica a la mayoría de los entornos de educación de adultos, tanto en áreas profesionales como académicas, aunque en diferentes grados. Es mi intento de especificar cuáles de las innumerables cosas y relaciones en la enseñanza merecen ser estudiadas de cerca. Me he esforzado por aprender a hacer cada una de estas cosas en mi enseñanza universitaria. ¿Lo han hecho sus colegas? ¿Y usted? Las he organizado en doce epígrafes. Prácticas de enseñanza: formas efectivas de presentar la nueva información de forma oral para adaptarse a las diferencias en los estilos de aprendizaje. A veces hay que transmitir la información oralmente a un público que escucha pasivamente. Pero las investigaciones han demostrado que después de 10 a 20 minutos de conferencia continua, la asimilación disminuye rápidamente. Si el profesor debe recurrir a la presentación oral del material, estas técnicas mejoran la retención del alumno. Encuestas con ejemplificador: Haga una pausa, pida directamente que levanten la mano: "Levanten la mano si están de acuerdo... no están de acuerdo... etc." o "Levanten la mano si han encontrado un ejemplo de eso". Pide a un voluntario que hable en nombre del grupo de respuesta cuyas manos se hayan levantado. Diríjase a su compañero y haga una pausa, pida a cada uno que se dirija a la persona que tiene al lado y comparta ejemplos del punto que se acaba de exponer o que complete una frase u oración determinada. Tiempo de pausa (4): Presente material o instrucciones complejas y luego deténgase para que los alumnos tengan tiempo de pensar o llevar a cabo las instrucciones. Compruebe visualmente si la clase parece entender. Si lo hacen, continúe. Explicación de textos: Mediante la lectura y el análisis de pasajes del</w:t>
      </w:r>
    </w:p>
    <w:p>
      <w:r>
        <w:rPr>
          <w:b/>
          <w:color w:val="FF0000"/>
        </w:rPr>
        <w:t xml:space="preserve">id 180</w:t>
      </w:r>
    </w:p>
    <w:p>
      <w:r>
        <w:rPr>
          <w:b w:val="0"/>
        </w:rPr>
        <w:t xml:space="preserve">Como dijo George Carlin en una ocasión, la mayor exportación de Estados Unidos es la "fabricación, empaquetado, distribución y comercialización de chorradas". Ya sean las promesas de campaña, el trabajo de las empresas de publicidad o las películas de Hollywood, Estados Unidos está profundamente invertido -económica, cultural y emocionalmente- en la industria de la mierda. Argo, de Ben Affleck, es, en varios sentidos, una demostración de la prominencia e incluso la importancia vital de la mierda en varias facetas de la experiencia transnacional. Argo pone de manifiesto el increíble grado en que las fantasías que acompañan a la mierda crean sentido en nuestras vidas cotidianas. Argo es, como sin duda ya saben, una puesta en escena de la extraordinaria historia real sobre un asalto cuidadosamente orquestado ejecutado por la CIA en conjunto con el gobierno canadiense para rescatar a seis refugiados de la toma iraní de la Embajada de Estados Unidos en Teherán en 1979. Y qué manera más eficaz de ejecutar una maniobra tan compleja que utilizar como tapadera una industria que domina la perpetuación de la mentira: el sistema de estudios de Hollywood. El Tony Mendez de Affleck utiliza una industria conocida por crear y promover el suspenso de la incredulidad para navegar por un escenario de vida o muerte que requiere que los individuos externos crean la fachada que cubre lo que realmente están presenciando. La máquina de fantasía americana que es Hollywood se expande mucho más allá de las fronteras de las costas este y oeste, ya que la omnipresencia e influencia internacional de la industria convence incluso temporalmente a los estrictos guardias rebeldes de Argo en el aeropuerto de Teherán para que crean en la ilusión. En este sentido, es interesante e importante que los acontecimientos descritos en Argo ocurrieran a finales de la década de 1970 y principios de la de 1980, cuando Hollywood hizo su transición final para alejarse del descarnado realismo del Nuevo Hollywood que caracterizó gran parte de la década anterior, una época que produjo películas que hablaban más a nivel local y nacional que los éxitos de franquicias internacionales de varias partes como La guerra de las galaxias y En busca del arca perdida . Si Al Pacino y Sidney Lumet hubieran aparecido en Teherán para filmar Serpico 2: El caso Persa , la maniobra de Méndez podría no haber sido ejecutada con tanto éxito. Por supuesto, la "inspiración" ficticia para el plan de Méndez proviene de una de las secuelas del Planeta de los Simios con conciencia social de los años setenta. Sin embargo, en 1980, un Hollywood globalizado y un público cautivo estaban totalmente volcados en fantasías que no conocían las pretensiones del realismo descarnado o la relevancia social. Como señala Anthony Lane, de The New Yorker, la preocupación de Argo por las tonterías de Hollywood va un paso decisivo y complicado. Para una película que tiene una crítica más bien cínica pero cómica de los juegos sin sentido del establecimiento de entretenimiento de Los Ángeles, Argo, como producto de esa misma industria, está totalmente invertido en las mentiras reconfortantes que Hollywood produce en su línea de montaje. Como ocurre con muchas historias reales, varios detalles importantes de Argo son condensaciones o exageraciones de los escenarios de la vida real descritos (la principal de estas libertades creativas es la desafortunada fibra de que Méndez era una cifra tan funcionalmente genérica como lo es el Affleck de la pantalla). Algunas licencias son rutinarias, incluso los problemas familiares ficticios que se le dan a Méndez para crear una narrativa de patetismo y redención. Pero el lugar en el que Argo exagera de forma más explícita es el momento al que toda la narración pretende llegar: la huida de los seis refugiados del aeropuerto, que en realidad transcurre de forma relativamente fluida y sin interrupciones, en comparación con la excitación de Argo al pedir los billetes en el último momento, los encuentros con los estereotipados y enfadados hombres de autoridad de Oriente Medio y las llamadas telefónicas en el último milisegundo, que se completan con una espectacular persecución en coche y avión. No me malinterpreten; la secuencia es emocionante. Y entre las mentiras perpetuadas a través de las numerosas "historias reales" de Hollywood, la de Argo es relativamente intrascendente. Pero lo interesante de la relación de Argo con la mentira cinematográfica es su ambivalencia. Por un lado, la película denuncia a la industria de Hollywood por ser una máquina de distracción vacía. Por otro lado, la película adopta plenamente la utilidad de la apelación de Hollywood a la mierda, y con gran efecto. Para ser una película tan crítica con Hollywood en su primer acto, Argo está profundamente volcada en la liberación catártica del final de Hollywood: cierre, abrazos, patrioterismo y todo eso. Y</w:t>
      </w:r>
    </w:p>
    <w:p>
      <w:r>
        <w:rPr>
          <w:b/>
          <w:color w:val="FF0000"/>
        </w:rPr>
        <w:t xml:space="preserve">id 181</w:t>
      </w:r>
    </w:p>
    <w:p>
      <w:r>
        <w:rPr>
          <w:b w:val="0"/>
        </w:rPr>
        <w:t xml:space="preserve">Un millón de ojos hambrientos Recuerdo en la Plaza Roja Los monumentos a nosotros Un poco de toxina en nuestras bebidas Había convertido nuestras lenguas en óxido Es tan difícil creer que eres un cisne Las cortinas cuelgan a medias.Un millón de bocas hambrientas te desnudarían hasta los huesos y cada nota seguiría perfectamente afinada Un millón de ojos hambrientos te desnudarían hasta la ropa y todo el mundo seguiría Dirían que colgaste la luna Me trajiste páginas de duro desgarro y moldes de amantes aún no nacidos Me llevaste Un millón de bocas hambrientas te desnudarían hasta los huesos Y cada nota seguiría siendo perfectamente afinada Un millón de ojos hambrientos te desnudarían hasta la ropa Y todo el mundo seguiría diciendo que colgaste la luna Guarda silencio en el plató Toma uno Guarda silencio en el plató Toma dos Guarda silencio en el plató... Sólo inténtalo Casi te volviste del revés Te encontré junto a los barcos Te quedaste dormida en mis brazos Bajo las luces del norte que bailaban como fantasmas Si no puedes contenerte, querida Sólo inténtalo, sólo inténtalo, tu tiempo está cerca Como el último día del verano Un frío venidero en el aire Antes de que las hojas se conviertan en fuego Mientras la luz del sol juega en tu pelo Parecen mil años Desde que te quedaste por última vez la noche Pero algo ha cambiado dentro de ti ahora No tienes miedo de volver y luchar Cuando no puedes contenerte, querida Sólo inténtalo, sólo inténtalo, Te tendré cerca No puedes contenerte esta vez Traicionada por algo tan sublime Amo tu necesidad Tu alegría en la pena Me traes alivio Vamos Vamos Quiero levantar el techo esta noche Quiero asustar a la oscuridad a la luz Ha pasado demasiado tiempo desde que levantamos el vuelo Vamos, vamos, únete a mí Vamos Somos más que agua sobre el puente Somos más que derribar a los ricos Llámame un sentimental furioso Vamos, Come on, come on, join me Come on Es hora de pensar antes de luchar Es hora de luchar antes de morir Es hora de amar antes de estar secos Come on, come on, join me Come on Te esperaré si tarda una eternidad Te esperaré Durante mil veranos Te esperaré Hasta que vuelvas a mi lado Hasta que te abrace Hasta que te oiga suspirar aquí en mis brazos. Dondequiera que vayas dondequiera que vayas Cada día sólo recuerda cómo te quiero tanto En tu corazón cree lo que en mi corazón sé Que por siempre te esperaré. El reloj marcará las horas una por una Entonces llegará el momento en que toda la espera haya terminado El momento en que regreses y me encuentres aquí y corras Directo a mis brazos que esperan. Si tarda una eternidad te esperaré Por mil veranos te esperaré Hasta que estés aquí a mi lado hasta que te toque Y para siempre compartiendo tu amor. Consejos de moda para los desamparados Cada comodidad que una vez tuve es ahora consumida por la llama Ardiendo brillantemente me encendí Soy la chispa del cambio Sí Cenizas al cielo Cenizas al cielo Por encima de las nubes el sol brilla siempre, vuela ahora mientras puedas Ese sucio hippie en la calle es Jesús disfrazado En realidad sólo soy yo goofin ', tengo un poco sus ojos Así que ¿dónde podemos drogarnos? Sí, ¿dónde podemos drogarnos? Todos los granos de arena se deslizan rápidamente de tu mano Todos los mundos perfectos dentro de ti se derraman cuando te despiertas Cuerpos cálidos y suaves te envuelven siente su tierno dolor Ardiendo por dentro Ardiendo por dentro Si fueras dios ¿estarías dispuesto a culpar a tu plan? Verte dormir Todo lo que hago es hacerte llorar Es un largo comienzo para un corto final Te extraño tanto cuando no estás Te voy a extrañar cuando estés fuera del rebote Me acuesto cada noche contigo a mi lado Tu respiración mantiene un tiempo perfecto con mi pulso Lo más feliz que he sido es en estos momentos cuando te veo dormir y el mundo es perfecto Lo más feliz que he sido es en estos momentos cuando te veo dormir y el mundo es perfecto Diez a uno no roncas Veinte a uno no escuchas la puerta de entrada Cien a uno no te despiertas Cero a sesenta en tres segundos espero que mis frenos Funcionen Nunca digas que no me importa Me acuesto despierto cada noche contigo a mi lado Tu respiración mantiene el tiempo perfecto con mi</w:t>
      </w:r>
    </w:p>
    <w:p>
      <w:r>
        <w:rPr>
          <w:b/>
          <w:color w:val="FF0000"/>
        </w:rPr>
        <w:t xml:space="preserve">id 182</w:t>
      </w:r>
    </w:p>
    <w:p>
      <w:r>
        <w:rPr>
          <w:b w:val="0"/>
        </w:rPr>
        <w:t xml:space="preserve">Ganadores del premio Joven Chef del Año 2012 El premio Joven Chef del Año 2012 ha recaído en Cara-Louise Slater y Courtney Broadfoot, de la Academia Knox. Alumnos de cinco centros de secundaria de East Lothian pusieron a prueba sus habilidades culinarias en la final, celebrada el viernes en el Preston Lodge High School. Los equipos de dos alumnos de S4 tuvieron 90 minutos para preparar una comida de dos platos basada en ingredientes locales, trabajando bajo el escrutinio de un equipo de jueces. El plato principal tenía como componente principal el marisco y el postre se basaba en la fruta de temporada. Los ganadores recibieron cada uno una cesta con productos locales y escoceses, de manos de Angela Leitch, Jefa del Consejo de East Lothian. También se concedió un premio especial al "más decidido a triunfar" a Kaylum Hogg, de Musselburgh Grammar, que ganó una ficha de libro. El concurso se ha desarrollado para complementar y promover la rica historia de productos locales de East Lothian, involucrando a nuestros jóvenes en un emocionante desafío culinario y también introduciéndoles la idea de una carrera en la industria de la hospitalidad. Los jueces de este año fueron: Marie-Clare James, que ha trabajado como directora de marketing de la Federación de Cocineros de Escocia durante los últimos tres años. En ese tiempo ha puesto en marcha la Academia Culinaria Escocesa, que es la rama de formación y desarrollo de la Federación, y que incluye una serie de cursos de formación, excursiones y prácticas para jóvenes chefs. En septiembre de este año se incorporó a Seafood Scotland como coordinadora de Seafood in Schools para Escocia Central, trabajando con las escuelas para fomentar las habilidades culinarias y desarrollar la apreciación y el conocimiento de los alimentos entre los jóvenes escoceses. Rick Cooper es el responsable de área del Consejo de East Lothian, que supervisa todos los aspectos de la restauración en las escuelas. También es cocinero titulado y ha trabajado en hoteles y restaurantes de todo el mundo. Alumnos de Preston Lodge High School, Musselburgh Grammar, North Berwick High School, Dunbar Grammar School y Knox Academy, Haddington, participaron en el concurso de este año. Lamentablemente, los alumnos del Ross High, de Tranent, no pudieron participar este año debido a otros compromisos. Se ha concedido una contribución de 150 euros a cada escuela participante para el coste de los ingredientes, la mitad de ellos procedentes de los Servicios de Educación e Infancia y la otra mitad de Desarrollo Económico.</w:t>
      </w:r>
    </w:p>
    <w:p>
      <w:r>
        <w:rPr>
          <w:b/>
          <w:color w:val="FF0000"/>
        </w:rPr>
        <w:t xml:space="preserve">id 183</w:t>
      </w:r>
    </w:p>
    <w:p>
      <w:r>
        <w:rPr>
          <w:b w:val="0"/>
        </w:rPr>
        <w:t xml:space="preserve">Housesitters Con gran experiencia y profesionalidad en el cuidado de casas a tiempo completo, hemos estado cuidando de casas, mascotas y negocios a nivel internacional durante más de cinco años. Nos encanta nuestro estilo de vida, lo más destacado es toda la gente encantadora que llegamos a conocer, muchos de los cuales se convierten en amigos. Es nuestra forma de vida, y nos ... Ver perfil de housesitter Somos una pareja de profesionales jóvenes (60 años) jubilados, que hemos viajado mucho por el mundo y disfrutamos mucho haciéndolo. Val tiene una formación internacional, ya que se ha criado en todo el mundo y es una asistente ejecutiva jubilada de ejecutivos de alto nivel, tanto en Australia como en los Estados Unidos. Eddie nació y ... Ver perfil de housesitter He proporcionado servicios de petsitting/housesitting/cuidado durante años en Europa y Estados Unidos para gatos perros conejos peces y sus propietarios satisfechos. Para obtener todos los detalles acerca de mí, incluyendo la experiencia, la verificación de antecedentes / autorización de seguridad, testimonios, referencias, etc. por favor, consulte mi sitio web: www.temporaryguyfriday.com Ver perfil housesitter Gracias por considerar nosotros para su casa / pet-sit y por esta oportunidad de presentarnos. Somos cuidadores de casas y mascotas experimentados, fiables y dignos de confianza que han realizado tareas en América del Norte, el Reino Unido, Europa y Australia. Con varias propiedades, incluyendo nuestra propia casa familiar muy querido todos alquilados ... Ver perfil de housesitter Soy una mujer soltera, educada y escritora que es muy respetuosa, organizada y limpia, así como una persona con una personalidad extrovertida. Estoy buscando oportunidades para cuidar la casa por cualquier lugar de 3 meses a 6 meses a partir de finales de octubre o principios de noviembre. No me gusta ... Ver perfil del cuidador de casas ¡Hola! Soy una profesional de 32 años, que vive y trabaja en Londres, Reino Unido. Una oportunidad inesperada hace unos años me abrió el mundo del housesitting, ¡y estoy enganchada! El cuidado de la casa y de las mascotas en Londres me ha permitido experimentar la ciudad en su mejor momento - mientras que el cuidado de ... Ver perfil de housesitter Estamos particularmente interesados en housesitting en América del Sur/Central. Hemos pasado dos meses en Nueva Zelanda, tres meses en Australia hemos estado esquiando y haciendo bodyboard, y caminando en el Himalaya. Nos gusta la experiencia de vivir en diferentes lugares y el housesitting nos da esa oportunidad. Somos extremadamente adaptables y nos gusta ... Ver perfil de housesitter website http://www.housesittingperfected.com Deja tu casa con total tranquilidad. Hola de parte de Angela y John y bienvenidos a nuestro perfil. Somos jubilados de corazón, retirados del trabajo, pero NO de la vida. Cuidar de la casa es más satisfactorio de lo que podríamos haber imaginado, estamos literalmente "sentados" en nuestro camino a través de ... Ver perfil de housesitter Volvemos a Holanda en diciembre de 2012. Estaremos disponibles para cuidar casas a partir de mediados de diciembre. Hola, Mi nombre es Nynke tengo 41 años. Crecí en los Países Bajos donde viví y trabajé en una granja lechera y de ovejas y estudié en la escuela ... Ver perfil de housesitter Hola, somos Steve(38) y Karla(35) y hemos dejado recientemente Canadá para hacer una pausa en nuestra vida laboral y poder experimentar el mundo. Nos conocimos en 1999 mientras viajábamos por Europa y hemos estado juntos desde entonces, habiendo estado casados durante 10 ... Ver perfil de housesitter Mi mujer y yo nos hemos prejubilado y estamos viajando por Estados Unidos. Estamos buscando posibles housesits corto / medio plazo a lo largo del camino. Estamos conduciendo un RV a través de los Estados Unidos desde mediados de mayo hasta noviembre de 2012. A partir de noviembre vamos a estar en Australia están buscando ... Ver perfil de housesitter Somos reconocidos expertos en jubilación y autores publicados internacionalmente sobre temas de finanzas y viajes por el mundo. Dirigimos un popular sitio web sobre jubilación y viajes: www.RetireEarlyLifestyle.com Ver perfil de housesitter Akaisha (60) y Billy (60) Jubilados, escritores de viajes, propietarios de un popular sitio web sobre finanzas y viajes y Jubilados, escritores de viajes, propietarios de un popular sitio web sobre finanzas y viajes Somos un matrimonio David tiene 55 años y Sandy 63, vendimos nuestra casa el año pasado en Noosa y nos mudamos a Sydney para pasar tiempo con nuestros dos hijos adultos. Tuvimos un hermoso collie barbudo Ralph, que tuvimos durante 14 años y lamentablemente perdimos el año pasado, David ... Ver perfil de housesitter Yo: Actualmente soy un agente inmobiliario en California y tengo un historial probado de ocupar puestos de responsabilidad que requieren la máxima integridad, discreción, respeto y trabajo duro. No consumo ni he consumido nunca drogas ni he fumado cigarrillos. Sólo tomo una copa ocasionalmente con amigos o ... Ver perfil de housesitter Somos jóvenes, activos de 60 años</w:t>
      </w:r>
    </w:p>
    <w:p>
      <w:r>
        <w:rPr>
          <w:b/>
          <w:color w:val="FF0000"/>
        </w:rPr>
        <w:t xml:space="preserve">id 184</w:t>
      </w:r>
    </w:p>
    <w:p>
      <w:r>
        <w:rPr>
          <w:b w:val="0"/>
        </w:rPr>
        <w:t xml:space="preserve">Post navigation Razones para convertirse en propietario... y razones para no hacerlo Ser propietario puede significar muchas cosas. Puede ser una forma de cubrir la hipoteca de tu propia casa, o puede ser una profesión a tiempo completo. Algunas personas se convierten en arrendadores por circunstancias, mientras que otras se proponen construir su propio imperio inmobiliario. Sea como sea, ser casero puede ser tan frustrante como gratificante. ¿Cómo saber si es para usted? Siga leyendo para saber por qué debería y por qué no debería convertirse en propietario. Por qué debería hacerlo - Los alquileres van en aumento y no muestran signos de detenerse. Con tanta gente fuera del mercado inmobiliario y una escasa oferta de viviendas de alquiler, la demanda está haciendo subir los alquileres en todo el país. Si realiza una inversión ahora, es probable que obtenga buenos rendimientos en un futuro próximo. - Ser propietario puede darle seguridad a cambio de poco esfuerzo. Para la mayoría, ser casero no debería ocupar demasiado tiempo, pero puede proporcionar unos ingresos regulares. La mayoría de los propietarios del Reino Unido no son profesionales a tiempo completo, sino que alquilan una o dos propiedades de inversión además de tener un trabajo diario. Utilizar a un agente de alquileres significa que puede ser propietario sin dedicar mucho tiempo. - Los riesgos son relativamente bajos. Siempre que compre con sensatez y no se extienda demasiado financieramente, su inversión inmobiliaria será probablemente sólida. A diferencia de la inversión en acciones y participaciones, usted tiene un activo tangible con un valor intrínseco propio. Si compra con un depósito considerable, debería ser capaz de aguantar cómodamente las caídas del mercado inmobiliario. Por qué no debe hacerlo - Ser propietario es una gran responsabilidad. Si algo va mal en la propiedad, tendrá que ocuparse de ello. Incluso si tiene un agente de alquiler que gestione la propiedad, tendrá que asegurarse de estar localizable en todo momento, incluso cuando esté de vacaciones. Esto está bien para algunos, pero no se ajusta a todos los estilos de vida. - Hay costes ocultos. Debes ser capaz de cobrar un alquiler suficiente para cubrir mucho más que tu hipoteca. Suma los costes de mantenimiento, el seguro del propietario, los posibles periodos de inactividad y los retrasos de los inquilinos. ¿Puede seguir obteniendo beneficios una vez que haya tenido en cuenta estos costes? Ser propietario no es sólo una decisión de inversión, sino una elección de estilo de vida. Puede ser una buena forma de ganar dinero y, a veces, también puede ser muy divertido. Pero antes de dar el paso y conseguir esa hipoteca de compra para alquilar, asegúrese de que no está tomando una decisión de la que podría arrepentirse.</w:t>
      </w:r>
    </w:p>
    <w:p>
      <w:r>
        <w:rPr>
          <w:b/>
          <w:color w:val="FF0000"/>
        </w:rPr>
        <w:t xml:space="preserve">id 185</w:t>
      </w:r>
    </w:p>
    <w:p>
      <w:r>
        <w:rPr>
          <w:b w:val="0"/>
        </w:rPr>
        <w:t xml:space="preserve">Buscar en smh: Buscar en: Pregúntale a Noel Noel Whittaker Espero tener 700.000 dólares para poner en la jubilación a finales de este año, cuando cumpla 64 años. Soy propietario de mi piso y no tengo otras deudas. Estoy pensando en dividir el dinero en tres partes y poner una parte en la jubilación autogestionada, otra en un fondo industrial y otra en un fondo minorista, y después de cinco años ver cuál de ellos rinde más. ¿Le parece una idea sensata? Lamento echar un jarro de agua fría sobre sus planes, pero no creo que sea una buena idea en absoluto. Para empezar, estaría pagando comisiones innecesarias al tener tres fondos distintos, y la rentabilidad de cualquiera de ellos se vería afectada por su estrategia de inversión. Por ejemplo, si uno de los fondos tuviera un enfoque agresivo, le iría bien si el mercado subiera, pero mal si el mercado bajara. Es necesario hablar con un asesor y acordar una estrategia de inversión y una asignación de activos que se ajuste a sus objetivos y a su perfil de riesgo, y luego mantener reuniones periódicas, al menos una vez al año, para ver si es necesario ajustar esa estrategia. Tengo 57 años y soy autónomo, con unos ingresos de unos 90.000 dólares al año en un negocio que dirijo desde casa. Tengo una hipoteca de 50.000 dólares sobre una casa que vale unos 650.000 dólares. Estoy pensando en alquilar la casa y arrendar un lugar nuevo para vivir y trabajar, y luego reclamar los costes del arrendamiento como deducción fiscal. Mi casa se alquilaría por unos 450 dólares a la semana. ¿Es viable esta idea, o me enfrentaría a un desastre financiero? Tendrías que involucrar a tu contable, porque si tu nueva residencia es a la vez una casa y una oficina, no podrías reclamar todos los costes del alquiler como deducción fiscal. Sin embargo, una vez que abandone su actual vivienda, los gastos, incluidos los intereses, serían deducibles fiscalmente, y los ingresos por alquiler serían evaluables. Su contable podrá hacerle los números, pero no creo que lo que usted planea le lleve al desastre financiero. Publicidad Tengo 64 años y estoy casado; mi mujer está en paro. Mi casa vale 800.000 dólares y tengo un supervalor de 520.000 dólares, con un 60% en intereses fijos diversificados y un 40% en acciones australianas. Mi salario neto es de 6.500 dólares al mes y sacrifico 1.000 dólares al mes en el componente de interés fijo de mi pensión. Espero trabajar un año más y luego jubilarme. Me gustaría tener una jubilación razonable, con lo suficiente para pagar las facturas y viajar, además de tener una pensión que me mantenga hasta los 85 años. ¿Hay algo más que deba hacer? Parece que estás bien situado para la jubilación y supongo que ahora tienes una relación con un buen asesor porque parece que tendrás derecho a una pensión de jubilación parcial. Puede haber estrategias, como regalar y gastar dinero en renovaciones de la casa y en viajes, que le permitan obtener una pensión más alta. También está la importante cuestión de la planificación del patrimonio: supongo que ha consultado a un abogado sobre el testamento y los poderes notariales. Somos jubilados autofinanciados de casi 60 años. Perdimos un millón de dólares de nuestro fondo de pensiones asignado debido a un fraude y no podemos pensar en obtener ninguna compensación. Tuvimos la suerte de tener dos casas; vendimos una e invertimos el dinero. Como los tipos de interés de los depósitos a plazo y de las cuentas online están bajando, me pregunto qué debemos hacer con nuestras finanzas. Con nuestras acciones incluidas, estamos justo por encima del límite de las prestaciones de Centrelink y vemos que nuestro dinero disminuye cada vez que hay una bajada de los tipos de interés. ¿Sería aconsejable contribuir a un fondo gestionado o simplemente mantener nuestro dinero en acciones y depósitos a plazo? Somos muy cautelosos a la hora de entregar nuestro dinero a otro asesor financiero. No deje que una mala experiencia le aleje de los asesores de por vida: hay muchos buenos. Hay fondos gestionados que se especializan en la rentabilidad, y las empresas de inversión que cotizan en bolsa, como Argo, casi seguro que lo harían mejor a largo plazo que dejar el dinero en el banco. Es importante que tenga una cartera diversificada que se ajuste a su perfil de riesgo, y puede estar tranquilo sabiendo que tendrá derecho a una pensión de jubilación a medida que vaya reduciendo sus activos. Mi hermana y yo hemos heredado la casa familiar de 60 años. Si vendiera mi media participación a su parte de la familia, ¿qué impuestos tendría que pagar y cómo lo haría? Ninguna de las dos trabaja porque mi hermana era la cuidadora de mi madre y yo no estoy bien. El</w:t>
      </w:r>
    </w:p>
    <w:p>
      <w:r>
        <w:rPr>
          <w:b/>
          <w:color w:val="FF0000"/>
        </w:rPr>
        <w:t xml:space="preserve">id 186</w:t>
      </w:r>
    </w:p>
    <w:p>
      <w:r>
        <w:rPr>
          <w:b w:val="0"/>
        </w:rPr>
        <w:t xml:space="preserve">Personalizar la lista de archivos usados recientemente Muchos programas de Microsoft Office muestran los últimos documentos que has abierto en ese programa para que puedas usar esos enlaces para acceder rápidamente a los archivos. Esta función está activada por defecto, pero puedes desactivarla, volver a activarla, borrarla o ajustar el número de archivos que muestra. Si esta función estaba desactivada y posteriormente la vuelve a activar, sólo aparecerán los archivos que abra y guarde después de activarla. Si cierra un archivo y luego lo mueve a otra ubicación, por ejemplo utilizando el Explorador de Windows, el enlace a ese archivo en el programa en el que lo creó ya no funciona. Debe utilizar el cuadro de diálogo Abrir para buscar el archivo y abrirlo. Después de guardar el archivo en su nueva ubicación, ese enlace se añade a la lista. Borrar la lista de archivos utilizados recientemente Haga clic en la pestaña Archivo. Haga clic en Recientes . Haga clic con el botón derecho en un archivo de la lista y seleccione Borrar elementos no anclados . Haga clic en Sí para borrar la lista. Nota Al poner a cero el número de archivos recientes también se borra la lista. Para volver a activar la función, establezca un número distinto de cero. Actualice la lista abriendo de nuevo los archivos y restableciendo los pines.</w:t>
      </w:r>
    </w:p>
    <w:p>
      <w:r>
        <w:rPr>
          <w:b/>
          <w:color w:val="FF0000"/>
        </w:rPr>
        <w:t xml:space="preserve">id 187</w:t>
      </w:r>
    </w:p>
    <w:p>
      <w:r>
        <w:rPr>
          <w:b w:val="0"/>
        </w:rPr>
        <w:t xml:space="preserve">Storyline Donna decide que es hora de los próximos preparativos de la boda: elegir una lista de bodas, para el enfado de los chicos sólo "cosas en la mesa", nada que les guste, y Eric está destrozado después de una incursión de seis horas de compras, tan ansioso por seguir el consejo de Red: elegir tan mal que le declare incompetente para las compras y hacerlo todo ella. Por desgracia, el veterano Kelso le delata a la primera, así que como castigo Eric debe ir a comprar ropa de novia con Jackie, que sorprendentemente sabe cómo manejar a un hombre de compras. Mientras tanto, Kitty y Fez pillan a Red disfrutando de la lectura de uno de sus libros de chicas guarras... Escrito por KGF Vissers</w:t>
      </w:r>
    </w:p>
    <w:p>
      <w:r>
        <w:rPr>
          <w:b/>
          <w:color w:val="FF0000"/>
        </w:rPr>
        <w:t xml:space="preserve">id 188</w:t>
      </w:r>
    </w:p>
    <w:p>
      <w:r>
        <w:rPr>
          <w:b w:val="0"/>
        </w:rPr>
        <w:t xml:space="preserve">I Can I Will I Do Lyrics - Barenaked Ladies Amigo, esta no debería ser la forma en que las cosas terminan Pero entonces, un descanso está a la vuelta de la esquina. Y cuando me dices mientras me voy Tienes miedo de no volver a ver mi cara Bueno, no estoy seguro de que sea la verdad No crees que pueda amarte No crees que pueda amarte No crees que pueda amarte Pero puedo y lo haré y lo hago Escribes - leo tus cartas cada noche Está bien, las hojeo sólo para ser educado. Lucho contra el bochorno y la vergüenza La mención de tu nombre me pone blanco Pero la culpa aún me hace abstenerme No crees que pueda amarte No crees que pueda amarte Pero puedo y lo haré y lo hago Imagino que piensas que no pienso en ti Sabes que no podrías estar más equivocado Si las buenas intenciones pavimentan el camino que me lleva a través Entonces tengo una autopista de seis carriles.Y tengo la intención de algún día Hacer todas las cosas que digo que puedo y lo haré y lo hago Hey - es difícil para mí irme Ok, Sé que no es adulto Pero es igual de difícil para mí quedarme Y de todos modos dices No crees que pueda amarte No crees que pueda amarte No crees que pueda amarte Te amo Te amo Te amo Te amo Puedo y lo haré y lo hago Puedo y lo haré y lo hago Por favor Haga clic aquí para enviar las correcciones de I Can I Will I Do Lyrics</w:t>
      </w:r>
    </w:p>
    <w:p>
      <w:r>
        <w:rPr>
          <w:b/>
          <w:color w:val="FF0000"/>
        </w:rPr>
        <w:t xml:space="preserve">id 189</w:t>
      </w:r>
    </w:p>
    <w:p>
      <w:r>
        <w:rPr>
          <w:b w:val="0"/>
        </w:rPr>
        <w:t xml:space="preserve">Adele sería perfecta para el tema de James Bond", dice Chris Cornell Adele sería la "elección perfecta" para componer el próximo tema de James Bond, según el líder de Soundgarden, Chris Cornell. Cornell, cuyo tema "You Know My Name" fue la canción principal de la película Bond de 2006 "Casino Royale", elogió a la cantante londinense en el festival Download de este año. El dios del rock, que se reunió con sus compañeros de Soundgarden para su primer concierto en 15 años en Download, dijo a MTV que esperaba que Adele siguiera sus pasos. "Adele sería la elección perfecta, no se me ocurre otra mejor", dijo la estrella. Añadió: "Ella es fenomenal y es agradable, en una época en la que tantas voces se arreglan con ordenadores, que el mayor álbum del año pasado sea de alguien que canta de verdad". "No me gustaría que la música se volviera más mecánica y menos humana, así que su éxito ha sido genial". Los rumores de que Adele escribiría el tema de James Bond empezaron a circular a principios de 2011, y el juez de La Voz Tom Jones elogió a la cantante para el posible papel. Sir Tom Jones, que reivindicó su tema para la película "Thunderball", dijo que el movimiento tuvo un gran impacto en su carrera. El primer tráiler de la nueva película de James Bond "Skyfall" se ha estrenado en Internet. Se trata de la tercera aparición de Daniel Craig como 007, cuatro años después de 'Quantum of Solace'. La nueva película, protagonizada por Javier Bardem, Ralph Fiennes, Ben Whishaw, Brnice Marlohe y Naomie Harris, se estrenará en cines y pantallas IMAX el 26 de octubre en el Reino Unido y el 9 de noviembre en Estados Unidos. Skyfall" marcará el 50º aniversario de la serie 007 después de que Sean Connery la iniciara en 1962 en "Dr. No". James Bond a través de los años... Daniel Craig no ha recibido más que quejas de los fans más acérrimos de Bond desde que asumió el papel. Sin embargo, su compañera de reparto, Caterina Murino, dijo de él recientemente: "Está muy bueno y cuando me besó fue increíblemente sexy. Fue fantástico". Qué suerte tiene ella... Esperemos que Craig pueda acallar a sus críticos con su actuación en 'Casino Royale'.</w:t>
      </w:r>
    </w:p>
    <w:p>
      <w:r>
        <w:rPr>
          <w:b/>
          <w:color w:val="FF0000"/>
        </w:rPr>
        <w:t xml:space="preserve">id 190</w:t>
      </w:r>
    </w:p>
    <w:p>
      <w:r>
        <w:rPr>
          <w:b w:val="0"/>
        </w:rPr>
        <w:t xml:space="preserve">Comencé mi campaña presidencial aquí para recordar al país que nosotros, como ciudadanos y como gobierno, tenemos una responsabilidad moral mutua, y que lo que hacemos juntos importa. Debemos hacerlo mejor, si queremos estar a la altura de la gran promesa de este país que todos amamos tanto. Es apropiado que yo venga hoy aquí. Es hora de que me haga a un lado para que la historia pueda abrir su camino. No sabemos quién dará los últimos pasos hacia el 1600 de la Avenida Pensilvania, pero lo que sí sabemos es que nuestro Partido Demócrata hará historia. Seremos fuertes, estaremos unificados, y con nuestras convicciones y un poco de espina dorsal recuperaremos la Casa Blanca en noviembre y crearemos esperanza y oportunidad para este país. Transcripción completa debajo del pliegue Muchas gracias a todos. Estamos muy orgullosos de volver a estar aquí. Durante la primavera de 2006, tuve la extraordinaria experiencia de traer a 700 universitarios a Nueva Orleans para trabajar. Son chicos que renunciaron a sus vacaciones de primavera para venir a Nueva Orleans a trabajar, a rehabilitar casas, por su compromiso como estadounidenses, porque creían en lo que era posible y porque se preocupaban por su país. Comencé mi campaña presidencial aquí para recordar al país que nosotros, como ciudadanos y como gobierno, tenemos una responsabilidad moral mutua, y que lo que hacemos juntos importa. Debemos hacerlo mejor, si queremos estar a la altura de la gran promesa de este país que todos amamos tanto. Es apropiado que yo venga hoy aquí. Es hora de que me haga a un lado para que la historia pueda abrir su camino. No sabemos quién dará los últimos pasos hacia el 1600 de la Avenida Pensilvania, pero lo que sí sabemos es que nuestro Partido Demócrata hará historia. Seremos fuertes, estaremos unificados, y con nuestras convicciones y un poco de espina dorsal recuperaremos la Casa Blanca en noviembre y crearemos esperanza y oportunidad para este país. Este viaje nuestro comenzó aquí mismo, en Nueva Orleans. Fue una mañana de diciembre en el Lower Ninth Ward cuando la gente se puso a trabajar, no sólo yo, sino muchos otros, con palas y martillos para ayudar a restaurar una casa que había sido destruida por la tormenta. Nos unimos en una ciudad que había sido abandonada por nuestro gobierno y que había sido olvidada, pero no por nosotros. Sabíamos que todavía lloraban a los muertos, que seguían aturdidos por la destrucción y que se preguntaban cuándo todos esos escalones de cemento en todos esos solares vacíos volverían a conducir a una puerta, a un hogar y a un sueño. Hemos venido al Lower Ninth Ward para reconstruir. Y vamos a reconstruir hoy y a trabajar hoy, y seguiremos viniendo. Nunca olvidaremos el dolor y siempre estaremos aquí para llevarles esperanza, para que algún día, un día, las trompetas suenen en Musicians' Village, donde estamos hoy, toquen fuerte a través del lago Ponchartrain, para que la gente trabajadora pueda venir marchando y esos pasos puedan llevar de nuevo a una familia a vivir el sueño en América. Nos sentamos con los trabajadores avícolas de Mississippi, los conserjes de Florida, las enfermeras de California. Escuchamos cómo un niño tras otro nos hablaba de su preocupación por la conservación del planeta. Y pasamos un día, un día de verano, en Wise, Virginia, con un hombre llamado James Lowe, que nos contó la historia de haber nacido con el paladar hendido. No tenía cobertura sanitaria. Su familia no podía permitirse arreglarlo. Y finalmente llegó un buen samaritano y pagó para que le arreglaran el paladar hendido, lo que le permitió hablar por primera vez. Pero lo hicieron cuando tenía 50 años. Su increíble historia, sin embargo, dio voz a esta campaña: atención sanitaria universal para todos los hombres, mujeres y niños de Estados Unidos. Esa es nuestra causa. Y lo hacemos... lo hacemos por los demás en América. No le damos la espalda a un vecino en su momento de necesidad. Porque cada uno de nosotros sabe que lo que... pero por la gracia de Dios, ahí vamos. El pueblo estadounidense nunca ha dejado de hacer esto, ni siquiera cuando su gobierno se alejó, y se ha alejado de la gente trabajadora y, sí, de los pobres, de los que viven en la pobreza en este país. Durante décadas, dejamos de centrarnos en esas luchas. No se registraron en las encuestas políticas, no nos dieron votos y entonces dejamos de hablar de ello. No sé cómo empezó. No sé cuándo nuestro partido empezó a apartarse de la causa de los trabajadores, de los padres que tenían tres trabajos literalmente</w:t>
      </w:r>
    </w:p>
    <w:p>
      <w:r>
        <w:rPr>
          <w:b/>
          <w:color w:val="FF0000"/>
        </w:rPr>
        <w:t xml:space="preserve">id 191</w:t>
      </w:r>
    </w:p>
    <w:p>
      <w:r>
        <w:rPr>
          <w:b w:val="0"/>
        </w:rPr>
        <w:t xml:space="preserve">BUSTER - EL SBT QUE HA PASADO LA MAYORÍA DE SU VIDA SIN HOGAR Perros que necesitan un hogar para siempre (por favor, tenga en cuenta que todos los animales deben tener un respaldo de rescate antes de publicarlos aquí) Nota: Las publicaciones hechas en esta sección se publican automáticamente en las cuentas de Twitter y Facebook de RHU y en otros sitios de la web BUSTER es un SBT Cross y tiene alrededor de 12 MESES de edad - no es bueno con otros perros y por lo tanto requerirá un hogar como perro único. Es extremadamente cariñoso y amigable y está buscando su sofá para siempre. Se lleva bien con el niño de 13 años de su actual adoptante, pero no recomendamos niños más pequeños, ya que es bastante saltarín. Le encanta salir a pasear y es muy bueno sin correa. ¡Es un perro muy cariñoso y da algunos de los mejores abrazos stafffie ir! Está castrado, vacunado y lleva más de 8 meses esperando su hogar. *¿Interesado en adoptar un animal rescatado de esta lista? Si quieres preguntar por la adopción de alguno de los animales que aparecen en esta lista, ponte en contacto directamente con los rescates (en el listado debería haber un enlace a su página web u otros datos de contacto) o no dudes en registrar una cuenta en el foro y publicar en el hilo.</w:t>
      </w:r>
    </w:p>
    <w:p>
      <w:r>
        <w:rPr>
          <w:b/>
          <w:color w:val="FF0000"/>
        </w:rPr>
        <w:t xml:space="preserve">id 192</w:t>
      </w:r>
    </w:p>
    <w:p>
      <w:r>
        <w:rPr>
          <w:b w:val="0"/>
        </w:rPr>
        <w:t xml:space="preserve">RESEÑA DE TV: The Vampire Diaries Temporada 4, Episodio 4 -- "The Five" Damon lleva a Elena a una fiesta de la fraternidad para poder enseñarle a alimentarse, mientras Stefan pasa algo de tiempo de calidad con Klaus tratando de averiguar los secretos de Los Cinco... Los problemas de Elena como bebé vampiro continúan cuando ella y Damon acompañan a Bonnie en un viaje a la universidad; específicamente, a la universidad donde la abuela de Bonnie solía enseñar. Allí conocen al profesor Shane, que era amigo de la abuela de Bonnie y le proporciona un hombro para llorar sobre sus problemas con el uso de la magia. ¿Y qué es un viaje a la universidad sin una fiesta de fraternidad? Damon casi consigue lo que quiere cuando Elena se lanza de lleno a alimentarse, pero cuando Bonnie les pilla en medio de su fiesta, le pone a Elena la cara fruncida de la perdición, momento en el que Elena se da cuenta de lo que ha hecho e inmediatamente empieza a arrepentirse. De vuelta en Mystic Falls, Stefan se ha unido a Klaus para averiguar exactamente quién es Connor Jordan y cómo llegó a Mystic Falls. Klaus revela que Los Cinco son antiguos y hábiles cazadores de vampiros del siglo XII. Ya se han cruzado con los originales antes - de hecho, Rebekah estuvo enamorada de uno. En el transcurso de su relación con Los Cinco, Klaus y Rebekah descubren que el tatuaje que todos poseen (y que Jeremy ha visto en Connor) es en realidad un mapa. Este mapa conduce al arma definitiva para acabar con todos los vampiros. Aunque suene siniestro, esta arma es en realidad una cura para la maldición de los vampiros: si tomas la cura, vuelves a ser un humano. (¿Alguien más ve a dónde va esto?) La única manera de interpretar el mapa es con una de las espadas que llevan Los Cinco. Resulta que Rebekah conoce la ubicación de una de estas espadas, que Stefan y Klaus la engañan para que revele antes de que Klaus la apuñale. Un poco innecesario, creo, pero oye... es Klaus. Desafortunadamente, en el Campamento Original, Connor ha decapitado a su guardia híbrido y ha escapado. Mientras tanto, Damon lleva a Elena a casa con Stefan. Ella le dice que no cree que vaya a sobrevivir siendo un vampiro. Menos mal que alguien acaba de revelar que hay una cura. El episodio termina de nuevo en la universidad, en el despacho del profesor Shane, para ser exactos. En la pared hay un símbolo que coincide con parte del tatuaje de Connor. Como era de esperar, Connor no tarda en aparecer y exige al profesor que le diga por qué envió a Connor a Mystic Falls en primer lugar. Me ha gustado mucho este episodio, aunque sólo sea por el hecho de que Elena y sus problemas se han sentido muy secundarios con respecto a la historia mucho más interesante de Los Cinco. Siempre me han gustado los episodios que se adentran en el folclore sobrenatural, y los que retroceden y llenan un poco más la historia de Klaus y su familia. Este episodio hizo ambas cosas. Nos despedimos (una vez más) de Rebekah, que ha llegado a gustarme mucho. Tiene una vena realmente desagradable -ha pasado siglos con Klaus, después de todo- pero hay mucho más en ella. Klaus se ha burlado más de una vez de que se lanzará sobre cualquiera que le muestre un poco de afecto, pero todo lo que ella quiere es pertenecer a algún lugar. Es conmovedor y también desgarrador, porque siempre acaba confiando en las personas equivocadas y al final se ve muy perjudicada. Por suerte, ya ha sido engañada más de una vez en la serie y siempre vuelve, así que tengo la esperanza de que este no sea su final. También estoy encantado de que Klaus y Stefan trabajen juntos, siempre me ha gustado su incómodo bromance, porque debajo de todo el gruñido hubo una verdadera amistad en un momento dado (uno de mis episodios favoritos de la tercera temporada). Me gustaría ver algo más de eso mientras trabajan en la búsqueda de la cura para Elena.</w:t>
      </w:r>
    </w:p>
    <w:p>
      <w:r>
        <w:rPr>
          <w:b/>
          <w:color w:val="FF0000"/>
        </w:rPr>
        <w:t xml:space="preserve">id 193</w:t>
      </w:r>
    </w:p>
    <w:p>
      <w:r>
        <w:rPr>
          <w:b w:val="0"/>
        </w:rPr>
        <w:t xml:space="preserve">Dividir el coste de un iPad sin intereses, sólo con Expansys ¿Alguna vez ha querido comprar un iPad pero no podía permitirse el elevado coste inicial? Ahora hay una solución. Si adquiere el nuevo iPad con una funda Cygnett de Expansys, puede dividir el coste en seis meses sin intereses. Los precios comienzan a partir de 63 euros al mes, lo que resulta mucho más atractivo que desembolsar más de 400 euros de una sola vez. La solicitud es sencilla. Sólo tiene que dirigirse a Expansys y solicitar el crédito en la caja. Una vez aprobado, el iPad y la funda estarán en camino.</w:t>
      </w:r>
    </w:p>
    <w:p>
      <w:r>
        <w:rPr>
          <w:b/>
          <w:color w:val="FF0000"/>
        </w:rPr>
        <w:t xml:space="preserve">id 194</w:t>
      </w:r>
    </w:p>
    <w:p>
      <w:r>
        <w:rPr>
          <w:b w:val="0"/>
        </w:rPr>
        <w:t xml:space="preserve">Domingo, 9 de septiembre de 2012 Me pregunto por qué.  ¿Crees que puede haber un boletín exclusivo que circule a una especie de club de ladrones contra ladrones o algo así? El vídeo en el enlace muestra cómo las mujeres gitanas roban artículos de las tiendas escondiéndolos bajo metros de faldas. ¿Por qué culpo a Dalton McGuinty de lo que obviamente es un problema de Jason Kenney?  Sé perfectamente que es el departamento de Inmigración el que realmente es responsable de admitir a estos refugiados "criminales" en Canadá .... pero el gobierno liberal de Ontario tiene que cargar con la culpa porque critica a Kenney cada vez que intenta frenar el flujo de refugiados e inmigrantes ilegales.  Así que, en resumen:  La culpa de la afluencia de refugiados criminales e inmigrantes ilegales es únicamente de los liberales y del NDP. Jeff Mitchell escribe: La policía de Durham ha detenido a dos acusados de ser los cabecillas de lo que dicen es una organización criminal en expansión que tenía su base en Pickering y cometía robos en todo Ontario y Quebec. Otros dos sospechosos están en busca y captura en Europa, dijo la policía al anunciar la conclusión del Proyecto Mansfield, una investigación que comenzó a finales del año pasado en la región de Durham y pronto involucró a la policía y los funcionarios de aduanas en Canadá y los Estados Unidos . La policía ha recuperado 85.000 dólares en efectivo, así como bienes robados y tarjetas de crédito, y pruebas de 2 millones de dólares en reclamaciones de servicios sociales realizadas por los participantes en la organización, dijo esta mañana el jefe de la policía de Durham, Mike Ewles. La policía también ha identificado transacciones electrónicas "sospechosas" por valor de 1 millón de dólares con destinos en el extranjero. ..... .... En total, se ha detenido a 34 sospechosos por más de 263 cargos. La investigación reveló hasta 400 personas conectadas con la red, dijo la policía.La policía sigue investigando los delitos que pueden atribuirse a la banda ..... . ..... El jefe Ewles dijo que la banda estaba muy organizada y era muy eficiente, atrayendo a los participantes de Rumania con promesas de una vida mejor en Canadá y luego alistándolos en persecuciones criminales. "La gente llegaba un jueves y el sábado siguiente ya estaba involucrada en robos de distracción", dijo .......</w:t>
      </w:r>
    </w:p>
    <w:p>
      <w:r>
        <w:rPr>
          <w:b/>
          <w:color w:val="FF0000"/>
        </w:rPr>
        <w:t xml:space="preserve">id 195</w:t>
      </w:r>
    </w:p>
    <w:p>
      <w:r>
        <w:rPr>
          <w:b w:val="0"/>
        </w:rPr>
        <w:t xml:space="preserve">Los creyentes religiosos desconfían más de los ateos que de los miembros de otros grupos religiosos, los gays y las feministas, según un nuevo estudio realizado por investigadores de la Universidad de Columbia Británica. El único grupo del que los participantes en el estudio desconfiaban tanto como de los ateos era el de los violadores, dijo el estudiante de doctorado Will Gervais, autor principal del estudio publicado en línea en el Journal of Personality and Social Psychology. Ese prejuicio tuvo un impacto significativo en los tipos de trabajos para los que la gente dijo que contrataría a ateos. "La gente está dispuesta a contratar a un ateo para un trabajo que se percibe como de baja confianza, por ejemplo como camarero", dijo Gervais. "Pero cuando se contrata para un trabajo de alta confianza, como el de empleado de guardería, dijeron: no, no van a contratar a un ateo para ese trabajo". Sin embargo, la antipatía no parece ir en ambas direcciones. Los ateos son indiferentes a las creencias religiosas cuando se trata de decidir quién es digno de confianza. "Los ateos no favorecen necesariamente a otros ateos en detrimento de los cristianos o de cualquier otra persona", afirma. "Parecen pensar que la religión no es una señal importante para saber en quién se puede confiar". Los investigadores descubrieron que los creyentes religiosos pensaban que las descripciones de las personas poco fiables -personas que roban o engañan- tenían más probabilidades de ser ateos que cristianos, musulmanes, judíos, gays o feministas. A Gervais le sorprendió que la gente albergara sentimientos tan fuertes sobre un grupo que es difícil de ver o identificar. Opina que los creyentes religiosos simplemente se sienten más cómodos con otras personas que creen que una deidad con el poder de recompensar y castigar les vigila. "Si crees que tu comportamiento está siendo vigilado [por Dios], te vas a comportar mejor", dice Gervais. "Pero eso no se aplicaría a un ateo. Eso permitiría a la gente utilizar las creencias religiosas como señal para saber si una persona es digna de confianza". Se sabe que las creencias religiosas tienen diversas funciones sociales. Investigaciones anteriores han descubierto que las creencias religiosas comunes pueden promover la cooperación dentro de los grupos. Gervais inició su línea de investigación sobre la exclusión de los ateos después de ver una encuesta de Gallup que sugería que la mayoría de los estadounidenses no votarían a un candidato presidencial ateo. Gervais y sus colegas realizaron una serie de seis estudios sobre un grupo de 350 adultos estadounidenses y un grupo de 420 estudiantes de la UBC. Animamos a todos los lectores a compartir sus opiniones sobre nuestros artículos y entradas de blog. Nos comprometemos a mantener un foro de debate animado pero civilizado, por lo que le pedimos que evite los ataques personales y que mantenga sus comentarios relevantes y respetuosos. Si encuentras un comentario abusivo, haz clic en la "X" de la esquina superior derecha del cuadro de comentarios para denunciar el spam o el abuso. Estamos utilizando los comentarios de Facebook. Visita nuestra página de preguntas frecuentes para obtener más información.</w:t>
      </w:r>
    </w:p>
    <w:p>
      <w:r>
        <w:rPr>
          <w:b/>
          <w:color w:val="FF0000"/>
        </w:rPr>
        <w:t xml:space="preserve">id 196</w:t>
      </w:r>
    </w:p>
    <w:p>
      <w:r>
        <w:rPr>
          <w:b w:val="0"/>
        </w:rPr>
        <w:t xml:space="preserve">Mira la letra de I Wish I Was In New Orleans de Tom Waits - otra magnífica adición a la ya magnífica colección de letras de Tom Waits. La letra de I Wish I Was In New Orleans forma parte del álbum Small Change, que cuenta con un ritmo y unas voces increíbles. Tom Waits I Wish I Was In New Orleans lyrics Bueno, desearía estar en Nueva Orleans Puedo verlo en mis sueños brazo en brazo bajando una botella de Borgoña y mis amigos y yo levantando unas cuantas altas frescas jugar un poco de billar y escuchar ese saxofón tenor llamándome a casa y puedo escuchar a la banda comenzar When the Saints Go Marching In por los bigotes de mi barbilla Nueva Orleans, Estaré allí, te beberé bajo la mesa, seré una nariz roja, iré a pasear por los viejos lugares, lo que quiero es frijoles rojos y arroz, y llevaré el vestido que tanto me gusta, y nos encontraremos en el viejo saloon, asegúrate de que haya una luna Dixie, Nueva Orleans, estaré allí y repartiré las cartas, tiraré los dados si no es ese Chuck E. Weiss y Clayborn Avenue. Weiss y Clayborn Avenue yo y tú Sam Jones y todo y desearía estar en Nueva Orleans puedo verlo en mis sueños brazo en brazo bajando Borgoña una botella y mis amigos y yo Nueva Orleans, estaré allí Volver a la letra de Tom Waits You're now at Tom Waits I Wish I Was In New Orleans lyrics page Tom Waits I Wish I Was In New Orleans lyrics are the property and copyright of Tom Waits. Tom Waits I Wish I Was In New Orleans lyrics Music Song Lyrics</w:t>
      </w:r>
    </w:p>
    <w:p>
      <w:r>
        <w:rPr>
          <w:b/>
          <w:color w:val="FF0000"/>
        </w:rPr>
        <w:t xml:space="preserve">id 197</w:t>
      </w:r>
    </w:p>
    <w:p>
      <w:r>
        <w:rPr>
          <w:b w:val="0"/>
        </w:rPr>
        <w:t xml:space="preserve">El jardinero derecho ha estado en Texas desde mediados de mayo mientras lidia con el arresto de su hijo de 17 años por un cargo de agresión sexual. OAKLAND - El jardinero derecho Torii Hunter, en la lista restringida desde el 14 de mayo mientras lidia con el arresto de su hijo de 17 años, probablemente se reincorporará al equipo a principios de la próxima semana, dijo el gerente Mike Scioscia. Hunter ha estado en Texas, donde Darius McClinton-Hunter fue arrestado por un cargo de agresión sexual. Aunque los Ángeles no han tenido que pagar a Hunter durante su ausencia de 10 días, está recibiendo su salario completo, según una persona familiarizada con la situación pero no autorizada a hablar públicamente de ello. Si Hunter regresa para el partido del lunes por la noche contra los Yankees de Nueva York en el Angel Stadium, habrá estado ausente durante dos semanas. Con un salario de 18 millones de dólares y jugadores pagados durante seis meses, Hunter habría recibido alrededor de 1,5 millones de dólares durante su ausencia. Scioscia dijo que Hunter, quien está bateando .256 con cinco jonrones y 15 carreras impulsadas, ha estado lanzando, corriendo y bateando, pero probablemente necesitará ejercitarse uno o dos días en Anaheim antes de regresar a la alineación. "Queremos evaluar cómo se siente, dónde está", dijo Scioscia. "No va a llegar y estar groseramente fuera de forma de donde estaba. Pero creo que cuando vuelves a las actividades de béisbol a una intensidad más alta, tienes que facilitar tu camino de regreso a los juegos." El abridor Kole Calhoun , quien fue llamado el lunes desde triple A Salt Lake, hizo su primera salida en las grandes ligas el miércoles, en el jardín derecho. "Definitivamente te da una descarga de adrenalina ver tu nombre en la alineación", dijo Calhoun, de 24 años. "Fue increíble verlo". Aún mejor fue el doblete de campo contrario que Calhoun bateó al jardín izquierdo en la quinta entrada para su primer hit en las Grandes Ligas en una victoria por 3-1 en 11 entradas sobre los Atléticos de Oakland. Calhoun dijo que la pelota de su batazo irá a su familia "y podrán debatir sobre quién se la queda". Saltos cortos Los Ángeles planean designar al relevista David Pauley para su asignación y llamar al infielder Andrew Romine desde Salt Lake el jueves... El campocorto Erick Aybar, que salió del juego del martes por la noche cuando fue golpeado en la rodilla derecha por un lanzamiento, no comenzó el miércoles, pero fue capaz de batear en la décima entrada. Se espera que vuelva a la alineación el jueves por la noche en Seattle... Los problemas del ex tercera base de los Angels, Chone Figgins, continúan: Figgins, que firmó un contrato de cuatro años y 36 millones de dólares con los Mariners antes de 2010, está bateando .180 con un porcentaje de bases de bateo de .245, dos jonrones, ocho carreras bateadas y 10 carreras.</w:t>
      </w:r>
    </w:p>
    <w:p>
      <w:r>
        <w:rPr>
          <w:b/>
          <w:color w:val="FF0000"/>
        </w:rPr>
        <w:t xml:space="preserve">id 198</w:t>
      </w:r>
    </w:p>
    <w:p>
      <w:r>
        <w:rPr>
          <w:b w:val="0"/>
        </w:rPr>
        <w:t xml:space="preserve">Las muertes por separado de dos niños en una habitación sobrecalentada nos recuerdan que el invierno puede ser una época peligrosa en el hogar. Aunque es posible que estos jóvenes tuvieran otros problemas que influyeron en sus muertes, la calefacción doméstica de todo tipo plantea problemas, incluida, como ahora, la bomba de calor situada en la pared, fuera del alcance de los más pequeños. El fuego es un peligro evidente y cada invierno se producen más de 2.000 incendios domésticos. Y cada año oímos hablar tanto de acciones heroicas como de tragedias cuando los niños se salvan o no se salvan de las llamas. Las chimeneas mal mantenidas provocan incendios, al igual que las cerillas que se dejan a mano para el uso de los adultos. Los niños se sienten atraídos por las llamas brillantes y una caja de cerillas puede ser irresistible. Las noches oscuras pueden significar el uso no supervisado de velas: encantador y de alto riesgo. Apaga los calefactores eléctricos durante la noche, o utiliza un temporizador de calidad si quieres que te den calor por la mañana. No sobrecargues las tomas de corriente, y si necesitas utilizar una caja múltiple, asegúrate de que tiene un interruptor de corte y de que las tomas que no se utilizan están bloqueadas con un enchufe de seguridad para evitar que los pequeños curiosos metan la mano. Comprueba que los cables no estén sueltos o expuestos alrededor del enchufe o donde se conectan con el calentador. Lo mismo ocurre con los alargadores, que es mejor evitar si se puede. Las mantas eléctricas también deben apagarse en la pared una vez que se haya calentado la cama y deben revisarse cada año antes de usarlas. Las bebidas, las bolsas de agua caliente y el mojado de la cama no van bien con las mantas eléctricas. Los calentadores de gas plantean otros problemas. Se necesita mucha ventilación y deben apagarse antes de acostarse. Desconfía siempre del olor a gas. Los detectores de humo son imprescindibles, colocados en varios lugares adecuados. Si las tuyas tienen más de 10 años, es que deben ser sustituidas. Si no siguió el consejo del Servicio de Bomberos y comprobó las pilas cuando terminó el horario de verano, hágalo hoy. Una lujosa alarma de humo no salvará la vida de tus hijos, ni la tuya, si las pilas se han agotado. Un pequeño extintor, guardado al alcance de los mayores peligros, es una buena inversión. Y también lo es un plan de escape: cómo salir a rastras y rápidamente bajo el humo; la regla de parar, tirarse al suelo y rodar si la ropa está en llamas; y dónde reunirse. ¿Pueden los niños abrir las ventanas y las cerraduras? El invierno también suele significar más medicamentos en la casa. Vigila también esos medicamentos y mantenlos fuera de tu alcance. Ian Munro se toma un descanso durante un mes. Su columna se reanudará el sábado 2 de junio. Enlaces patrocinados Publicar comentario Nombre: Requerido Email: Requerido. No se publicará. No es necesario registrarse para publicar un comentario, pero si se registra, no tendrá que introducir sus datos cada vez que comente. Los miembros registrados también tienen acceso a funciones adicionales. Cree una cuenta ahora. Máximo de 1750 caracteres (unas 300 palabras) He leído y aceptado los términos y condiciones Estos comentarios son moderados. Su comentario, si es aprobado, puede no aparecer inmediatamente. Por favor, dirija cualquier pregunta sobre la moderación de los comentarios al editor de opinión en blogs@stuff.co.nz</w:t>
      </w:r>
    </w:p>
    <w:p>
      <w:r>
        <w:rPr>
          <w:b/>
          <w:color w:val="FF0000"/>
        </w:rPr>
        <w:t xml:space="preserve">id 199</w:t>
      </w:r>
    </w:p>
    <w:p>
      <w:r>
        <w:rPr>
          <w:b w:val="0"/>
        </w:rPr>
        <w:t xml:space="preserve">Lunes, 19 de noviembre de 2012 Gaza: La calidad de la misericordia Después de dar a luz a mi primera hija en un hospital de Londres, compartí habitación con otras tres mujeres: una palestina, una israelí y una iraní de Londres. No es broma. Hubo algunas negociaciones incómodas en torno a los goteros, las cunas, las enfermeras y los pañales. Pero la presencia de pequeños bebés recién nacidos crea cierta armonía incluso entre los grupos más inverosímiles. Todas éramos madres. Esos bebés tienen ahora nueve años. Me pregunto qué miedo tendrán esta noche el niño israelí y la niña palestina. Aquí está la carta nacional de Israel establecida para el momento en que David Ben Gurion dijo: "El Estado de Israel ha surgido", el 14 de mayo de 1948.  La carta da a Israel un ascendente en Escorpio, por lo que los regentes de la carta son Plutón y Marte en Leo en la casa 10: el León de Judá. Esta es una carta ardiente, y también fija. Estos son algunos de los tránsitos actuales clave. El combativo Marte acaba de encender el peligroso trígono natal Júpiter-Marte en los signos de fuego. Hace cuatro años, la última vez que hubo una guerra en Gaza, Marte estaba haciendo exactamente el mismo tránsito. Marte da una vuelta al Zodíaco cada dos años, por lo que sus tránsitos no son siempre tan significativos, pero lo que hace que esto sea más peligroso es la forma en que Marte actúa como un disparador de los planetas exteriores, conectándolos con la carta israelí. Marte se ha movido ahora a Capricornio, que es una colocación mucho más fría, pero se encuentra directamente con una cuadratura con Urano en tránsito en el vigoroso Aries y más tarde en la semana una conjunción con el oscuro Plutón en tránsito a través del pesado signo de Capricornio. No es bueno. Marte se opondrá a la Venus natal de Israel a las 4 del 22 de noviembre. Se podría pensar que hay una posibilidad de un alto el fuego allí, pero nunca ha resultado ser el caso en el pasado. De hecho, en enero de 2009 marcó el inicio de la invasión terrestre de la Operación Plomo Fundido. El otro planeta de la carta de Israel que está en el 4 es la Luna, justo en el MC en Leo . En una carta mundana, la Luna representa al pueblo. Israel es posiblemente uno de los países más gobernados directamente en el mundo con su democracia flexible. También tiene el ejército popular más impresionante del mundo, los reservistas israelíes, que se han movilizado esta semana. Esto está simbolizado por la Luna que se aplica a ese estellium militante de Plutón-Marte-Saturno. Esa Luna de Leo está a punto de ser ensartada durante unos días por quincuncios directos de Marte en Capricornio y Quirón en Piscis simultáneamente. Esta formación se llama Yod, la palabra hebrea para la mano o el puntero utilizado para leer la Torá. Esto podría verse como una elección entre la fuerza (Marte) y la curación (Quirón). La hamsa o mano de Fátima es un amuleto protector que se utiliza en toda la región. El tránsito de Urano, el planeta del shock, también está en el 4, cuadrando a la Venus natal de Israel en Cáncer y trinando a la Luna. Por supuesto, Plutón también se ha opuesto a Venus en los últimos años. La pregunta es: ¿qué significa Venus en la carta de Israel? ¿Las madres del país? Que el año pasado organizaron la mayor protesta civil de la corta historia de Israel. O es el potencial de paz de Israel, que parece estar haciéndose añicos (de nuevo) ante nuestros ojos. Mientras Plutón se ha opuesto a Venus en Israel durante los últimos cuatro años, no ha habido conversaciones de paz. Un comentarista lo describió como un vacío: muy plutoniano. Así que la sensible Luna natal de Israel y Venus están siendo sacudidas por una poderosa energía en este momento. Pero esos no son los únicos tránsitos significativos. Neptuno y Quirón en Piscis están trinando al Ascendente en Escorpio de Israel y a Venus en Cáncer, creando un Gran Trino de Agua. Hay una palabra que viene a la mente para esta geometría y es compasión. Parece una palabra extraña para usar cuando escuchamos las noticias del desastre que se está produciendo en la Franja de Gaza, pero ahí está. No todos los potenciales de una carta se realizan. Pero aquí hay potencial para el perdón. Neptuno y Quirón juntos son verdaderamente curativos, lavando el dolor; combinados con Venus, el planeta de la armonía, podrían ser hermosos. Sin embargo, la otra cara de esta energía es el dolor. Quirón y Neptuno en Piscis también tienen que ver con lágrimas que fluyen y heridas que sangran. Que</w:t>
      </w:r>
    </w:p>
    <w:p>
      <w:r>
        <w:rPr>
          <w:b/>
          <w:color w:val="FF0000"/>
        </w:rPr>
        <w:t xml:space="preserve">id 200</w:t>
      </w:r>
    </w:p>
    <w:p>
      <w:r>
        <w:rPr>
          <w:b w:val="0"/>
        </w:rPr>
        <w:t xml:space="preserve">PREGUNTAS FRECUENTES Comida e instalaciones. Cocina casera en un entorno al aire libre junto a un bar con licencia. También dispone de Sky TV, banda ancha inalámbrica y mucho más. Destino. Un lugar único, pintoresco y relajante. Un lugar ideal para que se reúnan motociclistas con ideas afines. El viaje hasta allí. Nos esforzamos por incluir el mayor número posible de rutas atractivas para motocicletas y por incluir muchos lugares y vistas interesantes en el camino. También planeamos paradas de descanso y reagrupamientos para ayudar a mantener la camaradería dentro del grupo. Al día siguiente. Desayuno completo, seguido de la oportunidad de levantarse y planear el viaje de vuelta a casa del grupo.</w:t>
      </w:r>
    </w:p>
    <w:p>
      <w:r>
        <w:rPr>
          <w:b/>
          <w:color w:val="FF0000"/>
        </w:rPr>
        <w:t xml:space="preserve">id 201</w:t>
      </w:r>
    </w:p>
    <w:p>
      <w:r>
        <w:rPr>
          <w:b w:val="0"/>
        </w:rPr>
        <w:t xml:space="preserve">El agujero del centro es el "agujero 20". Los jugadores ganan 20 puntos por meter un disco en este agujero. Varios centímetros fuera del hoyo 20 están los postes, o clavijas. Son topes que hacen más difícil meter un disco dentro de esa zona. La zona exterior del tablero, que generalmente es más baja que el tablero principal, es la "zanja". Los discos que se retiran del juego se colocan en la zanja. La línea con la mayor circunferencia, aproximadamente a una pulgada de la zanja, es la "línea de salida". Todos los tiros se realizan con al menos una parte del disco tocando la Línea de Salida. El tablero está dividido en cuadrantes. Cuando un jugador realiza un tiro, su disco debe estar en un 50% o más dentro de su cuadrante. Hay tres áreas de puntuación. El área fuera del hoyo 20 pero dentro de los postes es la Zona 15. El siguiente círculo marca la Zona 10, y el área justo dentro de la Línea de Salida es la Zona 5. Los puntos no se calculan hasta que finaliza la ronda. Nota: La caja que se ve en el tablero en la imagen de Swampfox está diseñada para guardar los discos; no estaría en el tablero durante el juego. Preparación Coloca el tablero de Crokinole en la mesa de manera que todos los jugadores tengan el mismo acceso a él. Con 2 jugadores, cada uno recibe 12 discos de madera de un color distinto. Con 4 jugadores, cada pareja recibe 12 discos de madera de un color distinto; cada jugador dentro de una pareja recibe 6 discos. Las parejas se sientan una frente a la otra. Elige el jugador inicial al azar. El juego se desarrolla siempre en el sentido de las agujas del reloj. Juego Una vez que la partida comienza, el tablero no puede moverse. Los jugadores no pueden mover sus sillas, ni pueden levantarse de su silla. (Esto se conoce a menudo como la "regla de la mejilla única", como en "Una mejilla del trasero siempre debe tocar la silla"). Ningún jugador puede tocar el tablero a menos que le toque tirar. El tirador coloca uno de sus discos en la línea de salida, con al menos el 50% del disco dentro de su cuadrante. Dispara el disco con un gesto (empujarlo no es legal). El primer tirador, y cualquier tirador subsiguiente que tome su turno sin discos del oponente en el tablero, trata de disparar dentro del agujero 20. Si un disco cae completamente dentro del agujero, se retira y se aparta para puntuar al final de la ronda. Si el disco no cae en el hoyo 20 pero permanece en el tablero, y está en la zona 15 o al menos toca la línea de la zona 15, permanece en el tablero. Si no hay discos del oponente en el tablero y el disco de un tirador termina en la zona 10 o en la zona 5, se retira del tablero. Esta regla está diseñada para evitar que los jugadores sean excesivamente defensivos al "esconder" sus discos detrás de las clavijas. Algunos jugadores no utilizan esta regla, pero se utiliza en el Campeonato Mundial de Crokinole. Tiro con uno o más discos del oponente en el tablero Si uno o más discos del oponente están en el tablero, el tirador debe intentar golpear uno de ellos. NOTA: Esto puede hacerse directamente, mediante un richochet en un poste u otro disco, o incluso golpeando otro de los discos del tirador en uno de los discos del oponente. Si el tirador no consigue golpear un disco del adversario, el disco que disparó se coloca en la zanja. Además, si el tirador no acierta en un disco del adversario pero acierta en alguno de sus discos (o en los de su compañero), éstos también se colocan en la zanja. Varios Después de un tiro, todos los discos que tocan la línea de salida se colocan en la zanja. Si un disco está inclinado hacia el agujero 20, o equilibrado de manera que parte de él esté por encima del agujero 20, permanece donde está. No se retira del tablero a menos que sea derribado en el Agujero 20. Un disco que sale del tablero, golpea cualquier cosa fuera del tablero principal y rebota en él, se coloca en la zanja. Los discos que haya tocado permanecen en el lugar donde terminaron. Puntuación Al final de cada ronda, se lleva a cabo la puntuación. Cada jugador o pareja cuenta sus discos dentro de cada zona de puntuación. Si un disco está tocando una línea de puntuación, cuenta como el valor menor. Cada jugador o pareja también suma 20 puntos por cada 20 Hoyos</w:t>
      </w:r>
    </w:p>
    <w:p>
      <w:r>
        <w:rPr>
          <w:b/>
          <w:color w:val="FF0000"/>
        </w:rPr>
        <w:t xml:space="preserve">id 202</w:t>
      </w:r>
    </w:p>
    <w:p>
      <w:r>
        <w:rPr>
          <w:b w:val="0"/>
        </w:rPr>
        <w:t xml:space="preserve">Una dosis liberal de noticias, política nacional y local, comentarios, opiniones y conversaciones con sentido común... El segundo número anual de Vanity Fair está disponible en los quioscos y en línea: se trata de "La importancia de ser verde", un concepto que algunos no entienden. Pero, como he observado aquí recientemente, esta gente sí lo entiende y menos mal. Tómate un tiempo y empieza a formar parte del cambio que es necesario, porque la "Tierra se enfrenta a un futuro sombrío si no se frena el calentamiento global". "Este es el último ejemplo de la Administración Bush tratando de cambiar la ciencia para que se ajuste a su agenda ideológica. Es una vergüenza. Restaurar el liderazgo estadounidense en el mundo significa que deberíamos ser el principal defensor del mundo, no el principal negador del cambio climático. Deberíamos liderar el mundo para abordar el cambio climático en lugar de unirnos a Arabia Saudí como líder del grupo de la tierra plana. Este es el último capítulo de la historia de la diplomacia de la Administración Bush en su peor momento: eludir las decisiones difíciles, sustituir las palabras por los hechos, posponer el ajuste de cuentas hasta pasado mañana. El mundo está cambiando y ahora el ajuste de cuentas es real. Esta es la conclusión: en la próxima década, si no nos ocupamos del calentamiento global, nuestros hijos y nietos tendrán que enfrentarse a una catástrofe global. Es hora de empezar a liderar, no de retroceder en nuestra responsabilidad". El informe de hoy del Grupo Intergubernamental de Expertos sobre el Cambio Climático advierte de los efectos globales del cambio climático, que incluyen patrones meteorológicos extremos, sequías crecientes que provocan hambrunas y enfermedades, inundaciones masivas y avalanchas en Asia, y la extinción de especies a menos que se tomen medidas significativas a nivel mundial para disminuir el cambio climático. Durante los últimos seis años, la Administración Bush ha hecho varios intentos de bloquear o censurar a los empleados del gobierno o los informes que advierten del calentamiento global. Estados Unidos, Arabia Saudí y China se esforzaron por suavizar el informe del panel, lo que llevó a generalizar muchas de las proyecciones más alarmantes del informe". La conclusión es que todos tenemos que empezar a hacer las pequeñas cosas que se suman al cambio, porque sólo tenemos "este momento en la Tierra", y si lo echamos a perder... entre otras cosas, los peores efectos del cambio climático "se sentirían en regiones que son principalmente pobres y que ya se enfrentan a los peligros del clima y de las costas existentes". Todos podemos marcar la diferencia con pequeñas acciones y esa diferencia se sumará a un cambio importante. Ese es el mensaje del nuevo libro de Kerry, "This Moment On Earth", que trata sobre "La importancia de ser verde".</w:t>
      </w:r>
    </w:p>
    <w:p>
      <w:r>
        <w:rPr>
          <w:b/>
          <w:color w:val="FF0000"/>
        </w:rPr>
        <w:t xml:space="preserve">id 203</w:t>
      </w:r>
    </w:p>
    <w:p>
      <w:r>
        <w:rPr>
          <w:b w:val="0"/>
        </w:rPr>
        <w:t xml:space="preserve">Mis pines Lunes, 19 de noviembre de 2012 Lavavajillas/Lavado a mano Este es mi nuevo cesto para escurrir los cubiertos. Es de mi lavavajillas, ahora desaparecido después de apenas cinco años, con un defecto de circuito "notorio para ese modelo". Ha tenido un uso muy ligero, ya que sólo somos nosotros dos los que nos entretenemos una vez a la semana, supongo, pero realmente todo sigue pareciendo nuevo. Esta es la materia de "Obsolescencia Planificada" en el producto de consumo. Es demasiado caro reemplazar la electrónica y mejor comprar otra aparentemente. Este es ahora mi nuevo "estante rodante bajo la cama/unidad de almacenamiento de cestas" Está como nuevo también. Igual que el mueble metálico que alberga todo el lavavajillas. Pero todo eso ya es chatarra. Podría llevar el metal al chatarrero para que lo reciclara, pero todavía hay un montón de piezas que son sólo vertedero. No sé si en conciencia puedo seguir comprando cosas que están hechas a propósito para fallar en pocos años, así que compramos más cosas. Este blog publicó recientemente un largo análisis aquí en Growing Things and Making Things sobre el lavado de manos frente a los lavavajillas. Mis manos se han vuelto bastante ásperas y secas con el agua extra. Craig dijo que echaba de menos el lavavajillas, pero ayer le dijo a su madre que en realidad no le importaba no tenerlo (y yo le dije "porque casi nunca tiene que fregar"). Así que me pregunto si voy a "hacer un Rhonda" como aquí, y simplemente sacarlo y hacer una pequeña cortina sobre la cavidad y utilizarlo para el almacenamiento de patatas y cebollas en su lugar? Pienso que si fuéramos una familia numerosa necesitaríamos un lavavajillas, pero entonces recuerdo que una vez fuimos una familia numerosa y que todos nos turnábamos para lavar los platos. Era una oportunidad para la camaradería entre hermanos que no pasaban mucho tiempo juntos. Cada uno lo hacía de forma diferente, algunos derramando mucha agua de forma desordenada, otros de forma lenta, pero eso enseñaba a tener paciencia y a trabajar en equipo. Tengo muchos recuerdos de las debilidades de mis hermanos al lavar los platos. ¿Sabes por qué la gente cree que necesita lavavajillas? El viejo "tiempo" vuelve a salir a relucir aquí. Pero, ¿realmente te ahorran mucho tiempo mágico? No estoy tan seguro de ello. No estoy convencida de que seamos tan pobres en tiempo como se dice. Creo que los lavavajillas son una parte de la ruptura de los horarios familiares. Hace tiempo, todos comían juntos, incluido el desayuno. No había un desfile de platos, cuencos y cubiertos a cualquier hora del día. Tener un lavavajillas favorece los horarios desordenados y anula la necesidad de que la gente esté con los demás. Me gusta el modo en que el lavavajillas puede ocultar el desorden hasta que esté listo para ocuparme de él. Me gusta la forma en que puedo meter todo rápidamente cuando vienen visitas y dar la impresión de facilidad y elegancia (el cielo no quiera que alguien descubra que mi vida no es la imagen del espejo de Home and Garden) y creo que me ahorra las manos y las uñas finas como el papel que siguen destrozándose y desecándose. Pero, ¿es esta una razón suficiente para comprar otra? Sin cálculos de jabón o electricidad o agua, olvídate de todo eso, sólo por el hecho de estar físicamente en mi cocina, me costó 160 dólares al año (800 dólares la máquina en 5 años). No estoy predicando una u otra cosa para los hogares de los demás, pero ya ha pasado un mes y todavía no me siento inclinado a ir a comprar otra. Aunque nunca digas nunca ¡eh! 8 comentarios: ¡Nuestra casa que construimos en 2007 está en su segundo lavavajillas después del cuarto año! Nuestro microondas sobre la estufa fue historia después de tres años. Nuestra estufa ha necesitado un reparador dos veces... y desde entonces el elemento eléctrico se ha quemado y justo la semana pasada se rompió el resorte de la puerta. Nuestro refrigerador ha sido reparado también y tiene un frente de cajón extraíble interior roto. Estoy cansado de la mala calidad y del poco uso. Mis abuelos compraron una lavadora en los años sesenta y todavía se usa. Por lo que deduzco, ¡todas las gamas de precios no están hechas para durar! Cambié el lavavajillas por insistencia de mi marido; pero lavo los platos el 75% de las veces a mano. Nuestro</w:t>
      </w:r>
    </w:p>
    <w:p>
      <w:r>
        <w:rPr>
          <w:b/>
          <w:color w:val="FF0000"/>
        </w:rPr>
        <w:t xml:space="preserve">id 204</w:t>
      </w:r>
    </w:p>
    <w:p>
      <w:r>
        <w:rPr>
          <w:b w:val="0"/>
        </w:rPr>
        <w:t xml:space="preserve">Se dice que los profesionales de recursos humanos sólo miran un currículum durante una media de 30 segundos. Así que sólo tienes 30 segundos para destacar entre la multitud y causar una gran primera impresión. ¿Cómo hacerlo? Aquí tienes algunos consejos para empezar. Formato Aunque todo el mundo parece tener su propia opinión sobre el formato, la verdad es que se trata del contenido. Si necesitas ayuda o un punto de partida, hay varios sitios web que ofrecen diferentes plantillas y sugerencias de currículos. Aquí tienes algunas sugerencias de formato: Sé claro y conciso: utiliza títulos para tus secciones (por ejemplo, Experiencia, Formación, etc.) y, en lugar de párrafos, utiliza viñetas.Para alguien con mucha experiencia, está bien tener un currículum de dos páginas; si no has tenido mucha experiencia, un currículum de una página es apropiado (si tienes un CV o un historial de investigación, se aplican otras directrices); Si es un profesional con una buena experiencia que mostrar, empiece por ella. En cualquier caso, asegúrese de que cada sección está enumerada en orden cronológico inverso. A menos que se pidan referencias, no las incluya en su currículum. La mayoría de los empleadores no dudarán en pedir referencias si las necesitan e incluir esta afirmación en su currículum no es más que una obviedad Información de contacto Un error común que es fácil de evitar es una dirección de correo electrónico poco profesional. No pienses que esto es sólo cosa de estudiantes o jóvenes profesionales; también hay muchos profesionales con experiencia con direcciones de correo electrónico personales inapropiadas o poco profesionales. Además, incluya información de contacto en la que realmente se pueda contactar con usted. Si actualmente tiene un empleo, le recomendamos encarecidamente que no facilite el correo electrónico de su empresa ni el número de teléfono de la oficina como información de contacto para posibles empleadores. Nunca se sabe cuándo un empleador puede ponerse en contacto con usted. Contenido Céntrese en lo medible: en lugar de proporcionar al empleador una descripción de sus funciones anteriores, céntrese en sus logros. Utilice frases que incluyan palabras de acción, como atraer, hacer, ahorrar, etc. Ejemplos de afirmaciones medibles: Aumentar las ventas en un X% en un territorio de nueve estados hasta alcanzar unos ingresos anuales de X dólares. Dirigir a X personas en un departamento que supervisa la comercialización de X número de productos. Atraer con éxito a X número de nuevos clientes en un año, lo que supone un aumento del X% de la base de datos general de clientes en la región oriental. Si decides incluir algo así, asegúrate de que se adapte al puesto de trabajo que solicitas. El uso de palabras clave en estas secciones de introducción que han aparecido en el anuncio de empleo puede ser una forma fácil de captar el interés de un empleador. Puede ser difícil saber hasta dónde llegar en tu historial laboral. Si eres un profesional veterano, esto puede ser especialmente importante para evitar cualquier tipo de discriminación por edad. Como regla general, lo más apropiado es incluir los últimos 15 años de experiencia. Como joven profesional, si ha acumulado una buena experiencia laboral, no crea necesario incluir su trabajo a tiempo parcial desde el instituto, a menos que esté directamente relacionado con el puesto que le interesa. Si te cuesta encontrar un buen contenido de experiencia laboral, puedes utilizar tu trabajo a tiempo parcial e intentar recurrir de nuevo a las aptitudes medibles o empresariales que hayas adquirido. Si tienes un hueco en tu currículum, el mejor lugar para explicar las razones es en tu carta de presentación. Si fue un tiempo mínimo, a veces puedes cubrir estas lagunas utilizando años en lugar de meses al incluir las fechas en tu experiencia laboral. Bases de datos de currículos Si publica su currículo en una base de datos, hay cosas que se pueden hacer para que su currículo sea reconocido. En primer lugar, asegúrese de mantener su currículum actualizado. Muchas bases de datos de currículos eliminan o desactivan los currículos que no se han actualizado en tres o seis meses. Utiliza en tu currículum palabras clave que un empleador podría utilizar para buscar candidatos con tus cualificaciones y habilidades. Puede utilizar las ofertas de empleo actuales que puedan interesarle: observe las palabras utilizadas en ellas y seleccione algunas palabras clave que pueda utilizar en su currículum. Las palabras clave pueden incorporarse a su currículum en su experiencia laboral anterior y/o en su objetivo profesional. Aunque esperamos que seas feliz en tu trabajo actual y no necesites tu currículum, no está de más mantenerlo al día. Actualizar tu currículum es mucho más fácil</w:t>
      </w:r>
    </w:p>
    <w:p>
      <w:r>
        <w:rPr>
          <w:b/>
          <w:color w:val="FF0000"/>
        </w:rPr>
        <w:t xml:space="preserve">id 205</w:t>
      </w:r>
    </w:p>
    <w:p>
      <w:r>
        <w:rPr>
          <w:b w:val="0"/>
        </w:rPr>
        <w:t xml:space="preserve">Martes, 13 de noviembre de 2012 Una especie de magia Ha pasado tanto tiempo.... ¡He vuelto a mi rutina escolar que ha absorbido casi todas mis energías...! He encontrado este viejo dibujo en una carpeta olvidada llamada "trabajo inacabado de Montral" y he decidido darle vida. Ofreceré unas galletas de chocolate a quien sea capaz de adivinar en qué me he inspirado para esos cinco personajes. ¡Adelante!</w:t>
      </w:r>
    </w:p>
    <w:p>
      <w:r>
        <w:rPr>
          <w:b/>
          <w:color w:val="FF0000"/>
        </w:rPr>
        <w:t xml:space="preserve">id 206</w:t>
      </w:r>
    </w:p>
    <w:p>
      <w:r>
        <w:rPr>
          <w:b w:val="0"/>
        </w:rPr>
        <w:t xml:space="preserve">Por qué RuralErotica.com es uno de los sitios de citas campestres más picantes de Internet A menudo, las personas que viven, trabajan o simplemente adoran el campo utilizan los sitios de citas campestres para que les ayuden a conocer a alguien con quien puedan tener una relación seria y duradera. Sin embargo, hay otras personas que prefieren utilizar los sitios de citas en el campo para algo más casual y, bueno, más desenfrenado. Precisamente para este tipo de personas se creó uno de los sitios de citas rurales más picantes de Internet, RuralErotica.com. Si lo que buscas es diversión descarada y sin ataduras, hay muchas razones por las que deberías optar por registrarte en RuralErotica.com en lugar de en otros sitios de citas rurales. Una de las razones es que, dado que RuralErotica.com ha sido creado exclusivamente para personas que buscan citas casuales y eróticas en el campo, registrarse en él debería ayudarle a encontrar a alguien con deseos similares a los suyos de forma mucho más rápida y sencilla que en muchos otros sitios de citas en el campo. En segundo lugar, las mujeres pueden registrarse en RuralErotica.com de forma totalmente gratuita, lo que les garantiza que no tendrán que preocuparse por encontrar dinero extra antes de prepararse para ponerse manos a la obra... y, no, ¡no nos referimos a hacer las tareas del campo! En tercer lugar, ya hay miles de solteros registrados en RuralErotica.com, lo que garantiza que, una vez que te registres, no deberías tardar en encontrar a alguien con quien disfrutar de una diversión traviesa. Éstas son sólo algunas de las razones por las que RuralErotica.com se encuentra entre los sitios de citas campestres más atrevidos de Internet.</w:t>
      </w:r>
    </w:p>
    <w:p>
      <w:r>
        <w:rPr>
          <w:b/>
          <w:color w:val="FF0000"/>
        </w:rPr>
        <w:t xml:space="preserve">id 207</w:t>
      </w:r>
    </w:p>
    <w:p>
      <w:r>
        <w:rPr>
          <w:b w:val="0"/>
        </w:rPr>
        <w:t xml:space="preserve">Según el Mando de Personal del Ejército en Alexandria, VA, Matt Urban, de Michigan, recibió 29 medallas, tantas como Audie Murphy, por su servicio en la Segunda Guerra Mundial. Sus otras medallas incluían: 7 Corazones Púrpuras, la Legión del Mérito, la Cruz de Guerra con una Estrella de Plata y la Estrella de Plata con una hoja de roble. Quizás si Urban hubiera recibido el MOH cuando debía, sería tan famoso como Audie Murphy. Aunque el coronel David Hackworth obtuvo más de 100 medallas, le daba vergüenza llevarlas todas. El general Douglas MacArthur es considerado por muchos el soldado más condecorado de Estados Unidos. Fue el único soldado que fue oficial general en tres guerras diferentes, la Primera Guerra Mundial, la Segunda Guerra Mundial y Corea. Fue el Jefe de Estado Mayor más joven y el único general estadounidense que llegó a ser Mariscal de Campo de un país extranjero, las Filipinas. Fue nominado para 3 Medallas de Honor y se le concedió una. Sus récords en West Point no fueron superados hasta que Pete Dawkins los superó a finales de los años 50. Cincuenta años de servicio le dieron una amplia colección de reconocimientos. La pregunta es quién es el más condecorado, no el más condecorado. La respuesta automática de Audie Murphy, o incluso el menos conocido Matt Urban, no puede hacer justicia a la pregunta. Hay muchos nombres menos conocidos, pero iguales o mayores, que hay que explorar. Algunos de los que me vienen a la mente son Eugene Fluckey, MOH y 4 condecoraciones de la Cruz de la Marina, Samuel Dealey, MOH y 4 condecoraciones de la Cruz de la Marina. Todo el mundo sabe que 5 condecoraciones de este calibre son mucho más impresionantes que 29 medallas que cuentan los corazones púrpura, las medallas de campaña y las medallas de buena conducta, es decir, 27 de las medallas están por debajo de las condecoraciones al valor. RESPUESTA ¿Cuáles son los criterios para la condecoración "más alta"? El general de división Smedley Butler del USMC recibió no una, sino dos Medallas de Honor del Congreso. ¿Alguien más ha recibido la Medalla de Honor dos veces o más? RESPUESTA En realidad, 19 soldados han sido galardonados con la medalla de honor dos veces La respuesta real es el capitán Joe Ronnie Hooper, una medalla de honor, 2 estrellas de plata, 6 estrellas de bronce y 8 corazones púrpura. Búsquelo. RESPUESTA COL Robert L Howard Medalla de Honor Cruz de Servicio Distinguido (2 premios) Estrella de Plata , Estrella de Bronce al Valor, 3º Racimo de Hoja de Roble (4 premios) Corazón Púrpura 7º Racimo de Hoja de Roble (8 premios) Medalla de Servicio Superior de Defensa Legión al Mérito 3º Racimo de Hoja de Roble (4 premios) Medalla Aérea al Valor, 2º Racimo de Hoja de Roble (3 premios) Medalla de Encomio del Ejército al Valor, 3º Racimo de Hoja de Roble (4 premios) hay más, pero estos son sólo algunos. Yo diría que los ha superado a todos. Mira el hecho de que fue recomendado para la medalla de honor en tres ocasiones diferentes, pero fueron degradados a la Cruz de Servicio Distinguido debido a la naturaleza secreta de sus misiones en ese momento. En cuanto a MG Smedley Butler no hay que quitarle mérito porque es un maldito americano y un héroe. El Congreso de los EE.UU. en 1917 dictaminó que nadie podía recibir más de una Medalla de Honor, por lo que los soldados y marines posteriores pueden haber hecho cosas para ganarlas, pero sólo podían recibir una. Es como comparar manzanas con naranjas, no es lo mismo. Hasta ahora los he buscado todos y creo que si se trata de las más altas condecoraciones al valor, el Coronel Howard las tiene todas. Si alguien puede mostrarme a alguien con más, por favor hágalo. El otro hecho asombroso es que el Coronel Howard sigue vivo y visita a los soldados en las actuales zonas de guerra, lo cual es muy impresionante para mí. Es un verdadero guerrero y héroe. RESPUESTA: Teniente General Lewis B. (Chesty) Puller Como se ha dicho anteriormente, es muy difícil decir realmente quién es el soldado más condecorado de todos los tiempos. Los estándares cambian con el tiempo, y como cada rama tiene sus propios estándares, nunca podemos decir quién es realmente EL MÁS CONDECORADO. Ahora bien, una vez dicho esto, debemos analizar seriamente al general Chesty Puller. Recibió el segundo premio más importante de la nación seis veces. Siempre se especuló con que si hubiera sido más políticamente correcto, seguramente le habrían concedido la MdH. Junto con 5 Cruces de la Marina y la Distinción</w:t>
      </w:r>
    </w:p>
    <w:p>
      <w:r>
        <w:rPr>
          <w:b/>
          <w:color w:val="FF0000"/>
        </w:rPr>
        <w:t xml:space="preserve">id 208</w:t>
      </w:r>
    </w:p>
    <w:p>
      <w:r>
        <w:rPr>
          <w:b w:val="0"/>
        </w:rPr>
        <w:t xml:space="preserve">La mezcla de sangre y tetas de The Witcher 2 obtuvo una enorme puntuación de 9,2 en nuestro enorme análisis. Ahora que el juego ha salido a la venta esta semana, es hora de que te armes con el conocimiento: cómo ver cómo el dinero entra más rápido, cómo destruir a tus enemigos -ya sean humanos o monstruos- y cómo hacerte con el mejor botín. 1. CÓMO... HACERSE RICO RÁPIDAMENTE Hay un montón de objetos que se pueden saquear mientras te mueves por las zonas: en cofres, en cuerpos de enemigos derrotados o simplemente tirados por el suelo. Coge todo lo que puedas y visita regularmente a los mercaderes, ya que todo puede venderse para aumentar tus orens, la moneda utilizada en el juego. Tu capacidad de carga es generosa pero limitada, así que si te encuentras con un exceso de carga antes de poder comerciar, revisa tu inventario y deja caer los objetos con menor relación moneda-peso; siempre puedes volver a recogerlos más tarde. Las hierbas son especialmente rentables, ya que se encuentran en casi todas partes, no pesan nada y valen entre 1 y 2 orens cada una. Revisando los tablones de anuncios de las ciudades y los campamentos puedes conseguir contratos para emprender. Estos contratos son misiones secundarias que implican matar a un determinado número de monstruos en una zona, y volviendo al contacto correspondiente al completar la tarea serás generosamente recompensado por tus esfuerzos. 2. CÓMO... CONSEGUIR LAS MEJORES ARMAS Y ARMADURAS ANTES Si estás saqueando y recogiendo todo lo que encuentras en tus viajes (que es lo que deberías hacer) entonces sigue comprobando las estadísticas de las armas y armaduras que llevas. Asegúrate de tener los objetos más fuertes equipados y vende el resto cuando vuelvas a comerciar. Busca los diagramas de fabricación de nuevas armas y armaduras, que pueden encontrarse durante las misiones o comprarse a los artesanos. Puedes pedirle a un artesano que te cree el nuevo objeto siempre que tengas los materiales necesarios; si no los tienes, comprueba si los tienen a la venta, ya que esto te ahorrará tener que buscarlos. Comprueba en tu inventario si las armas y armaduras equipadas tienen pequeños puntos junto a ellas, ya que esto significa que sus estadísticas pueden mejorarse, y el número de puntos indica el número de ranuras disponibles para ello. Las piezas de refuerzo mejoran la armadura y las runas pueden aumentar las espadas. Para mejorar un objeto, resáltalo y elige la opción de mejorar y selecciona la mejora que quieres añadirle.</w:t>
      </w:r>
    </w:p>
    <w:p>
      <w:r>
        <w:rPr>
          <w:b/>
          <w:color w:val="FF0000"/>
        </w:rPr>
        <w:t xml:space="preserve">id 209</w:t>
      </w:r>
    </w:p>
    <w:p>
      <w:r>
        <w:rPr>
          <w:b w:val="0"/>
        </w:rPr>
        <w:t xml:space="preserve">Ray Beltran: "Creo que los golpes al cuerpo fueron la clave para mí en los últimos asaltos" Entrevista exclusiva de Geoffrey Ciani -- Recientemente tuve la oportunidad de hablar con el contendiente de peso ligero Ray Beltrán (26-6, 17 KOs), que viene de una impresionante victoria contra Hank Lundy (22-2-1, 11 KOs) el pasado viernes por la noche en el Resorts Hotel &amp; Casino de Atlantic City, Nueva Jersey. El veterano púgil, que en su día fue considerado como una promesa, ha resucitado su carrera tras su victoria por decisión mayoritaria sobre Lundy. Beltrán habló sobre su victoria y también sobre su carrera y sus planes futuros en el boxeo. Esto es lo que dijo Beltrán: GEOFFREY CIANI: Hola a todos. Este es Geoffrey Ciani de East Side Boxing, y estoy acompañado por el contendiente de peso ligero Ray Beltrán, que viene de una sorprendente victoria contra Hank Lundy el pasado viernes por la noche. ¿Cómo va todo hoy, Ray? RAY BELTRAN: Estoy muy bien hombre. Gracias. ¡Genial! Ahora Ray, has tenido unos días para reflexionar sobre tu victoria. Mirando hacia atrás, ¿qué piensas de la pelea y cómo evaluarías tu actuación? BELTRÁN: Creo que el combate fue una gran, gran pelea para mí. Realmente no tengo las palabras adecuadas para expresar lo que siento. Así de contento estoy. Creo que mi actuación fue buena. Fue buena, pero creo que podía hacerlo mejor. Estoy satisfecho, pero al mismo tiempo quiero hacerlo mejor. CIANI: Ahora, en el tercer round de esa pelea, parecías tener a Lundy en algunos problemas. Lo tuviste contra las cuerdas, y luego al final del asalto ambos os cogisteis con ganchos de izquierda que aterrizasteis al mismo tiempo. ¿Qué pensabas en ese momento de la pelea, y pensaste que podrías haber tenido la oportunidad de sacarlo de allí? BELTRÁN: Creo que si el asalto se alarga un poco más, creo que podría haberle parado porque estaba herido. Me agarró bien con un gancho sólido. Me atrapó bien, pero honestamente vi el golpe. No me sentí realmente herido. Estaba un poco desequilibrado. Pero quiero decir que el golpe fue bueno, y me atrapó con él muy bien, pero no estaba realmente herido. CIANI: Una cosa que noté durante la pelea fue que cuando estabas haciendo tu trabajo más efectivo, estabas trabajando el cuerpo, y estabas aterrizando algunos buenos ganchos de izquierda y algunos buenos ganchos de izquierda. ¿Es algo en lo que trabajaste específicamente en tu preparación para tu pelea con Lundy? BELTRÁN: ¡Por supuesto! Estuve en el gimnasio y trabajamos el golpeo al cuerpo. Sabíamos que era un luchador muy hábil. Se mueve y sabe cómo utilizar el ring. Así que, incluso durante el entrenamiento, trabajábamos en lanzar un buen gancho de izquierda con golpes al cuerpo. Creo que los golpes al cuerpo fueron la clave para mí en los últimos asaltos. CIANI: Durante los asaltos intermedios, Lundy empezó a boxear más. Parecía estar trabajando su jab un poco durante los asaltos centrales, y parecía estar recuperando el impulso de la pelea. ¿Qué sentiste durante esos asaltos intermedios, y sentiste que él empezaba a boxear más y a hacerlo de forma más efectiva? BELTRÁN: Fue culpa mía. Fue culpa mía porque en esos asaltos intermedios le dejé tomar el control. Bajé el ritmo y él empezó a estar más ocupado, y le dejé. Pero entonces me di cuenta de que tenía que soltar las manos y estar un poco más ocupado para detenerlo. Y funcionó. Una vez que empecé a estar más ocupado fue como si tomara el control de esas rondas. Usted sabe. CIANI: Hacia el final de la pelea, pareció recuperar el control. ¿Qué otros ajustes hiciste para lograrlo? BELTRAN: ¡Sólo ser el primero! Tenía que ser el primero, ya sabes. En los asaltos intermedios le dejé trabajar. Ese fue mi error. Lo que debería haber hecho en esos asaltos intermedios era continuar con mi intensidad y ser el primero y estar más ocupado y ser el primero. Esa fue la clave. CIANI: Cuando se leyeron las tarjetas de puntuación final, la primera tarjeta lo tenía 95-95, y los otros dos jueces lo tenían 96-94. Cuando escuchó las tarjetas de puntuación, ¿pensó que iba a conseguir la decisión? BELTRÁN: Sinceramente, no. Realmente pensé que tal vez</w:t>
      </w:r>
    </w:p>
    <w:p>
      <w:r>
        <w:rPr>
          <w:b/>
          <w:color w:val="FF0000"/>
        </w:rPr>
        <w:t xml:space="preserve">id 210</w:t>
      </w:r>
    </w:p>
    <w:p>
      <w:r>
        <w:rPr>
          <w:b w:val="0"/>
        </w:rPr>
        <w:t xml:space="preserve">La historia de la nueva conexión en los MacBook Pro de Apple La nueva conexión informática de altísima velocidad presentada en los portátiles MacBook Pro de Apple la semana pasada es más y menos de lo que parece. La tecnología, llamada Thunderbolt , viene de la mano de Intel, y es capaz de enviar dos flujos separados de 10 gigabits (u 800 megabytes) por segundo de datos en cada dirección. Eso es suficiente para descargar una película en alta definición de 20 gigabytes en 30 segundos, si puedes almacenar los datos entrantes con la suficiente rapidez. Definitivamente, es impresionante. Pero Thunderbolt es en realidad una nueva marca para una tecnología llamada Light Peak que Intel lleva desarrollando desde 2006 y que se presentó por primera vez en 2009. El cambio de nombres es algo más que una fanfarronada de marketing; refleja una transformación sutil pero importante. Light Peak nació como una tecnología que transportaría señales de alta velocidad entre ordenadores, pantallas y periféricos del mismo modo que las señales de alta velocidad cruzan continentes y océanos: en formato óptico a través de cables de fibra óptica. Más tarde, Intel demostró que el cable de cobre también podía transmitir 10 gigabits por segundo, y esa es la versión que salió al mercado como Thunderbolt, presumiblemente porque los electrones transportan las señales en lugar de la luz. El diseño original de Light Peak ponía interfaces electrónicas en los extremos de un cable de fibra óptica, de modo que pudiera conectarse a un conector eléctrico en lugar de necesitar un conector óptico especial. Eso significaba colocar un transmisor y un receptor electrónicos en cada extremo del cable para convertir la señal en forma electrónica. El cambio a los cables de cobre permitió a Intel realizar el trabajo de forma económica, pero limitó la transmisión a tres metros. La fibra óptica transporta habitualmente 10 gigabits por segundo a lo largo de kilómetros. Intel no ha abandonado del todo la fibra óptica, y fuentes del sector insinúan que pronto podría aparecer una versión óptica de Thunderbolt. Intel ha predicho que la fibra óptica será capaz de transmitir 100 gigabits por segundo a finales de la década. Sin duda, la óptica puede enviar señales más rápido y más lejos que el cobre, y también se están desarrollando enlaces ópticos para su uso dentro de los futuros ordenadores de alto rendimiento.</w:t>
      </w:r>
    </w:p>
    <w:p>
      <w:r>
        <w:rPr>
          <w:b/>
          <w:color w:val="FF0000"/>
        </w:rPr>
        <w:t xml:space="preserve">id 211</w:t>
      </w:r>
    </w:p>
    <w:p>
      <w:r>
        <w:rPr>
          <w:b w:val="0"/>
        </w:rPr>
        <w:t xml:space="preserve">El autoalmacenamiento facilita los viajes de larga duración A Kim le encantaba viajar. Cuando era pequeña leía libros sobre lugares lejanos y planificaba sus viajes sobre cómo llegar y qué haría mientras estaba allí. Su habitación estaba decorada con mapas y fotos de los lugares a los que soñaba ir. Cada año, desde que se graduó en la universidad, ahorraba su dinero y elegía un lugar para ir de vacaciones. No sólo iba a los sitios turísticos más conocidos de la ciudad, sino que le encantaba encontrar esos lugares que están fuera del mapa y que sólo los lugareños conocen. Por supuesto, volvía con una maleta llena de recuerdos de cada viaje. Aunque todavía conservaba los mapas que tenía cuando era niña, la mayoría de sus adornos eran un homenaje a todos los grandes lugares que había visitado. Se estaba preparando para hacer su décimo viaje y se dio cuenta, mientras hacía la maleta, de que se estaba quedando rápidamente sin espacio para sus recuerdos. No había manera de que no pudiera conseguir algo de los lugares que iba a visitar. Cuando volviera de su viaje iba a tener que pensar en una solución. Su viaje fue uno de los mejores que había hecho y encontró algunas cosas estupendas para poner en su apartamento. El problema era que iba a tener que quitar algunas de sus decoraciones más antiguas para poder hacerlo. A Kim le parecía bien y le entusiasmaba la idea de redecorar su casa, pero iba a tener que resolver sus problemas de espacio de almacenamiento. Una de sus amigas le sugirió que buscara una solución de autoalmacenamiento en Don Mills, Ontario. Su amiga había alquilado una solución de autoalmacenamiento durante años y les encantaba el espacio extra que obtenían para su familia. Kim decidió investigar las unidades de autoalmacenamiento de Don Mills y ver qué tipo de precios podía encontrar. También quería algo que tuviera algunos servicios de seguridad para saber que sus cosas estarían seguras mientras estuvieran almacenadas en una unidad. Kim no tardó mucho en encontrar la unidad de autoalmacenamiento de Don Mills perfecta para tener su casa más organizada y para poder guardar todos sus recuerdos. Estaba cerca de su casa, tenía las comodidades que ella buscaba y tenía un buen precio. Ahora que tenía una solución de autoalmacenamiento, empezó a decidir qué cosas quería mantener como parte de su excéntrica casa y qué artículos trasladaría a su unidad de almacenamiento. No fue fácil decidir, pero al final quedó contenta con la decoración de su casa. Ya había empezado a planificar su próximo viaje y estaba trabajando para ahorrar el dinero que necesitaría. Iban a ser unas vacaciones estupendas y ya tenía preparada una lista de lugares para explorar que la dejarían muy ocupada y, por supuesto, tenía que dejar tiempo para ir de compras y buscar en los mercados locales para encontrar la siguiente adición a sus decoraciones.</w:t>
      </w:r>
    </w:p>
    <w:p>
      <w:r>
        <w:rPr>
          <w:b/>
          <w:color w:val="FF0000"/>
        </w:rPr>
        <w:t xml:space="preserve">id 212</w:t>
      </w:r>
    </w:p>
    <w:p>
      <w:r>
        <w:rPr>
          <w:b w:val="0"/>
        </w:rPr>
        <w:t xml:space="preserve">Algo que esperar Sé que todos deberíamos vivir el momento, y no pensar demasiado en el pasado, ni soñar demasiado con el futuro. Sin embargo, siempre es bueno tener algo que esperar. En este momento estoy deseando que llegue el viernes 26 de octubre. Ese día voy a encender el fuego. Voy a prepararme muchas tazas de té. Voy a ignorar los correos electrónicos y las llamadas telefónicas, y voy a pasar todo el día leyendo un buen libro. La razón por la que ya he planeado ese día es que, de aquí a entonces, voy a realizar 36 (!!!!) eventos de lectura, repartidos entre las cuatro provincias de Irlanda. Aquí en Irlanda, en octubre se celebra el Childrens Book Festival. Durante todo el mes, las bibliotecas celebran los libros para niños con todo tipo de eventos de autores salvajes y maravillosos. Debo señalar que me encanta formar parte de este festival, y me siento honrada de que me hayan pedido que visite tantas bibliotecas. Aun así, estoy deseando que llegue el 26 de octubre. ¿Qué esperas tú? (Y perdonadme si no respondo a los comentarios con la misma rapidez que de costumbre, ya que es posible que esté sufriendo de agotamiento). ¿¡Treinta y seis eventos!? Viajar a todas las provincias... Apuesto a que te cansas sólo de pensarlo. Te merecerás esas tazas de té. Lo más cercano que tengo que esperar es noviembre, en Wicklow (creo) para un concurso de orquesta. Sin embargo, tengo muchas ganas de leer el libro "Friends Forever". Disfruta de los (muchos) eventos.</w:t>
      </w:r>
    </w:p>
    <w:p>
      <w:r>
        <w:rPr>
          <w:b/>
          <w:color w:val="FF0000"/>
        </w:rPr>
        <w:t xml:space="preserve">id 213</w:t>
      </w:r>
    </w:p>
    <w:p>
      <w:r>
        <w:rPr>
          <w:b w:val="0"/>
        </w:rPr>
        <w:t xml:space="preserve">¿algún podcast británico sobre eurocult, películas italianas, explotación, etc.? Si esta es su primera visita, asegúrese de consultar las preguntas frecuentes haciendo clic en el enlace anterior. Es posible que tengas que registrarte antes de poder publicar: haz clic en el enlace de registro de arriba para continuar. Para comenzar a ver los mensajes, seleccione el foro que desea visitar de la selección que aparece a continuación. ¡Hola Invitado / Lurker! Por favor, considera registrarte en Cult Movie Forums. Esto te permitirá participar en nuestras discusiones y recibir correos electrónicos de notificación de cualquier tema en el que publiques. No seas tímido, regístrate y preséntate ahora.</w:t>
      </w:r>
    </w:p>
    <w:p>
      <w:r>
        <w:rPr>
          <w:b/>
          <w:color w:val="FF0000"/>
        </w:rPr>
        <w:t xml:space="preserve">id 214</w:t>
      </w:r>
    </w:p>
    <w:p>
      <w:r>
        <w:rPr>
          <w:b w:val="0"/>
        </w:rPr>
        <w:t xml:space="preserve">Introducción Los riñones adultos emparejados filtran la sangre, excretan residuos, reabsorben agua y tienen funciones endocrinas. En el embrión, existen varias etapas en su desarrollo estrechamente relacionadas con el desarrollo genital. La nefrona, la unidad funcional del riñón, es también una interacción clásica del tipo epitelio/mesénquima. El sistema urinario está asociado desde el punto de vista del desarrollo y de la anatomía con el desarrollo genital, a menudo descrito como "sistema urogenital". Algunos hallazgos recientes Bmp7 funciona a través de un mecanismo de polaridad para promover la septación cloacal [2] "Durante el desarrollo normal en humanos y otros mamíferos placentarios, la cavidad cloacal embrionaria se separa a lo largo del plano longitudinal axial para dar lugar al sistema uretral, ventralmente, y al recto, dorsalmente. Los defectos en el desarrollo de la cloaca son muy comunes y se presentan clínicamente como una fístula rectouretral en aproximadamente 1 de cada 5.000 nacimientos humanos vivos. Sin embargo, los mecanismos celulares de la septación cloacal siguen siendo poco conocidos. ...Nuestros resultados indican claramente que la señalización Bmp7/JNK regula la remodelación del endodermo cloacal, lo que da lugar a una separación topológica de los sistemas urinario y digestivo. Nuestro estudio señala la importancia de la señalización Bmp y JNK en el desarrollo de la cloaca y las malformaciones rectouretrales". Tamaño y localización de los riñones durante el periodo fetal [3] "El nivel del riñón izquierdo era más alto que el del derecho en el periodo fetal. Las relaciones de la superficie posterior con las costillas mostraron cierto ascenso durante la gestación, correspondiente a los niveles vertebrales. Sin embargo, los riñones fetales no alcanzan el mismo nivel que los adultos a término. Los riñones se alejan de la línea media del cuerpo durante el periodo fetal. Las dimensiones, el peso y el volumen de los riñones aumentan con la edad gestacional durante el periodo fetal. Se determinó la relación entre el peso de los riñones y el peso corporal del feto, y se observó que dicha relación disminuía durante el periodo fetal. No hubo diferencias de sexo o lateralidad en ningún parámetro". (Véase también Desarrollo fetal ) Caracterización del desarrollo y la regeneración mesonéfricos mediante peces cebra transgénicos. [4] "La mayoría de los estudios anteriores se han centrado en el pronefros del pez cebra, que consta de sólo dos nefronas y es estructuralmente más simple que el mesonefros de los peces adultos y el metanefros de los mamíferos. Con el fin de evaluar el sistema del pez cebra para realizar estudios más complejos sobre el desarrollo y la regeneración del riñón, investigamos el desarrollo y la regeneración posterior a la lesión del mesonefros en el pez cebra adulto." (Véase también Desarrollo del pez cebra ) La medición por ultrasonidos del tamaño de la vejiga puede utilizarse como herramienta de diagnóstico de las anomalías del desarrollo. Estructura de la vejiga La histología de la vejiga puede describirse anatómicamente por sus 4 capas de fuera hacia dentro: Serosa - las superficies superiores o abdominales y las superficies "laterales" de la vejiga están cubiertas por el peritoneo visceral, la membrana serosa (serosa) de la cavidad abdominal, formada por mesotelio y tejido conectivo fibroso elástico. Muscular: el músculo detrusor es el músculo de la pared de la vejiga urinaria. Arterias renales Cada una de ellas emite pequeñas ramas a las glándulas suprarrenales, al uréter, al tejido celular circundante y a los músculos Nota: Con frecuencia, una segunda arteria renal (renal inferior) procedente de la aorta abdominal a un nivel inferior, suministra la porción inferior del riñón Anomalías Anomalías renales australianas Existen muchas formas diferentes de anomalías del desarrollo renal asociadas al riñón, los uréteres, la vejiga y la uretra. Hay muchos trastornos genéticos asociados a fallos o a un desarrollo renal anormal. El diagnóstico prenatal de los trastornos obstructivos y de agenesia/disgenesia renal también es importante para que los padres tomen decisiones reproductivas tempranas. Por ejemplo, en el caso de la agenesia renal bilateral, el fracaso del desarrollo de ambos riñones no es compatible con la supervivencia fetal/neonatal. Debido a su estrecha asociación en el desarrollo, a menudo descrita como sistema urogenital, puede haber una anomalía genital asociada. Tumor de Wilms (nefroblastoma) Llamado así por Max Wilms, un médico alemán que escribió los primeros artículos médicos 1899 tipo más común de cáncer de riñón niños Gen WT1 - codifica una proteína de dedo de zinc Tanto las mutaciones constitucionales como las somáticas que interrumpen la unión al ADN</w:t>
      </w:r>
    </w:p>
    <w:p>
      <w:r>
        <w:rPr>
          <w:b/>
          <w:color w:val="FF0000"/>
        </w:rPr>
        <w:t xml:space="preserve">id 215</w:t>
      </w:r>
    </w:p>
    <w:p>
      <w:r>
        <w:rPr>
          <w:b w:val="0"/>
        </w:rPr>
        <w:t xml:space="preserve">Aunque expresado de forma más sutil, ese fue el mensaje de Barack Obama cuando suplicó a los contribuyentes mientras viajaba en el Air Force One hace unas noches. "El presidente Obama sonaba cansado y tal vez un poco preocupado a última hora del viernes durante una conferencia telefónica con donantes de la campaña a los que rogó repetidamente que enviaran dinero, y que lo enviaran ahora", escribió el sábado Lloyd Grove, del Daily Beast. El sitio web obtuvo una grabación de audio de la apelación de Obama a los patrocinadores de alto valor. Este clásico de Obama lo tenía todo: señalar con el dedo, lamentarse y mentir. "La mayoría de esta llamada se ha volcado en mi campaña la última vez. Necesito que hagáis lo mismo esta vez", imploró Obama, mientras regresaba a Washington tras recorrer los daños del incendio en Colorado Springs. (No importa la reciente revelación de que Obama aparentemente no había hablado con el gobernador John Hickenlooper (D., Colo.) entre el 12 y el 27 de junio, mientras este estado indeciso ardía hasta las cenizas). Obama continuó: "Vamos a tener que lidiar con estos super PACs de una manera seria. Y si no lo hacemos, francamente creo que el [escenario] político va a cambiar permanentemente, porque los intereses especiales que están financiando la campaña de mi oponente van a consolidarse. Van a dirigir el Congreso y la Casa Blanca". Publicidad En su súplica de 18 minutos, Obama también se quejó de que "en 2008 todo era nuevo y emocionante en nuestra campaña. . . . Y ahora soy el presidente en funciones. Tengo canas. La gente ha visto la decepción porque la gente tenía la visión de que el cambio ocurriría inmediatamente". En primer lugar, hay que comparar la situación de Obama con la del ex gobernador de Massachusetts Mitt Romney. Después de que el Tribunal Supremo confirmara el Obamacare, ante la conmoción e indignación generalizadas, todo el centro-derecha estadounidense se dio cuenta de que el SCOTUS no puede hacer nuestro trabajo. Derogar el Obamacare significa derogar a Obama. En consecuencia, la campaña de Romney recibió de la noche a la mañana unos 4,6 millones de dólares de 47.000 estadounidenses, con una media de 98 dólares cada uno. Contrasta el brillante día de Romney con la oscura noche de Obama: llamando por teléfono desde el Air Force One con un discurso tembloroso y agotado a sus benefactores. Este no es el retrato de un líder confiado o de una campaña optimista. En segundo lugar, el recaudador de fondos en jefe se queja de Romney y de "los super PAC". ¿Adivina qué? Obama tiene su propio super PAC. Priorities USA, dirigido por el ex asesor de Obama Bill Burton, recaudó unos 4 millones de dólares en mayo y unos 20 millones en lo que va de año, con otros 20 millones en compromisos. Así que las quejas de Obama son -sorpresa, sorpresa- rampantemente hipócritas. En tercer lugar, a diferencia de Romney, Obama disfrutará de los servicios tanto en efectivo como en especie de los sindicatos estadounidenses. El dinero que recoge Romney lo ofrece voluntariamente. Los sindicatos, sin embargo, obtienen sus fondos de campaña de las cuotas sindicales obligatorias que sacan de las carteras de los trabajadores. Algún día se acabará esta vergonzosa injusticia. Por ahora, sigue siendo una gran ventaja para Obama. En cuarto lugar, últimamente Obama se ha quedado atrás en la recaudación de fondos, en parte, porque ha vilipendiado a los "peces gordos" y a los "millonarios y multimillonarios" de Wall Street. Pocas personas disfrutan de ser insultadas al amanecer y solicitadas al anochecer, todo por el mismo candidato. Mientras que los financieros estaban entre los mayores defensores de Obama en 2008, muchos de ellos han recibido sus gritos de guerra de clases cerrando sus chequeras. Por último, sería tranquilizador que el presidente de los Estados Unidos dejara de mentir. Es indecoroso e inmoral. Señalando con el dedo, lo que ahora hace con habilidad olímpica, Obama gimoteó que "resulta que el cambio es difícil, especialmente cuando tienes un Congreso republicano obstruccionista". ¡Mentira! No hay ningún "Congreso republicano". Los republicanos sólo controlan la Cámara de Representantes. Los compañeros demócratas de Obama dirigen el Senado de Estados Unidos. De hecho, la Cámara de Representantes republicana ha aprobado 27 proyectos de ley diseñados específicamente para resucitar la economía estadounidense y estimular la creación de empleo. Harry Reid y los demócratas del Senado se niegan incluso a votar estas medidas. Peor aún, durante los últimos tres años, el Senado demócrata ha violado la Ley de Presupuesto y Embargo del Congreso de 1974. Esta ley federal requiere que el Congreso apruebe un presupuesto "en o antes del 15 de abril de cada año". La Cámara republicana ha entregado dos</w:t>
      </w:r>
    </w:p>
    <w:p>
      <w:r>
        <w:rPr>
          <w:b/>
          <w:color w:val="FF0000"/>
        </w:rPr>
        <w:t xml:space="preserve">id 216</w:t>
      </w:r>
    </w:p>
    <w:p>
      <w:r>
        <w:rPr>
          <w:b w:val="0"/>
        </w:rPr>
        <w:t xml:space="preserve">Volver a intentarlo Los sentimientos de las personas varían tras la experiencia de la pérdida del embarazo. Puede que sientas que quieres volver a quedarte embarazada lo antes posible, o que te sientas aprensiva y ansiosa ante la idea de otro embarazo. Es posible que tanto tú como tu pareja tengáis sentimientos diferentes sobre la posibilidad de volver a intentarlo y que sea necesario hablar de ello. ¿Cuándo es el momento adecuado? Es posible que hayas recibido todo tipo de consejos sobre el tiempo que debes esperar antes de volver a intentarlo. Muchos médicos aconsejan esperar hasta que se haya tenido al menos una menstruación después del aborto espontáneo antes de volver a intentarlo, ya que así es más fácil calcular las fechas del siguiente embarazo. Esto no significa que tengas más probabilidades de abortar si concibes antes. Incluso hay pruebas de que concebir en los primeros seis meses después de un aborto espontáneo reduce el riesgo de sufrirlo la próxima vez. [1] En la mayoría de los casos, tú y tu pareja sois los más indicados para decidir cuándo volver a intentarlo. Sin embargo, en algunas circunstancias, como después de un embarazo molar o ectópico, o si estás lidiando con una enfermedad o infección, se te aconsejará esperar más tiempo. Si has tenido un aborto espontáneo tardío o pérdidas repetidas, tal vez quieras hablar con tu médico de cabecera o especialista antes de intentar concebir. Si se está sometiendo a una investigación, se le puede aconsejar que espere hasta que se haya completado antes de volver a intentarlo.  Y puede que quieras asegurarte de que te sientes recuperada física y emocionalmente antes de embarcarte en otro embarazo. El embarazo después de un aborto espontáneo, un embarazo ectópico o una mola puede ser un momento de gran ansiedad.  Es posible que sientas que necesitas hacer exploraciones periódicas para comprobar que todo va bien, o que eso te resulte demasiado estresante. Para algunas mujeres y sus parejas llega un momento en el que empiezan a pensar en dejar de intentar tener un bebé.  Esto puede ser bastante difícil para las parejas que ya tienen uno o varios hijos y tienen muchas ganas de completar su familia.  Pero puede ser una decisión especialmente difícil y dolorosa para quienes no tienen hijos. Hay todo tipo de razones por las que la gente se plantea dejar de intentarlo: pérdidas repetidas, problemas de fertilidad, avance de la edad materna con los problemas de salud asociados, problemas sociales, financieros o de relación. Tomar la decisión de dejar de intentarlo suele ser un proceso, y se puede tomar y deshacer más de una vez.  Significa enfrentarse a un tipo de futuro diferente del que estaba planeando, ya sea quedarse sin hijos o avanzar hacia la adopción o algún punto intermedio. Puede resultarte útil leer nuestro folleto Cuando el intento se detiene y quizás utilizar nuestro foro para compartir tus pensamientos y sentimientos con otras personas en una situación similar. La organización More To Life es otra fuente de apoyo y amistad para las personas que no tienen hijos de forma involuntaria. Folletos Tenemos una serie de folletos que hablan de los hechos y los sentimientos del aborto espontáneo, el embarazo ectópico y el embarazo molar.  Todos ellos pueden descargarse de este sitio web. Reflexiones Haga clic aquí para leer historias personales y poemas de otras personas que han perdido un bebé durante el embarazo.</w:t>
      </w:r>
    </w:p>
    <w:p>
      <w:r>
        <w:rPr>
          <w:b/>
          <w:color w:val="FF0000"/>
        </w:rPr>
        <w:t xml:space="preserve">id 217</w:t>
      </w:r>
    </w:p>
    <w:p>
      <w:r>
        <w:rPr>
          <w:b w:val="0"/>
        </w:rPr>
        <w:t xml:space="preserve">¿Hay alguna manera de ejecutar mis programas Pascal en paralelo? Tenga en cuenta que las páginas de preguntas frecuentes del sitio web de HPCVL se revisan continuamente. Algunas páginas pueden referirse a una configuración anterior del sistema. Por favor, háganos saber si encuentra problemas o inexactitudes, y corregiremos las entradas. Efectivamente, pero no va a ser fácil. Una forma de "paralelizar" sus programas es incluir el "paso de mensajes" en el código. De este modo, diferentes porciones del código son ejecutadas por diferentes procesadores, y la información se comparte pasando mensajes entre los procesadores. El método más utilizado para hacer esto se llama Interfaz de Paso de Mensajes (MPI), y está disponible en forma de bibliotecas en las máquinas multiprocesadoras SUN Fire de HPCVL. Sin embargo, MPI sólo funciona con FORTRAN y C directamente. Las bibliotecas consisten en subrutinas que pueden ser llamadas desde el código escrito en esos dos lenguajes. Por lo tanto, para escribir código paralelo en Pascal, hay que hacer lo siguiente Escriba su código de una manera de "código único y datos múltiples" insertando llamadas a funciones de paso de mensajes. La interfaz con estas funciones tendrá que ser diseñada por usted. Implementar las funciones de paso de mensajes en C y utilizar los enlaces en C de la biblioteca MPI dentro de esas funciones. Compile sus rutinas Pascal con GPC, y sus rutinas C con el compilador C nativo para producir código objeto. Incluya los archivos de cabecera adecuados en las funciones C mediante la opción "-I". Reúna las funciones C en una biblioteca utilizando el comando ar. Enlazar el código objeto con GPC, incluyendo las funciones C en forma de biblioteca. MPI se enlaza especificando las opciones " -l ", " -L ", " -R " y " -I ". Puede leer nuestro FAQ de programación paralela para familiarizarse con el uso del compilador C nativo en los sistemas Sun. También tendrá que seguir algunos de los enlaces en ese archivo para familiarizarse con el uso de MPI.</w:t>
      </w:r>
    </w:p>
    <w:p>
      <w:r>
        <w:rPr>
          <w:b/>
          <w:color w:val="FF0000"/>
        </w:rPr>
        <w:t xml:space="preserve">id 218</w:t>
      </w:r>
    </w:p>
    <w:p>
      <w:r>
        <w:rPr>
          <w:b w:val="0"/>
        </w:rPr>
        <w:t xml:space="preserve">Spartacus Educational Mobile Version El primer político destacado que propuso una Unión Europea fue el ministro de Asuntos Exteriores francés, Aristide Briand . En 1929 publicó un memorando en el que abogaba por la creación de una Unión Federal Europea. Consiguió el apoyo de Edouard Herriot, pero la idea suscitó poco interés y no fue asumida por otros líderes políticos. En 1945, Jean Monnet es nombrado Comisario de Planificación en Francia. En este puesto se hizo responsable de la reconstrucción económica. Comenzó a trabajar en un plan que acabó proponiendo a Robert Schuman , el Ministro de Asuntos Exteriores francés, en 1949. El Plan Schuman, como se conoció, fue la base de la Comunidad Europea del Carbón y del Acero (CECA) que se creó en 1952. Se acordó que los seis países que firmaron el Tratado de París, Bélgica, Francia, Italia, Luxemburgo, los Países Bajos y Alemania Occidental, pondrían en común sus recursos de carbón y acero. En 1958, la Comunidad Europea del Carbón y del Acero se convirtió en la Comunidad Económica Europea (CEE). En el marco de la CEE se intentó lograr la armonización. Esto incluía medidas en áreas como la fiscalidad indirecta, la regulación industrial, la agricultura, la pesca y las políticas monetarias. La Política Agrícola Común (PAC) se introdujo en 1962. Gran Bretaña hizo intentos de adhesión a la CEE en 1963 y 1967. Estos intentos fracasaron, principalmente debido a la oposición del Presidente Charles De Gaulle de Francia. Gran Bretaña, bajo el liderazgo de Edward Heath , fue finalmente admitida en 1973. Dinamarca e Irlanda también ingresaron al mismo tiempo. En 1975, el nuevo Primer Ministro británico, Harold Wilson, decidió celebrar un referéndum sobre la adhesión a la Comunidad Económica Europea. Wilson permitió que su gabinete apoyara tanto la campaña del "Sí" como la del "No", lo que provocó una agria división en el partido. El Partido Conservador también estaba dividido por esta cuestión, pero finalmente el pueblo británico votó a favor de la permanencia en la CEE. En 1979 la CEE introdujo el Sistema Monetario Europeo (SME). El objetivo a largo plazo del SME era lograr la unión monetaria y el Mecanismo de Tipos de Cambio (MTC), un sistema de tipos de cambio semifijos. Grecia entró en la CEE en 1981. Le siguieron Portugal (1986), España (1986) y la antigua Alemania del Este (1990). En 1993 la organización pasó a llamarse Unión Europea (UE). Austria, Finlandia y Suecia se incorporan a la UE en 1995. En enero de 2002 el euro se convierte en la única moneda de los doce Estados miembros participantes (Alemania, Austria, Bélgica, España, Finlandia, Francia, Grecia, Irlanda, Italia, Luxemburgo, Países Bajos y Portugal). Entre pueblos agrupados geográficamente como los pueblos de Europa debe existir una especie de vínculo federal. Es este vínculo el que quiero tratar de establecer. Evidentemente, la asociación actuará principalmente en el ámbito económico. Esa es la cuestión más apremiante. Pero también estoy seguro de que, desde el punto de vista político y social, el vínculo federal, sin infringir la soberanía de ninguna de las naciones que podrían participar en dicha asociación, podría ser beneficioso. (2) Aristide Briand , Memorándum sobre la Organización de un Régimen de Unión Federal Europea (17 de mayo de 1930) Nadie duda hoy que la falta de cohesión en la agrupación de las fuerzas materiales y morales de Europa constituye, prácticamente, el más grave obstáculo para el desarrollo y la eficacia de todas las instituciones políticas y jurídicas en las que se tiende a basar los primeros intentos de una organización universal de la paz. La propia acción de la Sociedad de Naciones, cuyas responsabilidades son tanto mayores cuanto más universal es, podría verse expuesta en Europa a graves obstáculos si esa disgregación de territorios no se viera compensada, lo antes posible, por un vínculo de solidaridad que permitiera a las naciones europeas tomar por fin conciencia de la unidad geográfica europea y realizar, en el marco de la Sociedad, uno de esos entendimientos regionales que el pacto recomendaba formalmente. Esto significa que la búsqueda de una fórmula de cooperación europea en relación con la Sociedad de Naciones, lejos de debilitar la autoridad de esta última debe y puede tender a fortalecerla, pues está estrechamente relacionada con sus objetivos. La organización europea contemplada no podría oponerse a ninguna etnia, en otros continentes o en la propia Europa, fuera de la Sociedad de Naciones, como tampoco podría oponerse a la Sociedad de Naciones. La política de unión europea a la que debería tender la búsqueda de un primer vínculo de solidaridad entre los gobiernos europeos, implica de hecho una concepción absolutamente contraria a la que pudo determinar anteriormente, en Europa, la formación de uniones aduaneras tendentes a abolir las aduanas interiores</w:t>
      </w:r>
    </w:p>
    <w:p>
      <w:r>
        <w:rPr>
          <w:b/>
          <w:color w:val="FF0000"/>
        </w:rPr>
        <w:t xml:space="preserve">id 219</w:t>
      </w:r>
    </w:p>
    <w:p>
      <w:r>
        <w:rPr>
          <w:b w:val="0"/>
        </w:rPr>
        <w:t xml:space="preserve">Inicio de sesión de los miembros Menú principal Presentamos a John Degen, nuestro nuevo Director Ejecutivo La Unión de Escritores de Canadá anuncia que John Degen será el nuevo Director Ejecutivo de la mayor organización de escritores de Canadá, después de Kelly Duffin Para publicación inmediata Toronto, 25 de octubre de 2012 -- La Unión de Escritores de Canadá (TWUC) se complace en anunciar que John Degen, conocido comentarista cultural y administrador de las artes, ha sido contratado como nuevo Director Ejecutivo de la TWUC. John es un hábil administrador, analista político y escritor. Defensor de los derechos de los escritores en cuestiones como los derechos de autor, John está a la vanguardia en el uso de las tecnologías digitales para comunicarse dentro y fuera del sector cultural. Actualmente es el responsable de literatura del Consejo de las Artes de Ontario, y anteriormente fue director ejecutivo de la Asociación Profesional de Escritores de Canadá (PWAC) y director de comunicaciones de Magazines Canada (antes Asociación Canadiense de Editores de Revistas). Conoce el mundo literario desde dentro como novelista y poeta publicado y como editor fundador de la revista Ink y presentador de The Book Room , un programa de audio en línea con entrevistas y lecturas de autores. Degen sustituye a Kelly Duffin, que se marcha el 23 de noviembre para convertirse en Directora Ejecutiva del Instituto de Ontario de la Asociación de Gestión de Compras de Canadá. Kelly impulsó la causa de los autores en este país, forjando alianzas dentro del sector, tanto a nivel nacional como internacional. La pasión, el compromiso y la experiencia de John no sólo darán continuidad a la labor actual de la Unión, sino que nos harán avanzar aún más como organización profesional y de defensa de los escritores canadienses. John comienza sus funciones el 26 de noviembre de 2012. -30- La Unión de Escritores de Canadá es la organización nacional de nuestro país que representa a más de 2.000 autores profesionales de libros. Fundada en 1973, la Unión se dedica a fomentar la escritura en Canadá y a promover los derechos, las libertades y el bienestar económico de todos los escritores. www.writersunion.ca Descubra cómo hacerse miembro de la Unión de Escritores de Canadá. Más información Reseña de los miembros Para mí, la afiliación al Sindicato de Escritores de Canadá (TWUC) es un salvavidas. Al llevar una vida laboral principalmente solitaria de escritor independiente, me ha resultado muy valioso tener contacto e interacción con otros miembros y tener acceso a los servicios informativos que el TWUC ofrece a sus miembros a través de su comprometido personal y su asesoría legal. Este mes de junio, el poeta, activista y dramaturgo londinense Penn Kemp es nombrado el 40º miembro vitalicio de la Liga de Poetas Canadienses. El 27 de junio también recibe la medalla del Jubileo de Diamante de la Reina Isabel 11 por su servicio a las artes y la cultura. Ha sido elegida para representar a la Liga de Poetas... Menú de pie de página Agradecemos el apoyo del Consejo Canadiense de las Artes, que el año pasado invirtió 154 millones de dólares para llevar las artes a los canadienses de todo el país. Reconocemos el apoyo del Consejo de las Artes de Ontario (OAC), una agencia del Gobierno de Ontario, que el año pasado financió a 1.681 artistas individuales y 1.125 organizaciones en 216 comunidades de Ontario por un total de 52,8 millones de dólares.</w:t>
      </w:r>
    </w:p>
    <w:p>
      <w:r>
        <w:rPr>
          <w:b/>
          <w:color w:val="FF0000"/>
        </w:rPr>
        <w:t xml:space="preserve">id 220</w:t>
      </w:r>
    </w:p>
    <w:p>
      <w:r>
        <w:rPr>
          <w:b w:val="0"/>
        </w:rPr>
        <w:t xml:space="preserve">¿Pensando en los ingresos pasivos? Quizá tenga que replanteárselo. A la mayoría de la gente le encanta la idea de añadir ingresos "pasivos" a su cartera de ideas para ganar dinero, pero no está segura de que sea realista. ¿Es demasiado bueno para ser verdad? ¿Se han aprovechado todas las oportunidades de ingresos pasivos? La perspectiva de que el dinero entre en tu cuenta bancaria mientras duermes está a la altura de ganar la lotería. La diferencia es que para ganar la lotería sólo puedes hacer dos cosas: 1) comprar un boleto 2) ¡esperar! Con los ingresos pasivos, el poder está en tus manos y las opciones son infinitas. Así que, ¿por qué es tan difícil despegar? ¿Por qué no está todo el mundo tomando piñas coladas en la playa mientras su teléfono inteligente canta cada vez que se hace un depósito? Razones principales por las que tus ingresos pasivos no están despegando - y qué hacer al respecto Error #1 Enfocarse en lo que tú quieres crear y no en lo que otros quieren comprar Tener ideas para un producto a menudo no es el problema - es tener una idea que alguien más quiera. Es un gran error pensar que sólo porque tú quieras hacerlo, otros querrán comprarlo. Por lo general, no es así. ¿Nuestro consejo? Haz un estudio de mercado. Puede que tu idea sea atractiva para ti, pero eso no es lo importante. Tiene que ser atractiva para las personas que tienen las tarjetas de crédito. Encuentra UN problema que puedas resolver para UN grupo de personas. Tienes que resolver ese problema tan bien que los clientes estén dispuestos a desembolsar dinero en efectivo para acceder a lo que ofreces. Error nº 2 Crear un producto que lo cante todo Cuanto más entusiasmados estamos con nuestra idea, más nos dejamos llevar. Empezamos a planificar planes que requieren mucho tiempo y trabajo y que incluyen foros y widgets, pantallas interactivas y complejas pasarelas de pago. ¿Nuestro consejo? Que las cosas sean sencillas. Hay que dedicar el menor tiempo posible al diseño del producto hasta que sepamos que hay gente interesada en comprar lo que ofrecemos. Concéntrese en cómo va a comercializar el producto antes de crearlo. Error #3 Construirlo con la expectativa de que vendrán Cuando se trata de su oferta, vale la pena considerar las formas en que puede evitar poner demasiado esfuerzo o dinero en el diseño o la producción hasta que tenga pedidos. ¿Nuestro consejo? Haz un pedido anticipado o haz saber a la gente que habrá un retraso hasta que se entregue. No esperes a hacerlo perfecto antes de lanzarlo, empieza a comercializarlo antes. Error #4 Pensar que es una forma rápida de ganar mucho dinero Si estás dispuesto a dejar tu trabajo porque tienes una gran idea de ingresos pasivos piénsalo de nuevo. Los ingresos pasivos suelen ser muy lentos. La gran noticia es que si puedes vender un puñado de lo que sea que estés ofreciendo, puedes vender más. Pero conseguirlo es un proceso que requiere mucho tiempo. La ventaja de los ingresos pasivos es que el trabajo que haces hoy te dará beneficios una y otra vez. Ejemplo: En el verano de 2010 pasamos poco más de una semana diseñando el sitio situationaljudgementtest.com y un producto. A finales de ese año las ventas que habíamos hecho significaban que nos pagaban unos 40 dólares al día por ese trabajo. Las ventas que siguieron significaron que al final del año siguiente esa cifra se había triplicado. En los últimos 12 meses, la tarifa diaria ha aumentado a 320 dólares por ese trabajo. El año que viene volverá a ser mayor. ¿Nuestro consejo? Apunta a los mercados más pequeños; puede que no te hagan ganar una fortuna, pero unos cuantos de estos sitios pueden añadir una cantidad decente de dinero a tu cuenta de resultados. Los flujos de ingresos pasivos funcionan mejor cuando se juega a largo plazo. Por ahora, sólo asegúrese de que no es el único juego que está jugando. Si te interesa este tema y quieres saber más, puede que te interese nuestro programa '180 días para tu oficina en la playa'. El recurso "Abrir la puerta a los ingresos pasivos - estrategias inteligentes para crear productos en línea" cubre: ¿Qué puedo ofrecer exactamente? ¿Cómo puedo vender mi producto? ¿Cómo puedo conseguir tráfico orgánico a mi sitio? ¿Cómo puedo conseguir otro tipo de tráfico para mi sitio? Además, explicamos algunos detalles entre bastidores sobre cómo hemos construido con éxito nuestro propio negocio de ingresos pasivos. ¿Cuál es tu sueño de ingresos pasivos? Si te ha gustado este artículo y quieres que te llamemos directamente, introduce tus datos a continuación: 4 Responses to "¿Pensando en los ingresos pasivos? Puede que tengas que pensarlo de nuevo" Hola chicos, me ha gustado mucho este artículo porque creo que he cometido todos los errores que se mencionan aquí... (no es que sea algo bueno) y cuanto más leo sobre el tema, más me har</w:t>
      </w:r>
    </w:p>
    <w:p>
      <w:r>
        <w:rPr>
          <w:b/>
          <w:color w:val="FF0000"/>
        </w:rPr>
        <w:t xml:space="preserve">id 221</w:t>
      </w:r>
    </w:p>
    <w:p>
      <w:r>
        <w:rPr>
          <w:b w:val="0"/>
        </w:rPr>
        <w:t xml:space="preserve">Cómo ver el número de mensajes nuevos importantes en el icono del navegador de Gmail Es fácil saber demasiado a menudo con las alertas de correo nuevo que aparecen continuamente. También es posible saber demasiado poco y demasiado tarde, por supuesto, con una pestaña de Gmail anclada a la misma izquierda de Google Chrome y sin indicación de mensajes no leídos. ¿Qué tal un término medio? ¿Qué tal un pequeño número en la pestaña anclada que cuente los mensajes no leídos en tu bandeja de entrada? Ver el número de nuevos mensajes importantes en el icono del navegador de Gmail Para que Gmail muestre un recuento de los mensajes no leídos (o de los mensajes importantes no leídos con la bandeja de entrada prioritaria habilitada) en su favicon, que aparece en la barra de direcciones o de pestañas del navegador:</w:t>
      </w:r>
    </w:p>
    <w:p>
      <w:r>
        <w:rPr>
          <w:b/>
          <w:color w:val="FF0000"/>
        </w:rPr>
        <w:t xml:space="preserve">id 222</w:t>
      </w:r>
    </w:p>
    <w:p>
      <w:r>
        <w:rPr>
          <w:b w:val="0"/>
        </w:rPr>
        <w:t xml:space="preserve">¿Nos vamos a poner serios con la seguridad de la aviación? La TSA ha gastado más de 40.000 millones de dólares, pero los aficionados siguen subiendo a los aviones con explosivos Desde su creación en 2004, la Administración de Seguridad en el Transporte ha gastado 40.000 millones de dólares en seguridad aérea. Sin embargo, un terrorista aficionado consiguió subir a bordo del vuelo 253 de Northwest con un conocido tipo de explosivo oculto en su persona. Dos fallos garrafales de seguridad permitieron que esto sucediera. En primer lugar, a pesar de la advertencia explícita del padre del terrorista, su nombre no se añadió a ninguna de las listas de la TSA: la lista de 4.000 personas que no pueden volar o la lista de 14.000 personas seleccionadas. Si hubiera estado en esta última lista, habría sido sometido a un control secundario en el aeropuerto de Ámsterdam Schiphol, donde un hisopado rutinario de sus manos y/o de su equipaje de mano habría revelado probablemente rastros del explosivo PETN. Pero incluso si no se hubiera llevado a cabo esta detección de rastros, el PETN que el terrorista ocultaba en su ropa interior habría sido detectado si hubiera tenido que pasar por uno de los 15 escáneres corporales de ondas milimétricas que se utilizan actualmente en Schiphol. Pero los funcionarios del aeropuerto mantienen que no se les permite utilizar estas máquinas para los pasajeros con destino a Estados Unidos (aunque la TSA lo ha rebatido). Ambos fallos reflejan la filosofía errónea que subyace en la política de seguridad aérea de Estados Unidos. En su mayor parte, sigue obsesionada con mantener las cosas malas -en lugar de las personas malas- fuera de los aviones. También asume implícitamente que todos los pasajeros tienen la misma probabilidad de ser terroristas, por lo que todos los pasajeros deben recibir el mismo trato, excepto en casos extremos. Por eso es tan difícil trasladar a los posibles malos de las bases de datos mucho más amplias del Departamento de Seguridad Nacional a las listas de seleccionados y de exclusión aérea de la TSA. Como libertario, estoy de acuerdo en que deberíamos ser muy cautelosos a la hora de prohibir a la gente volar sin una buena razón. Pero exigir a los viajeros potencialmente de alto riesgo que se sometan a un control secundario (sobre todo teniendo en cuenta que, en cualquier caso, lo hacemos de forma aleatoria) no es el fin del mundo. De hecho, pasar a un enfoque de la seguridad aérea basado en el riesgo significaría probablemente un aumento de la seguridad y una reducción de los costes, tanto para la TSA como, sobre todo, para la mayoría de los viajeros. Con un enfoque basado en el riesgo, los viajeros aéreos se dividirían en tres grupos: de bajo riesgo, ordinarios y de alto riesgo. Los tres grupos serían tratados de forma diferente, por una buena razón. Las personas de menor riesgo serían aquellas con autorizaciones de seguridad activas emitidas por el gobierno y cualquiera que se uniera a un programa de "viajeros de confianza" basado en el riesgo, pasando por una comprobación de antecedentes del FBI y obteniendo una tarjeta de identificación biométrica. Estas personas recibirían un tratamiento simplificado en los aeropuertos, similar al que existía antes del 11-S. (Hay que tener en cuenta que la agencia hermana de la TSA dentro del DHS, Aduanas y Protección de Fronteras, gestiona una serie de programas similares para los ciudadanos estadounidenses que regresan a este país, como el programa Global Entry, recientemente ampliado). Las personas de mayor riesgo estarían incluidas en una lista ampliada de seleccionados y serían sometidas a un control secundario obligatorio, que incluiría un escáner corporal, respaldado (si fuera necesario) por un registro corporal completo. Ahora que los terroristas han empezado a esconder explosivos en su ropa interior y en sus cavidades corporales, no tenemos alternativa a estas medidas intrusivas. Este enfoque basado en el riesgo sería mucho más eficaz que la práctica actual para hacer frente a la amenaza cada vez más grave de los terroristas suicidas en el aire. Debería complementarse con un control reforzado del acceso a los aviones y sus bodegas de carga en la pista de los aeropuertos, para frustrar a los que colocarían bombas a bordo sin subir a bordo como pasajeros. Afortunadamente, el terrorista del vuelo 253 fracasó, debido en gran parte a su propia incompetencia. Pero a menos que cambiemos a una política de seguridad basada en el riesgo, el próximo intento de este tipo bien podría tener éxito. Robert Poole es director de transporte de la Fundación Reason. Ha asesorado a la Casa Blanca y a miembros del Congreso sobre cuestiones de seguridad aeroportuaria tras los atentados del 11 de septiembre de 2001. Un archivo de su trabajo sobre la seguridad de la aviación está aquí . Robert Poole es miembro del Searle Freedom Trust Transportation Fellow y Director de Política de Transporte</w:t>
      </w:r>
    </w:p>
    <w:p>
      <w:r>
        <w:rPr>
          <w:b/>
          <w:color w:val="FF0000"/>
        </w:rPr>
        <w:t xml:space="preserve">id 223</w:t>
      </w:r>
    </w:p>
    <w:p>
      <w:r>
        <w:rPr>
          <w:b w:val="0"/>
        </w:rPr>
        <w:t xml:space="preserve">Los líderes estatales decidirán el nuevo presidente del Senado Los legisladores estatales están empezando a maniobrar para ver quién sustituirá a uno de los líderes más poderosos de la legislatura. El rumor post-electoral es todo acerca de llenar los zapatos del presidente del Senado Tim Jennings, y estamos hablando de algunos mocasines de la talla 14 EEEE. El demócrata del condado de Chávez lideró una coalición de republicanos y demócratas moderados durante cuatro años. Parece que esos legisladores todavía tienen los votos para mantener una coalición, si se ponen de acuerdo en un líder. El nombre que se escucha con más frecuencia es el de John Arthur Smith, un demócrata conservador de la vieja escuela que encabeza el hermético Comité de Finanzas del Senado. Es amigo y viejo aliado de Jennings, que perdió ante el novato republicano de 27 años Cliff Pirtle en las elecciones de la semana pasada. Smith se parece mucho a Jennings cuando habla del trabajo de Presidente Pro Tempore. "Queremos ser capaces de hablar con una sola voz como el Senado de Nuevo México cuando estamos en las discusiones con la Cámara o las discusiones con el poder ejecutivo", dijo Smith. "Así que el reto en el nuevo liderazgo del Senado del Estado de Nuevo México es asegurarse de que mantenemos ese enfoque amplio, llegando a través del pasillo". Los republicanos del Senado suenan como si estuvieran cantando del mismo libro de himnos. "Nuestro objetivo, siendo el partido minoritario, es la equidad", dijo el senador Steven Neville, de Farmington, presidente de la bancada republicana en el Senado. "Esa fue nuestra clave cuando trabajamos con el senador Jennings. Siempre nos trató con justicia. Pudimos avanzar en nuestra agenda junto a todos los demás. Si podíamos aprobar un proyecto de ley, bien. Si no podíamos aprobar un proyecto de ley, así es como funcionan las cosas en una democracia". Se dice que al menos tres veteranos de la mayoría demócrata están interesados en el puesto, si no hay coalición. Están Pete Campos, que representa a un lejano distrito del noreste, Carlos Cisneros, de Questa, en el condado de Taos, y el líder de la mayoría del Senado, Michael Sánchez, de quien se dice que está considerando cambiar de trabajo, si los votos están ahí. La cuestión del liderazgo se decidirá por votación de todo el Senado cuando la legislatura se reúna en enero para una sesión de 60 días. KOB da la bienvenida a un debate animado y cortés siempre que se sigan las normas de conducta establecidas en nuestras Condiciones de Uso. Los comentarios no son preseleccionados antes de su publicación. Usted acepta que cualquier cosa que publique pueda ser utilizada, junto con su nombre y foto de perfil, de acuerdo con nuestra Política de Privacidad y la licencia que ha concedido de acuerdo con nuestras Condiciones de Uso.</w:t>
      </w:r>
    </w:p>
    <w:p>
      <w:r>
        <w:rPr>
          <w:b/>
          <w:color w:val="FF0000"/>
        </w:rPr>
        <w:t xml:space="preserve">id 224</w:t>
      </w:r>
    </w:p>
    <w:p>
      <w:r>
        <w:rPr>
          <w:b w:val="0"/>
        </w:rPr>
        <w:t xml:space="preserve">Re: ¿Quién va a hablar esta vez? Más vale que Al tenga cuidado cuando hable. La última vez que habló, afirmó que no se trata de si se aprueba el Afrezza, sino de cuándo. Dejó claro que la FDA está esperando a aprobarlo siempre que el nuevo dispositivo muestre la misma eficacia que el anterior. Los abogados sólo están esperando a que la FDA rechace una vez más el Afrezza para iniciar la demanda colectiva. Y sí, estoy largo de muchas acciones. Sólo que no me está gustando la palabrería vacía que viene de él sin ninguna acción que respalde lo que dice.</w:t>
      </w:r>
    </w:p>
    <w:p>
      <w:r>
        <w:rPr>
          <w:b/>
          <w:color w:val="FF0000"/>
        </w:rPr>
        <w:t xml:space="preserve">id 225</w:t>
      </w:r>
    </w:p>
    <w:p>
      <w:r>
        <w:rPr>
          <w:b w:val="0"/>
        </w:rPr>
        <w:t xml:space="preserve">Descubriendo el lado creativo de la comunidad Andrew Geekie da un vistazo entre bastidores al Teatro Firehall, que antiguamente servía como departamento de policía y bomberos de la ciudad. Las celdas de la cárcel siguen intactas y se utilizan como almacén, al igual que una trampilla que conduce a una sala subterránea. Las visitas formaron parte de las actividades de las Jornadas Culturales del sábado (Pulse para ampliar) Las Jornadas Culturales inspiraron a la ciudad el sábado, ya que la comunidad creativa tuvo la oportunidad de fomentar la participación del público en las artes. Los Días de la Cultura son un acontecimiento impulsado por voluntarios en todo Canadá, cuyo objetivo es aumentar la concienciación, la accesibilidad y la participación de los canadienses en las artes y la vida cultural de sus comunidades. Los actos de Gananoque fueron algunas de las 7.000 actividades programadas en unas 800 comunidades este fin de semana. Pam Staples , coordinadora de patrimonio y cultura de la ciudad, dijo que los días de la cultura y las Puertas Abiertas se han promovido conjuntamente durante los dos últimos años al caer en el mismo fin de semana. "La importancia de participar en los Días de la Cultura es que nos permite formar parte de un acontecimiento nacional que centra la atención en nuestra comunidad creativa", dijo a Gananoque Today. En este sentido, dos galerías locales organizaron demostraciones de arte: la Joanne Gervais Studio Gallery y la Little Pump House Gallery. Además, el Thousand Islands Playhouse organizó visitas entre bastidores y permitió a los visitantes probarse los trajes utilizados en los espectáculos del teatro. Andrew Geekie, asociado de marketing del Playhouse, dijo que era la primera vez que el Playhouse participaba en los Días de la Cultura, y resultó ser muy popular, ya que sólo Geekie realizó unas 20 visitas a lo largo de la mañana. Antoni Cimolino, director general y director artístico designado del festival de Stratford Shakespeare y presidente del Comité Directivo Nacional de las Jornadas Culturales, dijo en un comunicado que está sorprendido por el crecimiento de las Jornadas Culturales desde su creación en 2010. "Es sumamente gratificante ver cómo los artistas, las organizaciones culturales y el público esperan con interés esta celebración anual de la cultura tan extendida por todo el país", dijo.</w:t>
      </w:r>
    </w:p>
    <w:p>
      <w:r>
        <w:rPr>
          <w:b/>
          <w:color w:val="FF0000"/>
        </w:rPr>
        <w:t xml:space="preserve">id 226</w:t>
      </w:r>
    </w:p>
    <w:p>
      <w:r>
        <w:rPr>
          <w:b w:val="0"/>
        </w:rPr>
        <w:t xml:space="preserve">Experiencia internacional en tu currículum En un reciente Live Q&amp;A sobre los años sabáticos y las vacaciones de trabajo se daban excelentes consejos para conseguir trabajo en Australia y Nueva Zelanda, pero sea cual sea tu destino, trabajar en el extranjero aporta beneficios profesionales y personales. Adquirir una experiencia más amplia al asumir diferentes responsabilidades o desarrollar nuevas habilidades abre la puerta a más oportunidades de trabajo a tu regreso. ImmigrationNZ señala: "como Nueva Zelanda tiene un alto porcentaje de pequeñas empresas, podrías acabar adquiriendo una experiencia laboral más amplia que la que tendrías en el Reino Unido". Superar los retos de vivir y trabajar en el extranjero (como lidiar con la burocracia, aceptar prácticas laborales diferentes y sobrevivir sin tu red de apoyo habitual de familiares y amigos) aumenta tu ingenio y resistencia. Experimentar una cultura diferente o aprender un idioma extranjero también te hace más atractivo para los empresarios. RealGap afirma: "Según nuestra experiencia, los empleadores quedan impresionados por las personas que se han tomado un año sabático o una pausa en su carrera, y esta opinión parece ir en aumento, en todos los ámbitos. Si te tomas un tiempo para viajar y explorar nuevos destinos y culturas, también desarrollarás tu conjunto de habilidades y el tipo de habilidades con las que puedes regresar son transferibles al lugar de trabajo; por ejemplo, liderazgo, creación de equipos, elaboración de presupuestos, negociación e incluso determinación y paciencia. "Los empleadores también quedarán impresionados por el hecho de que hayas salido de tu zona de confort, especialmente si has realizado un trabajo remunerado o voluntario o has superado algún reto durante tu viaje". TourismAustralia añade: "Mi opinión personal es que la experiencia que la gente recibe en su año sabático la convierte en una persona más madura y bien adaptada. Los que han trabajado en el extranjero están expuestos a nuevas situaciones y sistemas de trabajo, lo que significa que suelen ser más adaptables en el lugar de trabajo y muy atractivos para los futuros empleadores". Aprovecha al máximo tu experiencia en el extranjero Sea cual sea el trabajo que realices, asegúrate de aprovecharlo al máximo. CareersRW dice: "Un año sabático centrado en la carrera y orientado al sector en el que quieres trabajar en el futuro sería muy atractivo para un empleador de ese sector. Por lo tanto, a la hora de elegir cómo quieres pasar tu año sabático, sería conveniente tener esto en cuenta. Una experiencia como la de un año sabático puede tener un gran impacto en tu empleabilidad, pero depende de cómo pases el tiempo. Sería importante que pensaras en las habilidades que es importante que desarrolles dentro de tu sector. Una vez que hayas identificado estas habilidades (las perspectivas son un recurso útil para ayudarte con esto) dedica algo de tiempo a investigar las oportunidades disponibles para ti. ¿Crees que podrás desarrollar y/o mejorar estas habilidades a través de esta oportunidad?" Pero incluso si tu experiencia laboral no está relacionada con futuras perspectivas de empleo, puedes encontrar aspectos destacados que refuercen tus solicitudes de trabajo. Considera tu experiencia en el extranjero como un trampolín para tu carrera, estate abierto a nuevos entornos de trabajo y busca formas de marcar la diferencia en la empresa. Anota tus logros y éxitos, y aplica los criterios habituales para seleccionar los más relevantes para el puesto que solicitas. Evalúe las habilidades o características personales que haya desarrollado (como la flexibilidad o la capacidad de recuperación) e inclúyalas en su CV. Asegúrate de tener ejemplos concretos para ilustrarlos, ya sea en tu carta de presentación o en la entrevista. Por ejemplo, si has estado en un país de habla no inglesa, una de las habilidades que puedes destacar es el dominio de un nuevo idioma. Puedes demostrar que al esforzarte por aprender el idioma (para poder integrarte mejor en la cultura local) has desarrollado paciencia, determinación y agilidad lingüística y mental. En el caso concreto de alguien que se toma un año para enseñar inglés en el extranjero, algunas de las nuevas habilidades serían: * Desarrollas habilidades de planificación y organización (dependiendo de la configuración de donde enseñes, puedes tener que planificar tus clases desde cero, organizar grupos, aulas...) * Aumentar la capacidad de comunicación (al hablar con hablantes no nativos de inglés tendrás que aprender a reformular, aclarar, centrarte en los puntos más importantes, eliminar la palabrería, transmitir ideas complejas de forma sencilla y clara...) * Aprenderás a superar los obstáculos y a enfrentarte a lo inesperado, lo que te proporcionará una mayor flexibilidad y creatividad en la resolución de problemas. (Es posible que no dispongas de libros de texto ni de material didáctico, que tu equipo se estropee inesperadamente... lo que significa que tienes que pensar en tus propios pies). Al igual que con cualquier otra experiencia laboral, resta importancia a los aspectos negativos de tu estancia en el extranjero, como la búsqueda de trabajo. No es necesario que incluyas todos tus trabajos en tu CV. Elige los que sean aplicables al trabajo que solicitas ahora,</w:t>
      </w:r>
    </w:p>
    <w:p>
      <w:r>
        <w:rPr>
          <w:b/>
          <w:color w:val="FF0000"/>
        </w:rPr>
        <w:t xml:space="preserve">id 227</w:t>
      </w:r>
    </w:p>
    <w:p>
      <w:r>
        <w:rPr>
          <w:b w:val="0"/>
        </w:rPr>
        <w:t xml:space="preserve">La búsqueda de trabajo es un tema de gran preocupación para los niños de hoy en día que buscan vigorosamente el empleo a través de numerosas formas como anuncios en el periódico, las empresas de trabajo, y los sitios de Internet de búsqueda de ocupación y así sucesivamente. Pero en medio de estas diversas indicaciones de conseguir una ocupación, los sitios web son el enfoque más utilizado generalmente de la búsqueda de ocupación por los niños y los novatos porque la mayoría de los empleadores están buscando ahora para la contratación de sus empleados por medio de sitios y servicios en línea solamente. Pero por el contrario, la verdad es que, en estos días de oportunidades de empleo desafiantes en la India, en la búsqueda de empleo de Internet es muy importante para los solicitantes de tareas. Son los modos más beneficiosos de la contratación y la forma sin esfuerzo de la búsqueda de ocupación dado que su extremadamente rápido y barato. Al hacer uso de la web, la gente puede encontrar las noticias de empleo más recientes y solicitar los mejores puestos de trabajo que se adapten a sus habilidades, calificación académica y capacidades. Sin embargo, no es un proceso tan simple como se menciona en relación con los programas de trabajo en estos sitios de búsqueda de trabajo en Internet. La verdad es que, a pesar de que la red mundial es un gran mercado para la mano de obra, hasta que no lo hagas con eficacia, serás rechazado o arrojado a la menor de todas las miles y miles y millones de candidatos en el ciberespacio. Aquí están algunos de los consejos de búsqueda de trabajo en línea para utilizar a distintos sitios web de este tipo como Sarkari Naukri y cómo salir con éxito con el ejercicio de la caza de trabajo en Internet. - La primera fase es generar una dirección de correo electrónico experto para su auto con el que debe indicador en los sitios web de investigación de trabajo en línea. A menudo hay algunas estrategias muy buenas en la decisión de un consumidor especialista identifican este tipo de como, por ejemplo, su identidad y también algunas cantidades de su fecha de cumpleaños y así sucesivamente. Sin embargo, usted decide el nombre, el requisito requerido es mantener su correo electrónico para estar al día con todas las actualizaciones por hora y las notificaciones sobre los diversos tipos de puestos de trabajo del gobierno o el trabajo no público disponible en las diversas regiones de la nación hasta la fecha. - Su curriculum vitae debe ser cargado en un tipo universalmente legible con fuentes como Times New Roman o Verdana en la medida de la fuente 10 a 12. Es mejor mantener tu currículum en formato PDF para que los reclutadores lo encuentren fácil de examinar y evaluar. - Ten mucho tacto e inteligencia en el manejo de los detalles de tu perfil personal porque este sería el material que los potenciales buscadores de empleo probablemente verían en tu perfil. Debe ser muy consciente de no filtrar todos los detalles a todos los espectadores de su perfil. - Otra pauta posible es ser real y veraz con los empleadores que se pongan en contacto contigo para una entrevista de trabajo. En caso de que sea inevitable, tienes que llamar y decir que no vas a asistir a la entrevista. Con todos estos consejos en mente, puedes empezar a buscar tu trabajo en diferentes sitios web de búsqueda de empleo con seguridad.</w:t>
      </w:r>
    </w:p>
    <w:p>
      <w:r>
        <w:rPr>
          <w:b/>
          <w:color w:val="FF0000"/>
        </w:rPr>
        <w:t xml:space="preserve">id 228</w:t>
      </w:r>
    </w:p>
    <w:p>
      <w:r>
        <w:rPr>
          <w:b w:val="0"/>
        </w:rPr>
        <w:t xml:space="preserve">No es que haya llegado a ser perfecto todavía: Todavía no he ganado, pero sigo corriendo, tratando de capturar el premio por el que me capturó Cristo Jesús. Puedo asegurarles, hermanos míos, que estoy lejos de pensar que ya he ganado. Lo único que puedo decir es que me olvido del pasado y me esfuerzo por lo que aún está por venir; estoy corriendo por la meta, por el premio al que Dios nos llama hacia arriba para recibirlo en Cristo Jesús. (Fil 3,13-14) Viernes, 10 de agosto de 2012 En Rusia, los laicos deben besar las manos de sus sacerdotes, pero los sacerdotes nunca, jamás, deben besar la mano de su Presidente. Hace unos días, reflexioné sobre la reacción del cardenal Heenan ante la reducción del besamanos litúrgico, que se produjo durante el Concilio Vaticano II. Aunque estaba a favor de la práctica abolición del beso sagrado durante la misa, Heenan también señaló que en algunos países "es costumbre que un niño bese la mano de sus padres y de aquellos a quienes se debe respeto y amor". Al escribir esto, el cardenal pareció reconocer el profundo simbolismo que hay detrás del beso de las manos de los sacerdotes y ministros sagrados: es fundamentalmente un acto de amor y reverencia. Dado que un sacerdote es un alter Christus para su pueblo y actúa in persona Christi en el altar, existe una larga tradición católica (y ortodoxa) de besar las manos consagradas del clero. En Gran Bretaña, la tradición de besar las manos del monarca continúa hasta hoy, aunque ahora parece que no se produce ningún beso real. Este ritual simboliza la lealtad del primer ministro al soberano, que gobierna por derecho divino. En ambas situaciones -eclesiástica y real- besar la mano de un superior es un acto de respeto hacia Dios y su santa voluntad. Las manos consagradas de los reyes, que habían sido elegidos para reinar por la gracia especial de Dios, también eran muy codiciadas por otros motivos durante los siglos pasados. A menudo, los enfermos (especialmente la escrófula, o el "mal del rey") buscaban curas milagrosas simplemente tocando, o besando, la "mano real": se dice que Enrique IV de Francia tocó a más de 1.500 enfermos durante una ceremonia religiosa. De esta tradición procede el término "tocar por el mal del rey". El besamanos es un signo común de afecto, lealtad, respeto y sumisión en muchas culturas, especialmente en el Mediterráneo, que no se limita a las manos del clero o de los gobernantes designados por la divinidad. A día de hoy, besar las manos de los sacerdotes también es algo que sobrevive con gran celo entre los cristianos ortodoxos, especialmente cuando saludan a los miembros del clero. Sin embargo, es triste decir que hoy en día muchos católicos apenas besan el anillo de su obispo, y mucho menos las manos consagradas de un sacerdote. Pero, al parecer, incluso en la Santa Rusia, nunca se deben besar las manos del Presidente, ¡aunque parezca actuar como un zar virtual! El Presidente Vladimir Putin en el Monasterio de Valaam el lunes 6 de agosto ¿Quizás sea por el temor a que se le acuse de depender demasiado de la Iglesia Ortodoxa por lo que Vladimir Putin pareció tan horrorizado cuando el sacerdote del vídeo de arriba se atrevió a besarle la mano? Puede ser que Putin no quiera parecer demasiado zar, aunque su relación con el Patriarca de Moscú se parezca a la que tenían los Romanov y sus eclesiásticos. Por supuesto, es posible que a Putin también le haya desanimado la idea de ser besado en la mano por otro hombre -seguramente, fuera de los círculos clericales, sólo es propio de hombres adultos (o caballeros) besar las manos de las damas (aunque hoy en día sea algo raro de ver). El líder ruso retrocedió de una manera que sugería una especie de desagrado o disgusto reactivo, el tipo de cosa que ocurre cuando alguien se siente avergonzado o humillado por las acciones de otros. Por supuesto, el Presidente ruso también puede haber sido consciente de que en la Iglesia Ortodoxa sólo se considera apropiado reverenciar la mano de un ministro o monje ordenado. ¿Tal vez por eso se sintió incómodo por el beso del clérigo? Putin, aunque sea un hombre políticamente poderoso, seguramente es consciente de su condición de simple laico. El monje en</w:t>
      </w:r>
    </w:p>
    <w:p>
      <w:r>
        <w:rPr>
          <w:b/>
          <w:color w:val="FF0000"/>
        </w:rPr>
        <w:t xml:space="preserve">id 229</w:t>
      </w:r>
    </w:p>
    <w:p>
      <w:r>
        <w:rPr>
          <w:b w:val="0"/>
        </w:rPr>
        <w:t xml:space="preserve">Banner - Botón de registro Inicio de sesión Horario de atención Puede contar con nosotros de 8 AM a 5 PM, de lunes a viernes, y en forma preacordada fuera de este horario. Bienvenido a GO COURIER GO Courier se especializa en la entrega profesional de sus documentos y paquetes importantes. Elija entre un servicio regional y tres locales, todos garantizados. Muchos de los clientes actuales de GO pertenecen a los sectores profesional, sin ánimo de lucro, artístico, sanitario, educativo y de la industria ligera. Nuestra misión es proporcionar tranquilidad, satisfacción y un servicio de atención al cliente sin parangón que iguale o supere el de las empresas nacionales.</w:t>
      </w:r>
    </w:p>
    <w:p>
      <w:r>
        <w:rPr>
          <w:b/>
          <w:color w:val="FF0000"/>
        </w:rPr>
        <w:t xml:space="preserve">id 230</w:t>
      </w:r>
    </w:p>
    <w:p>
      <w:r>
        <w:rPr>
          <w:b w:val="0"/>
        </w:rPr>
        <w:t xml:space="preserve">Los miembros de los Tories rechazan la idea de un recorte temporal del sueldo de los diputados Hace poco tiempo recomendé un recorte temporal del 5% del sueldo de los diputados como señal de liderazgo moral del Parlamento en un momento en que el sector público necesitaría ser adelgazado. Planteé la idea a las bases en la encuesta de finales de marzo a las bases tories, pero me devolvieron una especie de frambuesa.  Sólo el 40% apoyaba la medida.  Sólo un poco más -el 41%- apoyó mi idea de un recorte del 10% en el sueldo de los ministros durante el mismo periodo de austeridad. Más popular fue una "reducción del número de diputados a 500 desde los 650 actuales".  El 58% apoyó esa reducción del número de políticos elegidos. El apoyo más abrumador fue para una "reforma de raíz de las asignaciones que reciben los diputados".  El 96% de los encuestados lo apoya. A principios de esta semana, David Cameron instó a la Primera Ministra a tomar medidas sobre las dietas de los diputados AHORA y no someter el asunto a otra revisión.  Durante un programa telefónico de Five Live, el líder tory también se mostró favorable a la idea de que los diputados sean multados si hacen un mal uso de las dietas.  En CentreRight, Jonathan Isaby destaca una idea del concejal conservador Ian McCord. Comentarios: Pensé que eso habría enviado un fuerte mensaje a nuestros diputados conservadores para que, al menos, se arreglaran. Estoy muy decepcionado. ¿Están ustedes drogados? ¿Son los mismos que no quieren a Sayeeda Warsi? ¿Sois los que acudís a las fiestas de copas de los conservadores pero nunca os ponéis a trabajar sobre el terreno? Raro, raro, raro. Hola, otros 20 años de pesadilla laborista. "Durante un programa telefónico de Five Live, el líder tory también pareció simpatizar con la idea de que los diputados sean multados si hacen mal uso de las dietas". Lo he interpretado como "despedido" en lugar de "multado". En el sector privado, el uso de la tarjeta de crédito de la empresa para compras personales no relacionadas con gastos legítimos es un despido inmediato por falta grave, independientemente de la intención expresa de devolver el dinero al empleador. Es una cuestión de confianza. Estimado Sr. y Sra. Ministro del Interior: Reclamar el pago de películas de carne con tarjeta de crédito es una falta grave. Su empleador. El electorado. Exige que sea usted Alan Sugarred inmediatamente. Me sorprendió mucho. Pensé que era un gesto que habría restaurado la fe del público en los parlamentarios y que, si lo tomaban sólo los miembros conservadores, nos pondría en la cima de la moral. Mucho más valioso que reducir el número de diputados, en mi opinión. Es exactamente este tipo de política de gestos lo que nos ha llevado al punto de que los diputados están mal pagados y entonces se les ha animado tácitamente a utilizar dietas para complementar su salario. Cuando se pagó por primera vez a los diputados, el salario se fijó en unos 100.000 euros en términos actuales y ha disminuido desde entonces por culpa de ideas brillantes como ésta. La respuesta es pagarles un salario decente para el trabajo y tener un sistema estricto para los gastos de oficina y una base secundaria en Londres si es necesario. Esto debería, por ejemplo, prohibir el empleo de familiares. Steve, los diputados tienen menos responsabilidad ahora que en cualquier otro momento de nuestra historia. Entonces, ¿por qué deben seguir aumentando sus salarios? Podría entenderlo si les exigiéramos más, pero algunos días los Comunes terminan temprano por falta de asuntos. No está justificado. Bueno, qué esperábamos, el PCP todavía contiene demasiada escoria, demasiados miembros de la vieja guardia, la brigada de los trabajos para los chicos. Para ser justos, yo no estaba de acuerdo con que se les recortara el sueldo. De hecho, abogué por un aumento salarial del 20% y por el fin completo de los subsidios. No conseguiremos ninguna de las dos cosas y muchos de nuestros diputados actuarán como cerdos en la mierda. No es sólo un problema de los laboristas, un escaño en la cámara es un premio de la lotería. La única forma realista de solucionar esto -me refiero a una solución que sea práctica, y que tenga posibilidades de ser adoptada- es apostar por los gastos de los diputados, especialmente por la asignación de gastos adicionales. Lo que no le gusta al público de la asignación para gastos adicionales es la asignación para segundas viviendas. Hasta donde yo sé, todo lo que el diputado puede reclamar es el interés que paga por la hipoteca de su segunda vivienda. Pero el ciudadano medio no lo ve así. Las segundas viviendas pueden venderse más tarde, cuando el diputado se haya jubilado, por</w:t>
      </w:r>
    </w:p>
    <w:p>
      <w:r>
        <w:rPr>
          <w:b/>
          <w:color w:val="FF0000"/>
        </w:rPr>
        <w:t xml:space="preserve">id 231</w:t>
      </w:r>
    </w:p>
    <w:p>
      <w:r>
        <w:rPr>
          <w:b w:val="0"/>
        </w:rPr>
        <w:t xml:space="preserve">Hemos actualizado nuestra política de privacidad. En la última actualización se explica qué son las cookies y cómo las utilizamos en nuestro sitio. Para saber más sobre las cookies y sus ventajas, consulte nuestra política de privacidad . Tenga en cuenta que algunas partes de este sitio no funcionarán correctamente si desactiva las cookies. Al continuar utilizando este sitio, usted acepta que utilicemos las cookies de acuerdo con nuestra política de privacidad, a menos que las haya desactivado. El nuevo informe de transparencia de Google revela que los gobiernos de todo el mundo hicieron más de 20.000 solicitudes de acceso a los datos de Google en los primeros seis meses de 2012. El informe es el sexto que publica Google y muestra que la vigilancia gubernamental va en aumento. CBR echa un vistazo a lo que la industria tiene que decir sobre la importancia de que las empresas sepan quién tiene acceso a sus datos y cómo pueden protegerlos mejor. Graham Cluley, consultor tecnológico senior de Sophos, declaró a CBR: "Si su empresa se siente incómoda con la idea de que otros husmeen en información potencialmente confidencial o sensible que ha subido a la nube, la respuesta es sencilla. No facilite que le husmeen. En su lugar, asegúrate de que tu información sensible está bien y fuertemente encriptada antes de subirla a la red. Vigila siempre lo que hacen tus usuarios con tus datos y asegúrate de que se siguen las mejores prácticas de seguridad. Los departamentos de TI se encuentran a menudo con que los usuarios adoptan servicios de consumo para compartir archivos en la nube pública sin reconocer los posibles riesgos". Danvers Baillieu, director de operaciones de Privax, declaró a CBR: "Este informe pone de manifiesto el desafortunado hecho de que no existe una Internet unificada y que está regulada país por país. Las empresas deben saber no sólo quién tiene sus datos, sino también qué gobiernos pueden solicitarlos. Cuando se trata de grandes empresas, esto puede implicar un complejo análisis del derecho internacional, que es mejor evitar. Cuando los datos tienen que enviarse a un servicio en la nube proporcionado por un tercero, es imperativo que estén debidamente encriptados, para que la seguridad de esos datos no esté a merced del proveedor del servicio en la nube". Matthew Finnie, CTO de Interoute : "No es de extrañar que la mayoría de las solicitudes de datos provengan de Estados Unidos. La Ley Patriota es un claro indicador de cómo Estados Unidos ve la propiedad de los datos. Pero para las empresas de toda Europa esto debería darles pie a pensar qué lecciones hay para ellas. En la era de la nube, ¿cuántas empresas saben realmente dónde y en qué país se almacenan sus datos cuando los subcontratan? Un elemento clave para proteger los datos es saber dónde están. Las empresas deben evitar jugar al escondite con sus datos si quieren tener la mejor oportunidad de protegerlos completamente. "No se trata de encerrar los datos y tirar la llave. Más bien, las empresas europeas deberían utilizar proveedores europeos de nube y alojamiento que garanticen una total transparencia sobre dónde están los datos en todo momento. Esto también ayudará a las organizaciones a adherirse a las normas locales de cumplimiento y gobernanza que garantizan una protección segura de los datos." Marc Dautlich, jefe de derecho de la información en Pinsent Masons, dijo a CBR: "El informe de transparencia de Google, que revela la evaluación de los gobiernos de todo el mundo sobre la riqueza de sus datos, es una razón más para seguir mirando muy de cerca las propias prácticas de privacidad de Google". Google promete transparencia en materia de privacidad. La CNIL y los otros 26 comisarios europeos de protección de datos, que escribieron a Google el mes pasado, le están pidiendo cuentas sobre esta promesa; tenemos que ver su respuesta". Mark Dunleavy, Director General de Informatica en el Reino Unido, dijo a CBR: "La información es la moneda de hoy, por lo que no es de extrañar que la demanda de datos de Google haya sido tan alta. Tanto el sector privado como el público se están dando cuenta de que los datos son un activo inestimable. Últimamente se habla mucho del potencial que tienen los big data para el sector público. Teniendo esto en cuenta, el verdadero valor de este tipo de datos se obtiene cuando se combinan con otras fuentes dispares para ayudar a establecer una comprensión precisa, coherente y completa de lo que realmente significa y cómo puede utilizarse. "Además, la presión es máxima para que las organizaciones se aseguren de que los datos que recogen y almacenan están adecuadamente protegidos, por lo que será interesante ver cómo estos gobiernos de todo el mundo se equipan para evitar violaciones de datos perjudiciales y, al hacerlo, mantener la confianza de sus ciudadanos."</w:t>
      </w:r>
    </w:p>
    <w:p>
      <w:r>
        <w:rPr>
          <w:b/>
          <w:color w:val="FF0000"/>
        </w:rPr>
        <w:t xml:space="preserve">id 232</w:t>
      </w:r>
    </w:p>
    <w:p>
      <w:r>
        <w:rPr>
          <w:b w:val="0"/>
        </w:rPr>
        <w:t xml:space="preserve">otro blog de mochileros Menú principal Navegación posterior Recuerdos del Pennine Way pt. 8 Día 13: De Maize Beck a Cross Fell, 16 millas De todos los elementos naturales del Camino, High Cup es probablemente el más impresionante. El hecho de verlo en el mapa no le hace justicia a su magnitud y majestuosidad. No he conseguido encontrar la razón geomorfológica de este accidente. Una fuente sugiere que se trata de un valle glaciar en forma de U, pero no estoy tan seguro. ¿Por qué los demás valles de este lado de los Peninos no tienen esta forma? Sospecho que es más probable que sea una combinación de la geología (capa de roca dura en la superficie con roca más blanda debajo) y la acción del agua de deshielo de la capa de hielo de los Peninos. Si te fijas bien, no es el clásico valle glaciar en forma de U. No importa, es espectacular. El tiempo por la mañana era razonable, principalmente nublado y un poco húmedo. Si fuera exigente, preferiría no haber visitado Dufton y haber continuado por la cresta hasta Knock Fell. Sin embargo, lo nuestro no es razonar, lo nuestro es sino hacer el Pennine Way o morir. La subida desde Dufton hasta Knock Fell es bastante larga (4,5 millas) y no es muy emocionante. Las vistas son buenas, pero hay que seguir mirando por encima del hombro. Knock Hush añadió un poco de interés. Los mineros habían liberado el agua de una presa para lavar la capa superior del suelo y revelar los minerales de abajo, creando un gran canal seco. La recompensa por llegar a Knock Fell eran las vistas y la perspectiva de una caminata de seis kilómetros hasta Cross Fell. Desgraciadamente, la base de nubes era cada vez más baja y para cuando llegamos a Great Dun Fell, estábamos sumidos en la niebla. En algún punto entre este punto y Cross Fell, Robert se las arregló para saltar a un pantano hasta la parte superior de sus piernas. A mí me pareció divertido, pero a él no. El tiempo se despejó un poco al llegar a Cross Fell, pero el viento soplaba con fuerza. Parecía que iba a llover pronto, así que nos dirigimos a la cabaña de Greg para pasar la noche. Cenamos tranquilamente, contentos de no tener que preocuparnos por el mal tiempo. Cuando nos íbamos a acostar, se oyeron unos golpes fantasmales en la puerta. Robert fue elegido para investigar. Tras abrir la puerta, vio a un joven que desaparecía colina arriba. Robert le llamó para ver si necesitaba ayuda. Cuando el muchacho entró, explicó que venía de Garrigill y que estaba caminando hacia Appleby. Estaba claro que no tenía ni idea, así que le hicimos pasar la noche, donando la tienda de Robert como saco de dormir. Día 14: De Cross Fell a Merry Know, 17,5 millas En mi cuaderno de bitácora original, éste era el día más largo en términos de kilometraje. Sin embargo, al revisar mi registro, descubrí un error y sólo fue el segundo día más largo. Durante la noche, el tiempo se despejó y nos despertamos con una mañana razonablemente soleada y fresca. Le dimos al chico el desayuno. Después de mostrarle el camino que debía seguir, nos separamos y comenzamos el largo descenso hacia Garrigill. El viejo camino de la mina nos hizo avanzar rápidamente. Al norte estaba el valle de Black Burn, que es probablemente uno de los valles más desolados y salvajes que se pueden ver en el Camino. Es una lástima que el Camino no vaya por ahí, pero no hay senderos y sería difícil de recorrer. Después de Garrigill, el camino sigue el South Tyne hasta Alston. Nos detuvimos en Alston para comprar algunas provisiones y almorzar. Por lo que recuerdo, Alston era bastante agradable pero muy tranquilo. A estas alturas, el tiempo se había calentado. El paseo por el valle del sur del Tyne hacia el norte es bastante agradable, pero no muy emocionante. Hubiera preferido caminar por la cresta hacia el este hasta Cold Fell. Un par de años más tarde, lo hice y fue un trabajo muy duro, sin caminos. Sin embargo, la recompensa fue la soledad total y un maravilloso paisaje salvaje. La tarde resultó ser muy calurosa y no hubo ni una sola brisa que refrescara nuestras frentes. Mis pies sudaban como locos y se me estaba formando una ampolla en el talón izquierdo. No una ampolla cualquiera, sino una del tamaño de un rey. Cuando llegamos a la granja Merry Know tuvimos que parar. El granjero, muy amablemente, nos permitió acampar en un campo. Cuando tomé</w:t>
      </w:r>
    </w:p>
    <w:p>
      <w:r>
        <w:rPr>
          <w:b/>
          <w:color w:val="FF0000"/>
        </w:rPr>
        <w:t xml:space="preserve">id 233</w:t>
      </w:r>
    </w:p>
    <w:p>
      <w:r>
        <w:rPr>
          <w:b w:val="0"/>
        </w:rPr>
        <w:t xml:space="preserve">Alza tus diamantes en el aire en MuchPresents: Rihanna 7 de septiembre de 2012 Recién llegada de incendiar los MTV Video Music Awards 2012, nos complace anunciar que Rihanna hablará de eso en su gira mundial Diamonds y queremos verte allí. Rihanna ha sacudido las ondas desde Pon De Replay de 2005, desde entonces ha lanzado seis exitosos álbumes de estudio, ha ganado seis premios Grammy, ha vendido más de 37 millones de álbumes y 146 millones de pistas digitales en todo el mundo, y es actualmente la artista digital más vendida de todos los tiempos. De. Todo. De todos los tiempos. ¿Qué significa eso? Significa que el espectáculo de RiRi va a ser el más salvaje y loco que vas a tener. ¡de todos los tiempos! Comprueba estas fechas y hazte con tus entradas para el Diamonds World Tour tan pronto como puedas porque sabemos que no serás Da (only) One .</w:t>
      </w:r>
    </w:p>
    <w:p>
      <w:r>
        <w:rPr>
          <w:b/>
          <w:color w:val="FF0000"/>
        </w:rPr>
        <w:t xml:space="preserve">id 234</w:t>
      </w:r>
    </w:p>
    <w:p>
      <w:r>
        <w:rPr>
          <w:b w:val="0"/>
        </w:rPr>
        <w:t xml:space="preserve">Los futbolistas de la Premier tienen bastantes cosas que nos gustaría. Sueldos exorbitantes. Piernas que les encantan a las mujeres. La libertad de disparar rifles de aire comprimido a los becarios sin perder su trabajo... Por eso los futbolistas profesionales deben someterse a agotadoras sesiones de entrenamiento, también a muchas evaluaciones médicas y, sobre todo, a mantener un muy buen rendimiento. La forma física es uno de los aspectos más importantes del rendimiento. Un jugador habilidoso llegará lejos en el deporte, pero sin la parte de la aptitud física no será el jugador completo. La condición física de resistencia aeróbica es uno de los atributos más importantes de la condición física de los jugadores de fútbol. Los jugadores deben ser capaces de mantener un alto nivel de intensidad a lo largo de los 90 minutos de juego. Los futbolistas profesionales deben seguir un estricto plan de alimentación, tomando también suficientes proteínas y suplementos. Otro componente muy importante de la aptitud física es la aptitud anaeróbica, es decir, la velocidad de carrera y, en particular, la capacidad de repetir sprints. Los jugadores también necesitan una buena agilidad, fuerza, potencia y flexibilidad. Entrenamiento de la aptitud física El entrenamiento regular es necesario para todas las áreas de la aptitud física. He aquí algunos factores importantes que hay que recordar para un programa de entrenamiento eficaz. Tener un buen plan. El entrenamiento debe estar dirigido a lograr objetivos específicos y ser individualizado para maximizar las capacidades físicas de determinados jugadores. Para mejorar, la carga física debe aumentar con el tiempo a medida que los jugadores se ponen en forma. Si se utiliza el entrenamiento cruzado y se incorpora la aptitud física a los ejercicios de entrenamiento, se mantendrá el interés y la motivación de los jugadores. Evaluación de la aptitud física Se requieren evaluaciones periódicas de la aptitud física para controlar las mejoras en el entrenamiento y determinar en qué áreas es mejor concentrarse. Hay algunas buenas pruebas de aptitud física específicas y otras que pueden utilizarse para comprobar la aptitud física general de los futbolistas. Posiciones de juego Las exigencias físicas variarán para los jugadores en las diferentes posiciones de juego, y el entrenamiento debe reflejar eso. El portero tiene unas exigencias físicas muy específicas. El entrenamiento físico para el portero debe concentrarse en la potencia explosiva y la flexibilidad. El tiempo de reacción intrínseco del cuerpo no es algo que se pueda entrenar fácilmente, aunque la práctica y la técnica pueden permitir al portero leer mejor la jugada y estar en la mejor posición para tomar decisiones más rápidas. Este circuito de ejercicios para las piernas, orientado al desarrollo de la fuerza y la prevención de lesiones, trabaja los glúteos, los cuádriceps, los aductores y los isquiotibiales", dice. Hazlo dos veces por semana, pero deja dos días de descanso antes de un partido. No descanses entre cada ejercicio y realiza el circuito tres veces, descansando 90 segundos entre cada ejecución. Calienta durante cinco minutos en una bicicleta o en una cinta elíptica y luego empieza. Deberías ser capaz de completarlo en unos 15 minutos. 1. Sentadillas Reps 6 Forma En primer lugar, coloca dos pequeñas placas bajo los talones. "Esto reduce la presión sobre el tendón rotuliano (muy estresado durante un partido de fútbol), y también ayuda a aislar los cuádriceps", explica. Con una barra apoyada en la parte superior de la espalda, baja en cuclillas durante cuatro segundos hasta que la parte posterior esté a la altura de las rodillas, y luego levanta rápidamente durante un segundo. Completa seis repeticiones consecutivas sin descanso. A continuación, pasa directamente al siguiente ejercicio. En el campo de juego Las sentadillas son fundamentales para construir la fuerza pura de las extremidades inferiores y mantenerte libre de lesiones cuando los tackles crujientes comiencen a volar. 2. Forma Busca un espacio en tu gimnasio y haz una zancada continua hacia delante para completar doce repeticiones con cada pierna, sujetando dos mancuernas a los lados. Mantén la columna vertebral recta, da grandes zancadas dignas de Funny Walks y asegúrate de que tu rodilla trasera termina a la altura de tu tobillo trasero en la parte inferior de la repetición antes de impulsarte hacia arriba de forma explosiva. Intenta bajar durante dos segundos en la zancada y salir de ella durante un segundo en la siguiente repetición. Impulso en el campo Los futbolistas están constantemente acelerando y saltando con una sola pierna durante todo el partido. Las estocadas a pie mejorarán tu velocidad explosiva, lo que se traduce en todo, desde carreras más efectivas por la banda hasta saltos más altos al defender los córners. 3. Sentadillas con mancuernas Repeticiones 25 Forma Sujetando dos mancuernas a los lados y, de nuevo, elevando los talones con dos placas, completa 25 sentadillas consecutivas. Concéntrate en mantener un ritmo rápido: procura no tardar más de un segundo en bajar a la posición inferior y subir con la misma rapidez. "Lo ideal es que el punto más bajo del movimiento encuentre tu trasero justo por debajo del paralelo con las rodillas", dice. En el campo</w:t>
      </w:r>
    </w:p>
    <w:p>
      <w:r>
        <w:rPr>
          <w:b/>
          <w:color w:val="FF0000"/>
        </w:rPr>
        <w:t xml:space="preserve">id 235</w:t>
      </w:r>
    </w:p>
    <w:p>
      <w:r>
        <w:rPr>
          <w:b w:val="0"/>
        </w:rPr>
        <w:t xml:space="preserve">Escritores David Almond nació en Newcastle upon Tyne en 1951 y creció en la pequeña ciudad minera de Felling. Se formó en la Universidad de East Anglia y en el Politécnico de Newcastle. Tras licenciarse, trabajó como profesor durante cinco años antes de trasladarse a una remota comuna de artistas en Norfolk para concentrarse en la escritura. Luego regresó a Newcastle, donde trabajó como profesor de necesidades especiales a tiempo parcial y editó la revista de ficción literaria Panurge . Es un experimentado profesor de escritura creativa y ha trabajado para la Fundación Arvon y para escuelas, institutos y universidades, y es solicitado como ponente en festivales y conferencias de todo el mundo. Su primer libro, Sleepless Nights , una colección de cuentos para adultos, se publicó en 1985 y fue seguido en 1997 por un segundo volumen, A Kind of Heaven . Su primera novela infantil, Skellig , la historia de una extraña "criatura", en parte humana, que transforma la vida de dos niños para siempre, se publicó con gran éxito en 1998. El libro ganó la Medalla Carnegie (1998) y el Whitbread Children's Book Award (1998). En 2007, fue preseleccionado para el Carnegie de los Carnegies. Recibió un Arts Council Writers' Award para trabajar en Kit's Wilderness (1999), una novela juvenil inspirada en los recuerdos de la infancia del autor sobre minas en desuso. Fue galardonada con el Premio Nestl Smarties Book (Premio de Plata) y fue preseleccionada para la Medalla Carnegie (2000) y para el Premio Guardian de Ficción Infantil. Counting Stars (2000) es una colección de cuentos infantiles, inspirada de nuevo en los recuerdos del autor sobre su propia infancia y su familia, y una selección de cuentos de este volumen se publicó por separado en marzo de 2002 con el título Where Your Wings Were , como una de las cinco publicaciones del Día Mundial del Libro. En marzo de 2002 se publicó una obra de teatro, Wild Girl, Wild Boy , y en abril de 2002 se publicó una versión escénica de Skellig, coincidiendo con la producción de la obra por parte del National Theatre. The Fire-Eaters (2003), se centra en las aventuras de Bobby Burns y sus encuentros con un demonio devorador de fuego llamado McNulty. Fue galardonado con la medalla de oro en la categoría de 9 a 11 años en los premios Nestl Smarties 2003 y ganó el premio Whitbread Children's Book 2003. También ganó el Boston Globe-Horn Book Award (Estados Unidos). Clay (2005), fue preseleccionado para el Costa Children's Book Award de 2006 y la Carnegie Medal de 2006. La obra de David Almond está traducida a más de 20 idiomas. Vive en Northumberland y recibió el premio Hans Christian Andersen en 2010. Su última novela infantil es Me llamo Mina (2010), precuela de Skellig, y nominada a la Medalla Carnegie 2012. En 2011 se publicó su primera novela para adultos: The True Tale of the Monster Billy Dean. Perspectiva de la crítica Todas las novelas infantiles y juveniles de David Almond han gozado de una gran popularidad entre los lectores jóvenes y mayores, y han sido muy aclamadas por la crítica y los comentaristas. Suelen figurar en las listas de lectura del Plan Nacional de Estudios y son objeto de estudios académicos sobre literatura infantil. Almond combina una variedad de influencias: la mayor parte de su ficción está ambientada en su territorio natal, el noreste de Inglaterra, y capta de forma conmovedora su paisaje, sus gentes y sus mitologías; otras influencias son la literatura realista mágica, la leyenda artúrica y la obra de William Blake. El resultado es una infusión de ideas filosóficas y elementos mágicos que invitan a la reflexión, todo ello enraizado en una evocación realista y detallada del lugar. En marzo de 2010, Almond recibió el premio Hans Christian Andersen, el más prestigioso de la literatura infantil. La mención del jurado elogió tanto su enfoque imaginativo como su capacidad para atraer y estimular activamente a sus lectores: "... el jurado ha reconocido la voz única de un creador de realismo mágico para niños. Almond captura la imaginación de sus jóvenes lectores y los motiva a leer, pensar y ser críticos. Su uso del lenguaje es sofisticado y llega a todas las edades". Almond experimentó dos pérdidas durante su infancia (por lo demás bastante feliz): la muerte de su hermana pequeña cuando tenía siete años y, durante su adolescencia, la muerte prematura de su padre. Por lo tanto, desde muy joven fue muy consciente tanto de la alegría como de la oscuridad de la vida. Su obra de ficción encarna esta comprensión de la naturaleza aparentemente contradictoria y fluctuante de la vida y es, como la obra de Blake, bastante dialéctica</w:t>
      </w:r>
    </w:p>
    <w:p>
      <w:r>
        <w:rPr>
          <w:b/>
          <w:color w:val="FF0000"/>
        </w:rPr>
        <w:t xml:space="preserve">id 236</w:t>
      </w:r>
    </w:p>
    <w:p>
      <w:r>
        <w:rPr>
          <w:b w:val="0"/>
        </w:rPr>
        <w:t xml:space="preserve">Mira a la cámara Reseña "Mira a la cámara" es un juego para entrenar el juicio. Debes guiar a tu personaje para que mire a la cámara en directo. Hay cinco cámaras, una de las cuales es la cámara en directo. La cámara al aire cambia en segundos. Juguemos a "Mirar a la cámara". Funcionamiento: "Desliza y cambia de dirección". Reglas del juego: Tu personaje sólo puede ver una cámara a la vez. La pista de la siguiente cámara a mirar se muestra en la ventana inferior derecha. La ventana muestra una imagen del personaje tomada desde la siguiente cámara. Tutoriales en vídeo y capturas de pantalla Reseñas de usuarios No hay reseñas de usuarios, ¡escribe la primera! Texto de la reseña... Programas relacionados Windows El G600 Trainer agrupa los entrenadores GDU 620 y GNS 400W/500W en un sistema de navegación de aviación uniforme. La aplicación de lanzamiento del G600 inicia la ejecución y establece la comunicación entre los dos entrenadores. El GDU 620 Trainer obtiene la información de navegación del GNS 400W/500W y la muestra como posición del barco, velocidad y altitud en su sistema de pantalla dual. Train Director es un clon del popular software de simulación Train Dispatcher. Con Train Director puede simular el trabajo del Control de Tráfico Centralizado (CTC). Tu tarea es dirigir los trenes que circulan por un territorio hacia su destino final, lanzando interruptores y despejando señales. Se cobran sanciones por operaciones incorrectas o ineficientes, o por trenes que llegan tarde. Character Writer es la nueva generación de software de escritura, que combina el poder del sistema de tipificación de la personalidad del Eneagrama y la tecnología más avanzada. Character Writer es un paquete de software multiplataforma que ofrece herramientas de generación de personajes y de historias en una interfaz fácil de usar. Mac Q-Air es una aplicación compleja que te ofrece múltiples opciones para generar un código QR. Técnicamente hablando, en su ventana principal Q-Air muestra un menú de cuatro pestañas. Al hacer clic en las pestañas tendrás la opción de introducir los datos requeridos por Q-Air para generar un código QR a partir de un mensaje de texto, una URL, un SMS o una vCard. Character Writer es la nueva generación de software de escritura, que combina el poder del sistema de escritura de la personalidad del Eneagrama y la última tecnología. Character Writer es un paquete de software multiplataforma que ofrece herramientas de generación de personajes y de historias en una interfaz fácil de usar. Genera instantáneamente perfiles y descripciones de personajes. Yahoo Map Search en Adobe AIR para escritorio AIR YMap es una útil aplicación que le permitirá ver cualquier lugar del planeta utilizando las imágenes de Yahoo! Maps y la imagen se puede guardar en su PC o Macintosh local Requisitos: Adobe AIR, Mac OSX 10.x Android ¡Aplicación gratuita de localización de cámaras AES! AES o Automated Enforcement System es un nuevo sistema de cámaras de tráfico en Malasia utilizado para la citación de infractores de tráfico. Esta es una aplicación sencilla para mostrar toda la ubicación actual de la cámara AES "instalada" en el mapa de Google. Tome instantáneas animadas. Con ZoomIn Camera te encantará tu cámara. ¡¡NO DESCARGUE!! (Sept. 30 '09) Esta aplicación está siendo reemplazada por "Camera Magic" (no se puede actualizar limpiamente desde la aplicación actual) Todas las nuevas actualizaciones estarán en la nueva aplicación. KyotoCam (cámara, Kyoto) KyotoCam (cámara de Kyoto) utiliza las capacidades de GPS del dispositivo, AR simplificado para mostrar la distancia / y el nombre del turista médico / ciudad / metro en la dirección mirando a la cámara (Realidad Aumentada), app.</w:t>
      </w:r>
    </w:p>
    <w:p>
      <w:r>
        <w:rPr>
          <w:b/>
          <w:color w:val="FF0000"/>
        </w:rPr>
        <w:t xml:space="preserve">id 237</w:t>
      </w:r>
    </w:p>
    <w:p>
      <w:r>
        <w:rPr>
          <w:b w:val="0"/>
        </w:rPr>
        <w:t xml:space="preserve">En nombre de todo lo que es decente - ¡no dejes que X-Factor te robe el número uno de Navidad! Acabo de ver la masacre de Alexandra Burke de Hallelujah en YouTube. Qué parodia de debacle. ¿Es demasiado pedir que sólo un puñado de canciones no se conviertan en el más bajo denominador común del pop soul? ¿Por qué todo tiene que ser Mariah Careyizado? Por favor. Así es como debería hacerse: Si hay algo de justicia en el mundo, a Burke se le negará el número uno de Navidad. Ahora, he investigado, y aparentemente ya no se amaña la lista de singles haciendo una expedición a Woolies (lo cual es bueno, teniendo en cuenta todo esto); se hace mediante el uso de las interwebs inalámbricas. Y a 79 peniques cada vez, es como rebuscar entre los singles sobrantes en Woolies, pero con una expectativa razonable de que puedes conseguir algo bastante mejor que Doop. La única pregunta es, ¿qué disco? Personalmente me limitaré a dos, participando en el previsible Rickroll (seguir el Zeitgeist) y ayudando a apoyar el esfuerzo para que Jeff Buckley esté en el primer puesto. Me imagino que no puede hacer daño apoyar un par de caballos - conseguir que X-Factor baje al número tres sería taaaan dulce. De hecho, anoche vi un poco de la canción mientras cambiaba de canal, y el único consuelo es que su versión es mejor que la de la insípida banda de chicos. Pero aún así, aunque parece que han dejado de lado la tercera estrofa, ¿qué parte de "es un frío y es un aleluya roto" no entendieron?</w:t>
      </w:r>
    </w:p>
    <w:p>
      <w:r>
        <w:rPr>
          <w:b/>
          <w:color w:val="FF0000"/>
        </w:rPr>
        <w:t xml:space="preserve">id 238</w:t>
      </w:r>
    </w:p>
    <w:p>
      <w:r>
        <w:rPr>
          <w:b w:val="0"/>
        </w:rPr>
        <w:t xml:space="preserve">Incluso con su ausencia en Dish Network , los índices de audiencia de AMC en la noche del domingo fueron más vivos que nunca con el estreno de la temporada de " The Walking Dead ". La cadena recibió la friolera de 10,9 millones de espectadores durante su episodio de estreno de la tercera temporada, de 90 minutos de duración, una cifra récord para la cadena. Los espectadores no se cansan de The Walking Dead Para entender mejor el éxito de la serie para AMC, podemos recordar el pasado agosto, cuando otra serie original de AMC, "Mad Men", hizo su debut en la cuarta temporada. Ese estreno atrajo a unos míseros 2,9 millones de espectadores en comparación, lo que demuestra que "The Walking Dead" es fácilmente el programa de televisión más popular de la cadena. "The Walking Dead" se ha promocionado mucho en los últimos meses y semanas, y las cifras demuestran que la apuesta de AMC por impulsar la serie ha dado sus frutos. "Es un buen día para estar muerto", dijo el presidente de AMC, Charlie Collier. "Estamos muy orgullosos de esta serie, de su profundidad narrativa y del notable talento que la acompaña". Bajo el timón creativo de Joel Stillerman, la cadena sigue avanzando en la creación de contenidos nuevos y frescos, mientras ve envejecer las populares series actuales "Mad Men" y "Breaking Bad".  La mayor cuestión que se plantean ahora los ejecutivos de la cadena es si "The Walking Dead" puede seguir obteniendo buenas cifras a medida que se va superando el "factor terrorífico" de octubre. [La cadena de televisión ha optado por una oferta de AMC, que ha visto cómo su apuesta se ha visto recompensada con un récord de audiencia después de que 10,9 millones de espectadores vieran el estreno de la tercera temporada de la serie basada en el cómic, que se ha convertido en una favorita de culto en su actual serie de 21 episodios [...]</w:t>
      </w:r>
    </w:p>
    <w:p>
      <w:r>
        <w:rPr>
          <w:b/>
          <w:color w:val="FF0000"/>
        </w:rPr>
        <w:t xml:space="preserve">id 239</w:t>
      </w:r>
    </w:p>
    <w:p>
      <w:r>
        <w:rPr>
          <w:b w:val="0"/>
        </w:rPr>
        <w:t xml:space="preserve">Spartacus Educational Mobile Version En la Edad Media, la Iglesia animaba a la gente a peregrinar a lugares sagrados especiales llamados santuarios. Se creía que si se rezaba en estos santuarios se podían perdonar los pecados y tener más posibilidades de ir al cielo. Otros acudían a los santuarios con la esperanza de curarse de alguna enfermedad. El santuario más popular de Inglaterra era la tumba de Tomás Becket en la catedral de Canterbury. Cuando Becket fue asesinado, los lugareños consiguieron trozos de tela empapados en su sangre. Pronto se extendió el rumor de que, al tocar este paño, la gente se curaba de la ceguera, la epilepsia y la lepra. No pasó mucho tiempo antes de que los monjes de la catedral de Canterbury vendieran pequeños frascos de cristal con la sangre de Becket a los peregrinos que los visitaban. Otro santuario importante era el de Walsingham, en Norfolk, donde había un frasco de cristal sellado que se decía que contenía la leche de la Virgen María. Erasmo visitó Walsingham y describió el santuario como rodeado "por todos lados con gemas, oro y plata". También añadió que el agua del manantial de Walsingham era "eficaz para curar los dolores de cabeza y de estómago". En otros santuarios la gente iba a ver los dientes, huesos, zapatos, peines, etc. que se decía que habían pertenecido a importantes santos cristianos. Las reliquias más comunes en estos santuarios eran clavos y trozos de madera que, según los guardianes del santuario, procedían de la cruz utilizada para crucificar a Jesús. Entre los santuarios más importantes de la Edad Media se encuentran los de St. Winifred's Well, Lindisfarne, Glastonbury, Bromholm y St. Cuando la gente llegaba al santuario, pagaba dinero para poder ver las reliquias sagradas. En algunos casos, los peregrinos podían incluso tocarlas y besarlas. El guardián del santuario también entregaba al peregrino una insignia de metal con el símbolo del santuario. Estas insignias se fijaban en el sombrero del peregrino para que la gente supiera que había visitado el santuario. Algunas personas peregrinaban al extranjero. En Palestina, por ejemplo, se podía visitar una cueva que supuestamente contenía las camas de Adán y Eva y una columna de sal que había sido la esposa de Lots. Realizar largos viajes en la Edad Media era una actividad peligrosa. Los peregrinos solían ir en grupo para protegerse de los forajidos. La gente rica a veces prefería pagar a otros para que peregrinaran por ellos. Por ejemplo, en 1352 un comerciante londinense pagó a un hombre 20 dólares para que peregrinara al Monte Sinaí. Grabado de una peregrinación (c.1490) En agosto de 1535, Enrique VIII envió a un equipo de funcionarios para averiguar lo que ocurría en los monasterios. Tras leer sus informes, Enrique decidió cerrar 376 monasterios. Las tierras de los monasterios fueron confiscadas y vendidas a bajo precio a nobles y comerciantes. Estos, a su vez, vendieron algunas de las tierras a pequeños agricultores. Este proceso supuso que un gran número de personas tuvieran motivos para apoyar el cierre de los monasterios. En 1538 Enrique dirigió su atención a los santuarios religiosos de Inglaterra. Durante cientos de años los peregrinos habían visitado los santuarios que contenían importantes reliquias religiosas. Los peregrinos ricos solían regalar costosas joyas y ornamentos a los monjes que cuidaban estos santuarios. Enrique decidió que los santuarios debían cerrarse y que la riqueza que habían creado se entregara a la corona. El Papa y la iglesia católica de Roma se horrorizaron cuando se enteraron de que Enrique había destruido el santuario de Santo Tomás Becket . El 17 de diciembre de 1538, el Papa anunció al mundo cristiano que Enrique VIII había sido excomulgado de la iglesia católica. (1) Lista de algunas de las reliquias conservadas en la iglesia de San Omer en 1346. Un trozo de la Cruz de Nuestro Señor... Un trozo del sepulcro del Señor... Un trozo de la cuna del Señor... Algunos de los cabellos de Santa María. Un trozo de su túnica... Parte de la túnica de Santo Tomás de Canterbury. Parte de su silla. Virutas de la parte superior de su cabeza. Parte de la manta que lo cubría, y parte de su camisa de lana... parte de su cilicio. Parte de su sangre. (2) Benedicto de Peterborough describió lo que ocurrió tras la muerte de Thomas Becket. (c. 1175) Parte de la sangre fue recogida con cuidado y limpieza</w:t>
      </w:r>
    </w:p>
    <w:p>
      <w:r>
        <w:rPr>
          <w:b/>
          <w:color w:val="FF0000"/>
        </w:rPr>
        <w:t xml:space="preserve">id 240</w:t>
      </w:r>
    </w:p>
    <w:p>
      <w:r>
        <w:rPr>
          <w:b w:val="0"/>
        </w:rPr>
        <w:t xml:space="preserve">Sramana: La forma en que has hecho crecer este negocio es muy interesante. Háblame del marketing de contenidos. ¿Qué tipo de marketing de contenidos proactivo habéis hecho? Collis Ta'eed: Todos los blogs empiezan en el mismo lugar, que es absolutamente ninguna parte. No tienes visitas, ni tráfico, ni interés. Para mí, el mayor reto es que acabas de conseguir tus primeras visitas. Salía a comentar en otros blogs y comentaba en foros para intentar que la gente visitara mi blog. Cuando llegaba el momento de lanzar un nuevo blog, aprovechábamos el tráfico del primero para promocionar el segundo. El segundo sitio que lanzamos, que se basaba en archivos de Photoshop, fue impulsado cuando apareció en Digg durante su segunda semana de existencia. Esa fue una potente fuente de tráfico en su día. Desde entonces nos hemos concentrado mucho en los medios sociales. Para tener éxito en las redes sociales, hay que crear un perfil genuino. Hay que entrar en los sitios e interactuar en ellos como un verdadero usuario que contribuye. Hay que establecer una red y aportar contenidos. Nosotros hicimos mucho de eso. Nos unimos a Twitter bastante pronto. Creamos perfiles para la empresa y para nosotros mismos. Intenté pensar en Twitter con la regla del 90/10, es decir, el 10% podría ser algo relacionado con Envato y el 90% del tiempo quería atraer a los seguidores con contenido atractivo basado en el propio tema. Para una empresa de reciente creación que no tiene dinero para gastar en marketing, lo importante es entender a tus clientes. Hay que saber qué les resulta útil. Cuando miro nuestros mercados, me fijo en los archivos que tenemos que son útiles para los diseñadores web. Cuando me emociono con un archivo en particular y lo promociono, noto que la conversión es mucho mayor. Siempre me ha resultado más difícil hacerlo en áreas en las que no soy un experto en la materia. Por eso creo que es importante dirigirse a una demanda de los clientes que se obtiene de forma inherente. Es más fácil que intentar aprenderla. Sramana: ¿En qué punto se encuentran sus ingresos actualmente? Collis Ta'eed: Superan los 10 millones de dólares. Se vende un archivo cada 10 segundos en el mercado. Es un poco alucinante. Sramana: ¿Esa cifra de 10 millones de dólares es antes o después de las comisiones de los autores? Collis Ta'eed: Es después de las comisiones de los autores. Los autores de nuestros mercados lo hacen sorprendentemente bien. Los mejores autores tienen ganancias de más de 70.000 dólares al mes. Hemos tenido cuatro personas que han vendido más de un millón de dólares cada una. Hay mucha gente que lo utiliza para obtener ingresos extra. Me fijé en un individuo que venía de un país de muy bajos ingresos, y publicó sobre su capacidad de ganar suficiente dinero para cubrir sus gastos semanales y la comida. Me fijé en sus ganancias y pensé que eran escasas para nuestros estándares, pero basándome en el lugar donde vive es muy importante para él tener un mercado como este para poder vivir.</w:t>
      </w:r>
    </w:p>
    <w:p>
      <w:r>
        <w:rPr>
          <w:b/>
          <w:color w:val="FF0000"/>
        </w:rPr>
        <w:t xml:space="preserve">id 241</w:t>
      </w:r>
    </w:p>
    <w:p>
      <w:r>
        <w:rPr>
          <w:b w:val="0"/>
        </w:rPr>
        <w:t xml:space="preserve">En 2014, la Ley de Asistencia Asequible garantizará a todos los estadounidenses el acceso a planes de seguro médico de alta calidad, asequibles y completos, que no pueden incluir límites anuales o de por vida en las prestaciones. Para aplicar la prohibición de los límites anuales restrictivos antes de 2014, la mayoría de los planes de seguros empezaron a eliminar gradualmente sus límites anuales en septiembre de 2010.  Millones de estadounidenses están ahora en planes que no pueden imponer límites anuales por debajo de 750.000 dólares, y ese límite aumentará en los próximos años hasta 2014, cuando no se permitirán límites anuales en dólares para los planes que no estén protegidos.  La ley también restringe la venta de nuevos planes con límites anuales bajos, salvo en circunstancias muy limitadas. Protección de la cobertura de los trabajadores Un pequeño número de trabajadores y personas sólo tienen acceso a planes de prestaciones limitadas, o "mini-med", con límites anuales más bajos que los permitidos generalmente por la ley y que pueden ofrecer una protección muy limitada frente a los elevados costes de la atención sanitaria.  Los empleadores y las aseguradoras estimaron que exigir que los planes mini-med cumplan con las nuevas normas podría hacer que las primas de los mini-med aumentaran significativamente, obligando a los empleadores a abandonar la cobertura y dejando a algunos trabajadores sin siquiera la cobertura de seguro mínima que tienen actualmente. Con el fin de proteger la cobertura de los trabajadores de los planes mini-med hasta que se disponga de una cobertura más asequible y valiosa en 2014, la ley y los reglamentos emitidos sobre los límites anuales permiten al Departamento de Salud y Servicios Humanos (HHS) conceder exenciones temporales de esta disposición de la ley que elimina gradualmente los límites anuales si su cumplimiento pudiera dar lugar a una disminución significativa del acceso a las prestaciones o a un aumento significativo de las primas.  Los planes que reciben exenciones deben cumplir todas las demás disposiciones de la ley y deben avisar a los consumidores de que el plan tiene una cobertura restrictiva e incluye límites anuales bajos.  Además, estas exenciones son temporales y después de 2014 no se permitirán exenciones de la disposición sobre límites anuales. El 17 de junio de 2011, los Centros de Servicios de Medicare y Medicaid (CMS) introdujeron un proceso para los planes que ya han recibido exenciones y quieren renovarlas para los años del plan o de la póliza que comienzan antes del 1 de enero de 2014.  La nueva orientación amplía la duración de las exenciones que se han concedido hasta 2013, si los solicitantes presentan información anual sobre su plan y cumplen los requisitos para garantizar que sus inscritos entienden los límites de su cobertura.  Los actuales beneficiarios de la exención deben solicitar la prórroga de su actual exención y todas las solicitudes deben presentarse antes del 22 de septiembre de 2011; después de esa fecha ya no se tendrán en cuenta las solicitudes de prórroga.  Los planes que aún no hayan solicitado una exención también deben hacerlo antes del 22 de septiembre de 2011. La Ley de Asistencia Asequible incluye protecciones para el consumidor que exigirán que los planes, en particular los planes mini-médicos, den más información a los consumidores sobre sus planes de seguro médico.  Las aseguradoras de salud que ofrecen planes mini-med deben notificar a los consumidores en un lenguaje sencillo que su plan ofrece beneficios extremadamente limitados y dirigirlos a www.HealthCare.gov donde pueden obtener más información sobre otras opciones de cobertura. La nueva guía emitida el 17 de junio de 2011 requiere normas de divulgación más estrictas y una nueva versión de este aviso al consumidor que hará que la información sea más fácil de entender para las familias.  Los planes de salud con exenciones deben informar a los consumidores de que su cobertura sanitaria está sujeta a un límite anual en dólares inferior al exigido por la ley.  En concreto, la notificación anual debe incluir el importe en dólares del límite anual junto con una descripción de las prestaciones del plan a las que se aplica el límite.  Los planes deben ilustrar cómo afectaría el límite anual a un consumidor que fuera hospitalizado, para que las familias puedan entender hasta dónde llegará su cobertura si se enferma gravemente. Además, el HHS publica periódicamente la lista de los planes a los que se han concedido exenciones para garantizar que el público conozca la política de límites anuales y los interesados comprendan cómo les afecta. Solicitudes de exención de los requisitos de los límites anuales Actualizada el 6 de enero de 2012 Haga clic en los enlaces siguientes para ver una lista de los solicitantes de exención aprobados organizados por tipo: Es posible que las personas que utilizan tecnología de asistencia no puedan acceder completamente a la información de este archivo. Si necesita ayuda, envíe un correo electrónico a HealthInsurance@hhs.gov. El CCIIO ha publicado orientaciones con respecto a la aplicación de los criterios de exención del límite anual existente a los acuerdos de reembolso sanitario ("HRA").  El 19 de agosto de 2011, la CCIIO publicó orientaciones complementarias que eximen a las HRA que están sujetas a los límites anuales restringidos como clase de tener que solicitar individualmente una exención del límite anual.  Una HRA en vigor antes del 23 de septiembre de 2010 está exenta de solicitar una exención del límite anual para los años del plan que comiencen a partir del 23 de septiembre de 2010 pero antes del 1 de enero de 2014.  Estas HRAs deben seguir cumpliendo con el registro</w:t>
      </w:r>
    </w:p>
    <w:p>
      <w:r>
        <w:rPr>
          <w:b/>
          <w:color w:val="FF0000"/>
        </w:rPr>
        <w:t xml:space="preserve">id 242</w:t>
      </w:r>
    </w:p>
    <w:p>
      <w:r>
        <w:rPr>
          <w:b w:val="0"/>
        </w:rPr>
        <w:t xml:space="preserve">Sábado, 20 de mayo de 2006 En su momento, dentro de los círculos feministas de izquierda, se hacía una clara distinción (o al menos se debatía) entre erótica y pornografía, y la AMP era definitivamente pro-erótica y anti-pornografía. Hablando recientemente con algunas mujeres más jóvenes, esta distinción parece haberse perdido casi por completo. Creo que la distinción es útil y poderosa. Si todas las imágenes o representaciones del sexo y la sexualidad se agrupan bajo el título de pornografía, entonces todos los que desafían cualquiera de esas imágenes o representaciones también se agrupan. Así, un cristiano homófobo que se oponga a una imagen de dos mujeres desnudas besándose, será agrupado con alguien que se oponga a la imagen de una mujer con un cuchillo introducido en su vagina. O alguien molesto por un pene erecto es agrupado con alguien molesto por la imagen de una mujer vestida con coletas y en uniforme escolar rodeada por un grupo de hombres mayores. O alguien perturbado moralmente por los tríos consensuados es lo mismo que alguien perturbado por la interminable repetición de mujeres mostradas siempre con las piernas abiertas, siempre de espaldas, siempre delgadas con grandes pechos. A todos se nos puede tachar de mojigatos, estirados y antisexo. Sé que escribo mucho sobre el lenguaje. También sé que el debate sobre la pornografía dentro del feminismo es sustantivo, y que el lenguaje no es lo que más divide a la gente. Pero leyendo lo que escribió María, sí creo que el lenguaje es parte del problema. María utiliza la palabra pornografía de una manera muy específica: El análisis que sostengo es que la pornografía es algo que representa el sexo y la sexualidad y que implica un desequilibrio de poder o una objetivación. Esto puede ser a través de la erotización del dolor o la erotización de la falta de consentimiento. O puede ser a través de la focalización en un aspecto particular del cuerpo de la mujer, y la objetivación de una parte de la mujer. O a través de la promoción de la idea de que cuando las mujeres dicen "no" quieren decir "sí", o la promoción de la idea de que los niños quieren atención sexual de los adultos. Pero la cosa es que eso está bien, pero en realidad hay muy poca gente que utilice la palabra "pornografía" de la misma manera que lo hace María. Por supuesto que se puede utilizar una palabra para que signifique lo que se quiera (sólo hay que pagarles más), pero creo que estamos librando una batalla difícil si intentamos redefinir una palabra, además de ganar la discusión. Las palabras tienen significados y resonancias, y puedes usar una palabra específicamente como quieras, pero no significa nada a menos que la gente con la que hablas tenga el mismo entendimiento específico. Creo que hay otra forma de hablar sobre el material sexualmente explícito, y es nombrar lo que objetamos, y no esperar que la palabra pornografía haga el trabajo por nosotros. Cuando se dice pornografía, la mayoría de la gente piensa en cualquier cosa con desnudos. Así que un debate sobre la pornografía se convierte rápidamente en una aventura de todo o nada sobre el material sexualmente explícito. No se convierte en un debate sobre el sexismo, la misoginia o la cosificación. 9 comentarios: He leído el post de María que has enlazado. Ella puso el ejemplo de una pareja que se graba teniendo sexo y lo muestra a los demás como algo que no es pornografía siempre y cuando no se esté coaccionando o engañando a la gente. Una definición para ella podría ser "la mala erótica es pornografía" y habría una lista de cosas que hacen que la erótica sea mala. Creo que sería más fácil decir que hay porno aceptable y porno inaceptable. ¿A las feministas les gusta la erótica? Creo que a veces encuentran un sitio o literatura sensual o incluso excitante. Pueden llamarlo erótico. Pueden llamarlo porno bueno y aceptable. Estoy de acuerdo en que debemos "...nombrar lo que objetamos, y no esperar que la palabra pornografía haga el trabajo por nosotros". Nos puede gustar o no una determinada película, director, estudio, autor, etc., porque... sea cual sea la razón. Ni siquiera tiene que ser político. Ni siquiera hemos hablado de gustos personales. Si a una feminista no le gusta el porno, tal vez no sea lo suyo. Eso no significa que no deba gustar a otros. El erotismo tiene mucho que ver, nos toca de diferentes maneras. Incluso un fan del heavy metal puede disfrutar de Mozart. A mí no me gustan las películas de El Señor de los Anillos o Star Trek porque me parecen demasiado violentas. Las películas no tienen nada de malo. Es sólo que todas las peleas me incomodan. No les digo a los demás que no deben verlas. María cree que algunas películas eróticas explícitas deberían ser aceptables para las feministas. A muchas mujeres les gusta el porno. Tal vez las feministas podrían considerar permitir</w:t>
      </w:r>
    </w:p>
    <w:p>
      <w:r>
        <w:rPr>
          <w:b/>
          <w:color w:val="FF0000"/>
        </w:rPr>
        <w:t xml:space="preserve">id 243</w:t>
      </w:r>
    </w:p>
    <w:p>
      <w:r>
        <w:rPr>
          <w:b w:val="0"/>
        </w:rPr>
        <w:t xml:space="preserve">Porque si Sylar obtuviera sus poderes, sería imparable. Sylar ha demostrado que puede absorber múltiples poderes de diferentes héroes.  Si fuera capaz de obtener el poder de Claire, sería esencialmente invulnerable (a menos que recibiera un palo en la cabeza) y aterrorizaría al mundo.  Por eso necesitaban salvar, y salvaron, a la animadora. "Salva a la animadora, salva al mundo", ¡mentira! "Héroes" tiene que dar algunas explicaciones. Durante una semana, y prácticamente en cada pausa publicitaria del horario de máxima audiencia, la NBC se burló de los espectadores con este imperativo de salvar a la animadora, promocionando "Homecoming", el episodio del 20 de noviembre de "Héroes", en el que tanto el público como los personajes con superpoderes finalmente conocen su destino. Pero cuando el episodio terminó, ni los espectadores ni los supuestos héroes sabían mucho más de lo que sabían en el episodio de una semana antes. Alerta de spoiler: sí, la animadora supercurativa Claire Bennet se salvó del misterioso asesino en serie come-cerebros Sylar. Pero cuando su salvador, el enfermero imitador de poderes Peter Petrelli, le preguntó si también había conseguido salvar el mundo, ni siquiera Claire tuvo una respuesta. "Sólo soy una animadora", respondió. Claire, cubierta de sangre, fue entonces llevada por su padre, agente secreto (que es más marginal que malvado). Y un confuso Peter tuvo que poner su cuerpo roto en su sitio (gracias a la capacidad de regeneración de Claire) antes de ser arrestado por el asesinato de una animadora menos importante que yacía literalmente descerebrada en el vestuario de un instituto. Oye, nadie dijo que hubiera que salvar a todas las animadoras para salvar el mundo. No temas, Claire. Buffy la Cazavampiros también era sólo una animadora cuando comenzó su viaje heroico. A la televisión le encanta repetirse, así que probablemente lo harás igual de bien, si no mejor. Mientras tanto, es la audiencia la que tiene que preocuparse de que le succionen el cerebro con la defectuosa pero fascinante "Héroes". La serie se basa en una pésima comprensión de la genética y se adhiere ambiguamente al tropo de ciencia ficción que supuestamente sigue. Y, francamente, muchos de los personajes del elenco son realmente molestos. Podríamos ser héroes Como sabe cualquier friki que se precie, la ciencia ficción es siempre una metáfora descarada de algo humano y real. Por ejemplo: "Star Trek" (la moral social), la actual "Battlestar Galactica" (el clima político actual) y "X-Men" (el racismo/la intolerancia). Entonces, ¿de qué trata "Héroes"? Hay un grupo de personas normales y corrientes -algunas obviamente relacionadas, otras no tanto- que de repente desarrollan superpoderes únicos más o menos al mismo tiempo. Algunos de estos personajes dispares se dan cuenta de que deben unirse, como la Liga de la Justicia de América (sin capas ni mallas, esperamos), y evitar una catástrofe nuclear en la ciudad de Nueva York. Esta tragedia es predicha por Isaac Méndez, un artista precognitivo que pinta el futuro cuando está drogado. En cuanto al resto de los héroes, sus nuevas habilidades los dejan en su mayoría molestos. Aquí es donde la serie empieza a fallar. En el fantástico mundo de los cómics de ciencia-ficción, ocurren cosas increíbles y nadie pestañea. Por supuesto que hay un Superman. ¿Por qué no iba a poder Iron Man volar con ese traje de metal pesado? Con su metáfora posterior al 11 de septiembre sobre la amenaza de las bombas sucias y una Nueva York devastada, "Héroes" se sitúa en un universo del mundo real, donde lo fantástico sigue siendo sorprendente. Aun así, el político Nathan Petrelli se siente agobiado por su capacidad de volar tan rápido como para romper la barrera del sonido. Las incesantes quejas de su hermano Peter sobre el destino especial de los hermanos empujan a Nathan a replicar que su superpoder sólo sirve para rescatar gatos de los árboles. ¡Vamos! ¿Quién de nosotros no estaría encantado de descubrir que puede volar? Cuando una historia está ambientada en la realidad, estropear esa realidad es agravante. La pubertad extendida es un tema secundario muy popular en la ciencia ficción/fantasía, lo que explica que se agoten las entradas en las Comic-Cons y en las convenciones de Star Trek.</w:t>
      </w:r>
    </w:p>
    <w:p>
      <w:r>
        <w:rPr>
          <w:b/>
          <w:color w:val="FF0000"/>
        </w:rPr>
        <w:t xml:space="preserve">id 244</w:t>
      </w:r>
    </w:p>
    <w:p>
      <w:r>
        <w:rPr>
          <w:b w:val="0"/>
        </w:rPr>
        <w:t xml:space="preserve">Mi difunto marido y yo solíamos escaparnos en Acción de Gracias. Hasta que nos hicimos un poco mayores y menos aventureros, ¡ni siquiera hacíamos reservas! Aunque llevaba bocadillos de pavo por si acaso. Ahora hago reservas y he ajustado el lugar donde me hospedo como mujer soltera. El destino de este año es Ashland, VA. Una vez vi la universidad desde el tren Amtrak y me pareció encantadora. Ahora que estoy aquí, reflexiono sobre la eficacia de una vía férrea que pasa por el medio de la calle principal. El martes anterior al día del pavo, salí de mi casa de la zona de Annapolis a las 11 para conducir hasta esta ciudad situada a unos 24 kilómetros al norte de Richmond. Se tarda unas 2,5 horas por la ruta principal 95 y unas 3 horas por la antigua ruta principal 301. Tomé la ruta más antigua y sólo me retrasó el tráfico local en Waldorf y La Plata. Por lo demás, el tráfico era muy escaso. A unas 20 millas antes de Richmond, el GPS ("Keith") me guió hacia la ruta 54 y Ashland. A la derecha en Railroad y voila, el Henry Clay Inn. Está en el lado oeste de las vías que corren por la calle principal y se encuentra directamente detrás de la estación de Amtrak (también el centro de bienvenida de Ashland). El Henry Clay Inn se llamó por primera vez Hotel Ashland cuando se construyó en 1858. Dos incendios más tarde (1905 y 1946) fue reconstruido como Henry Clay Inn en 1991 por los actuales propietarios. El aparcamiento está en la parte de atrás y hay una rampa en la entrada, por lo que es un buen lugar para los discapacitados. También hay habitaciones en el primer piso con acceso para discapacitados. Esto es inusual en una posada antigua, pero esta posada no es realmente antigua. El edificio original de 1868 se quemó dos veces y fue reconstruido en los años 90. El registro de entrada fue sencillo (había reservado con antelación por teléfono). La zona de entrada está muy bien decorada con muebles antiguos y una bonita alfombra oriental. Desde una zona de escritorio de aspecto más bien insignificante, se ve una sala de reuniones, una tienda de regalos y una sala de desayunos. La decoración navideña está en proceso de ser colocada. La encargada de la posada, Susan, subió mi maleta por las escaleras hasta mi habitación en la segunda planta trasera. Pedí esta ubicación para evitar oír los trenes. Mi habitación (213-una habitación clásica no premier) tiene una cama de matrimonio, silla con respaldo, escritorio y armario con amplio espacio para almacenamiento, TV y plancha/tabla de planchar. Los muebles parecen ser reproducciones. El baño privado tiene el típico secador de pelo, un amplio espacio en el suelo pero no hay espacio adicional en el lavabo. Todas las habitaciones a lo largo de la parte trasera de la posada tienen puertas francesas a un porche que abarca la parte trasera de la posada. Yo le daría a la mía un B/B+. A las 2:30, guardo mi maleta y salgo a explorar. Hay un salón en el segundo piso con un bonito sofá, una secretaria encantadora (¿cuántos años tiene?) y puertas francesas a un porche. Muy bonito. Tardé 1 minuto o menos en llegar a la estación de Amtrak/centro de bienvenida. Cogí un folleto y un mapa de la ciudad y me dirigí a Ashland Coffee and Tea. Esto parecía una tienda de café/cerveza funky con muebles de desecho. También es un local de música y hay una gran sala con mesas para ello. También se sirven sándwiches y bocadillos. Una buena pausa para el café y leí el folleto y tracé mis actividades. La ciudad en la que crecí, Chestertown Md, es similar a Ashland. Un antiguo colegio, la historia colonial son los mismos. Sin embargo, la autopista principal (Ruta 95) cerca de Ashland hace que sea más una comunidad de dormitorio de lo que parece mi pueblo. Caminé a lo largo de la parte oeste de las vías y encontré una tienda de consignación de cosas de caballo llamada Changing Reigns (el letrero de la puerta principal dice "Trot on in!" - muy lindo.) La nueva tienda de antigüedades no está abierta, pero Iron Horse Inn sí lo está, así que me detuve e hice una reserva para las 6 p.m. Crucé las vías y visité una pequeña tienda de comestibles que sigue siendo administrada por la misma familia y luego regresé a la posada y desempacé y revisé el correo electrónico. El wifi funciona de maravilla aquí. Iron Horse era una tienda de departamentos. Resto está a la izquierda y un bar de buen tamaño está a la derecha de la entrada. Estaba muy bien, excepto que los beignets tenían forma de hushpuppies y estaban crujientes por fuera y un poco pegajosos por dentro. La trucha estaba perfecta y carnicería por lo que parecía un barco de un pez con el relleno donde las espinas se habían eliminado. La panna cotta estaba bien -- galleta oscura</w:t>
      </w:r>
    </w:p>
    <w:p>
      <w:r>
        <w:rPr>
          <w:b/>
          <w:color w:val="FF0000"/>
        </w:rPr>
        <w:t xml:space="preserve">id 245</w:t>
      </w:r>
    </w:p>
    <w:p>
      <w:r>
        <w:rPr>
          <w:b w:val="0"/>
        </w:rPr>
        <w:t xml:space="preserve">Pregunta resuelta ¿Mi perro ladra en medio de la noche? Mi perro empieza a ladrar en mitad de la noche y no sé qué hacer. Lo tengo enjaulado durante el día cuando estoy en el trabajo, así que no quiero enjaularlo también por la noche. Duerme en mi lavadero detrás de una puerta para bebés porque todavía tiene accidentes por la noche a veces, así que no confío en él en mi habitación en la alfombra (y muerde los cables en el medio de la noche me enteré de la manera difícil). Sólo tiene 5 meses pero estoy a punto de volverme loca con los ladridos. ¡Ayuda! Detalles adicionales Al principio le dejé dormir en mi habitación en el suelo, pero después de despertarse con un cordón masticado, dejó de hacerlo. Puede que vuelva a encajonarlo por la noche, lo que también intenté al principio, después de todo, llego a casa a la hora de comer para dejarlo salir. En cuanto a los paseos de una hora... son más frecuentes después de que las temperaturas bajo cero y los pies de nieve se vayan. Gracias por todos vuestros consejos... ¡os lo agradezco mucho! Mejor respuesta - Elegida por el autor de la pregunta Ponlo en su jaula por la noche. Su jaula es su guarida. ¿Qué diferencia hay entre el cajón y una habitación cerrada? Al menos en su jaula se sentirá seguro y protegido. Puede acomodarse allí y no sentirse solo, lo que probablemente sea la razón por la que llora o tal vez sea porque necesita salir. Además, en una zona más grande, como un lavadero, tiene espacio para hacer sus necesidades. No tiene esa opción en su jaula y creo que el entrenamiento será más rápido. También puedes probar a poner una sábana sobre la jaula por la noche. Hace maravillas. En cuanto al ejercicio, no es sólo el ejercicio físico lo que necesitan los perros y los uppies. Puedes pasearlos durante horas al día y seguirán ladrando. Son animales de manada. Necesitan compañía y estimulación mental, como el adiestramiento. Enséñales algunos trucos, siéntate, abajo, ven, date la vuelta, cualquier cosa que te haga jugar con ellos. Por eso tienes un perro, ¿no? Para pasar tiempo con él. Otras respuestas (12) ¿A qué ladra? Probablemente se sienta solo. Quiero decir que está en una jaula todo el día mientras tú estás en el trabajo y luego tiene que dormir solo en otra habitación de la tuya también. ¿Lo sacas a pasear cuando llegas a casa del trabajo después de que haya estado en su jaula todo el día? Necesita salir y hacer algo de ejercicio, y algo de tiempo contigo. Además, los perros son muy inteligentes. Sólo hace falta (normalmente) que reciban una o dos descargas de una cuerda para que dejen de hacerlo para siempre. Y no te culpo por no querer tener que levantarte por la mañana para ver a un cachorro ensuciando tu habitación, pero recuerda que todavía es un cachorro, pronto estará domesticado. Ten un poco de paciencia. Y trata de dejarle salir y hacer más ejercicio antes de acostarse. LAS JAULAS SON MALAS. Durante el día ponlo en el lavadero con juguetes, comida, agua y consigue una puerta para perros si es posible, se siente encerrado y realmente no es saludable para un cachorro, está dejando salir sus frustraciones por la noche, son muy inteligentes y sabe que está solo. y ladra para llamar tu atención. Llevadle a dar un largo paseo antes de acostarse, y jugad más con él, veréis la diferencia, usad almohadillas para el pipí y poned los cables y se calmará. Fuente: Tu perro se aburre. Probablemente duerme en su jaula todo el día mientras tú estás en el trabajo, así que no está muy cansado por la noche. Paso 1. Pasea con él una hora cada mañana antes de darle el desayuno. Paso 2. Sácalo de la jaula cuando llegues a casa y pasea otra media hora antes de darle de comer. Paso 3. Tiempo de juego y afecto después de la comida. Juega a buscar, al frisbee, a perseguir el láser, a cualquier cosa que suponga un esfuerzo físico. Paso 4. Otro paseo de media hora antes de acostarse. Paso 5. Hora de acostarse en la caja. Si ladra en la jaula, sácalo al baño. No le des cariño si no hace sus necesidades fuera. Si va, IGNORA cualquier otro ladrido. Lo entiendo. A mí también me gusta la idea del cajón para bebés e hice lo mismo con el mío. Esta es la pista, es un bebé todavía - y si cedes y lo pones en la cama contigo no va a aprender a estar solo y aprenderá</w:t>
      </w:r>
    </w:p>
    <w:p>
      <w:r>
        <w:rPr>
          <w:b/>
          <w:color w:val="FF0000"/>
        </w:rPr>
        <w:t xml:space="preserve">id 246</w:t>
      </w:r>
    </w:p>
    <w:p>
      <w:r>
        <w:rPr>
          <w:b w:val="0"/>
        </w:rPr>
        <w:t xml:space="preserve">Los niños acosados tienen más probabilidades de autolesionarse Los niños acosados en la infancia tienen hasta tres veces más probabilidades de autolesionarse, según un nuevo estudio. Según los investigadores del King's College de Londres, alrededor de una cuarta parte de los escolares del Reino Unido sufre acoso escolar en algún momento de su vida. Investigaciones anteriores han relacionado el acoso escolar con una serie de problemas en los adolescentes, como la ansiedad, la depresión, la psicosis y los problemas de conducta, pero pocos estudios han analizado si un niño víctima es más propenso a autolesionarse. Los investigadores analizaron más de 1.000 conjuntos de gemelos de 5, 7, 10 y 12 años, nacidos en Inglaterra y Gales entre 1994 y 1995, y evaluaron el riesgo de que se autolesionaran en los seis meses anteriores a su 12º cumpleaños. El acoso se definió como el hecho de que un niño diga cosas malas o hirientes; que ignore o excluya completamente a su víctima; que golpee, patee o empuje a la víctima; que diga mentiras o difunda rumores y/o que haga otras cosas hirientes, todo ello de forma regular. El estudio reveló que de 2141 niños, 237 habían sido acosados regularmente, y 18 (8%) se habían autolesionado. De los 1.904 niños que no habían sido acosados, sólo 44 (22%) se autolesionaron. Entre los ejemplos de autolesiones citados por los investigadores se encuentran los cortes y mordiscos en los brazos, los arranques de pelo, los golpes en la cabeza contra las paredes y los intentos de suicidio por estrangulamiento. El estudio también descubrió que la probabilidad de que un niño victimizado se autolesionara era ligeramente mayor en las niñas que en los niños. La directora del estudio, la Dra. Helen Fisher, del Instituto de Psiquiatría de la universidad, dijo: "Este estudio demuestra claramente que los niños acosados por sus compañeros tienen más probabilidades de autolesionarse". "Los niños que corrían más riesgo eran aquellos que habían sido maltratados previamente por otra persona, que tenían problemas de salud mental subyacentes o antecedentes familiares de suicidio". Y añadió: "Se necesitan programas más eficaces para prevenir el acoso, pero también hay una clara necesidad de más oportunidades para ayudar a los niños a hacer frente a la angustia emocional derivada del acoso". "Esperamos que los padres, los profesores y los médicos puedan utilizar estas pruebas para ayudar a identificar a los niños en riesgo de autolesión".</w:t>
      </w:r>
    </w:p>
    <w:p>
      <w:r>
        <w:rPr>
          <w:b/>
          <w:color w:val="FF0000"/>
        </w:rPr>
        <w:t xml:space="preserve">id 247</w:t>
      </w:r>
    </w:p>
    <w:p>
      <w:r>
        <w:rPr>
          <w:b w:val="0"/>
        </w:rPr>
        <w:t xml:space="preserve">Aparte de la competición por más de 470 cargos políticos en todo el país, hay otra contienda en marcha durante las elecciones generales de 2012 en Estados Unidos: la competencia por los globos oculares de los usuarios de la web. Y como en el caso de la carrera política, son los candidatos de peso los que compiten a la hora de ofrecer herramientas electorales en línea: Google , Facebook y Twitter . Los tres están entre los 10 sitios web más frecuentados en Internet, según la empresa de seguimiento Alexa, y los tres llevan meses publicando contenidos electorales y promocionando las nuevas herramientas electorales de Estados Unidos de forma más destacada en los últimos días. A continuación, un resumen de lo que cada uno de los "tres grandes" está ofreciendo para permitir a los usuarios seguir, analizar, compartir sus propias opiniones y participar de otra manera en las elecciones de 2012: Google Google celebró el día de las elecciones en Estados Unidos con un "doodle" de temática electoral, es decir, el logotipo de Google, que el gigante de las búsquedas altera con frecuencia para conmemorar días festivos, cumpleaños de personajes famosos y otros acontecimientos notables: Al hacer clic en el doodle, los usuarios acceden a la herramienta de información al votante de Google, que les permite introducir la dirección en la que están registrados para votar y ver una gran cantidad de información sobre la votación local, desde los colegios electorales hasta un "resumen de la papeleta" que muestra todos los candidatos que aparecen en la papeleta local, pasando por los requisitos de identificación del votante y la información de contacto de los funcionarios electorales. Pero incluso esto es sólo la punta del iceberg cuando se trata de los recursos gratuitos en línea de Google para las elecciones de 2012. El sitio web de Política y Elecciones de Google también incluye una lista continuamente actualizada de contenidos relacionados con las elecciones producidos por otras fuentes, desde artículos de noticias hasta vídeos de YouTube (como los populares doblajes de candidatos políticos "BadLipReading"). Además, Google ofrece a los usuarios un gráfico de Google Trends específico para las elecciones de 2012 y un "mapa de calor" que muestra la popularidad relativa de las búsquedas de los candidatos en todo el país y en cada estado. Y para los verdaderos adictos a la política, Google ha publicado los resultados de sus encuestas a los consumidores sobre sus reacciones a los debates presidenciales, incluyendo un desglose por temas. En cuanto a la razón por la que Google está llevando a cabo estos esfuerzos, un portavoz proporcionó a TPM la siguiente declaración: "Como parte de nuestra misión de organizar la información del mundo y hacerla universalmente accesible, Google está trabajando con los funcionarios electorales de todo el país para centralizar y dar a los votantes un fácil acceso a la información electoral que necesitan en línea". Los usuarios de Facebook que busquen su colegio electoral también pueden acudir al sitio web para saber dónde votar, mediante una función llamada Facebook Polling Place Locator , que permite a los usuarios introducir su dirección y muestra el colegio electoral local en un mapa con datos de Microsoft Bing y Nokia Navteq. La aplicación también ofrece información sobre los formularios de identificación de los votantes, preguntas frecuentes sobre la votación y datos de contacto de la administración electoral. La página de política de Estados Unidos de Facebook ha estado produciendo contenidos e información política desde su lanzamiento en 2009, pero últimamente se ha puesto al día, publicando actualizaciones en el muro de Facebook durante todo el día de las elecciones sobre los análisis internos de Facebook de sus usuarios, detallando todo, desde "las palabras y frases más mencionadas en Facebook en Estados Unidos durante las últimas 24 horas", hasta notas del Talk Meter de Facebook, que ofrece desgloses demográficos sobre qué categorías de usuarios de Facebook están publicando sobre qué candidatos y temas. El Talk Meter de Facebook, que mide el "Buzz electoral" en una escala del 1 al 10, siendo el 10 el más comentado, publicó la siguiente lista de resultados el martes al mediodía, hora del este: ELECCIÓN: 7,87 Aproximadamente medio punto más alto con los hombres. Los hombres obtienen una puntuación de 8,13 mientras que las mujeres obtienen un 7,68. La puntuación más alta corresponde a los usuarios de mayor edad, pero todos los grupos de edad superan el 7,0. Grupo principal de hombres: 55-64 con un 8,56. Grupo principal de mujeres: 65 y más con un 8,09: D.C., Virginia, Minnesota, New Hampshire, Pennsylvania, Michigan, Delaware, Massachusetts, Maryland, Ohio OBAMA: 6,94 Más alto con los hombres. Los hombres puntúan con un 7,28 mientras que las mujeres lo hacen con un 6,69 Más alto entre los usuarios de más edad, pero todos los grupos de edad puntúan por encima de un 6,0.  Grupo más alto para los hombres: 55-64 con un 7,72 Grupo más alto para las mujeres: 55 y más con un 6,93 Zumbido más alto geográficamente: D.C., Virginia, Pennsylvania, New Hampshire, Ohio, Alabama, Mississippi, Iowa, Michigan, Florida ROMNEY: 6,81 Más alto con los hombres. Los hombres puntúan con un 7,18 mientras que las mujeres lo hacen con un 6,51</w:t>
      </w:r>
    </w:p>
    <w:p>
      <w:r>
        <w:rPr>
          <w:b/>
          <w:color w:val="FF0000"/>
        </w:rPr>
        <w:t xml:space="preserve">id 248</w:t>
      </w:r>
    </w:p>
    <w:p>
      <w:r>
        <w:rPr>
          <w:b w:val="0"/>
        </w:rPr>
        <w:t xml:space="preserve">¿Qué pasa con todas estas resoluciones para las que tengo que hacer arte ahora? Esta presentación está dirigida a los artistas, dará una breve visión de los dispositivos de Apple, cómo un artista y un desarrollador se ve afectado por el apoyo a cada pantalla, y cómo los artistas y los desarrolladores pueden hacer las cosas más fáciles para los demás. En la presentación se expondrán algunas de las tecnologías de Apple, se presentarán algunas aplicaciones y se mezclará la técnica de composición. Todo ello con el fin de facilitar la vida tanto a los artistas como a los desarrolladores, manteniendo al mismo tiempo un diseño coherente y utilizable. La presentación se centrará en los retos del mundo real de la resolución independiente del arte en las aplicaciones de envío, y como solución presenta un simple flujo de trabajo de arte/diseño.</w:t>
      </w:r>
    </w:p>
    <w:p>
      <w:r>
        <w:rPr>
          <w:b/>
          <w:color w:val="FF0000"/>
        </w:rPr>
        <w:t xml:space="preserve">id 249</w:t>
      </w:r>
    </w:p>
    <w:p>
      <w:r>
        <w:rPr>
          <w:b w:val="0"/>
        </w:rPr>
        <w:t xml:space="preserve">Jolley bueno Esta semana no ha habido mucho que hacer, y -sinceramente- estoy pasando de nuevo por uno de esos periodos en los que es difícil entusiasmarse con algo, lo que tampoco ha ayudado... Pero esta tarde ha salido un pequeño fragmento de noticias del Pompey, empezando por esas infames palabras de "sky sports entiende". Según lo que "entienden" el centrocampista/delantero del AFC Wimbledon Christian Jolley está siendo "alineado" para unirse a nosotros en préstamo. ¿Ese fichaje "sorpresa" del delantero que se ha mencionado entonces? Ese informe también dice que el Pompey ha "preguntado a la Liga de Fútbol si puede ampliar su asignación de plantilla para traer tres nuevos fichajes", siendo el jugador de 24 años uno de esos tres que queremos. Los mendigos no pueden elegir, por supuesto, pero este es un tipo, que está fuera de contrato con el Wimbledon este verano; que está luchando para entrar en su equipo esta temporada - recordemos que son un equipo de la liga dos ... Política de Cookies En Vital Football, junto con la mayoría de los sitios web modernos, utilizamos pequeños archivos llamados "cookies" para crear un sitio web lo más seguro, efectivo y funcional posible para nuestros usuarios. Sin estos archivos, nuestro modelo de negocio, basado en la publicidad, se rompe y no podríamos seguir prestando los servicios que usted ha venido a utilizar. Al continuar utilizando este sitio web después de ver este mensaje, usted acepta nuestro uso de cookies en este dispositivo, a menos que las haya desactivado. Para más detalles, lea nuestra Política de Cookies, que puede encontrar aquí. No obstante, si desea desactivar las cookies en este dispositivo, consulte nuestra Política de cookies, que contiene una herramienta de desactivación de las cookies publicitarias. Visite también nuestras páginas de información sobre "Cómo gestionar las cookies" si también desea bloquear todos los demás tipos de cookies. Tenga en cuenta que algunas partes de este sitio no funcionarán correctamente si desactiva las cookies.</w:t>
      </w:r>
    </w:p>
    <w:p>
      <w:r>
        <w:rPr>
          <w:b/>
          <w:color w:val="FF0000"/>
        </w:rPr>
        <w:t xml:space="preserve">id 250</w:t>
      </w:r>
    </w:p>
    <w:p>
      <w:r>
        <w:rPr>
          <w:b w:val="0"/>
        </w:rPr>
        <w:t xml:space="preserve">Mi impresión de la Playbook tras tenerla un par de semanas ¡Hola! Después de ser un novato en todo lo relacionado con Blackberry, la Playbook es la primera Blackberry que tengo (mi móvil es un Android) y la tengo desde hace un par de semanas y quería compartir mis impresiones. He tenido mucho tiempo para usar mi teléfono Android. Sí, la plataforma es diferente, hay toneladas de aplicaciones, pero la verdad es que como la mayoría de los dispositivos / sistemas operativos, me aburro y ni siquiera descargar más aplicaciones en mi teléfono. Ahora lo uso para enviar mensajes de texto, leer el correo electrónico, de vez en cuando buscar algo en Internet y hacer llamadas. Personalicé mis pantallas, leí 4 libros en mi teléfono (no con Kindle), vi videos de You Tube y jugué con él todo lo que pude. Miré muchas tabletas Android, fui a la tienda y jugué con ellas, estuve a punto de comprar una de las tabletas Samsung, pero luego me di cuenta de que sólo estaría comprando un teléfono móvil más grande sin las capacidades del teléfono. Así que empecé a mirar el HP Touchpad pero algo me dijo que me mantuviera alejado. Pero a pesar de todo, el Playbook siempre estuvo en la cima de mi lista. Como dije en mi primer post aquí, el Playbook seguía moviéndose al frente de los contendientes sin importar lo mucho que intentara alejarme y quedarme con Android. Los productos de Apple me molestan, así que nunca los tengo en cuenta. Bueno, me lancé de cabeza y compré el Playbook de 32 GB porque me pareció que estaba destinado a ello y, en su mayor parte, me encanta la experiencia. Sí, hay momentos en que las cosas se retrasan y no se abren correctamente o se congelan. Me pasa lo mismo en mi teléfono Android y en mi portátil. Estas cosas son normales. Sinceramente no uso Skype, no leo toneladas de libros en el portátil, teléfono o tableta (personalmente me gusta leer libros físicos cuando tengo tiempo), y me gusta ver películas en un cine o en una televisión de tamaño normal y realmente no tengo tiempo para sentarme delante de mi tableta a ver películas. Los juegos que me he descargado son muy divertidos, mi hijo me secuestra el playbook todos los días para jugar y está encantado. La claridad de la pantalla es hermosa, el navegador funciona muy bien, tengo un montón de fondos para elegir la pantalla para que se vea más agradable, he descargado algo de música de la tienda de música, he visto algo de televisión, he descargado un libro gratuito y he visto vídeos de You Tube. Me he descargado una gran aplicación del tiempo, el gurú de la batería, angry birds (y unos 20 juegos más), y un sinfín de aplicaciones más para que el Playbook sea divertido y utilizable. Tengo mis documentos de mi portátil en él, tomé un video el otro día y se ve increíble, usé la cámara y se ve muy bien también y noté que hay nuevas aplicaciones en la tienda todo el tiempo. Como estoy ocupado y no puedo tener una tableta en mi cadera 24/7, esta tableta es genial y hace todo lo que puedo pedir, relativamente sin problemas. Lo mejor que puedo aconsejar es investigar antes de comprar, ver lo que no puede vivir sin y comprar una tableta basada en eso. No compres una Playbook y te quejes de lo que no tiene. Yo he investigado y no me importan ni Skype ni Kindle porque no los uso y he tenido todas las oportunidades de usarlos en mi teléfono y en mi portátil y nunca lo he hecho. Compré el cargador rápido para no usar mucho el puerto USB porque es un poco frágil y me encanta el cargador rápido. Compré un cargador de coche para el camino y estoy todo listo. No necesito un teclado bluetooth en este momento, pero tal vez en el futuro lo necesite y compraré uno. Estoy contento con mi compra, no tengo remordimientos de comprador y si alguna vez quiero una tableta androide en el futuro, puedo comprar una. Pero sinceramente ahora mismo no quiero hacerlo. No es necesario. Mi teléfono es suficiente para eso. Este Playbook es lo mejor. Y soy feliz con ella sin OS 2.1 o incluso BB10... esos serán un bono adicional y estoy emocionado si y cuando salgan. Pero no me obsesiono con ello, lo compré para lo que podía hacer ahora y estoy contento. Sé que esto es largo, pero espero que pueda ayudar a alguien que está en la valla sobre la compra de uno o tiene uno y no está seguro de si era una buena compra. Debería hacer este post de lectura obligatoria para aquellos que están considerando la compra de un Playbook ... este es uno de los mensajes más equilibrada sobre la experiencia de los que tratan con los pros y los contras de la compra de un Playbook .... Kudos a la OP.... Yo también tengo el teclado mini con mi PB, y uso estos dos casi 24/7. El PB/Mini Combo va en el bolso conmigo al trabajo. Tiene</w:t>
      </w:r>
    </w:p>
    <w:p>
      <w:r>
        <w:rPr>
          <w:b/>
          <w:color w:val="FF0000"/>
        </w:rPr>
        <w:t xml:space="preserve">id 251</w:t>
      </w:r>
    </w:p>
    <w:p>
      <w:r>
        <w:rPr>
          <w:b w:val="0"/>
        </w:rPr>
        <w:t xml:space="preserve">Buscar en la revista ¿Dices que quieres una devolución? Durante la mayor parte del siglo pasado, el paisaje cultural de Estados Unidos -su moda, su arte, su música, su diseño, su entretenimiento- cambiaba radicalmente cada 20 años aproximadamente. Pero hoy en día, incluso cuando los saltos tecnológicos y científicos han seguido revolucionando la vida, el estilo popular se ha quedado estancado en la repetición, consumiendo el pasado en lugar de crear lo nuevo. DETENERSE AHÍ Desde el fedora hasta el afro, los estilos han cambiado con los tiempos. A menos que vivas en el siglo XXI. El pasado es un país extranjero. Hace sólo 20 años, la World Wide Web era una oscura cosa académica. Todos los ordenadores personales eran lujosas máquinas de escribir y calculadoras autónomas que sólo mostraban texto (pero no periódicos ni revistas), no reproducían vídeo ni música, ni ofrecían productos para comprar. El correo electrónico (una nueva moneda) y los teléfonos móviles eran todavía novedades. Los reproductores de música personales necesitaban casetes o CDs. Nadie había visto un largometraje animado por ordenador ni escenas generadas por ordenador con actores vivos, y los DVD no existían. El genoma humano no había sido descifrado, los alimentos modificados genéticamente no existían y la resonancia magnética funcional era una técnica de investigación experimental totalmente nueva. Al-Qaeda y Osama bin Laden nunca habían sido mencionados en el New York Times. La economía de China era menos de un octavo de su tamaño actual. La CNN era el único canal de noticias por cable de interés general. Los republicanos moderados ocupaban la Casa Blanca y dirigían la bancada del Partido Republicano en el Senado. Desde 1992, a medida que los milagros y maravillas tecnológicas se han propagado y la economía política se ha transformado, el mundo se ha vuelto radical y profundamente nuevo. (Y luego está el milagroso descenso de la delincuencia violenta en Estados Unidos, a la mitad). Lo curioso es que durante estos mismos 20 años, la apariencia del mundo (ordenadores, televisores, teléfonos y reproductores de música aparte) apenas ha cambiado, menos de lo que lo hizo durante cualquier período de 20 años durante al menos un siglo. El pasado es un país extranjero, pero el pasado reciente -los años 00, los 90, incluso gran parte de los 80- parece casi idéntico al presente. Esta es la primera gran paradoja de la historia cultural contemporánea. Piénsalo. Imagínatelo. Rebobina cualquier otro trozo de 20 años del siglo XX. Es imposible confundir una fotografía o una película de estadounidenses o de una ciudad estadounidense de 1972 -patillas gigantes, cuellos de camisa y pantalones de campana, trajes de ocio y cigarrillos, AMC Javelins y Matadors y Gremlins junto a Dodge Demons, Swingers, Plymouth Dusters y Scamps- con imágenes de 1992. Viaja en el tiempo otros 20 años, antes del rock 'n' roll y de la píldora y de Vietnam, cuando ambos sexos llevaban sombrero y los coches eran grandes y voluminosos, con guardabarros y aletas de estilo tardío -de nuevo, inconfundiblemente diferentes, 1952 desde 1972. Puedes seguir haciéndolo y ver que las superficies y los sonidos característicos de cada momento histórico son absolutamente distintos de los de 20 años antes o después: la ropa, el pelo, los coches, la publicidad... todo ello. Incluso es cierto en el siglo XIX: prácticamente ningún hombre respetable de Estados Unidos llevaba barba antes de la década de 1850, por ejemplo, pero la barba era casi obligatoria en la década de 1870, y volvió a desaparecer hacia 1900. La sensibilidad moderna se ha definido por una breve vida estilística, nuestras mentes están entrenadas para registrar el pasado reciente como anticuado. De Madonna a Gaga G o más profundo y se ve que sólo 20 años también marcaron la diferencia en la producción cultural seria. Los increíbles edificios nuevos de Nueva York de la década de 1930 (el Chrysler, el Empire State) no se parecen en nada a los increíbles edificios nuevos de la década de 1910 (Grand Central, Woolworth) o de la década de 1950 (el Seagram, la sede de la ONU). Cualquiera puede identificar al instante una película de los años 50 ("On the Waterfront", "The Bridge on the River Kwai") frente a una de 20 años antes ("Grand Hotel", "It Happened One Night") o 20 años después ("Klute", "A Clockwork Orange"), o diferenciar entre canciones de éxito de 1992 (Sir Mix-a-Lot) y 1972 (Neil Young) y 1952 (Patti Page) y 1932 (Duke Ellington). Cuando la literatura de alto nivel estaba siendo redefinida por James Joyce y Virginia Woolf, F. Scott Fit</w:t>
      </w:r>
    </w:p>
    <w:p>
      <w:r>
        <w:rPr>
          <w:b/>
          <w:color w:val="FF0000"/>
        </w:rPr>
        <w:t xml:space="preserve">id 252</w:t>
      </w:r>
    </w:p>
    <w:p>
      <w:r>
        <w:rPr>
          <w:b w:val="0"/>
        </w:rPr>
        <w:t xml:space="preserve">La importancia del seguimiento - Paso 8 - Día 180 ¿Qué pasa si he metido la pata con mis antiguos clientes - puedo volver a llamarlos? Me preguntan todo el tiempo, "¿Qué pasa si no he hablado con un cliente en mucho tiempo?  Tengo clientes con los que sé que hice un pésimo servicio al cliente, o prospectos que dejé pasar por alto.  ¿Puedo volver a llamarlos?". La respuesta es SÍ, pero con la condición de que hagas un par de cosas. 1.  En primer lugar, debes confesar que has dejado caer la pelota ante el cliente.  Deberías hacer esto en una llamada telefónica y hacerles saber que no hiciste un buen trabajo en el pasado de seguimiento y disculparte por ello.  Hágales saber que tiene un nuevo sistema para mejorar el seguimiento y que esperaba volver a conectar con sus clientes y mantenerlos al día con sus productos o servicios.   Muchos clientes agradecerán la llamada y el hecho de que hayas admitido que no fueron tratados adecuadamente.  Puede que algunos no quieran seguir conectados, y no pasa nada, al menos su mente está despejada sabiendo que admitió su caída.  ¡Lo bueno es que muchos estarán encantados de volver a conectar contigo! 2.  Para aquellos que quieren volver a conectar contigo, no vuelvas a meter la pata... asegúrate de hacer un seguimiento con ellos, si no lo haces puedes decir adiós a cualquier relación con estos clientes.  Una vez mordido, dos veces tímido. Estaba leyendo una entrada en un blog la semana pasada y una chica escribió sobre un ejemplo de hacer algo divertido si te equivocas con un cliente.  La comerciante había enviado una caja de TIDE a sus clientes con una nota que decía "Espero poder limpiar este desastre para ti".  ¡Me encantó la idea! En resumen, si sabes que has cometido algunos errores en el pasado, no pasa nada, todos aprendemos y seguimos adelante.  Pero sepa que muchos de esos clientes no son una causa perdida si los llama y admite su curva de aprendizaje.  Buena suerte.</w:t>
      </w:r>
    </w:p>
    <w:p>
      <w:r>
        <w:rPr>
          <w:b/>
          <w:color w:val="FF0000"/>
        </w:rPr>
        <w:t xml:space="preserve">id 253</w:t>
      </w:r>
    </w:p>
    <w:p>
      <w:r>
        <w:rPr>
          <w:b w:val="0"/>
        </w:rPr>
        <w:t xml:space="preserve">Comunidad de búsqueda Sistema numérico decimal Idea principal Nuestro sistema numérico decimal es un sistema de valor posicional de base diez. Este sistema se extiende infinitamente en dos direcciones, hacia números muy grandes y hacia números muy pequeños. Puntos de referencia para la enseñanza La comprensión del sistema numérico es fundamental para el éxito en las matemáticas. Este tutorial examina 4 ideas matemáticas asociadas al sistema de valor posicional base-diez. Cada una de estas ideas se describe con ejemplos para que los profesores puedan hacerse una idea de las matemáticas que están enseñando. Una de las ideas más básicas del sistema numérico es que existe una relación de 10 a 1 entre los valores de dos lugares (o columnas) adyacentes. La figura 1 ilustra la relación x10 entre lugares adyacentes a medida que se avanza hacia la izquierda. En la figura 1 puedes ver que diez de un lugar cualquiera hacen uno del siguiente lugar más grande, por ejemplo, 10 centenas = 1 mil, 10 centésimas = 1 décima. Este concepto de diez hace 1 continúa indefinidamente para números cada vez más grandes, con la relación entre lugares adyacentes que sigue siendo la misma, independientemente de los dos lugares que se consideren. La relación 10 a 1 también permite entender la relación entre dos lugares cualesquiera del sistema numérico. Por ejemplo: Los miles están 2 lugares a la izquierda de las decenas. Esto significa que existe una relación 10x10 (10 2 ) entre las decenas y los millares: 100 decenas = 1 millar. Las decenas están 3 lugares a la izquierda de las centenas. Esto significa que existe una relación de 10x10x10 (10 3 ) entre las decenas y los millares: 1000 centésimas = 1 decena. La relación de 10 a 1 puede verse como una relación de 1 a 10 entre los lugares adyacentes a la derecha, donde los lugares se hacen más pequeños por un factor de diez (véase la figura 2). En otras palabras, una división de diez o una décima de cualquier lugar hace una del siguiente lugar más pequeño, por ejemplo, una décima de mil = cien (100010=100), una décima de un décimo = una centésima (0,1 10 = 0,01). La relación de 1 a 10 también permite entender la relación entre dos lugares cualesquiera del sistema numérico. Por ejemplo: Las décimas están 3 lugares a la derecha de las centenas. Esto significa que existe una relación de 101010 (10 -3 ) entre las centenas y las décimas: 1/1000 de una centena = 1 décima. Números enteros El sistema numérico de valor posicional de base diez tiene un patrón de nombres que se repite. El patrón de unidades, decenas y centenas nombra primero las unidades, luego los miles, y después los millones, etc. La convención de incluir un espacio entre cada familia o grupo nos ayuda a leer el número. Por ejemplo, 67 000 = sesenta y siete mil, o 502 000 = quinientos dos mil. Decimales El patrón de agrupación también se extiende a la derecha del punto decimal. Los decimales del patrón de denominación tienen decimales equivalentes que son más fáciles de leer. Por ejemplo, 10 milésimas equivalen a 1 centésima. Por lo tanto, aunque el patrón de nomenclatura continúa a la izquierda del punto decimal, la convención es nombrar el decimal por la columna de valor posicional más a la derecha. Por ejemplo, 0,7 se lee como 7 décimas, mientras que 0,83 se lee como 83 centésimas. A menudo, los decimales se leen simplemente como una cadena de dígitos, y 0,83 se lee como cero coma ocho tres. Animar a los alumnos a leer los decimales utilizando su valor posicional les ayuda a desarrollar el sentido numérico. La función del punto decimal es indicar las unidades o el lugar de las unidades en un número y lo hace situándose inmediatamente a la derecha de ese lugar. En consecuencia, el punto decimal también sirve para separar las unidades (a la izquierda) de las partes de la unidad (a la derecha). Como se muestra a continuación, un número puede expresarse de diferentes maneras dependiendo de la selección de la unidad. El punto decimal indica en qué posición se encuentra la unidad. 6501.4 (en este caso se asume el "unos") 650.14 decenas (en este caso las unidades son decenas) 65014 décimas (en este caso las unidades son décimas) 6.5014 miles (en este caso las unidades son miles) Como cualquier otro dígito, el cero indica el número de elementos del lugar (o columna) en el que aparece. Por ejemplo, 205 significa 2 centenas, 0 decenas y 5 unidades. Sin el 0, el 205 aparece como 25, lo que significa 2 decenas y 5 unidades. El cero es un marcador de posición. En el ejemplo, mantiene el lugar de las decenas, de modo que el 2 se sitúa correctamente en el lugar de las centenas. El cero también es necesario como marcador de posición en los números decimales. Tanto en los números enteros como en los decimales, el cero ocupa el lugar entre un dígito y el punto decimal</w:t>
      </w:r>
    </w:p>
    <w:p>
      <w:r>
        <w:rPr>
          <w:b/>
          <w:color w:val="FF0000"/>
        </w:rPr>
        <w:t xml:space="preserve">id 254</w:t>
      </w:r>
    </w:p>
    <w:p>
      <w:r>
        <w:rPr>
          <w:b w:val="0"/>
        </w:rPr>
        <w:t xml:space="preserve">Mi colega es una anomalía entre los escritores de Forbes. Divide su tiempo informando a dos editores diferentes. Bromea diciendo que el editor A es el dueño de su lado derecho y el editor B, el izquierdo, y algunos días siente que se está esforzando en ambos sentidos. Pero todo funciona, porque todos se comunican bien y comparten los mismos objetivos, dice. La redactora A cree que eso tiene mucho que ver con la cultura de nuestro lugar de trabajo en particular. "Trabajamos en un entorno en el que la gente siempre colabora y quiere ayudar", dice. "Sabemos que todo el mundo se esfuerza al máximo y la gente no se muestra resentida ni se siente presionada. Eso hace que la confianza y la cooperación sean mucho más fáciles". A medida que las empresas desmantelan sus antiguos muros internos -por ejemplo, a medida que el departamento de marketing habla más con el de finanzas-, cada vez hay más personas que dependen de varios jefes. Lo ideal es que todos los implicados tengan la misma misión básica, que ninguno de los jefes intente superar al otro y que la persona que recibe el mando sepa exactamente cuáles son sus tareas y cómo se le mide. En los casos más difíciles, los jefes pueden tener agendas o puntos de vista contradictorios sobre la dirección de la empresa. "La comunicación es la parte más importante", dice Anita Attridge, coach de carreras y ejecutivos del Five O'Clock Club, una organización de coaching profesional. "Si tus jefes no trabajan bien juntos, tienes que negociar con ellos para llegar a una situación en la que todos salgan ganando". En esa situación, dice Attridge, explica a ambos que el jefe A quiere una cosa y el jefe B otra, y ofrece una solución que pueda satisfacer las necesidades de ambos. "La mejor manera de complacer a cualquier jefe o a dos o tres jefes es comunicar con claridad, dejando muy poco al azar. Por ejemplo, hay que ser claro con los plazos y los resultados", dice Connie Thanasoulis-Cerrachio, experta en carreras profesionales y cofundadora de SixFigureStart, una empresa de asesoramiento profesional. "Las personas que tienen más problemas con este tipo de situaciones son las que no se comunican bien, se toman las cosas como algo personal, cotillean y/o se emocionan demasiado. Se necesita una piel gruesa y un comportamiento seguro para sobrevivir y prosperar en los negocios. Recuerda que estás ahí para hacer un trabajo, así que céntrate en los resultados. Cuanto más joven y más junior seas, más difícil te resultará rebatir. Es el viejo dilema de la persona que está en el escalón más bajo: peticiones aparentemente interminables de personas aparentemente innumerables. "No hay que ser un tomador de órdenes", dice Thanasoulis-Cerrachio. "Dales información para que sepan de qué se trata y qué vas a hacer". En el otro extremo del espectro, los empleados más veteranos deben tener más habilidades en su haber que puedan ayudar en situaciones potencialmente difíciles, como hacer malabares con varios jefes, dice Thanasoulis-Cerrachio. Si tienes más experiencia, aprende cómo le gusta comunicarse a cada jefe y, lo que es más importante, conoce sus objetivos.  "Ayuda a cada uno a conseguir sus objetivos y siempre tendrás trabajo", añade. Los trabajadores con dos o más jefes suelen hacer malabares con múltiples tareas que cada jefe considera urgentes. Puede ser difícil gestionar la gran carga de trabajo y las exigencias contradictorias de los jefes. Attridge dice que en una situación así hay que negociar los plazos. "Si tienes varios plazos de entrega a las 8 de la mañana, considera la posibilidad de preguntar a cada jefe si podría aceptar el trabajo más tarde en el día", dice. "La respuesta puede ser negativa, pero al menos lo habrás intentado. Aprenderás rápidamente qué jefes están dispuestos a trabajar contigo y quiénes se resisten más". Attridge dice que siempre hay que dar a los jefes una alternativa, en lugar de un rotundo "no puedo hacer esto". Aprende los estilos de tus jefes y mantenlos tranquilos asegurándote de que saben lo que estás haciendo y para quién. Mi colega dice que el editor B quiere que le informe cada 48 horas sobre lo que está haciendo y sobre cualquier problema que pueda tener. La editora A es más indiferente y sólo quiere que el trabajo que han acordado se haga en el plazo previsto. Ninguno de los dos sabe lo que está haciendo el otro a menos que ella se lo diga. La mayoría de las veces lo hace de manera informal, pasando por sus oficinas para ponerles al día, pero cuando se siente especialmente ocupada y no está segura de cómo priorizar, les envía a ambos un correo electrónico con una lista de sus tareas y les pide consejo. Mi colega dice que su tipo...</w:t>
      </w:r>
    </w:p>
    <w:p>
      <w:r>
        <w:rPr>
          <w:b/>
          <w:color w:val="FF0000"/>
        </w:rPr>
        <w:t xml:space="preserve">id 255</w:t>
      </w:r>
    </w:p>
    <w:p>
      <w:r>
        <w:rPr>
          <w:b w:val="0"/>
        </w:rPr>
        <w:t xml:space="preserve">Uno de los principales fabricantes de teléfonos móviles confirma la existencia de una puerta trasera en uno de sus modelos. ZTE, que tiene su sede en China y produce el ScoreM, que se vende como un teléfono con Android de Google, admitió que había colocado un backdoor con una contraseña codificada, que se encuentra fácilmente en Internet. La puerta trasera fue utilizada por la empresa para actualizar a distancia su firmware , según Reuters. Pero su existencia también permitiría a cualquier otra persona con conocimiento de la contraseña acceder a un teléfono Score y obtener acceso root. "Es muy posible que no sean muy buenos desarrolladores o que lo hagan con fines nefastos", dijo Dmitri Alperovitch, cofundador de la empresa de ciberseguridad CrowdStrike, al servicio de noticias. ZTE se ha comprometido a arreglar el agujero de seguridad. "ZTE está trabajando activamente en un parche de seguridad y espera enviar la actualización por aire a los usuarios afectados en un futuro muy cercano", dijo ZTE a Reuters. "Instamos encarecidamente a los usuarios afectados a que descarguen e instalen el parche tan pronto como se despliegue en sus dispositivos".</w:t>
      </w:r>
    </w:p>
    <w:p>
      <w:r>
        <w:rPr>
          <w:b/>
          <w:color w:val="FF0000"/>
        </w:rPr>
        <w:t xml:space="preserve">id 256</w:t>
      </w:r>
    </w:p>
    <w:p>
      <w:r>
        <w:rPr>
          <w:b w:val="0"/>
        </w:rPr>
        <w:t xml:space="preserve">¿Es el cansancio constante un síntoma de embarazo? por Arianna (Denver) Desde hace un par de semanas me siento un poco mal. Me he estado mareando mucho cuando me pongo de pie, he tenido náuseas todo el día, no he querido comer todos los alimentos que normalmente hago, he tenido calambres de vez en cuando y algunas molestias en el estómago. Mis pechos han estado algo sensibles pero no mucho. Ahora los últimos días me he sentido muy hinchada. También he estado muy cansada últimamente, pero he dormido bien, así que no hay ninguna razón para estar tan cansada durante el día. Con todos estos síntomas me pregunto si es más probable que esté embarazada que no. Comentarios para ¿Sentirse cansada todo el tiempo es una señal de embarazo? Si te sientes cansada todo el tiempo, puedes preguntarte si es un signo de embarazo. Si tienes otros síntomas de embarazo, como sensibilidad en los pechos o ausencia de la menstruación, las probabilidades de que estés embarazada son muy altas y deberías hacerte una prueba de embarazo. Sin embargo, puede ser una señal de que hay otros problemas médicos que debes comprobar. Podría ser simplemente el resultado de los cambios hormonales que se están produciendo en tu cuerpo. A medida que el bebé empieza a crecer, tu cuerpo emite muchas hormonas diferentes. Esto puede provocar insomnio y, a su vez, fatiga durante el día. Esto es algo que debería mejorar con el tiempo, pero si persiste, es posible que quieras que un médico te revise. Otras causas pueden ser la deshidratación o la anemia. Tanto si estás embarazada como si no, si tus niveles de hierro bajan demasiado, empezarás a sentirte cansada y agotada. Al igual que en el caso de la deshidratación, si no eres consciente del problema y no haces nada para solucionar la situación, ésta sólo empeorará. Si el cansancio y la fatiga están causados por el embarazo, deberían empezar a remitir en el segundo trimestre (meses 4-6). Para entonces, muchas de las exigencias que el bebé impone a tu cuerpo habrán disminuido ligeramente y deberías volver a sentirte como antes. Todos estos podrían ser síntomas de: Anónimo Estar cansada todo el tiempo puede estar causado por muchas cosas diferentes, como la deshidratación, etc. Pero con todos esos síntomas parece que te conviene hacer una prueba de embarazo.</w:t>
      </w:r>
    </w:p>
    <w:p>
      <w:r>
        <w:rPr>
          <w:b/>
          <w:color w:val="FF0000"/>
        </w:rPr>
        <w:t xml:space="preserve">id 257</w:t>
      </w:r>
    </w:p>
    <w:p>
      <w:r>
        <w:rPr>
          <w:b w:val="0"/>
        </w:rPr>
        <w:t xml:space="preserve">Mejor respuesta - Elegida por los votantes Todos los días, muchos de los servidores de YouTube se apagan para actualizar cosas. Ten paciencia si tu YouTube se atasca, es lento o está confuso. Las transmisiones desde los ordenadores de YouTube hacia ti se realizan en realidad en pequeños trozos de "flash" cada vez. Por eso, es posible que a veces sólo veas fragmentos de vídeos y/o texto. Tu problema puede solucionarse por sí solo en unas horas o al día siguiente. Si no estás seguro de cómo hacer esto, o si quieres consejos adicionales sobre cómo hacer que YouTube funcione aún más rápido (todo sin tener que comprar o instalar nada), entonces haz clic en mi avatar y envíame un correo electrónico. Te guiaré a través de la limpieza de la "caché", además de mis otros consejos en un inglés sencillo con explicaciones completas. [Nota: si tienes Google Web Accelerator, tíralo, quémalo, desactívalo, desinstálalo... haz todo lo que puedas para alejarte de él lo máximo posible (aunque esto contradiga mi consejo). GWA destruye totalmente YouTube. Simplemente hacer clic en "No acelerar este sitio web" no te ayudará en absoluto. Nota 2: para que los vídeos largos se reproduzcan sin problemas, a veces se necesita tanto "flash" COMO "shockwave". Aparte de eso, evita la página de inicio de la beta de YouTube y mantente alejado de utilidades y descargadores estúpidos. Nota 3: curiosamente, una solución extraña que una vez me funcionó fue cambiar la URL del sitio de "www . youtube . com" a simplemente "youtube . com" -- o puedes hacerlo a la inversa. También puedes probar la base de YT de Canadá: "ca . youtube . com"].</w:t>
      </w:r>
    </w:p>
    <w:p>
      <w:r>
        <w:rPr>
          <w:b/>
          <w:color w:val="FF0000"/>
        </w:rPr>
        <w:t xml:space="preserve">id 258</w:t>
      </w:r>
    </w:p>
    <w:p>
      <w:r>
        <w:rPr>
          <w:b w:val="0"/>
        </w:rPr>
        <w:t xml:space="preserve">El elemento section Los médicos somos un grupo de amigos que utilizamos HTML 5 y escribimos sobre cómo lo hacemos. Aparte de las peticiones espurias de consejo médico, las preguntas que más recibimos son sobre el uso del elemento section, y nos damos cuenta de que hemos estado usando el elemento section de forma incorrecta todo este tiempo. Lo sentimos. Lo que hemos estado haciendo mal es utilizar section para envolver el contenido con el fin de darle estilo, o para delimitar el área de contenido principal de la navegación, la cabecera, el pie de página, etc. Estas son tareas para div , no para section . El elemento section representa un documento genérico o una sección de aplicación... El elemento section no es un elemento contenedor genérico. Cuando se necesita un elemento para propósitos de estilo o como una conveniencia para las secuencias de comandos, se anima a los autores a utilizar el elemento div en su lugar. section es un blob de contenido que se podría almacenar como un registro individual en una base de datos. Por lo general, tiene el siguiente aspecto (y nótese que el encabezamiento va dentro del elemento section, no inmediatamente antes): &amp;lt;section&amp;gt; &amp;lt;h1&amp;gt;Cualquier nivel de encabezamiento&amp;lt;/h1&amp;gt; resto del contenido &amp;lt;/section&amp;gt; Con muy pocas excepciones, section no debería utilizarse si no hay un encabezamiento natural para ella. Compruebe su trabajo en la herramienta HTML 5 outiner . Si ves algún caso de "sección sin título" que corresponda a una sección, probablemente lo estés haciendo mal. (Sin embargo, está bien que un elemento nav o aside no tenga título). La sección es también el más genérico de los elementos de seccionamiento. Asegúrese de que no necesita realmente un artículo , que se define como una composición que forma una parte independiente de un documento, página, aplicación o sitio. Puede tratarse de una entrada en un foro, un artículo de una revista o un periódico, una entrada en un registro web, un comentario enviado por un usuario, un widget interactivo o cualquier otro elemento de contenido independiente. En HTML 5 se puede marcar específicamente todo el contenido "secundario" de una página, como la navegación, la marca o los avisos de copyright, por lo que resulta extraño que no se pueda marcar específicamente la parte más importante de la página: el contenido. Pero, de todos modos, ¿cuál sería el propósito de marcarlo específicamente? Si necesitas darle estilo, utiliza un div . Una tecnología de asistencia como un lector de pantalla puede encontrar el contenido principal porque es lo primero dentro de una página que no es un encabezado, nav o pie de página. Reglas generales para el uso de la sección Por supuesto, siempre hay excepciones, pero estas deberían ser una guía útil para el 99% de los casos: No la utilice a menos que haya naturalmente un título al principio de la sección: Se anima a los autores a utilizar el elemento artículo en lugar del elemento sección cuando tenga sentido sindicar el contenido del elemento. Como las entradas de los blogs y los comentarios suelen sindicarse (al ser arrastrados a otros blogs o enlazados a través de Twitter, Reddit, etc.), deberían ser artículos. Gracias a Lachlan Hunt, de Opera, por verificar este artículo. Por favor, tened en cuenta que todavía no hemos cambiado el tema de WordPress para eliminar las secciones extra, así que por ahora haced lo que decimos y no lo que hacemos. Categoría Etiquetas Traducciones Este artículo fue escrito por Bruce Lawson . Bruce evangeliza los Estándares Web Abiertos para Opera (pero las opiniones aquí son suyas). Anteriormente, fue jefe técnico del sitio de la Autoridad de Regulación de Abogados. Es coautor de Introducing HTML5 . Tiene un blog en brucelawson.co.uk y tuitea en @brucel . [...] El elemento de la sección. Útil artículo de Bruce Lawson sobre el uso correcto del elemento HTML5 &amp;lt;section&amp;gt;, con un buen consejo sobre el uso de la herramienta HTML5 Outliner para comprobar su contenido para las secciones sin título como una forma de identificar (posiblemente) el uso incorrecto. ¡Puede que tenga que actualizar un poco la fuente de este sitio! [...] "la sección es un bloque de contenido que se podría almacenar como un registro individual en una base de datos. Por lo general, tiene el siguiente aspecto (y nótese que el encabezamiento va dentro del elemento section, no inmediatamente antes):" En una aplicación del mundo real, ¿se utilizaría para, por ejemplo, la parte de introducción/excerto de un blogpost? ¿Es una mancha? Tu ejemplo de código parece ser sólo el contenido completo de la página rodeado de Mi modelo mental para la sección está resultando ser un capítulo de un libro. También podría incluir el prólogo y el prefacio, y posiblemente el índice. Luego, cada sección podría tener subsecciones que tengan sentido</w:t>
      </w:r>
    </w:p>
    <w:p>
      <w:r>
        <w:rPr>
          <w:b/>
          <w:color w:val="FF0000"/>
        </w:rPr>
        <w:t xml:space="preserve">id 259</w:t>
      </w:r>
    </w:p>
    <w:p>
      <w:r>
        <w:rPr>
          <w:b w:val="0"/>
        </w:rPr>
        <w:t xml:space="preserve">Premios de fin de temporada Miércoles, 3 de octubre de 2012 Tom Boonen ganó el premio Flandrien al ciclista belga del año, recogiendo el trofeo de manos del Primer Ministro belga. El premio anual se ha dividido en los últimos tiempos en un premio nacional y otro internacional, que en esta ocasión se ha llevado Bradley Wiggins. Si quieres entender lo importante que es el ciclismo en Bélgica, fíjate en que Boonen recogió el premio de manos de Elio di Rupo, que llevaba pajarita. No hay muchas cenas de premios en el mundo en las que el jefe de gobierno entregue los premios. Tampoco hay premios en los que el político más importante de un país considere que vale la pena ser visto entregando el premio. Estos premios son subjetivos, pero para mí, a menudo ilustran a los mejores corredores de la temporada mejor que la aritmética de un sistema de clasificación por puntos. Liesbet De Vocht, del Rabobank, ganó el premio Flandrienne a la mejor mujer. Hubo premios para principiantes, juniors y amateurs, respectivamente, y Jasper Stuyven se llevó el último. Flandrien es una palabra difícil de traducir de forma concisa, se refiere a alguien que viene de Flandes Occidental pero también evoca a un ciclista duro, de los que dañan los adoquines cuando pasan por encima y hacen cruzar el viento. El ciclista original de Flandria fue Alberic "Briek" Schotte, también conocido como "Iron Briek". Schotte murió el día de la Vuelta a Flandes en 2004, "su" carrera, y no se le ha olvidado, ya que un mural gigante en el pueblo de Desselgem muestra su imagen, que se ve a menudo en la televisión en abril. Pero también es el primer ganador de la Challenge Desgrange-Colombo , una competición de una temporada para identificar al mejor corredor del mundo que comenzó en 1948. El premio Desgrange-Colombo fue creado por L'Equipe y La Gazzetta Dello Sport y en él participaron también Het Nieuwsblad y Les Sports, reuniendo un jurado internacional de la prensa ciclista para otorgar el premio. Esta internacionalidad se mantiene hoy en día con el premio Vlo d'Or, que otorga la revista francesa Vlo tras realizar un sondeo entre los periodistas de ciclismo de todo el mundo. Supongo que Bradley Wiggins ganará el título de 2012. Para mí, estos premios son superiores a las clasificaciones basadas en la puntuación. El ciclismo suele ser una cuestión de calidad más que de cantidad y la aritmética de los puntos no siempre refleja el éxito de un corredor, sino que suele premiar la regularidad. Joaquim Rodríguez es, sin duda, uno de los mejores corredores del mundo, pero si encabeza la clasificación UCI World Tour 2012, su temporada 2012 también será probablemente recordada por haber perdido el control de dos grandes vueltas y por un paseo de consolación en Il Lombardía. Un análisis subjetivo como el voto del jurado o una encuesta de los lectores probablemente no elegiría a Rodríguez como el mejor de 2012... aunque se acercaría. Aun así, es una cuestión de matiz, no es que Rodríguez haya estado tomando puntos de forma invisible en una incursión sigilosa. Ganancias vs. Premios Estos premios son una bonita distracción. Cuando un ciclista pisa el pedal en los entrenamientos o en las carreras no se piensa en una ceremonia de premios de final de temporada. Probablemente tampoco se piensa en el trofeo del podio en una carrera, pero estoy bastante seguro de que Tom Boonen prefiere su doble trofeo de París-Roubaix y Flandes de este año y que Rodriquez reduciría a la mitad su botín de puntos de la UCI a cambio del Trofeo Senza Fine del Giro. Hay que tener en cuenta que estos premios de final de temporada se entregan antes de que el World Tour de la UCI haya terminado, lo que sugiere que alguien podría ganar todas las etapas del Tour de Pekín y llevarse la general con una hora de ventaja, pero no hay diferencia. En cualquier caso, Andr Greipel parece que va a terminar el año con el mayor número de victorias, ya que tiene 19. Esta es la clasificación de Cycling Quotient : Resumen Parece el final de la temporada cuando las hojas empiezan a caer y los corredores recogen premios. Tom Boonen ha hecho la mejor campaña de clásicas en primavera y se lleva, con razón, el premio al mejor belga, ya que el empuje de Gilbert al final de la temporada no ha sido suficiente. ¿Es Wiggins el mejor corredor de 2012? Con la París-Niza, la Romandía, el Dauphin, el Tour de Francia y el oro olímpico, creo que es difícil que otro gane el premio Vlo d'Or. Sin embargo, estos premios son subjetivos, el debate siempre está abierto. Los premios son grandes</w:t>
      </w:r>
    </w:p>
    <w:p>
      <w:r>
        <w:rPr>
          <w:b/>
          <w:color w:val="FF0000"/>
        </w:rPr>
        <w:t xml:space="preserve">id 260</w:t>
      </w:r>
    </w:p>
    <w:p>
      <w:r>
        <w:rPr>
          <w:b w:val="0"/>
        </w:rPr>
        <w:t xml:space="preserve">Buscar un dermatólogo Un dermatólogo es un médico especializado en el tratamiento de enfermedades que afectan a la piel, el cabello y las uñas. Tras obtener un título de médico y realizar un periodo de prácticas, un dermatólogo recibe tres años más de formación médica especializada, convirtiéndose en un experto dedicado a la piel, el cabello y las uñas. Muchos dermatólogos tienen consultas generales y atienden a pacientes con todo tipo de problemas cutáneos. Algunos dermatólogos adquieren formación adicional y experiencia en un área específica de la dermatología, como la pediatría, la cirugía o la cosmética. Pueden llegar a tener una consulta especializada en una de estas áreas. Aviso especial de propiedad y exención de responsabilidad "Find a Dermatologist" es producido por la Academia Americana de Dermatología (AAD) como referencia de información profesional sobre dermatólogos individuales. Su objetivo es proporcionar al público un acceso rápido a la información sobre los dermatólogos que son miembros de la AAD. Ni la base de datos, ni ninguna parte de los datos, listados, perfiles u otros elementos constitutivos pueden descargarse, volver a publicarse o duplicarse, en su totalidad o en parte, con fines comerciales, con el fin de elaborar una lista de correo o cualquier otra lista de dermatólogos, o con cualquier otro fin sin el permiso previo y expreso por escrito de la AAD. Aunque la AAD se esfuerza razonablemente por mantener actualizada la información de "Buscar un dermatólogo", no garantiza la exactitud, la exhaustividad, la actualidad ni avala en modo alguno a las personas descritas en ella. En ningún caso la AAD será responsable de cualquier decisión o acción tomada en base a la información contenida.</w:t>
      </w:r>
    </w:p>
    <w:p>
      <w:r>
        <w:rPr>
          <w:b/>
          <w:color w:val="FF0000"/>
        </w:rPr>
        <w:t xml:space="preserve">id 261</w:t>
      </w:r>
    </w:p>
    <w:p>
      <w:r>
        <w:rPr>
          <w:b w:val="0"/>
        </w:rPr>
        <w:t xml:space="preserve">¡Sigue este Blog en tu Email! Miércoles, 05 de septiembre de 2012 Cuando una comida familiar de KFC vale más que una fotografía... aparentemente. Sí, es un título interesante. Pero tengo que ser honesto - es una historia interesante, una que, como fotógrafo, me entristece relatar. La historia es la siguiente. Hace un par de semanas, durante una sesión fotográfica, tomé un retrato fortuito, pero bastante bonito, de una persona que se encontraba en el lugar. Estaba bellamente iluminado con luz de estudio, capturado en un momento maravilloso y tomado con 30 años de experiencia. Sí, fue bastante bonito, aunque yo mismo lo diga. Poco podíamos saber entonces que sería la última fotografía tomada a esta persona. Sí, en un par de semanas, esta persona falleció inesperadamente. Cuando esto ocurrió, naturalmente recibimos una llamada de la familia en duelo. "Es una fotografía preciosa", nos dijeron. "Es como queremos recordar a esta persona".  Un momento así puede hacer que un fotógrafo sienta que ha hecho algo que tiene resultados duraderos y positivos. Mi mujer y yo hemos regalado nuestra fotografía muchas veces. A menudo lo hemos hecho como un acto de gratitud, o quizás como un acto de compasión. Sin embargo, en este caso había razones por las que esto no era posible.  Pero existía la posibilidad de reducir nuestro precio, y así lo hicimos. Cuando la mujer con la que hablaba me preguntó el precio de una estampa, lo reduje considerablemente respecto a nuestro precio habitual y le expliqué que lo había hecho así, con compasión y simpatía. La mujer hizo una pausa con aprensión, me dijo que consultaría con su hermana sobre la compra, y se pondría en contacto conmigo. Ahora, el precio reducido de la impresión se reducía a la mitad debido a que se le pedía a su hermana que contribuyera. De este modo, el precio de la impresión para cada uno era inferior al de una comida familiar en KFC. Sabiendo que el funeral se celebraría en los próximos días, me puse en contacto con la familia de nuevo, preguntando si quería que me apresurara a entregar la impresión para que estuviera allí para el servicio real. Me dijeron amablemente que no querían el retrato. De repente, una fotografía que supuestamente significaba tanto se convirtió en algo que no significaba nada. ¿Por qué? Porque le costaría lo mismo que una comida en KFC. La última fotografía tomada a la persona que tanto amaba, una imagen que honraba, dignificaba y embellecía a esta persona, de repente se convirtió en algo completamente indeseado.... a menos que fuera gratis, o tal vez bastante menos que el precio de una comida familiar en KFC. Así las cosas, tengo que admitir que me alegro de no haber ofrecido la estampa como regalo de simpatía. Es de esperar que los regalos sean apreciados. Aunque ciertamente puedo empatizar con su pérdida, me resulta difícil comprender su perspectiva sobre el valor de este hermoso y último retrato de alguien a quien aparentemente quería tanto, especialmente cuando se había vuelto tan asequible. Me queda la duda de qué precio pensaba ella que tendría. ¿Lo entregaría como si no requiriese nada para conseguirlo, ni costes ni tiempo por mi parte para organizarlo? ¿Cuánto pagaría usted por la última fotografía tomada -sobre todo una tan hermosa como ésta- de alguien a quien tanto quería? ¿Dónde estará tu comida familiar en KFC dentro de un año? ¿Diez? ¿Diez? El retrato de su ser querido seguiría brillando en su marco durante todos esos años. En cierto modo, lo siento por esta familia, cuya total falta de aprecio les ha costado este recuerdo de su ser querido perdido. Y, por otro lado, me entristece y me ofende en nombre de la persona que ha fallecido. Aunque mi corazón está con la familia por su pérdida, todo lo que puedo decirles con respecto a esta preciosa fotografía, supongo, es ....' Disfruten de su pollo'.</w:t>
      </w:r>
    </w:p>
    <w:p>
      <w:r>
        <w:rPr>
          <w:b/>
          <w:color w:val="FF0000"/>
        </w:rPr>
        <w:t xml:space="preserve">id 262</w:t>
      </w:r>
    </w:p>
    <w:p>
      <w:r>
        <w:rPr>
          <w:b w:val="0"/>
        </w:rPr>
        <w:t xml:space="preserve">Share it Friday, August 31, 2012 A principios de esta semana escribí un post sobre la nueva revista deportiva sólo para tabletas que lanzó el Star-Telegram de Fort Worth. Los lanzamientos de publicaciones sólo digitales por parte de los periódicos estadounidenses son un acontecimiento poco frecuente, por lo que me entusiasmó mucho el experimento. Me sorprendió y alegró aún más que la revista para tabletas proviniera de McClatchy, una empresa que definitivamente no me ha impresionado con sus esfuerzos digitales. Hablé con un par de personas involucradas en la aplicación DFW OT Sports para obtener algunos antecedentes. Al parecer, el proyecto pasó por los habituales obstáculos burocráticos, pero se ha lanzado y ahora el periódico puede obtener valiosos conocimientos sobre los entresijos de la plataforma de publicación en tabletas. Hoy, sin embargo, McClatchy ha lanzado una serie de ediciones para tabletas que refuerzan mi anterior impresión de la empresa. Las nuevas aplicaciones, Bradenton Herald para iPad , E Cenre Daily Times para iPad , The Myrtle Beach Sun New s, y Merced Sun-Star para iPad , son producidas para la cadena de periódicos por Olive Software, un fabricante de ediciones de réplica y flipbooks Flash. Las descripciones de cada una de las nuevas aplicaciones son increíblemente malas: una o dos frases, escritas como si la persona no pudiera molestarse. Ninguna de las descripciones de las aplicaciones dice lo más importante que hay que saber sobre estas aplicaciones: que requieren que uno esté suscrito a la edición electrónica del periódico. Sin esto, un lector local no puede utilizar la aplicación para acceder a los números. Ninguna de las nuevas aplicaciones es compatible con Apple Newsstand y ninguna permite la compra de una suscripción dentro de la aplicación. Un lector podría preguntarse cuánto cuesta una suscripción a la edición electrónica. Bueno, eso es un poco difícil de averiguar. En la página web del Merced Sun-Star no aparecen las ediciones electrónicas. Un vistazo al botón de navegación "Subscribe" muestra que el periódico sólo está interesado en vender suscripciones impresas. El sitio web del Bradenton Herald tampoco promociona las suscripciones digitales, aunque muy al final se encuentra un enlace para las ediciones electrónicas (cuestan 4,95 dólares al mes). Antes de encontrar estas nuevas aplicaciones de McClatchy en la App Store, estaba leyendo una historia sobre una mujer de Atenas que amenazaba con saltar de un edificio, otra víctima de la austeridad, supongo. Acabó siendo rescatada. Pero estas ediciones para tabletas de McClatchy me crearon inmediatamente la imagen de un ejecutivo de un periódico, de pie en la cornisa de un edificio alto, gritando sobre sus problemas con los medios digitales. "¿Nadie nos va a salvar?", grita el ejecutivo. Detrás del profesional de la prensa que grita aparece un vendedor de una empresa de réplicas digitales. "¡Yo lo haré!", responde el vendedor... que enseguida empuja al ejecutivo de la prensa de la cornisa.</w:t>
      </w:r>
    </w:p>
    <w:p>
      <w:r>
        <w:rPr>
          <w:b/>
          <w:color w:val="FF0000"/>
        </w:rPr>
        <w:t xml:space="preserve">id 263</w:t>
      </w:r>
    </w:p>
    <w:p>
      <w:r>
        <w:rPr>
          <w:b w:val="0"/>
        </w:rPr>
        <w:t xml:space="preserve">El caos y lo surrealista La invención de la teoría del caos suele atribuirse a los matemáticos, pero los artistas y filósofos encontraron formas de expresar la idea mucho antes de que las matemáticas dispusieran de la potencia informática necesaria. El caos en su sentido matemático formal es relativamente reciente en su concepción. Fue Edward Lorenz, un matemático estadounidense que trabajó en la década de 1960, el pionero de la idea, acuñando el término "efecto mariposa" más o menos cuando los ordenadores alcanzaron niveles de potencia suficientes para hacer frente a los cálculos necesarios para desarrollar la teoría. El enfoque no lineal que define la teoría, la idea de que los sistemas altamente complejos son extremadamente sensibles a las condiciones iniciales, fue revelador en un mundo en el que el cálculo había sido la mentalidad matemática predominante desde la época de Newton. Había nacido una nueva rama de la física. Pero, ¿y si el arte hubiera llegado antes? Cuatro décadas antes, un grupo de artistas y filósofos de París había empezado a rebelarse contra el uso excesivo (según ellos) de la lógica y la racionalidad que había abrazado la élite intelectual desde la Ilustración. Breton, Dal y los demás surrealistas celebraban activamente lo imprevisible: valoraban las obras de arte, las películas y los libros en los que la mente consciente no podía encontrar ningún significado. Sostenían que la obra hablaba de un subconsciente más profundo, de una parte elemental de nosotros mismos a la que no se podía llegar a través de la falsa racionalidad que la humanidad se imponía a sí misma. Según los surrealistas, la existencia humana estaba dictada por una poderosa corriente subterránea aleatoria, no por un razonamiento convincente como creíamos. La inestabilidad subyacente en los cuadros de Dal, la naturaleza errática de las películas de Buuel... todo ello ofrece un atisbo de lo no lineal. Pero fue en la obra escrita donde el uso de lo caótico fue más fácil de precisar. La novela tradicional depende de un arco narrativo, una construcción lineal que se presta fácilmente a la subversión no lineal. Adoptando la expresión "tan bello como el encuentro fortuito en una mesa de disección de una máquina de coser y un paraguas" del oscuro escritor del siglo XIX Isidore Ducasse como lema, Breton eligió el "encuentro fortuito" como base de su obra no en un sentido preestablecido, sino en la creencia de que así es como funciona realmente la vida. En su libro Nadja, el encuentro aparentemente sin sentido que tienen el protagonista y la homónima de la obra sigue siendo eso: sin sentido. Sí, hay sucesos que se repiten, pero en última instancia la lógica narrativa que dictaría que se trata de una historia de amor se deja de lado en favor de una aleatoriedad más auténtica. ¿Y qué es la rebelión contra la lógica sino una rebelión contra la linealidad? Al llegar a una "conclusión lógica", presumimos de ser capaces de predecir lo que va a ocurrir, igual que un físico presume de predecir un resultado científico. Sin embargo, la conclusión final de este proceso existe en el vacío, sin que le afecte la aleatoriedad inherente que debe existir en un universo infinito; en una realidad infinita, todo es posible. Breton no limitó su obra al vacío de la novela, sino que incorporó la visión surrealista de cómo funcionaba realmente la realidad. Era una obra literaria que aceptaba su propia sensibilidad a los acontecimientos aleatorios actuando como precursora de las realizaciones matemáticas. Los surrealistas creían que estamos tan empeñados en ver el orden pautado de las cosas que nos cegamos ante la realidad caótica. La Teoría del Caos sostiene que el Universo puede ser poco más que un vasto y complejo juego de azar, algo que los surrealistas fueron capaces de expresar a través del arte décadas antes de que las matemáticas fueran tecnológicamente capaces de alcanzarlos. Medio siglo después, vemos cómo se completa el bucle, ya que los diseñadores y arquitectos se reapropian de la no linealidad para convertirla de nuevo en un axioma artístico.</w:t>
      </w:r>
    </w:p>
    <w:p>
      <w:r>
        <w:rPr>
          <w:b/>
          <w:color w:val="FF0000"/>
        </w:rPr>
        <w:t xml:space="preserve">id 264</w:t>
      </w:r>
    </w:p>
    <w:p>
      <w:r>
        <w:rPr>
          <w:b w:val="0"/>
        </w:rPr>
        <w:t xml:space="preserve">El "Verano Indio" al comienzo de la primavera Guardadas en una fría habitación oscura, exactamente lo contrario del cálido y balsámico resplandor que evoca un Verano Indio, son un notable conjunto de fotografías victorianas recogidas por un hombre de negocios victoriano de Horsham. Estas fotografías increíblemente delicadas, cuya supervivencia se debe a que muy pocas personas las han visto, han sido copiadas digitalmente y ahora se exponen en la nueva muestra fotográfica del Museo de Horsham "Verano indio". Las imágenes expuestas abarcan desde la gran arquitectura por la que se conoce el continente hasta la escena de los trabajadores cotidianos. Sin embargo, estas imágenes muestran una India anterior a la de Edwin Lutyen, una India cuya llamativa arquitectura inspiró y desafió la idea británica del esplendor imperial. Las imágenes datan de entre 1865 y 70, en una época en la que el pasado de la India y su cultura ejercían una gran fascinación sobre los ingleses. Esta fascinación culminaría en 1876, cuando la reina Victoria sería proclamada emperatriz de la India, y continuaría hasta la década de 1920 con la inspiración de Wembley. Las fotografías" fueron recopiladas por Robert Henderson, de Sedgwick Park, Horsham, quien emprendió una gira por el país entre enero y julio de 1874, antes de viajar al resto de Asia y América, en busca de sus intereses comerciales. Algunas de las fotografías fueron tomadas por el célebre fotógrafo Samuel Bourne, cuyas fotografías fueron descritas en su momento como de "calidad luminiscente". Su trabajo dio origen a un estudio, Bourne &amp; Shepherd, que todavía funciona en Calcuta. Como Bourne operó en la India entre 1863 y 1870, es más que probable que Robert Henderson recogiera las impresiones del propio estudio. Luego se pegaron en álbumes encuadernados en cuero verde y finalmente se donaron al Museo de Horsham en 1930. En cuanto a que un verano indio tenga lugar en primavera, la exposición estará abierta hasta el 2 de abril de 2011 y, sí, un verano indio no se refiere a la India, sino a Norteamérica, donde los templados meses de septiembre y octubre adquirieron ese nombre hace unos 300 años. Pero el cálido resplandor de estas fotografías de viajes da al espectador una sensación de verano indio, así como una visión histórica de un país que cambia rápidamente.</w:t>
      </w:r>
    </w:p>
    <w:p>
      <w:r>
        <w:rPr>
          <w:b/>
          <w:color w:val="FF0000"/>
        </w:rPr>
        <w:t xml:space="preserve">id 265</w:t>
      </w:r>
    </w:p>
    <w:p>
      <w:r>
        <w:rPr>
          <w:b w:val="0"/>
        </w:rPr>
        <w:t xml:space="preserve">OPINIÓN: La vida sin tecnología: Una mirada a cómo la tecnología nos ha cambiado Nos guste o no, la tecnología puede ir mal. En la semana en la que el proveedor de telefonía móvil O2 sufrió un fallo técnico que dejó a un tercio de sus clientes (hasta siete millones de personas) sin mensajes de texto, llamadas o Internet, y tras el desastre del Royal Bank of Scotland, que dejó a la gente con sueldos impagados y pagos que se cobraron dos veces, echamos un vistazo a la tecnología y a cómo ha cambiado nuestra forma de vivir y trabajar. Los clientes de o2 no podían enviar mensajes de texto, llamar o acceder a Internet: ¿podemos vivir sin nuestra tecnología? Para muchos, los teléfonos móviles han sustituido a los tradicionales teléfonos de casa. Por eso, probablemente, la caída de o2 provocó tantas protestas. Una mujer se quejó de que no podía contactar con su marido, pero ¿qué habría hecho ella cuando no teníamos teléfonos móviles? No podemos negar que hemos llegado a depender de ese canal de comunicación constante que podemos utilizar en cualquier momento, de día o de noche, en todo el mundo. Además, los teléfonos ya no son sólo teléfonos: muchos son ahora tan potentes (si no más) como los ordenadores que tenemos en casa. Los juegos que podemos jugar contra otros usuarios de teléfonos móviles, las aplicaciones y las redes sociales han cambiado la cara de la comunicación tradicional. Mientras que antes podíamos escribir una carta a nuestros amigos de todo el mundo, ahora las redes sociales como Twitter y Facebook permiten que esos mismos amigos sepan todo sobre nosotros, hasta dónde y cuándo estuvimos ese mismo día, gracias a las herramientas de "check in" y "subida de fotos" de las redes. Muchos de nosotros vivimos nuestra vida a través de la tecnología. Enviamos mensajes de texto por la mañana, tuiteamos durante la comida, hacemos check-in los fines de semana... ¿podríamos volver a no tenerla? Pero no todo es negativo. Todos llevamos una vida muy ajetreada, muchos intentamos mantener el trabajo, sacar adelante a los niños, mantener una vida social, todo ello en una semana corta... y la tecnología lo hace más fácil. Un mensaje de texto suele ser mucho más rápido que una llamada telefónica, y hacer saber a tus amigos de lugares lejanos lo que estás haciendo es mucho más fácil que escribir y enviar una carta (aunque, ¿tiene el mismo corazón y alma?) Así que apreciemos la tecnología. Pensemos cómo sería la vida sin ella. Pero recordemos también que nada es perfecto. ¿Acaso se queja usted del mismo modo al cartero cuando se le pierde una carta que a la compañía telefónica cuando no tiene red durante un rato? Tal vez estemos dando por sentada la tecnología. LA UNIDAD FAMILIAR Imagínese esto. Papá con su iPad, mamá con su portátil, los niños con su xbox, smartphone o Nintendo DS... ¿te suena? Recientemente se ha informado de que la familia lleva sus teléfonos y ordenadores a la mesa. Nuestros abuelos habrían tenido algo que decir al respecto, ¿verdad? La tecnología también ha cambiado la unidad familiar. Sí, es genial en algunos aspectos, podemos compartir información y utilizar los ordenadores para aprender y compartir experiencias, pero ¿nos estamos olvidando de cómo comunicarnos realmente entre nosotros? ¿El hecho de poder ponernos en contacto con un solo clic ha hecho que perdamos la emoción de esperar hasta el final del día para compartir nuestras historias? Nos preguntamos si un día libre de tecnología para la familia podría ser ventajoso. BANCA El problema que tuvo recientemente el RBS fue causado por un fallo tecnológico. ¿Cuándo fue la última vez que pisó realmente su sucursal bancaria? ¿Recuerdas cuando la gente se reunía realmente con su director de banco, al que conocía bien y en el que confiaba? La tecnología ha cambiado enormemente la banca. Enviamos dinero a través de aplicaciones, mensajes de texto y cuentas online. Disponemos de tecnología sin contacto para pagar cosas, ¡incluso pegatinas que van en nuestros teléfonos móviles! Una vez más, la tecnología en la banca se adapta a nuestro estilo de vida actual, ya que muchos de nosotros no podemos salir de nuestra apretada agenda para ir al banco, así que realmente nos ayuda. Sin embargo, tenemos que pensar que los bancos se están olvidando del poder de las personas. Tal vez necesitemos recuperar un poco del antiguo modelo bancario, en el que la gente se reúne con sus gestores bancarios, que llegan a conocerlos... tal vez esto devuelva parte de la confianza que los consumidores hemos perdido en nuestros bancos. NEGOCIOS Y MARKETING ¿Blocs de notas? No, ¡ahora llevamos tabletas iPad a nuestras reuniones! Podemos trabajar desde casa, ya que podemos recibir los correos electrónicos en nuestros teléfonos móviles. Estamos constantemente en contacto con todo el mundo durante la jornada laboral. Enviamos correos electrónicos a nuestros clientes, les enviamos archivos por las "nubes" e interactuamos con ellos en las redes sociales. Negocios</w:t>
      </w:r>
    </w:p>
    <w:p>
      <w:r>
        <w:rPr>
          <w:b/>
          <w:color w:val="FF0000"/>
        </w:rPr>
        <w:t xml:space="preserve">id 266</w:t>
      </w:r>
    </w:p>
    <w:p>
      <w:r>
        <w:rPr>
          <w:b w:val="0"/>
        </w:rPr>
        <w:t xml:space="preserve">Nvidia lanza las GPU K20 y K20X, orientadas a la supercomputación Cuando Nvidia lanzó la GK104, orientada al consumidor, a principios de este año, la compañía dejó claro que la GPU orientada al aficionado era la primera iteración de una estrategia de dos GPU. Se nos dijo que K20 se lanzaría más adelante en el año, con ciertas características destinadas a acelerar las cargas de trabajo de supercomputación y HPC. Hoy, Nvidia ha presentado la segunda GPU, que, como era de esperar, es un monstruo: la Nvidia K20, basada en la GPU GK110, pesa 7.100 millones de transistores, el doble de los 3.540 millones de la GK104. La GK110 mantiene la estructura SMX básica de Kepler. Cada unidad SMX contiene 192 núcleos CUDA, 32 unidades de carga/almacenamiento, 16 unidades de textura y 4 programadores de warp. Hay 15 unidades SMX por chip, frente a las ocho de Kepler. Ni el K20 ni el K20X que Nvidia anuncia hoy utilizan realmente las 15 SMX, el K20 tiene 13 habilitadas, el K20X tiene 14. El bus de memoria también es más grande; de 384 bits para el K20X y de 320 bits para el K20. Una diferencia importante entre el GK110 y el GK104 es la asignación de unidades de coma flotante de doble precisión en el SMX. Los SMX del GK104 y del GK110 se muestran a continuación, aunque no está claro si el GK110 tiene realmente una FPU de doble precisión completamente separada, o si utiliza pares de unidades de precisión simple para alcanzar cifras de alto rendimiento. El GK110 está abajo a la izquierda, el GK104 a la derecha. El GK110 es capaz de emparejar operaciones de doble precisión con otras instrucciones (Fermi y GK104 no podían) y el número de registros a los que puede acceder cada hilo se ha cuadruplicado, pasando de 63 a 255. Los subprocesos dentro de una urdimbre pueden ahora compartir datos. K20 también admite un mayor número de operaciones atómicas y aporta dos nuevas funciones: Paralelismo dinámico e Hyper-Q. El Paralelismo Dinámico se refiere a la capacidad de la GPU de crear nuevos hilos de trabajo directamente sin pasar los datos a la CPU. Esto reduce la latencia de ejecución y mejora la eficiencia energética al dejar la CPU libre para otras tareas. Hyper-Q requiere un poco más de explicación. El GK104 y los chips Fermi que le precedieron admitían una concurrencia de 16 vías entre diferentes flujos de trabajo, pero en última instancia agregaban el trabajo en una única cola de ejecución. Esto significa que era difícil aprovechar al máximo los recursos de ejecución de Fermi cuando se hacían malabares con varias cargas de trabajo o se realizaban diferentes tareas. Hyper-Q, según Nvidia, "permite conexiones desde múltiples flujos CUDA, desde múltiples procesos de la interfaz de paso de mensajes (MPI) o incluso desde múltiples hilos dentro de un proceso. Las aplicaciones que antes se encontraban con una falsa serialización entre tareas, lo que limitaba la utilización de la GPU, pueden ver incrementado el rendimiento hasta 32 veces sin cambiar ningún código". 32 veces es obviamente el peor escenario para Fermi, pero la ventaja aquí es real. Por último, está GPUDirect. GPUDirect es una tecnología que permite a otros dispositivos consultar la GPU de un nodo sin esperar a que la CPU gestione la transacción. Según Nvidia, esto aumenta el ancho de banda agregado para el intercambio de datos entre GPUs y también debería reducir la latencia general. Cuando se anunció el K20, se especuló con la posibilidad de que Nvidia lanzara una variante de consumo de gama alta de esta SKU. Aunque eso es técnicamente posible, parece poco probable. Los K20/K20X no tienen salidas de vídeo, pero incluso si las tuvieran, no ofrecen al mercado de consumo mucho que no tenga ya. Así es como los K20 y K20X encajan en la actual línea de servidores/estaciones de trabajo de Nvidia: La K20 equivale a una GTX 690, para aquellos que quieran ver el lado del consumidor de la ecuación. Las GPU duales nunca se escalan tan perfectamente en la vida real como en el papel, pero la K10 es sustancialmente más potente que la K20/K20X según la mayoría de las métricas, y la actual GTX 690 es más potente que ella. Es cierto que el escalado de SLI nunca es perfecto, pero no está claro que las características del K20X vayan a dar automáticamente un gran impulso a los juegos. Si Nvidia lanza una variante de consumo, es probable que ajuste las velocidades y la alimentación para permitir una mayor</w:t>
      </w:r>
    </w:p>
    <w:p>
      <w:r>
        <w:rPr>
          <w:b/>
          <w:color w:val="FF0000"/>
        </w:rPr>
        <w:t xml:space="preserve">id 267</w:t>
      </w:r>
    </w:p>
    <w:p>
      <w:r>
        <w:rPr>
          <w:b w:val="0"/>
        </w:rPr>
        <w:t xml:space="preserve">Acciones documentales Mercado del gas El Ministerio desempeña un papel de liderazgo dentro del gobierno en el marco regulador de la industria del gas.  Nuestro trabajo garantiza que el gas se suministre de forma segura, eficiente, justa, fiable y ambientalmente sostenible. Supervisamos y asesoramos al Gobierno sobre: la gobernanza del gas y los acuerdos del sector para promover una transición fluida al entorno posterior a Maui En octubre de 2011 se produjo una interrupción del gasoducto de transmisión de Maui. El gobierno emprendió una revisión de la interrupción para asegurarse de que las lecciones aprendidas se recogen y de que se toman las medidas adecuadas para reforzar el sistema de gas.</w:t>
      </w:r>
    </w:p>
    <w:p>
      <w:r>
        <w:rPr>
          <w:b/>
          <w:color w:val="FF0000"/>
        </w:rPr>
        <w:t xml:space="preserve">id 268</w:t>
      </w:r>
    </w:p>
    <w:p>
      <w:r>
        <w:rPr>
          <w:b w:val="0"/>
        </w:rPr>
        <w:t xml:space="preserve">Adam Smith La riqueza de las naciones ... Aplastado para leerlo en unos 100 minutos "No es de la benevolencia del carnicero, del cervecero o del panadero de quien esperamos nuestra cena, sino de su atención a su propio interés". Cuando Adam Smith escribió La riqueza de las naciones no había economistas, porque él inventó la ciencia de la economía. Nacido en Kirkcaldy, Fife (Escocia), fue profesor de lógica en Glasgow en 1751, y al año siguiente pasó a ser profesor de filosofía moral. Amigo personal de David Hume , sus viajes por Europa y sus numerosos contactos en el mundo de los negocios y el gobierno le dieron la oportunidad de realizar estudios muy detallados de las fuerzas sociales que dan lugar a la competencia, el comercio y los mercados. Es un logro notable que, casi 250 años después, esta obra, con su idea de la "mano invisible" de los incentivos económicos, siga siendo uno de los textos básicos esenciales de su campo. ACERCA DE ESTA EDICIÓN APAGADA Aunque es grande para los estándares de la serie "Filósofo APAGADO", con 13.000 palabras, he reducido la monumental obra de Smith, de 383.000 palabras y 1.000 páginas, a un 3,5% de su tamaño original. Se ha perdido muy poco de su teoría económica básica, pero, dado que la teoría general es ahora tan ampliamente comprendida y aceptada, no se ha considerado necesario incluir nada más que una muestra de la amplia gama de datos fiscales y financieros, ejemplos históricos y justificaciones que proporciona Smith. Sin embargo, se ha conservado un buen puñado de sus fascinantes asideros, a pesar de que algunos piensan que la fuente de muchos de sus datos, sobre la fabricación de alfileres por ejemplo, es simplemente anecdótica. No se sabe cómo obtuvo su información sobre la belleza de las prostitutas irlandesas. ¿No tiene tiempo? Lea la versión muy, muy reducida... Adam Smith, 1776 La Riqueza de las Naciones "No es de la benevolencia del carnicero, del cervecero o del panadero de quien esperamos nuestra cena, sino de su consideración a su propio interés". LA DIVISIÓN DEL TRABAJO: Un hombre apenas puede hacer un alfiler al día, pero si los hombres cooperan para hacer una tarea especializada cada uno, diez hombres pueden hacer 48000 alfileres al día. Es el intento de los hombres de hacer la vida más fácil lo que trae la mejora, y cada hombre tiene diferentes habilidades. No es de la benevolencia del carnicero, el cervecero o el panadero de quien esperamos nuestra cena, sino de su consideración a su propio interés. PRECIOS REALES Y NOMINALES: El coste del trabajo es siempre el mismo, el de mantener al trabajador. Si las cosas son escasas se vuelven valiosas, si son comunes se vuelven baratas. Esto ocurre con el dinero. Se puede decir que el trabajo, como las mercancías, tiene un precio real y otro nominal. EL PRECIO DE LAS MERCANCÍAS. Si entre una nación de cazadores, por ejemplo, suele costar el doble de trabajo matar un castor que matar un ciervo, un castor debería valer naturalmente dos ciervos. O si una especie de trabajo requiere un grado poco común de destreza e ingenio, la estima que los hombres tienen por tales talentos, naturalmente dará un valor superior a sus productos. Desde que la tierra se convirtió en propiedad privada, los terratenientes, al igual que todos los demás hombres, adoran cosechar donde nunca sembraron. En el precio del maíz, por ejemplo, una parte paga la renta del terrateniente, otra el salario de los jornaleros y la tercera el beneficio del agricultor. LOS BENEFICIOS DE LAS ACCIONES. A medida que una tierra aumenta su prosperidad, los beneficios de la ganadería disminuyen gradualmente a medida que las mejores tierras han sido ocupadas en su totalidad. El aumento de los beneficios opera como el interés compuesto. Nuestros comerciantes se quejan mucho de los malos efectos de los altos salarios en el aumento de los precios, pero no dicen nada sobre los malos efectos de los altos beneficios. El trabajo anual de cada nación es el fondo que la abastece de todas las necesidades y comodidades de la vida, y que consiste siempre en el producto inmediato de su trabajo, o en lo que se compra con ese producto a otras naciones. Por lo tanto, según esta producción guarde una mayor o menor proporción con el número de los que han de consumirla, la nación estará mejor o peor abastecida. Pero esta proporción debe ser regulada en cada nación por dos circunstancias: en primer lugar, por la habilidad, destreza y juicio con que se aplique su mano de obra; y, en segundo lugar, por la proporción del pueblo que se emplea útilmente. Entre las naciones salvajes de</w:t>
      </w:r>
    </w:p>
    <w:p>
      <w:r>
        <w:rPr>
          <w:b/>
          <w:color w:val="FF0000"/>
        </w:rPr>
        <w:t xml:space="preserve">id 269</w:t>
      </w:r>
    </w:p>
    <w:p>
      <w:r>
        <w:rPr>
          <w:b w:val="0"/>
        </w:rPr>
        <w:t xml:space="preserve">Historia australiana La vida después de la pubertad - Transcripción TRANSCRIPCIÓN DEL PROGRAMA: Lunes, 24 de septiembre de 2012 CLAUDIA KARVAN, PRESENTADORA: Hola, soy Claudia Karvan, que actualmente aparece en la nueva serie de televisión Puberty Blues. Cuando esta clásica película australiana se estrenó hace 30 años, los padres se mortificaron, pero a una generación de niños les encantó. Las dos adolescentes que protagonizaron Puberty Blues parecían estar preparadas para una gran carrera en la pantalla. El programa de esta noche revela la agridulce historia de Nell Schofield y su coprotagonista, Jad Capelja. NELL SCHOFIELD: Me gustaría mostrarle a Miles la playa donde Jad y yo caminamos por la arena hace tantos años. Donde ella era feliz, donde era optimista sobre la vida. Me encantaría decirle a Miles que su madre era una persona maravillosa, una joven risueña, de espíritu libre, feliz y alegre. Puede que él no la haya conocido así. MILES MUECKE, HIJO DE JAD CAPELJA: Definitivamente, me gustaría haberla visto cuando era joven y estaba fresca y sana y vibrante y ver cómo era, porque pienso cuando tenía 16 años y pienso, ¿podría haber hecho eso? ¿O podría haber manejado ese estrés? Creo que estaría muy orgullosa porque no creo que pudiera hacer lo mismo a esa edad. Era muy madura para su edad, definitivamente. NELL SCHOFIELD: Me gustaría enseñarle algunos de los lugares en los que rodamos la película. Hace unos 32 años que hicimos la película, y me ha acompañado todo ese tiempo. Lo llamo mi albatros porque siempre está ahí. Es lo primero que mencionan. Nell estaba en Puberty Blues. Todo lo que he hecho en mi vida ha sido totalmente eclipsado por Puberty Blues y probablemente siempre lo será. Puberty Blues cambió mi vida. Es una locura que hagas algo tan loco a los 17 años y que aún te acompañe cuando te acercas a los 50. No tenía ni idea de que la película fuera a ser tan popular como lo ha sido. Es un clásico de culto australiano. MILES MUECKE, HIJO DE JAD CAPELJA: Yo estaba en el instituto y tuvimos que verla en una especie de clase de educación sexual, lo que fue bastante interesante. Una de las chicas de mi clase se giró y me dijo: "Dios, se parece a ti". Y me quedé sorprendido. Me dije, ¿hablas en serio? ¿Me estás preguntando eso? Ella dijo: "sí". Y yo dije "sí, es mi madre", y ella dijo "Dios mío", y eso animó un poco la clase. Y fue entonces cuando todo el tema de la educación sexual para mí se volvió un poco incómodo. NELL SCHOFIELD: Es fantástico que haya esta nueva serie de Puberty Blues, y que estos temas, estas historias, estas ideas estén circulando de nuevo. Pero hay una persona que falta en la historia. NELL SCHOFIELD: La película Puberty Blues está basada en el libro de Kathy Lette y Gabrielle Carey. (Extracto de la obra Nationwide, ABC TV, 1979. Kathy Lette y Gabrielle Carey caminando por la playa) REPORTERO: Kathy Lette y Gabrielle Carey no pretenden escandalizar. Dicen que su novela, al igual que su columna semanal en el periódico, se basa en informes precisos. Pero lo que cuentan va a escandalizar a muchos de la generación de sus padres. KATHY LETTE Y GABRIELLE CAREY (alternando): Cuando teníamos 13 años, las cosas más geniales eran las que tus padres no te dejaban hacer. Cosas como tener sexo... ...fumar cigarrillos... ...faltar a la escuela... ir al autocine... tomar drogas... e ir a la playa. (Fin del extracto) NELL SCHOFIELD: La primera vez que oí hablar del libro Puberty Blues fue en el colegio. Una amiga me lo regaló y lo leí y fue como, oh, caramba, el secreto ha salido a la luz. Era una especie de exposición de la cultura de la playa que creíamos tener en secreto. Sí, yo era muy promiscua. Tuve muchos novios en mi adolescencia y mucho sexo con menores de edad. Era genial. (Risas) BRUCE BERESFORD, DIRECTOR DE LA PELÍCULA: Estaba esperando un autobús en Miller Street</w:t>
      </w:r>
    </w:p>
    <w:p>
      <w:r>
        <w:rPr>
          <w:b/>
          <w:color w:val="FF0000"/>
        </w:rPr>
        <w:t xml:space="preserve">id 270</w:t>
      </w:r>
    </w:p>
    <w:p>
      <w:r>
        <w:rPr>
          <w:b w:val="0"/>
        </w:rPr>
        <w:t xml:space="preserve">Girls Aloud: Nadine Coyle jura que es genial que las chicas se reúnan Después de tres años en el desierto del pop, Girls Aloud demostraron que todavía pueden causar un gran revuelo cuando fueron asaltadas por los fans y los fotógrafos en su primera aparición pública juntas. A tan sólo tres días de su primera actuación como grupo desde que se tomaron un descanso, el regreso de Girls Aloud se puso en marcha esta semana. Las cinco chicas -que han estado en pausa desde 2009- están preparadas para interpretar su nuevo single Something New este viernes como parte de Children in Need y luego aparecerán en Strictly Come Dancing la noche siguiente. La esperada reunión fue revelada por la banda en una conferencia de prensa el mes pasado, en la que también anunciaron planes para un álbum de grandes éxitos, Ten, y una gira en 2013. El grupo de pop era todo sonrisas mientras se dirigía a los estudios de la BBC en el oeste de Londres para una entrevista con Nick Grimshaw de Radio One. Cole, vestida con una chaqueta negra, unos vaqueros de camuflaje ajustados y unos botines, entró primero seguida de Coyle, que llevaba unos calentadores de cuero de color baya y un top negro sin hombros. Harding, Walsh y Roberts entraron después, y los cinco se detuvieron a saludar al gran número de fans que se habían reunido fuera de los estudios desde la noche anterior. Su llegada provocó escenas caóticas, ya que los fans, retenidos por las barreras de seguridad, se agolpaban para conocer a las cantantes y hacerse fotos juntos. Una vez dentro, las chicas hablaron de su alegría por volver a estar juntas, de sus primeros días en la carretera, cuando solían vestirse en sus coches de camino a los conciertos, y de sus adorables fans. Nadine, de Irlanda del Norte, fue una de las integrantes más expresivas del grupo y le dijo a Grimshaw que las nuevas estrellas del pop lo tienen más fácil ahora que hace 10 años, cuando Girls Aloud empezó. "Todo este negocio ha cambiado desde que empezamos", dijo. "Todo esto, una o dos radios, uno o dos programas de televisión. Antes trabajábamos todo el día, todos los días. Los artistas que surgen ahora no tienen ni idea de lo que tuvimos que pasar". Más tarde, Nadine maldijo en directo al hablar de Twitter y de cómo a menudo se veía envuelta en "p***-takes" en la red social. Cuando Grimshaw se disculpó con los oyentes que pudieran haberse sentido ofendidos por su lenguaje, Nadine bromeó: "Si alguien se siente ofendido por eso, tiene que salir más". A pesar de comenzar a las 5 de la mañana para la ronda de entrevistas promocionales, las cinco mujeres estaban de buen humor y dijeron que estaban deseando actuar este fin de semana para Children in Need y en Strictly Come Dancing. Walsh participa actualmente en el programa de baile y es una de las aspirantes a la victoria, a pesar de haber quedado entre los dos últimos en el fin de semana. Video Teletoons por Stevie Lee Horóscopos Out &amp; About: Comentarios del columnista de Whites Tavern Con el polvo ahora asentándose un poco en el barullo de la BBC / Newsnight / Entwistle / Lord McAlpine -aunque se advierte, este es un bebé que probablemente se despierte y comience a gritar de nuevo en cualquier momento- me encuentro, más calmado ahora, preguntándome cómo tantos de nosotros nos encontramos, hace apenas unos días, de pie al borde de un acantilado metafórico, con la cara roja de furia, gritando al viento. La primera vez que conocí a John Maguire, no sabía lo que era. Todavía no estoy del todo seguro. Tal vez no es ni naranja ni verde. De hecho, probablemente sea eso. No creo que la coloración comunitaria sea un aspecto de la vida que le interese mucho. Comida gloriosa comida, tema molesto para las bravuconadas, ya que estamos de humor, corta las natillas. Disculpas por haber carcomido los versos de la canción de Oliver. Pero la comida está en todas partes. Nos ahogamos en ella. La tragamos, la combatimos, pero aún así nos asalta. No es Elvis. No los Beatles. No los Rolling Stones. No Madonna. No, sino nuestro humilde Daniel O'Donnell. Este hombre de Donegal ha hecho historia en las listas de éxitos al convertirse en el primer cantante que ha tenido un álbum diferente en el Top 40 del Reino Unido cada año durante los últimos 25 años. Esta página web utiliza cookies. Al continuar navegando por el sitio, usted acepta el uso de cookies. Consulte nuestra configuración de cookies para obtener más información.</w:t>
      </w:r>
    </w:p>
    <w:p>
      <w:r>
        <w:rPr>
          <w:b/>
          <w:color w:val="FF0000"/>
        </w:rPr>
        <w:t xml:space="preserve">id 271</w:t>
      </w:r>
    </w:p>
    <w:p>
      <w:r>
        <w:rPr>
          <w:b w:val="0"/>
        </w:rPr>
        <w:t xml:space="preserve">MOVE: The Transportation Expo search Home &amp;gt; Featured &amp;gt; Canadá está preparada para ser un líder mundial en transporte y diseño urbano Canadá está preparada para ser un líder mundial en transporte y diseño urbano Por Hunter Tura, Presidente y Director General de Bruce Mau Design y ponente de Innovation Talks: Energía Uno de los aspectos más emocionantes de trabajar en Bruce Mau Design es tener la oportunidad de visitar muchas partes diferentes del mundo, donde estamos expuestos a diversas formas de transporte y diseño urbano, y las formas en que cada sistema difiere de una ubicación geográfica a otra. En Arabia Saudí, por ejemplo, los centros de transporte intermodal, junto con los desarrollos urbanos planificados en nombre de la diversificación económica, están ayudando a transformar la economía, la cultura y la sociedad saudíes. El transporte intermodal es el movimiento de personas o mercancías de un modo de transporte a otro, con centros diseñados para conectar . Por ejemplo, un buen modelo de transporte intermodal debería permitir a un viajero que se desplaza del punto A al punto B conectarse por agua, y luego conectar con el punto C por ferrocarril, antes de hacer el tramo final del viaje por carretera. Esto reduce el tiempo y el coste de los desplazamientos, típicamente asociados a la excesiva dependencia de una red de carreteras congestionadas. Del mismo modo, la nueva red de ferrocarriles de alta velocidad y aeropuertos en China, está permitiendo un nuevo tipo de movilidad entre la creciente clase media china. Uno de los avances más sorprendentes de los últimos años en China es el "autobús a horcajadas", que debutó en la Exposición Internacional de Alta Tecnología de Pekín en mayo de 2011. Este concepto, en el que un autobús elevado sobre raíles se desliza literalmente sobre los carriles de tráfico de las autopistas existentes, es sorprendente por su sencillez e ingenio. Por otro lado, si bien hay muchos desarrollos emocionantes a nivel mundial en este momento, también hay motivos de preocupación. Por cada sistema de tren ligero, vía verde peatonal o carril bici que se construye en Norteamérica, hay atascos de tráfico de baja eficiencia y altas emisiones en la mayoría de las ciudades del mundo en desarrollo. Incluso en Estados Unidos, las dificultades económicas experimentadas tanto a nivel local como nacional han dificultado el mantenimiento de las redes de transporte existentes (en muchos casos diseñadas y construidas en la década de 1950), y mucho menos la inversión en nuevos modelos innovadores. Si bien hay muchos desarrollos potencialmente interesantes en el sector de la energía en Estados Unidos, los sistemas de transporte son en gran medida ineficientes e insostenibles. En Canadá, tenemos la rara oportunidad de liderar propuestas innovadoras de nuevos modelos de transporte energéticamente eficientes. Canadá es ya uno de los principales fabricantes mundiales de módulos de transporte de masas (autobuses, vagones de tren, aviones). Dado el crecimiento relativamente estable de Canadá y su compromiso general con las estrategias urbanas planificadas, este país podría reunir un conjunto de mejores prácticas de todo el mundo, para convertirse en líder e innovador en modelos de transporte sostenible. Por eso nos complace participar en las Charlas de Innovación, que forman parte de la exposición MOVE: Transportation Expo en Evergreen Brick Works. Esta serie de presentaciones y paneles de debate exploran una amplia gama de soluciones creativas de transporte para el área del Gran Toronto y Hamilton, que pueden aplicarse a proyectos de infraestructura y diseño urbano en todo el mundo. Formaremos parte del panel en la quinta y última charla, que tendrá lugar el martes 9 de octubre, sobre la energía y su papel en la alimentación de nuestro futuro.</w:t>
      </w:r>
    </w:p>
    <w:p>
      <w:r>
        <w:rPr>
          <w:b/>
          <w:color w:val="FF0000"/>
        </w:rPr>
        <w:t xml:space="preserve">id 272</w:t>
      </w:r>
    </w:p>
    <w:p>
      <w:r>
        <w:rPr>
          <w:b w:val="0"/>
        </w:rPr>
        <w:t xml:space="preserve">Mi viaje por Asia está llegando a su fin, y tan pronto como toquemos en los EE.UU. será la cuenta atrás para el Día de Acción de Gracias .... uno de mis momentos favoritos de todo el año. Antes de irnos he estado experimentando con algunas ideas para los acompañamientos. Me encantan los acompañamientos de Acción de Gracias. Otra cosa que me encanta: las coles de Bruselas. No pueden faltar en ninguna comida navideña. Esta guarnición es mi nueva favorita. Quién hubiera pensado que las coles de Bruselas y las almendras irían tan bien juntas. Siendo la favorita, sabía que tenía que presentar esta receta al Reto de Acción de Gracias Saludable creado por Cathy de www.whatwouldcathyeat.com . Por segundo año, Cathy ha pedido a los bloggers de toda la web que creen platos que sean adiciones saludables a la mesa de Acción de Gracias. Un reto que pide pensar fuera de la barra de mantequilla. A continuación, recopila una lista de todas las recetas de Acción de Gracias súper fabulosas y súper saludables y las comparte en su sitio web, que se publicará el 19 de noviembre. Para obtener la receta de estas coles de Bruselas vaya aquí, y también asegúrese de comprobar algunas de las propias recetas de vacaciones de Cathy.</w:t>
      </w:r>
    </w:p>
    <w:p>
      <w:r>
        <w:rPr>
          <w:b/>
          <w:color w:val="FF0000"/>
        </w:rPr>
        <w:t xml:space="preserve">id 273</w:t>
      </w:r>
    </w:p>
    <w:p>
      <w:r>
        <w:rPr>
          <w:b w:val="0"/>
        </w:rPr>
        <w:t xml:space="preserve">No quiero hacer nada cuando me jubile. Un hombre decía: "No estoy seguro de que deba estar aquí; realmente no quiero hacer nada cuando me jubile". Lo oímos de vez en cuando, pero la gente suele cambiar de opinión cuando el entusiasmo del grupo se apodera de ella. Pero este compañero seguía tocando el mismo tambor. "No quiero hacer nada. ¿Por qué la gente quiere viajar?", preguntó. Viajaba mucho en su trabajo y no entendía que mucha gente deseara pasar más tiempo viajando... ¡a lo grande! Al final del taller me llevó aparte para hacerme una última pregunta: "Si quiero seguir trabajando, ¿cómo lo haría?". Se me ocurrió bromear un poco con él y preguntarle: "¿Quieres decir que cuando te jubiles quieres seguir trabajando en lo mismo?". Pero no lo hice. En su lugar, le sugerí que lo hablara con sus socios del bufete. Hace unas semanas me enteré de que el bufete está llegando a un acuerdo. No trabajará en el mismo puesto, pero seguirá aportando valor en áreas clave. Herramientas para la jubilación Acerca de Life's Next Steps Suzanne y Chris Armstrong crearon Life's Next Steps en respuesta a la escasez de información y programas sobre los cambios vitales a los que se enfrentan todos los miembros de la generación del baby boom. Su experiencia, sus propios viajes personales y una amplia investigación sobre las esperanzas, los sueños y las necesidades de los baby boomers que se jubilan se han combinado para crear un programa de planificación de la jubilación único, eficaz e inspirador.</w:t>
      </w:r>
    </w:p>
    <w:p>
      <w:r>
        <w:rPr>
          <w:b/>
          <w:color w:val="FF0000"/>
        </w:rPr>
        <w:t xml:space="preserve">id 274</w:t>
      </w:r>
    </w:p>
    <w:p>
      <w:r>
        <w:rPr>
          <w:b w:val="0"/>
        </w:rPr>
        <w:t xml:space="preserve">En la carretera con Chad Brownlee y Dallas Smith, los Chicos del Otoño A juzgar por la inusual trayectoria profesional del cantante de country Chad Brownlee, es fácil suponer una cosa: le debe encantar viajar por Norteamérica en un autobús en pleno invierno. "Quizá inconscientemente eso es lo que más me gusta hacer, sentarme en un autobús en pleno enero", dijo Brownlee riendo en una entrevista telefónica. Brownlee, que actualmente está recorriendo el país con Dallas Smith como parte de la gira Boys of Fall, ha realizado este tipo de viajes varias veces. Anteriormente trabajó como jugador de hockey, y como selección de sexta ronda del draft de los Vancouver Canucks, jugó para los Idaho Steelheads. Tras una serie de lesiones, Brownlee tomó la decisión de alejarse del juego y dedicarse a la carrera musical. Aunque hasta ahora ha funcionado bien -recibió el premio Rising Star de la CCMA en 2011 y fue nominado este año como mejor artista masculino-, admite que no fue fácil. "Fue difícil incluso expresar las palabras a mi entrenador y a mis padres y decirles: 'No voy a jugar a este juego que he jugado durante los últimos 20 años'. Tardé un año en sentirme cómodo en mi propia piel", afirma Brownlee. Los sorprendentes cambios de carrera son sólo uno de los temas de conversación que probablemente surjan entre los nativos de B.C. Brownlee y Smith en ese autobús de gira, aunque el cambio de Smith fue algo menos dramático. Es el cantante de la banda de hard rock Default, que alcanzó la fama internacional a principios de la década de 2000 con los exitosos singles Wasting My Time y Deny. Dice que el cambio de género se venía gestando desde hace tiempo. "Fue algo gradual para mí, un proceso largo. Escuchaba música country en la parte trasera del autobús de la gira, la calentaba antes de los espectáculos (por defecto) y luego salía a cantar temas de rock", dijo Smith en una entrevista telefónica. Smith no se arrepiente de haber cambiado de marcha musicalmente, ni de haber salido a la carretera con Brownlee. Además de que ambos se embarcaron en una segunda carrera de ensueño a una edad relativamente temprana, el dúo comparte un agente de reservas y una base de fans similar. Smith dice que la decisión de ser co-líderes de una gira fue "una obviedad". "Había quedado con Chad un par de veces y nos llevábamos muy bien", dice Smith. "Sabíamos que nos divertiríamos mucho, los dos dijimos enseguida que sí". Brownlee y Smith actuarán en Saskatoon el 19 de noviembre en el Odeon y en Regina el 20 de noviembre en The Pump. Nunca digas nunca Aunque el grupo original de Dallas Smith, Default, no se ha separado oficialmente y ha dado un par de conciertos juntos este año, no hay planes para un nuevo álbum. Pero los fans de la banda no deberían perder la esperanza.     "Tendremos que ver cómo van las cosas. Sería una pena no volver a tocar esas canciones con esos chicos, son hermanos para mí. Nunca digas nunca". dijo Smith.</w:t>
      </w:r>
    </w:p>
    <w:p>
      <w:r>
        <w:rPr>
          <w:b/>
          <w:color w:val="FF0000"/>
        </w:rPr>
        <w:t xml:space="preserve">id 275</w:t>
      </w:r>
    </w:p>
    <w:p>
      <w:r>
        <w:rPr>
          <w:b w:val="0"/>
        </w:rPr>
        <w:t xml:space="preserve">Punto de vista de las comadronas Haga clic en las flores Valerie Julia Taylor ... es una comadrona independiente con una próspera práctica en el sur de Inglaterra. Val empezó a trabajar en partos en Inglaterra en 1976 durante sus estudios de enfermería. Tras obtener el título de enfermera titulada, Val obtuvo un certificado de posgrado en enfermería de cuidados intensivos, se convirtió en matrona titulada y obtuvo una licenciatura en estudios sanitarios. Val también ha realizado estudios independientes de autodesarrollo personal y profesional en materia de nacimiento, psicología pre y perinatal y campos relacionados. Durante 15 años de trabajo en partos en hospitales se dio cuenta de que "tiene que haber una forma mejor de atender a nuestras madres y apoyar el nacimiento de nuestros hijos".  En 1990 Val co-creó una práctica de partería independiente en Londres.  Actualmente, su consulta de partería Wise Woman ofrece apoyo al parto en casa como alternativa a los padres que quieren algo más de la experiencia del parto. Valerie Taylor... sobre el parto extático. Creo que hay varias cosas que son muy importantes si quieres prepararte para un parto extático, especialmente en este momento, la conciencia actual es de mucho miedo y angustia en torno al nacimiento.  La mayoría de las mujeres habrán conocido a sus amigas y familiares que probablemente han tenido un parto con bastante intervención y posiblemente dolor y angustia, y tras el cual no se sienten muy satisfechas.  Evidentemente, cuando el resultado final es un bonito bebé recién nacido, se tiende a olvidar lo que se ha pasado para llegar a él.  Para las mujeres que van a intentar hacer algo diferente y tener un parto extático, es necesario que se preparen, porque realmente tienen que cambiar de opinión.  Tienes que darte cuenta de que la mayoría de las personas con las que te cruces esperarán que el parto sea doloroso y desagradable. Por lo tanto, una cosa que puedes hacer es tratar de buscar información como sea. Es especialmente bueno hablar con personas que hayan tenido un parto extático o ver imágenes de mujeres que hayan tenido un parto extático.  Puede que tengas un pequeño germen de idea en tu mente de que así es como quieres que sea, pero luego las dudas se cuelan, y escuchas a otras personas y tu compromiso se erosiona.  Por eso es muy importante hacer cosas que apoyen tu compromiso.  Es muy útil si escuchas a otras mujeres que han tenido esta experiencia y piensas: "Sí, puedo hacerlo". Leer material inspirador es otra cosa que puedes hacer, y en particular hablar con alguien como un practicante de respiración que se especializa en el parto extático para que realmente puedas escuchar un punto de vista completamente diferente.  Puedes obtener herramientas para ayudarte a conseguirlo. Creo que un parto extático es un parto a todos los niveles, físico, emocional y espiritual, así que para empezar es importante que te alimentes bien.  Busca un buen programa nutricional y averigua si necesitas suplementos o mejorar tu dieta de alguna manera.  El ejercicio es un apoyo porque quieres que tu cuerpo esté en buena forma y quieres tener la energía y el conocimiento de cómo apoyarte para estar activa durante el parto y poder adoptar cualquier posición que desees.  Necesitas tener un estilo de vida en el que no salgas corriendo frenéticamente a trabajar 12 horas al día y llegues imaginando que puedes dedicar sólo una hora a la semana o algo así a prepararte para un parto.  Es un compromiso desde el momento en que descubres que estás embarazada hasta el parto y después, en realidad. Así que hay que tener en cuenta tu estilo de vida.  Tienes que dormir y descansar lo suficiente y pasar tiempo contigo misma y con el bebé, conectando con él con la conciencia de que el bebé es consciente de lo que está pasando.   Eso es lo físico. Emocionalmente y psicológicamente puedes prepararte teniendo apoyo.  Habla con gente; rodéate de personas como profesores de preparación al parto, profesionales de la respiración y amigos. Si tienes dudas o tu energía está baja, puedes recurrir a ellos y volver a sentirte positiva.  Así pues, aunque es importante que cuides tu cuerpo físico, que lleves una buena dieta, que descanses, que des largos paseos por el campo y que hagas las cosas que te gustan, la verdadera tarea del embarazo y de la preparación para un parto extático es el trabajo interior.  Es parte de la transformación. Ser una mujer que no está embarazada, luego quedarse embarazada y avanzar hacia el parto es una transformación interior.  A lo largo del camino, sin duda surgirán muchos miedos, y es muy importante poder hablar con otras mujeres y con personas que hayan tenido un parto extático y simplemente compartir tus sentimientos.  La mayoría de las mujeres embarazadas se asustan por el mismo tipo de cosas. Una parte realmente crucial de tener un parto extático es la elección de dónde dar a luz.  Es algo muy personal.  Puede ser en casa o</w:t>
      </w:r>
    </w:p>
    <w:p>
      <w:r>
        <w:rPr>
          <w:b/>
          <w:color w:val="FF0000"/>
        </w:rPr>
        <w:t xml:space="preserve">id 276</w:t>
      </w:r>
    </w:p>
    <w:p>
      <w:r>
        <w:rPr>
          <w:b w:val="0"/>
        </w:rPr>
        <w:t xml:space="preserve">Cobertura relacionada A diferencia del homólogo de Andrew Demetriou en la NRL, David Gallop, la Comisión de la AFL cree que Demetriou todavía está en su juego y tiene más trabajo bueno que hacer. En 2011 se murmuraba en los círculos futbolísticos que Demetriou estaba listo para colgar el traje al final de la temporada 2012 y pasar el resto de su vida en el Lago Como en Italia. Después de haber transformado la AFL en la mayor organización deportiva del país, con grandes acuerdos televisivos, el auge de la afiliación de los clubes y el fuerte crecimiento de las bases, puede que haya llegado el momento de dar el relevo al Sherrin en el puesto más alto. No se trata de una reflexión sobre Demetriou, sino más bien de la creencia de que, tras haber superado los retos que le planteó la Comisión de la AFL, tal vez haya llegado el momento de la consolidación. Aunque muchos en el mundo del deporte creen que Gold Coast y Greater Western Sydney son hijos de Demetriou, el hecho es que la introducción de los dos nuevos equipos fue impulsada por la Comisión. El trabajo de Demetriou consistía en obtener el apoyo de los clubes y supervisar la formación de los nuevos clubes, algo que ha conseguido. Como uno de los negociadores más astutos y duros del país, es una buena noticia que el presidente de la Comisión de la AFL, Mike Fitzpatrick, quiera que Demetriou siga en su puesto de director general al menos durante unos años más. Creo que la AFL reconoce que los Suns y los Giants tardarán en asentarse y en encontrar su hueco en unos mercados saturados. Si añadimos el incierto clima económico, es probable que los próximos cinco años sean tan importantes como los anteriores. Los próximos derechos de retransmisión de la AFL, que comenzarán en 2017, prometen marcar un hito en el deporte australiano. Una transformación de los actuales acuerdos de televisión en abierto y de pago a la transmisión del deporte por Internet a través de la red nacional de banda ancha (NBN). La NBN tiene sus detractores, pero en última instancia, si la red está funcionando a un coste razonable en la mayoría de los hogares en 2015-16, entonces una serie de proveedores de servicios de Internet caerán sobre sí mismos para obtener una parte de la acción deportiva. Esta transformación de la televisión a Internet requerirá una cuidadosa gestión estratégica. Creo que la AFL querrá tener un pie en cada campo y un fuerte negociador para hacerlo realidad. Esto no es exclusivo de nuestro código, ya que veo que incluso en los partidos de la Supercopa de Nueva Zelanda, la falta de espectadores es bastante sorprendente, dada la obsesión de esa nación con la Unión. Creo que nos encontramos en un punto de inflexión con respecto al deporte en este nivel. El apoyo sobre el terreno, que era un elemento vital de los clubes, frente a los mercados que ahora se quedan en casa, dirigidos y priorizados por las empresas u organizaciones, como nos gusta llamarlos clínicamente, es un cambio claro que ya ha afectado al ADN cultural de nuestro juego, y no para mejor, en mi humilde opinión. ¿Qué influencia tiene Demetrious en el próximo acuerdo de derechos de televisión (a 4 años vista), su tarea más importante: 2 equipos más, partidos en bloque los viernes por la noche, fútbol los lunes por la noche, partidos más cortos repartidos en periodos de tiempo más largos, anuncios en las porterías? En mi opinión, la "sustancia" del deporte de élite se ha visto prácticamente sustituida por el interés comercial, lo que va en contra de las cualidades virtuosas que el deporte debería inspirar. Los Swans deberían haber sido colocados en Canberra, el GC y o los GWs deberían tener su sede en Tassie o Canberra o incluso Darwin, mientras que NZ no tiene ningún papel que desempeñar con respecto a cualquier club que no sea capaz de pagar las facturas, el desalojo o la falta de vivienda cuando se consideran las opciones nacionales a nuestra disposición. La relación simbiótica que tenemos con el deporte y especialmente en Australia, donde su estatus es obsesivamente insano, es más preocupante que cualquier otra cosa porque el deporte es una poderosa metáfora de la sociedad en general, sospecho. Como sugiero a menudo, lo que tenemos en el deporte profesional hoy en día es un brebaje de ilusión comercial, con el que me resulta imposible conectar, así que, aunque no estoy seguro de admirar la fortaleza que tú y los que son como tú mostráis tan racionalmente al resignaros a sus desagradables formas, me desconcierta vuestra capacidad para promover lo que es en esencia una farsa insostenible e insatisfactoria.</w:t>
      </w:r>
    </w:p>
    <w:p>
      <w:r>
        <w:rPr>
          <w:b/>
          <w:color w:val="FF0000"/>
        </w:rPr>
        <w:t xml:space="preserve">id 277</w:t>
      </w:r>
    </w:p>
    <w:p>
      <w:r>
        <w:rPr>
          <w:b w:val="0"/>
        </w:rPr>
        <w:t xml:space="preserve">Una crisis existencial puede producirse cuando las respuestas a las preguntas sobre el sentido y el propósito de la vida (así como nuestro lugar en ella) ya no proporcionan satisfacción, dirección o tranquilidad. He aquí cómo afrontar una. Reconoce que tienes una crisis existencial. Si te estás cuestionando el sentido o el propósito de tu existencia, o si los cimientos de tu vida parecen tambaleantes y transitorios, puede que estés experimentando una crisis (que suele llamarse "existencial" porque se relaciona con las ideas exploradas por la escuela filosófica del existencialismo), que puede ser el resultado de: La sensación de estar solo y aislado en el mundo Una nueva comprensión o apreciación de la propia mortalidad La creencia de que la propia vida no tiene ningún propósito o significado externo La conciencia de la propia libertad y las consecuencias de aceptar o rechazar esa libertad Una experiencia extremadamente placentera o dolorosa que le deja a uno en busca de significado. [1] 2 Elige el sentido de tu vida. El existencialismo postula que cada individuo está facultado para elegir los parámetros de su existencia. Decidir añadir un sentido a tu vida por ti mismo, sin la ayuda de nadie más, puede ayudarte a resolver una crisis existencial. A continuación se presentan algunos métodos que pueden ayudar. El método del último mesías El filósofo noruego Peter Wessel Zapffe sostiene que la autoconciencia humana está activamente comprometida con la "represión de su dañino excedente de conciencia", y ofrece cuatro formas de hacerlo. Éstas son: Anclaje : Combate los sentimientos de aislamiento "anclando" tu conciencia a valores o ideales fijos, como "Dios, la Iglesia, el Estado, la moral, el destino, las leyes de la vida, el pueblo, el futuro". Centrar tu atención en estas cosas (tanto si las apoyas como si las contradices) puede ayudarte a sentir que tu conciencia no está a la deriva, o como dijo Zapffe, a construir "muros alrededor de la refriega líquida de la conciencia." 3 Distracción : Evita que tus pensamientos se conviertan en ideas angustiosas llenando tu vida de distracciones. Concentra toda tu energía en un hobby, proyecto, trabajo u otra salida que pueda consumir tus pensamientos. 4 Sublimación : Reenfoque su energía hacia salidas creativas positivas, como la música, el arte, la literatura o cualquier otra actividad que le permita expresarse. Otros métodos 1 Comprender la causa del problema . El problema no son tus pensamientos, sino tu apego a los pensamientos. Tus pensamientos (y el lenguaje con el que los experimentas) provienen de tu condicionamiento, tu sociedad, tu reacción a las experiencias. 2 Intenta ver la vida y tu lugar en ella como realmente es. Cuestiona todo e intenta ver más allá de todos los condicionamientos y falsedades sociales, políticas, espirituales y personales. 3 Reconozca que este es un problema común. Sepa que los seres humanos a menudo sentimos que estamos atrapados en un juego diseñado y controlado por otros que no tienen sus mejores intereses o los de la humanidad en mente. Cuando estás en crisis, parece que los demás triunfan gracias a la ignorancia, el miedo y la capacidad de llevarte por las narices. Investiga la historia de la civilización y cómo empezó esta carrera de ratas, y cómo se perpetúa, y luego empieza a formular tu propia comprensión de hacia dónde puede dirigirse. 4 Considera lo bien orquestada que parece estar la vida. Parece que existe algún tipo de coherencia, al menos a nivel micro. 5 Deje de compararse con los demás. Su capacidad para experimentar la alegría crecerá de forma espectacular cuando deje de compararse con otras personas y sólo se compare con usted mismo, si es que lo hace con alguien. En un irónico giro del destino, esto puede lograrse de forma incremental manteniendo una subjetividad más estoica. 6 No tengas miedo de crear tus propias reglas. Recuerda dejar de lado el "debería": tú estás al mando. (Este mensaje es un "debería", así que tómalo con pinzas). Tú eres el relámpago de tus valores, y no olvides que, en última instancia, el valor está genéticamente asentado en el cuerpo, aunque parezca una emoción. Si sientes ansiedad por "lo que tienes que hacer", ahora que nadie más te dice lo que tienes que hacer, esa es la parte más emocionante del viaje... ¿recuerdas la infancia? ¿Misterio? ¿La aventura? ¿Oler nuevos olores y sentir nuevos tejidos? ¿Nuevas comidas? Haz algo para mejorar tu experiencia de alegría. 7 Intenta expresar cuál es tu problema. Algunas personas escriben frases completas para determinar cuáles son sus problemas. Otras empiezan escribiendo un poema para expresar sus pensamientos y sentimientos.</w:t>
      </w:r>
    </w:p>
    <w:p>
      <w:r>
        <w:rPr>
          <w:b/>
          <w:color w:val="FF0000"/>
        </w:rPr>
        <w:t xml:space="preserve">id 278</w:t>
      </w:r>
    </w:p>
    <w:p>
      <w:r>
        <w:rPr>
          <w:b w:val="0"/>
        </w:rPr>
        <w:t xml:space="preserve">Cómo mantenerse centrado cuando todo lo que quieres hacer es rendirte ¿Así que tienes ganas de rendirte? No estás solo. Todo el mundo pasa por esto en la vida. Para algunos, es algo cotidiano, que al final les lleva a rendirse. Para otros, la sensación de rendirse aparece con la misma frecuencia, pero cuando lo hace, la superan. Adivina qué grupo de personas tiene éxito y es capaz de lograr cualquier cosa que se proponga. Por eso, aprender a mantener la concentración es primordial, sobre todo ante la adversidad, cuando nada parece salir como está previsto o como se desea. Mantener la concentración no es difícil, es sencillo. Sólo tienes que recordar algunas cosas. Cómo mantener la concentración - 3 pasos 1. Pregúntese por qué estoy haciendo esto. Para cada tarea que emprendas debe haber algún tipo de objetivo final en mente. Puede que haya algunas cosas que realmente quieras hacer, como perder peso. Mientras que otras preferirías no hacerlas, como trabajar a contrarreloj para cumplir un plazo de entrega en el trabajo. En cualquier caso, hay un objetivo final en mente. Está claro que quieres perder peso para tener un cuerpo del que puedas estar orgulloso; algo así es fácil de superar. Por otro lado, trabajar para cumplir un plazo puede ser difícil de superar. Pero, de nuevo, existe un objetivo final, aunque no sea obvio al principio, que es ganar dinero para mantenerte a ti y a tu familia. Así que recuerda, cuando tengas ganas de rendirte y seas incapaz de mantener la concentración, pregúntate: "¿Por qué estoy haciendo esto?". Esto debería devolverte fácilmente al camino. 2.Elimine cualquier distracción Ahora más que nunca, vivimos en una época en la que la tecnología domina nuestras vidas. A diario, nos bombardean con llamadas telefónicas, correos electrónicos, actualizaciones de Facebook, actualizaciones de Twitter, etc. Con todas estas distracciones, no es de extrañar que le resulte difícil mantenerse concentrado. Sin embargo, la solución es sencilla. Lo único que tienes que hacer es ejercer un poco de autodisciplina. Cierra la bandeja de entrada, cierra la sesión de Facebook, apaga el teléfono, etc. Sólo tú puedes hacer estas cosas, así que no hay excusa para distraerse. 3. Trabaja en ráfagas Por muy dedicada que sea una persona, es imposible mantener la concentración durante horas. De hecho, la mayoría de las personas son incapaces de mantenerse concentradas durante más de 30-45 minutos. Por lo tanto, es una buena idea trabajar en ráfagas cortas, asegurándose de hacer descansos de 5 minutos entre ellas. Sin embargo, esto sólo funciona con una condición: que tengas la autodisciplina de mantenerte completamente concentrado en la tarea que tienes entre manos. La tentación de visitar tu página web favorita o consultar las noticias puede aparecer, pero debes evitar caer en ella. Al fin y al cabo, para eso está la pausa de 5 minutos. Trabajar en periodos cortos aporta un elemento de estructura a tu vida. Esto, sin duda, facilita la concentración. Sí, incluso en esos días en los que estás cansado y sin inspiración. Siguiendo los consejos mencionados anteriormente, descubrirá que es capaz de mantenerse concentrado con más facilidad que antes. Sin embargo, ten en cuenta que, como cualquier otra cosa en la vida, cuanto más practiques, más fácil te resultará. Nota: El poder de la concentración: Lo que los mejores triunfadores del mundo saben sobre el secreto de la libertad financiera y el éxito es una lectura excelente. Haga clic aquí para obtener más información.</w:t>
      </w:r>
    </w:p>
    <w:p>
      <w:r>
        <w:rPr>
          <w:b/>
          <w:color w:val="FF0000"/>
        </w:rPr>
        <w:t xml:space="preserve">id 279</w:t>
      </w:r>
    </w:p>
    <w:p>
      <w:r>
        <w:rPr>
          <w:b w:val="0"/>
        </w:rPr>
        <w:t xml:space="preserve">Tribunales La Constitución de los Estados Unidos otorga el poder último al pueblo, no al gobierno. La Constitución creó una estructura de gobierno conocida como federalismo, que requiere el reparto de poderes entre el gobierno federal y los gobiernos de cada uno de los 50 estados. En el marco del federalismo, existen dos tipos de sistemas judiciales: el federal y el estatal. Los tribunales federales tienen jurisdicción sobre las cuestiones mencionadas o implícitas en la Constitución. Los tribunales estatales tienen jurisdicción sobre los asuntos no mencionados en la Constitución y aquellos que la Constitución no niega específicamente a los estados. Los Tribunales Reales de Justicia, Londres La Constitución estableció tres poderes del Estado: el legislativo, el ejecutivo y el judicial. Los tribunales son el poder judicial. Como rama coigualitaria del gobierno, el Poder Judicial es independiente de los poderes legislativo y ejecutivo. Los tribunales tienen la autoridad de interpretar la ley basándose en la Constitución sin la presión de los otros dos poderes. Los tribunales federales tienen el poder de revisión judicial. Esto significa que pueden revisar las leyes del Congreso y las acciones del Presidente para asegurarse de que están permitidas por la Constitución. Si no lo están, el Tribunal Supremo de los Estados Unidos declara dichos actos o acciones inconstitucionales, y no tienen fuerza de ley. Los tribunales federales conocen de casos civiles y penales. Los casos civiles implican disputas entre particulares, como las disputas contractuales. Los casos penales implican ofensas contra toda la comunidad o la sociedad, como el asesinato. Los tribunales siguen procedimientos diferentes en los casos civiles y penales. Dentro de los sistemas judiciales federales y estatales, hay dos niveles: los tribunales de primera instancia y los tribunales de apelación. Los tribunales de primera instancia, llamados Tribunales de Distrito de EE.UU., son tribunales de jurisdicción original. Son los primeros tribunales que conocen de un caso civil o penal. Si las partes no están satisfechas con la decisión de un tribunal de primera instancia, pueden pedir a un tribunal de apelación, llamado Tribunal de Circuito de Apelaciones de EE.UU., que revise la decisión del tribunal de primera instancia. Si las partes no están satisfechas con la decisión del Tribunal de Circuito de Apelaciones de EE.UU., pueden apelar al Tribunal Supremo de los Estados Unidos. El Tribunal Supremo selecciona los casos que va a conocer. El Tribunal Supremo es el intérprete final de la Constitución de EE.UU. porque es el más alto tribunal del país. Además de los jueces, muchas otras personas colaboran para garantizar el éxito del sistema judicial. Entre ellas se encuentran el personal de los tribunales, los fiscales, los defensores públicos federales, los abogados que ejercen en el ámbito privado y los alguaciles de Estados Unidos. Los ciudadanos desempeñan un papel crucial en el sistema judicial estadounidense. Ayudan a garantizar una administración de justicia justa e imparcial participando directamente en el trabajo de los tribunales como jurados, testigos y empleados del sistema judicial. Sin embargo, el papel central que desempeñan los ciudadanos para garantizar el Estado de Derecho es utilizar los tribunales para resolver pacíficamente los conflictos y acatar las órdenes judiciales. Servicio de jurado Los jurados son una de las formas más importantes en que los ciudadanos pueden participar directamente en su gobierno. Un jurado es un panel de ciudadanos que determina los hechos de un caso legal. Los jurados se utilizan tanto en los juicios civiles como en los penales. Los juicios civiles son casos legales entre dos individuos privados. Si un jurado considera que una persona es culpable en un caso civil, el castigo suele incluir algún tipo de restitución y/o multa. En un juicio penal, se acusa a una persona de infringir la ley. El jurado tiene entonces la tarea de determinar si el acusado es culpable o inocente. El castigo en un juicio penal suele ser la prisión. La mayoría de las veces, todos los miembros del jurado deben llegar a la misma conclusión sobre la culpabilidad o la inocencia. La conclusión se conoce como veredicto. Los jurados ayudan a preservar la naturaleza democrática de la forma constitucional de gobierno al permitir la participación directa de los ciudadanos en el proceso judicial. La jueza Ann C. Williams, del Tribunal de Apelaciones del Séptimo Circuito de Chicago, dice que cada generación se apoya en los hombros de las personas que la precedieron. Ella atribuye al ejemplo de sus padres su preparación para servir en la judicatura federal, y se inspira en pioneros como el difunto juez del Tribunal Supremo Thurgood Marshall. ¿Qué tipo de caso? Penal o Civil - ¿Cuál es la diferencia? Hay dos tipos de procedimientos judiciales en los tribunales federales, los casos penales y los civiles. En un juicio penal, se acusa a un individuo de cometer una ofensa - un crimen - contra la sociedad en su conjunto. Los jurados penales están formados por 12 miembros y suplentes y se debe llegar a una decisión unánime antes de que el acusado sea declarado "culpable". La carga de la prueba recae en el gobierno y la norma es "ser</w:t>
      </w:r>
    </w:p>
    <w:p>
      <w:r>
        <w:rPr>
          <w:b/>
          <w:color w:val="FF0000"/>
        </w:rPr>
        <w:t xml:space="preserve">id 280</w:t>
      </w:r>
    </w:p>
    <w:p>
      <w:r>
        <w:rPr>
          <w:b w:val="0"/>
        </w:rPr>
        <w:t xml:space="preserve">m-hance ha sido nombrada como una de las empresas tecnológicas británicas de más rápido crecimiento en el Sunday Times Tech Track 100 Domingo, 16 de septiembre de 2012 Aparecer en la lista de empresas Tech Track 100 es un gran logro para m-hance y significa aún más nuestra emergencia como el proveedor de software de elección para el mercado medio del Reino Unido El crecimiento récord de las ventas de más del 45% asegura el lugar de m-hance en el Tech Track 100 por primera vez 16 de septiembre de 2012 -- m-hance, un proveedor líder de soluciones innovadoras de software empresarial para las organizaciones del mercado medio, ha sido incluido en The Sunday Times Hiscox Tech Track 100 por primera vez. m-hance ha sido clasificada junto a empresas como Lycamobile y MusicMagpie en la prestigiosa tabla de clasificación que reconoce a las empresas privadas de tecnología, medios de comunicación y telecomunicaciones de más rápido crecimiento en el Reino Unido. En su duodécima edición, la tabla de clasificación The Sunday Times Tech Track 100 (elaborada por Fast Track) clasifica a las 100 empresas privadas de tecnología (TMT) del Reino Unido con mayor crecimiento de ventas en los últimos tres años. Para poder optar a esta clasificación, las empresas deben no cotizar en bolsa, ser independientes y estar registradas en Gran Bretaña. m-hance es uno de los tres únicos proveedores de software que figuran en la lista. m-hance se formó en noviembre de 2011 mediante una serie de adquisiciones y cuenta con una plantilla de 230 empleados en oficinas repartidas por el Reino Unido, Irlanda, Estados Unidos e India. Estas adquisiciones, además del fuerte crecimiento orgánico y los ingresos recurrentes de la empresa, han hecho que las ventas de m-hance crezcan más de un 45%, pasando de 3,1 millones en 2008 a 9,6 millones en 2011. Se prevé que las ventas de la innovadora cartera de software empresarial de m-hance, que incluye gestión financiera, CRM, redes sociales empresariales y soluciones y servicios basados en la nube, alcancen los 22,2 millones en 2012. Mark Thompson, director general de m-hance, comenta: "Estar en la lista de las 100 empresas de Tech Track es un gran logro para m-hance y significa que nos hemos convertido en el proveedor de software preferido por el mercado medio del Reino Unido. Me gustaría agradecer especialmente a nuestro trabajador personal, a nuestros leales socios comerciales y a nuestros clientes su enorme apoyo para contribuir a nuestro éxito. Pueden estar seguros de que les proporcionaremos los mismos altos niveles de apoyo, flexibilidad y soluciones innovadoras que han estado demandando para permitirles reducir costes, mejorar la eficiencia y reforzar su ventaja competitiva." Thompson continúa: "2012 ha sido un año histórico para m-hance. Hemos lanzado nuestra propia e innovadora gama de soluciones ERP integradas en la nube, móviles y sociales, hemos conseguido algunas nuevas e importantes ganancias de negocio y hemos hecho progresos significativos en la mejora de nuestros productos y servicios que ofrecen un retorno de la inversión real y tangible para nuestros clientes. Seguiremos invirtiendo fuertemente en nuestras soluciones para impulsar más beneficios de productividad, al tiempo que buscamos hacer adquisiciones estratégicas para fortalecer nuestra posición en el mercado" m-hance se ha formado tras las adquisiciones de Calyx Software, Gyrosoft, Trinity Computer Services y elementos de MentecPlus, Touchstone Group y Maxima Holdings plc. m-hance cuenta actualmente con el apoyo de 230 empleados de las oficinas en Manchester, Londres, Loughborough, Dublín, Glasgow y los Estados Unidos. m-hance también tiene capacidades de desarrollo offshore en la India.</w:t>
      </w:r>
    </w:p>
    <w:p>
      <w:r>
        <w:rPr>
          <w:b/>
          <w:color w:val="FF0000"/>
        </w:rPr>
        <w:t xml:space="preserve">id 281</w:t>
      </w:r>
    </w:p>
    <w:p>
      <w:r>
        <w:rPr>
          <w:b w:val="0"/>
        </w:rPr>
        <w:t xml:space="preserve">La cancelación del Clásico de Invierno no es un motivo para echarse a temblar Si alguna vez necesitas un ejemplo de lo pequeña que es la bola de nieve en la que reside la NHL, no busques más que los continuos rebuznos sobre la cancelación del Clásico de Invierno. Mira, es un buen juego, incluso si es en gran medida irrelevante en Canadá, donde tiene menos audiencia que una noche de temporada regular en Hockey Night in Canada. En EE.UU., los índices de audiencia han sido decentes para un evento deportivo, pero están disminuyendo. El partido atrae lo que obtendría un agradable partido de fútbol universitario en la mayoría de los sábados de otoño. Pero destaca tanto en el mundo provinciano de la NHL porque los que la dirigen han sido tan ineptos a la hora de vender la liga, que uno se pregunta si estos tipos podrían comercializar gasolina gratis. En términos relativos, una buena idea como el Clásico de Invierno en la NHL es equivalente al Hombre Marlboro. Claro, es un anuncio efectivo, aunque modesto, para el hockey, especialmente con el componente de HBO. Pero 3,6 millones de espectadores durante una tarde al año no van a ser la marea que mueva las franquicias que se hunden y que cuelgan del cuello de la NHL como un collar de bloques de ceniza. Si la NHL depende del Clásico de Invierno para ganarse a los aficionados periféricos, la liga está en más problemas de los que se pensaba. Los propietarios lo han cancelado. ¿Y qué? Con la cantidad de indignación que sale de varios medios de comunicación, uno habría adivinado que la NHL despojó a los Boston Bruins de su última Copa Stanley, y en su lugar puso anillos a Ryan Kesler, Alex Burrows y Max Lapierre. Los aficionados no deberían preocuparse. Siempre fue el bebé de los propietarios. Era su fiesta de la diversión. Y cuando se lo quitan por las rodillas, los propietarios son los únicos que deberían prestarle atención. Incluso si te desmayas por el romanticismo inherente a jugar un partido de la NHL al aire libre, no te desmayarás para siempre. El Clásico de Invierno siempre ha tenido una vida útil. Hay un número limitado de veces que la NBC permitirá a la NHL sumergirse en este pozo, y un número finito de lugares donde funcionará. Detroit tendrá su juego. Podría ser este año. La NHL podría cancelar fácilmente el partido en las próximas dos semanas. Si no, la liga ya ha cancelado 326 partidos. ¿Qué es uno más? Esto no es una desgracia, ni merece que nadie se ponga a echar espumarajos. Los hoteleros que perdieron sus reservas estarán bien, gracias. La única desgracia es esta pelea de gatas por el 3% al 5% de los ingresos relacionados con el hockey, en una liga con ingresos récord, que es lo suficientemente amarga como para poner toda la temporada al borde del abismo. Lo último de Luongo Si los Canucks quieren gastar algo en su inútil marcador del Rogers Arena, de 5 millones de dólares, podemos sugerirlo: Gracias, Kevin Lowe. Después de que The Province revelara recientemente que los Oilers de Edmonton eran la sorpresa en el sorteo de Roberto Luongo, Lowe avivó el fuego al admitir públicamente que no está precisamente abrumado de confianza cuando mira su situación en la red. "La portería es un signo de interrogación", admitió Lowe en una entrevista radiofónica. "Y lo digo con todo el respeto a Devan Dubnyk y Khabi (Nikolai Khabibulin). Khabi ha estado lesionado y se acerca a los 40 años. "Nos ha dado tramos de gran portería, pero su salud es una cosa". Sobre Dubnyk, continuó: "Tiene que salir y demostrarlo ahora si quiere hacerse con el puesto de número 1". Luongo, bien informado del interés de los Oilers, hizo su parte dando a la historia de "Edmonton cuestiona a sus porteros" un hábil giro al ponerse una de sus antiguas máscaras de los Oilers de Grant Fuhr y publicarla en twitter para Halloween. ¿Truco o trato? Algo sublime, de verdad. A Brian Burke le debe haber encantado. A pesar de los informes, un acuerdo entre Toronto y Vancouver para Luongo no está hecho, por lo que el asistente de GM de Vancouver Laurence Gilman y el asesor principal Stan Smyl estaban en Abbotsford esta semana, explorando los Marlies de Toronto. Casualmente, Burke y su lugarteniente Dave Nonis también estuvieron presentes. Por supuesto, los equipos no están autorizados a hablar de comercio durante el cierre patronal, aunque si lo hicieran, ¿quién lo sabría? La mayoría de la gente sigue creyendo que se va a llegar a un acuerdo con Toronto. Los Leafs necesitan un</w:t>
      </w:r>
    </w:p>
    <w:p>
      <w:r>
        <w:rPr>
          <w:b/>
          <w:color w:val="FF0000"/>
        </w:rPr>
        <w:t xml:space="preserve">id 282</w:t>
      </w:r>
    </w:p>
    <w:p>
      <w:r>
        <w:rPr>
          <w:b w:val="0"/>
        </w:rPr>
        <w:t xml:space="preserve">Categories Entradas recientes domingo, octubre 14, 2012 Una carta sobre Amanda Todd, a las personas que la atormentaron Toni Lucas, Pincher Creek Voice Preferiría que esta valiente y triste niña siguiera con nosotros.  Nunca más lo estará.  La adolescente Amanda Todd, de la Columbia Británica, se suicidó este mes como consecuencia del aislamiento y el acoso escolar.  Muchos llevan colores el lunes 15 de octubre en apoyo de la lucha contra el acoso, (rosa) y específicamente para Amanda (azul).  Puede abrir los ojos de los demás al ver que la gente lleva estos colores mañana.  Puede hacer que algunos acosadores piensen antes de hacer algo cruel.  Puede ayudar a la gente a apoyar a otros a los que se les hacen cosas crueles, en lugar de dejarlos solos. Amanda Todd hizo algo estúpido e ingenuo a los trece años que la llevó a la muerte a los quince por sus propias manos.  Se desnudó.  Sola, en su casa, se quitó la ropa. ¿Reconoció lo público que era ese acto?   Mientras estaba sola en la habitación cuando entró en Internet para conocer y hablar con otras personas. Se animó a "flashear".  Según su clip de Youtube publicado poco antes de su muerte, se expuso un año después.  Sólo puedo suponer que la persona a la que se expuso originalmente le prometió que estaba a salvo, y que esto era algo privado entre los dos.   No voy a adivinar las palabras que se utilizaron para halagarla para que revelara más, pero es revelador que tardara un año en decidirse a hacerlo.  Debe haber sido valiente y no poco ingenua para que esa niña se desnude incluso en la seguridad de su casa para excitar a alguien.  Sí, cometió un error. Lo que sé es que alguien se ganó su confianza.  Ella buscaba elogios y aceptación, como la mayoría de la gente.  No define si fue a una persona o a varias a las que dio imágenes de su cuerpo a sabiendas.  Más tarde, alguien que no conocía empezó a utilizar estos datos para amenazarla.  Un hombre, de edad no revelada, intentó chantajearla. Su error anterior la llevó a ser seguida, acosada, chantajeada, ridiculizada, humillada, condenada al ostracismo, deprimida, a tomar otras malas decisiones personales, y finalmente a su muerte por suicidio. Al hombre que trató de utilizar esta información, no importa cómo se hizo con sus fotos:  No puedo desearte algo peor de lo que ya eres.  ¿Eres tú el que originalmente la sedujo para que se desnudara?  Aunque no lo seas, eres un mentiroso, un cobarde, un matón, un acosador y un chantajista.  Si eras un adulto cuando todo esto empezó eres un pedófilo, y no importa la edad que tengas eres, como mínimo, un cómplice de la tragedia.  Si tengo que elegir a quién quiero vivo en la sociedad, a una niña de 15 años que cometió un error a los 13 con algunos problemas de personalidad, o a ti, no hay competencia.  Seguirás sembrando la miseria si no se te detiene. Probablemente intentarás culpar de todo a las víctimas a las que afectas. Espero que te encuentren culpable de tus delitos con todo el peso de la ley.  No te engañes, son crímenes. Amanda eligió acabar con su vida, debido a una depresión que duró años.  Parece que gran parte de su infierno personal comenzó con sus acciones. Antes de morir desnudó su alma en internet.  Eso fue valiente, más valiente que desnudarse.  Era mayor, más sabia, infinitamente más triste y a estas alturas ya entendía mejor el poder de internet.   Desnudar el alma nunca es fácil, rara vez es bonito, y siempre deja a la persona que lo ha hecho en carne viva y vulnerable.  Es un acto poderoso.  Su acción puede cambiar las leyes, aunque ella no esté aquí para ver esos cambios. Espero que otras personas aprendan, especialmente las que ayudaron a atormentar a esta chica.  Espero que los que fueron a las fiestas para celebrar su muerte fueran un nudo de niños asustados que se congregaron en solidaridad para apoyarse mutuamente porque saben que lo que hicieron estuvo mal.  Apuesto a que fue una fiesta divertida, divertida hasta el punto de la histeria.  Trataban de demostrarse a sí mismos que no se quedarían solos y condenados al ostracismo por sus actos, como ocurrió con Amanda. Creo que esperabais que vuestros números juntos demostraran que estabais en lo cierto por vuestros actos.  Puedo adivinar que, por muy divertida que fuera la fiesta, estaba acechada por la culpa y la vergüenza. Espero que al menos algunos de ustedes se hayan dado cuenta, y decidan ser mejores personas.  Si tenéis su edad, aún sois niños y tenéis que aprender a</w:t>
      </w:r>
    </w:p>
    <w:p>
      <w:r>
        <w:rPr>
          <w:b/>
          <w:color w:val="FF0000"/>
        </w:rPr>
        <w:t xml:space="preserve">id 283</w:t>
      </w:r>
    </w:p>
    <w:p>
      <w:r>
        <w:rPr>
          <w:b w:val="0"/>
        </w:rPr>
        <w:t xml:space="preserve">El Nissan Juke no es tan económico como debería El Honesto Juan escucha a un lector que está decepcionado con el ahorro de combustible del Nissan Juke de su esposa. Mi mujer ha comprado recientemente un nuevo Nissan Juke automático con tracción a las cuatro ruedas. Nissan afirma que el consumo de combustible combinado es de 37,2 mpg y de 47,1 en el ciclo extraurbano, pero después de 300 millas estamos promediando sólo 29,6 mpg y aún no hemos superado los 31,1 en un viaje largo. Nos han dicho que controlemos el consumo una vez que el coche esté bien rodado, pero para entonces estará fuera del periodo de devolución de un mes. A mi mujer le encanta el coche, pero si las cifras no mejoran significativamente no nos lo quedaremos y puede que lo cambiemos por un diésel. ¿Qué derechos tenemos si no cumple con las exigencias de rendimiento del fabricante? HM, Co Antrim Estás citando las cifras de combustible de las pruebas de laboratorio de la CE, que son totalmente irreales, pero las únicas que un fabricante está legalmente autorizado a citar. No hay ni ha habido nunca ninguna garantía de que los conductores alcancen estas cifras, por lo que no tiene motivos para rechazar el coche. Según los comentarios de la encuesta sobre el consumo de combustible en el mundo real en www.honestjohn.co.uk, el consumo medio del Juke DiG-T 4x4 CVT es de 31,1 mpg. Sería estúpido cambiar el coche por otra cosa, porque la pérdida financiera será mucho mayor que cualquier cosa que se recupere a través de la mejora de la economía. Además, los diésel modernos presentan una serie de problemas potencialmente costosos a largo plazo.</w:t>
      </w:r>
    </w:p>
    <w:p>
      <w:r>
        <w:rPr>
          <w:b/>
          <w:color w:val="FF0000"/>
        </w:rPr>
        <w:t xml:space="preserve">id 284</w:t>
      </w:r>
    </w:p>
    <w:p>
      <w:r>
        <w:rPr>
          <w:b w:val="0"/>
        </w:rPr>
        <w:t xml:space="preserve">Búsqueda en el sitio Preguntas frecuentes ¿QUÉ HAY QUE HACER SI UN FAMILIAR MUERE EN CASA? Cuando un fallecimiento esperado se produce en el domicilio o en una residencia de ancianos, hay que ponerse en contacto con el médico que ha atendido al fallecido. Siempre que el fallecido haya acudido al médico durante su última enfermedad (en los 14 días anteriores), el médico o un colega acudirá para confirmar que se ha producido el fallecimiento, o dará permiso para que el fallecido sea trasladado a las instalaciones de una empresa funeraria, si es su deseo que esto ocurra. A continuación, puede ponerse en contacto con la empresa funeraria de su elección, que acudirá para trasladar al difunto a sus instalaciones. ¿QUÉ DEBO HACER SI UN FAMILIAR FALLECE EN EL HOSPITAL? Si un familiar que ha estado ingresado en un hospital fallece, los médicos que han estado tratando al fallecido normalmente podrán emitir el Certificado Médico de Causa de Muerte. Pregunte al personal de la sala o al médico qué tiene que hacer para recoger este certificado, o llame a su empresa funeraria local para que le asesoren y le den los números de contacto. La mayoría de los hospitales ofrecen a los familiares la posibilidad de sentarse con el fallecido antes de su traslado desde la sala o habitación privada. Incluso puede haber una capilla de descanso en el hospital específicamente para este fin. A continuación, el fallecido será trasladado al tanatorio, donde será recogido por la empresa funeraria que usted haya elegido. Si el médico no emite un certificado médico de la causa de la muerte, suele ser porque las circunstancias que rodean el fallecimiento hacen que deba remitirse al juez de instrucción de Su Majestad para una investigación más exhaustiva. El médico sólo puede expedir el certificado médico de defunción si conoce la causa de la muerte por haber atendido al fallecido por esta enfermedad en los 14 días anteriores al fallecimiento. El médico no puede expedir el certificado médico de la causa de la muerte si el fallecido: - ha tenido una muerte violenta o no natural; ha tenido una muerte súbita cuya causa se desconoce; ha fallecido en la cárcel o en un lugar o en circunstancias tales que requieran una investigación en virtud de cualquier otra ley. Si la muerte no se ajusta a estos criterios, pero el fallecido fue sometido a una operación poco antes de la muerte o hay indicios de una posible enfermedad industrial, es probable que el médico no rellene el certificado médico de la causa de la muerte, sino que remita el fallecimiento al juez de instrucción de SM en cuyo subdistrito se produjo la muerte. Si la muerte se remite al médico forense, su oficina se encargará de trasladar al fallecido a su morgue para que se investigue la muerte y, si es necesario, se abra una investigación. ¿QUÉ HACE EL JUEZ DE INSTRUCCIÓN DE SU MAJESTAD? El cargo de Su Majestad el Coronel se remonta a la época sajona y ha evolucionado a lo largo de los siglos. Por lo general, el HM Coroner ha sido y es quien actúa en nombre de la Corona en asuntos legales relacionados con desastres y derechos de propiedad, tesoros, naufragios y similares, dando lugar a la investigación de las numerosas muertes ocurridas en ese momento. Tener una jurisdicción completa sobre todas las muertes repentinas e inexplicables era una extensión natural de sus poderes, y esto constituye la parte principal de su trabajo en la actualidad. Originalmente, el juez de instrucción de Su Majestad se denominaba "Coronae Curia Regis", es decir, el guardián de los alegatos reales. Hoy en día, el título correcto de HM Coroner es: "Her Majesty's Coroner" para la totalidad o parte de un área de la Autoridad Local, es decir, "Her Majesty's Coroner for Southampton". Los principales deberes del Coroner hoy en día son: - investigar todas las muertes repentinas e inesperadas, investigar todas las muertes que ocurren en el extranjero donde el cuerpo es repatriado al Reino Unido; dar permiso para sacar los cuerpos fuera de Inglaterra y Gales; actuar para la Corona con respecto a los tesoros escondidos. El titular del cargo de HM Coroner suele tener formación jurídica y no pocas veces es un abogado. También puede ser un médico con formación jurídica, y en ocasiones es ambas cosas. Aunque la Autoridad Local suministra el Servicio de Forenses, pagando todos los costes -incluyendo los costes de los traslados por parte de las empresas funerarias que actúan en nombre del Forense- el Forense no está empleado por la Autoridad, siendo sólo responsable ante la Corona en la persona de uno de los Secretarios de Estado de Su Majestad, a saber, el Ministro del Interior. El servicio del Coroner es administrado por Su Majestad el Coronel, quien es asistido por un adjunto, ya que el servicio tiene que ser</w:t>
      </w:r>
    </w:p>
    <w:p>
      <w:r>
        <w:rPr>
          <w:b/>
          <w:color w:val="FF0000"/>
        </w:rPr>
        <w:t xml:space="preserve">id 285</w:t>
      </w:r>
    </w:p>
    <w:p>
      <w:r>
        <w:rPr>
          <w:b w:val="0"/>
        </w:rPr>
        <w:t xml:space="preserve">17 NOVIEMBRE 2012 Blog Destacado Álvarez tendrá que esperar a la 'Super Pelea' A pesar de que el actual campeón de peso medio ligero del CMB, Saúl "Canelo" Álvarez, desea pelear con el cinco veces campeón mundial Floyd Mayweather Jr. o con el campeón de peso medio Sergio "Maravilla" Martínez, el presidente del CMB, José Sulaimán, ha declarado que la próxima pelea de Saúl tiene que ser contra Erislandy Lara o Vanes Martirosyan. Esto dependerá de quién gane la eliminatoria final entre quienes se enfrenten el sábado en Las Vegas. "Saúl es un boxeador que está en las grandes ligas. Es un ídolo que ha seguido su carrera de la manera correcta, incluso enfrentando y derrotando a Shane Mosley,2 dijo Sulaimán. "Es un boxeador disciplinado, dedicado y comprometido. Es un hecho que tiene la madurez para enfrentar al mejor libra por libra, Floyd Mayweather o al Jr. Sergio Martínez. "Pero Saúl está comprometido con una pelea obligatoria con Vanes Martirosyan o Erislandy Lara, quienes pelearán el próximo sábado por la oportunidad de retar al campeón mundial. Después de eso "Canelo" puede elegir quién será su próximo rival" dijo Sulaiman. Sulaimán añadió: "Así que los planes de Saúl tendrán que esperar, hasta que haya cumplido su compromiso de esta pelea obligatoria".</w:t>
      </w:r>
    </w:p>
    <w:p>
      <w:r>
        <w:rPr>
          <w:b/>
          <w:color w:val="FF0000"/>
        </w:rPr>
        <w:t xml:space="preserve">id 286</w:t>
      </w:r>
    </w:p>
    <w:p>
      <w:r>
        <w:rPr>
          <w:b w:val="0"/>
        </w:rPr>
        <w:t xml:space="preserve">En las últimas horas antes del alto el fuego, en una escuela de las Naciones Unidas en la ciudad de Gaza que estaba repleta de familias que habían huido de los bombardeos israelíes, una niña de unos 13 años empujó un trozo de cartón arrancado de un envoltorio de galleta en la mano de uno de mis colegas. Era una lista de verificación para el futuro, con un error ortográfico: Espero detener una guerra Espero vivir en una vida feliz Espero estar en paz para siempre Sueño feliz Pero esto es Gaza, un lugar donde las pesadillas pueden hacerse realidad. Su familia abandonó a toda prisa su casa, cerca de la frontera con Israel, después de que este país lanzara miles de octavillas advirtiéndoles de que atacarían su barrio. Poco después de que se fueran, los israelíes empezaron a bombardear. ¿El alto el fuego acerca a la chica del sueño a la vida que desea? Probablemente no. En los años transcurridos desde que Israel retiró sus tropas y colonos de Gaza en 2005, ha habido muchos episodios de matanzas transfronterizas. A todos ellos les ha seguido un alto el fuego, algunos tácitos, otros organizados por diplomáticos extranjeros. Todos han fracasado. Esto se debe a que Israel y Hamás, que asumió el control interno de Gaza en 2007, se encuentran en un estado de guerra perpetua, a veces fría, a veces abrasadoramente caliente. Hamás, que no representa ninguna amenaza seria para el poderoso ejército de Israel, ha demostrado que es muy difícil de vencer. Sé que hay niños al otro lado de la alambrada fronteriza, en ciudades maltrechas como Sderot, que tienen el mismo tipo de esperanzas que la niña palestina de la escuela de la ONU. ¿Un breve respiro? Los adultos de ambos lados son mucho más escépticos sobre el futuro. Al anunciar el acuerdo de Israel para el alto el fuego, el Primer Ministro de Israel, Benjamin Netanyahu, dijo a los israelíes que sabía que algunos de ellos esperaban que se tomaran medidas militares más duras, y dijo que todavía podrían ser necesarias en el futuro. Acuerdo de alto el fuego Israel pondrá fin a todas las hostilidades en la Franja de Gaza por mar, tierra y aire, incluidas las incursiones y los ataques contra individuos Todas las facciones palestinas de Gaza pondrán fin a todas las hostilidades contra Israel, incluidos los ataques con cohetes y en la frontera Después de 24 horas desde el inicio del alto el fuego, Egipto debe recibir garantías de ambas partes de que respetarán el acuerdo y hará un seguimiento de cualquier informe sobre su incumplimiento. Una encuesta realizada para Channel 2 News en Israel, publicada justo antes de que entrara en vigor el alto el fuego, decía que el 70% de los israelíes estaba en contra. En un hospital de Gaza, un hombre de unos 30 años, con una venda alrededor de una herida en la cabeza y heridas de metralla en el pecho, no creía que fuera a cambiar nada más que a corto plazo. "El pueblo judío no quiere un alto el fuego y no funcionará con ellos en absoluto... No habrá una gran diferencia, con o sin tregua". En El Cairo, el líder político de Hamás, Jaled Meshaal, declaró la victoria. "Dios ha obligado a los sionistas a dejar de golpear a nuestro pueblo en Gaza y se han sometido a nuestras condiciones". Los funcionarios del Sr. Netanayhu, en cambio, dicen que Israel ha causado un daño real a Hamás y le ha dado una lección que refuerza la capacidad de Israel para disuadir a sus enemigos. Entendimientos frágiles En todo caso, el alto el fuego es un empate. Conviene tanto a Israel como a Hamás. Ambos pueden afirmar que han reforzado sus posiciones. Pero la historia demuestra que un alto el fuego que no gana tiempo para un proceso político que aborde los problemas enconados del conflicto entre Israel y los palestinos no durará. Esta vez, el alto el fuego viene con una página de "entendimientos" escritos que abordan algunos de los grandes problemas entre ellos. Se supone que los palestinos deben dejar de disparar contra Israel. Se supone que Israel abrirá los cruces hacia Gaza y facilitará la circulación de personas y el traslado de mercancías. El cese de los disparos de cohetes y el levantamiento del bloqueo son factores que podrían, si se produjeran, mejorar realmente la vida de la gente e incluso devolver algo de esperanza en el futuro tanto a los adultos como a los niños. Pero Israel ha dicho muchas veces que el bloqueo es vital para su seguridad, e incluso si Hamás hace cumplir el alto el fuego entre sus propios combatientes, podría tener problemas para controlar a los grupos armados más pequeños y militantes de Gaza. Salvo que se produzca un milagro político, las condiciones para la siguiente espiral que convierta la tensión en violencia siguen, por desgracia, ahí. El nuevo Egipto se ha ganado los elogios del</w:t>
      </w:r>
    </w:p>
    <w:p>
      <w:r>
        <w:rPr>
          <w:b/>
          <w:color w:val="FF0000"/>
        </w:rPr>
        <w:t xml:space="preserve">id 287</w:t>
      </w:r>
    </w:p>
    <w:p>
      <w:r>
        <w:rPr>
          <w:b w:val="0"/>
        </w:rPr>
        <w:t xml:space="preserve">Sí, una única presentación del expediente de solicitud sin las habituales idas y venidas con el Departamento de Inmigración de Hong Kong en el transcurso de las 12-16 semanas habituales hasta la notificación del resultado del caso. Una aplicación demasiado rara. Esto es casi inaudito en realidad (al menos en mi experiencia), aunque hubo un caso a finales de la década de 1990 en el que tuvimos un visado de inversión de presentación única aprobado en sólo 2 semanas. Sin embargo, ese caso era único y no se puede comparar con el caso que se ha aprobado para nuestro cliente hace unas 24 horas. Aunque tenemos muchas solicitudes de visado de inversión pendientes en cualquier momento con un molde propio, este caso fue particularmente notable, por lo que pensé en compartir con ustedes un ensayo de sus características y, con suerte, arrojar algo de luz sobre las cualidades de un caso de visado de inversión que se encontró con un home run en la primera bola lanzada. El cliente "Simon" reservó inicialmente una consulta con nosotros vía Skype el 29 de mayo de este año. Durante nuestra sesión de una hora, me enteré de que era un ciudadano estadounidense, había sido residente de Hong Kong durante 2 años y que su visado de trabajo actual iba a expirar, junto con su contrato de trabajo, el último día de julio, unas 9 semanas más tarde. Simon tenía 30 años de experiencia en el sector internacional sin ánimo de lucro y había llegado a Hong Kong originalmente para desempeñar una función educativa. Aunque había recibido una oferta de prórroga de su contrato de trabajo, de hecho en condiciones más favorables esta vez, había identificado un nicho no cubierto en el mercado de Hong Kong para su área de interés especial de larga data y quería entender sus opciones de inmigración para permanecer en la RAEHK para poder emprender esta actividad. Como Simon tenía que salir de viaje de negocios, fijamos una fecha para reunirnos y discutir los siguientes pasos un par de semanas después, el 14 de junio. En esa reunión, Simon convino en que, tras haber estudiado a fondo los retos asociados a una solicitud de visado de inversión, deseaba seguir adelante y, en consecuencia, hicimos los preparativos para comenzar a trabajar en su caso. Preparación del caso Lo primero que tenía que hacer Simon era constituir una sociedad de responsabilidad limitada en Hong Kong y conseguir un certificado de registro de empresa. Le presentamos a nuestros compañeros que se encargaron de ello en su nombre y todo el proceso, incluida la apertura de una cuenta bancaria de la empresa para recibir sus fondos de inversión, se completó a finales de junio. Mientras tanto, preparamos una lista de comprobación personalizada y detallada de los requisitos que necesitaríamos de él, junto con indicaciones sobre la lista de materiales que podríamos ayudarle a elaborar para manifestar adecuadamente su plan de negocio al Departamento de Inmigración de Hong Kong. Unas dos semanas más tarde, a mediados de julio, nos reunimos de nuevo para repasar el estado de la documentación y la elaboración de los argumentos y nos preparamos para planificar la estrategia de presentación. Estrategia de presentación El último día de trabajo de Simon para su actual empleador era el mismo día en que su visado de trabajo iba a expirar (2 semanas después). Esto, junto con sus continuas responsabilidades de viaje por trabajo, significaba que teníamos que ser estratégicos sobre cómo presentar su solicitud. Así que decidimos lo siguiente: (a) El último día de su límite de estancia por trabajo/visado (31 de julio) viajaría a Macao y volvería a entrar como visitante (lo que hizo, obteniendo 90 días a su llegada). (b) Presentaríamos su solicitud el 14 de agosto, (lo que hicimos), 1 día después de que la cuenta bancaria de su empresa hubiera recibido el millón de HKD con el que estaba dispuesto a financiar el negocio. (c) El 15 de agosto se iría a Estados Unidos para una visita de 10 semanas (lo que hizo). Argumento del caso El corte esencial y la idea central de su solicitud fueron los siguientes: (1) Su nicho especial no estaba cubierto en Hong Kong y él tenía la experiencia y los recursos para satisfacerlo. (2) Mientras que el negocio en sí tenía fines de lucro, además de pagarse a sí mismo un ingreso razonable por ello y eventualmente recibir el retorno de su capital de inversión, planeaba reinvertir todas las ganancias adicionales en el negocio a medida que se realizaban. (3) Sus proyecciones preveían la creación de los siguientes puestos de trabajo locales - 1 x personal a tiempo completo después de 7 meses. - 2 x otros 2 empleados a tiempo parcial después de 10 meses. - Un total de 4 puestos de trabajo a tiempo completo al cabo de 24 meses. (4) La facturación prevista al final del mes 15 era de 1,8 millones de HKD y al final del mes 24 era de 2,5 millones de HKD. (5) El efectivo disponible para el negocio era de 1 millón de HKD. (6) La empresa comenzaría con una oficina virtual y se trasladaría a un local comercial independiente.</w:t>
      </w:r>
    </w:p>
    <w:p>
      <w:r>
        <w:rPr>
          <w:b/>
          <w:color w:val="FF0000"/>
        </w:rPr>
        <w:t xml:space="preserve">id 288</w:t>
      </w:r>
    </w:p>
    <w:p>
      <w:r>
        <w:rPr>
          <w:b w:val="0"/>
        </w:rPr>
        <w:t xml:space="preserve">Significado del uso del Oster A5 Turbo Review Tener mascotas en su casa es el secreto para ser feliz. En caso de que su vida no es feliz, entonces usted está dirigido a permanecer un cachorro en su casa. Pero conservar un cachorro no es una tarea fácil. La mascota debe tomar alimentos saludables. Usted tendrá que, además, hacer una adicción de tomar su mascota para un paseo con regularidad. Además, debe dar un correcto cuidado del bienestar de su mascota. También hay muchas cosas que usted necesita para comprar en su mascota. Un factor importante que cada mascota propia debe comprar es una cortadora de cachorros. Usted encontrará un buen montón de la explicación de por qué usted debe obtener un paso con clipper. El pelo de su cachorro también puede ser recortado a través de una cortadora de cachorro. Las maquinillas para mascotas son de otros tipos. Pero es su responsabilidad para comprar el Oster A5 Turbo Review en su perro. Para aquellos que se someten a este artículo, usted descubrirá las maneras de comprar la mejor maquinilla de afeitar para mascotas . Las maquinillas para mascotas están disponibles en numerosos tamaños y formas. Usted tiene que encontrar el que es fácil de usar. Por otra parte, el clipper que acaba de comprar debe ser agudo. Usted encontrará que es muy fácil de usar las maquinillas de afeitar del animal doméstico. Después de haber comprado la revisión Andis AGC 22360, el pelo de su cachorro también puede ser recortado por las máquinas de cortar. Es un factor saludable para recortar el pelo de su mascota. Las personas que tienen mascotas deben comprar una maquinilla para cachorros. La calidad y el emblema resolverán el precio de la Oster A5 Turbo Review. Las maquinillas para mascotas se pueden permitir a través de todo el mundo. Ya no tendrá que disculparse por su decisión de comprar la Andis AGC 22360 Review . Las maquinillas para mascotas son instrumentos magníficos. Las maquinillas de afeitar para cachorros serán una buena opción para los propietarios de mascotas, además de para sus mascotas. Usted va a comprar las máquinas de cortar el pelo de los animales de muchas fuentes excelentes. La Oster A5 Turbo Review también se puede comprar en cualquier tienda para cachorros. Las maquinillas para cachorros también se pueden comprar en Internet. Hay muchos sitios web que promueven las maquinillas para cachorros. Antes de comprar la maquinilla para cachorros, debe comprobar el precio primero. Usted puede adquirir el Andis vs Oster desde la comodidad de su hogar.</w:t>
      </w:r>
    </w:p>
    <w:p>
      <w:r>
        <w:rPr>
          <w:b/>
          <w:color w:val="FF0000"/>
        </w:rPr>
        <w:t xml:space="preserve">id 289</w:t>
      </w:r>
    </w:p>
    <w:p>
      <w:r>
        <w:rPr>
          <w:b w:val="0"/>
        </w:rPr>
        <w:t xml:space="preserve">Queríamos ser escritores es una mezcla divertida y perspicaz de entrevistas originales, comentarios, consejos, cotilleos, anécdotas, análisis, historia y asideros con casi treinta graduados y profesores del ahora legendario Taller de Escritores de Iowa entre 1974 y 1978. Entre los talentos que surgieron en esos años -escribiendo, criticando, bebiendo y debatiendo en las aulas y ...más Queríamos ser escritores es una mezcla divertida y perspicaz de entrevistas originales, comentarios, consejos, chismes, anécdotas, análisis, historia y asideros con casi treinta graduados y profesores del ahora legendario Taller de Escritores de Iowa entre 1974 y 1978. Entre los talentos que surgieron en esos años -escribiendo, criticando, bebiendo y debatiendo en las aulas y los bares de Iowa City- estaban las versiones más jóvenes de los escritores que se convirtieron en John Irving, Jane Smiley, T. C. Boyle, Michelle Huneven, Allan Gurganus, Sandra Cisneros, Jayne Anne Phillips, Jennie Fields, Joy Harjo, Joe Haldeman y muchos otros. Está repleto de ideas y es un tesoro de inspiración para todos los escritores, lectores, amantes de la historia y cualquiera que alguna vez "haya querido ser escritor".Jane Smiley sobre el taller de escritores de Iowa: "En esa época, los profesores solían ser hombres de cierta edad, con la idea de que la competencia era de alguna manera la clave: la época de Norman Mailer. La historia era que si no estabas de acuerdo con Norman, o le hacías una mala crítica, te daba un puñetazo en la nariz. Se suponía que había que pelearse en los restaurantes". T.C. Boyle sobre su cuento "Drowning": "Obtuve 25 dólares por él, lo cual fue maravilloso... Ya sabes, ¿recibir 25 dólares por el producto de tu propio cerebro? En aquella época se podía comprar mucha cerveza en Iowa City por eso". (menos) Reseñas de la comunidad He leído unas 100 páginas de este libro en galera y no se parece a ningún otro libro que puedas encontrar sobre la escritura creativa en el mundo actual. Toma a un grupo de escritores del Taller de Iowa, 1975-78, y les pregunta cómo fue, qué aprendieron, qué piensan ahora mirando hacia atrás. Hay un montón de grandes nombres antes de que fueran grandes, reflexionando sobre cómo es llegar a escribir a través de las filas. Muchos desconocidos con cosas buenas que decir. (Revelación completa: Asistí al Taller de Iowa con muchos de ...más He leído unas 100 páginas de este libro en galera y es diferente a cualquier libro que se encuentre sobre la escritura creativa en el mundo de hoy. Toma un grupo de escritores en el Taller de Iowa, 1975-78, y les pregunta cómo fue, qué aprendieron, qué piensan ahora mirando hacia atrás. Hay un montón de grandes nombres antes de que fueran grandes, reflexionando sobre cómo es llegar a escribir a través de las filas. Muchos desconocidos con cosas buenas que decir. (Revelación completa: asistí al Taller de Iowa con muchos de los que aparecen en el libro, y se me cita en estas páginas). (menos) En realidad, pedí este libro para mi mejor amiga, que tiene un gran talento para escribir. Está empezando un libro y pensé que sería una gran herramienta para ayudarla. Cuando termine el libro le diré qué le ha parecido. Gracias de nuevo por el libro. Queríamos ser escritores" es un diálogo entre casi treinta estudiantes y profesores del apreciado Taller de Escritores de Iowa, mientras asistían durante la década de 1970. A veces, la escritura parece como si muchas personas estuvieran en una habitación discutiendo el libro mientras se transcribe, con una sección de una persona que aparentemente se conecta con lo que el último ha dicho... 'Queríamos ser escritores' se llama así por una razón - no todos llegaron a convertirse en escritores. Aunque hay algunos escritores increíbles incluidos h ...más "Queríamos ser escritores" es un diálogo entre casi treinta estudiantes y profesores del estimado Taller de Escritores de Iowa, mientras asistían durante la década de 1970. A veces, la escritura parece como si muchas personas estuvieran en una habitación discutiendo el libro a medida que se transcribe, con una sección de una persona que aparentemente se conecta con lo que el último ha dicho. 'Queríamos</w:t>
      </w:r>
    </w:p>
    <w:p>
      <w:r>
        <w:rPr>
          <w:b/>
          <w:color w:val="FF0000"/>
        </w:rPr>
        <w:t xml:space="preserve">id 290</w:t>
      </w:r>
    </w:p>
    <w:p>
      <w:r>
        <w:rPr>
          <w:b w:val="0"/>
        </w:rPr>
        <w:t xml:space="preserve">VIVIR BIEN. Go Green. eco BOLETÍN Muerte por televisión 5 de septiembre de 2012 "¡Muévete o muere!". Este fue el mensaje que se gritó con fuerza en la 58ª Reunión Anual del Colegio Americano de Medicina del Deporte. Las personas que se sientan frente al televisor morirán antes que el resto de nosotros. Aunque parezca exagerado, es una verdad respaldada por la investigación. A menudo leo que incluso un "poco" de ejercicio beneficia nuestra salud. Recuerdo una campaña para hacer que la gente se mueva: se sugería aparcar en la esquina más alejada del aparcamiento o subir las escaleras en lugar del ascensor como formas de aumentar nuestros niveles de actividad, con la esperanza de que los 5-10 minutos extra de actividad moderada nos harían estar sanos y prolongarían nuestras vidas. Por favor, no se engañe pensando que el aumento gradual de nuestros niveles de actividad es suficiente para superar los sacrificios que hacemos con nuestro estilo de vida moderno. Aunque el ejercicio reduce el riesgo de muerte prematura, ni siquiera hacer ejercicio de cuatro a siete horas a la semana superará los efectos de pasar tiempo frente al televisor. El Dr. Charles E. Matthews, epidemiólogo de la actividad física e investigador del Instituto Nacional del Cáncer en Bethesda, Maryland, evaluó a más de 240.000 adultos de entre 50 y 71 años que no padecían ninguna enfermedad. Quiso observar la relación entre los niveles de televisión y de ejercicio físico en relación con las tasas de mortalidad. Descubrió que "las personas con mayores niveles de comportamiento sedentario, como ver la televisión de forma prolongada, tienen mayores tasas de mortalidad que los individuos más activos, incluso cuando participan en los niveles mínimos recomendados de actividad física moderada". Antes de la llegada de la industrialización, cuando éramos agricultores y pescadores, cuando nuestra vida dependía de nuestra capacidad de trabajar duro físicamente, sufríamos muy pocas enfermedades cardíacas o cáncer. Nuestros cuerpos, las increíbles máquinas de curación que son, tenían mucho oxígeno para apoyar nuestros sistemas inmunológicos y probablemente éramos más capaces de desintoxicarnos de la mínima cantidad de contaminantes que absorbíamos. A medida que la vida se hizo más fácil, con coches y camiones y dispositivos que ahorran trabajo, no sólo pudimos reducir la cantidad de trabajo físico que se nos exigía, sino que pudimos realizar actividades recreativas que eran contraproducentes para un estilo de vida saludable. Un ejemplo perfecto: Las cenas por televisión. ¿Recuerdas aquellos platos de papel de aluminio que venían por secciones? Carne, verduras, patatas e incluso un postre caliente. Perfectamente preparados para ahorrar tiempo en la cocina, y convenientemente empaquetados para sentarse en una bandeja frente al televisor. Qué lujo... o quizá no. Por desgracia, cuanto más se procesan los alimentos, menos nutritivos y más tóxicos se vuelven. Y con la llegada de los alimentos modificados genéticamente, más irreconocibles son estos alimentos (o debería decir, sustancias comestibles similares a los alimentos) para nuestros cuerpos. América del Norte, de hecho, el mundo, está engordando. En el pasado se nos decía que seguir la guía de alimentos (muy cargada de almidones y granos que promueven la producción de azúcar y la inflamación) junto con el ejercicio moderado mantendría un cuerpo sano. La realidad es que hacer ejercicio moderado e incluso comer "adecuadamente" no puede combatir los efectos de los grandes niveles de inactividad. Nuestros cuerpos fueron diseñados para estar activos, en movimiento, funcionando, llenos de circulación vigorosa, agotando nuestros recursos día tras día. Muchos de nosotros trabajamos en entornos que nos mantienen inmóviles: conduciendo, trabajando en un escritorio, leyendo, estudiando y, por supuesto, relajándonos después frente al televisor. No sólo nuestro cuerpo se atrofia, sino que nuestro cerebro también se vuelve sedentario. El ejercicio nos ayuda a superar el nivel de inactividad en el que nos hemos instalado. Los niveles básicos de actividad no son suficientes. El ejercicio tiene que ser una cultura diaria si queremos superar los efectos de estar sentados, ver la televisión, usar el coche y el iPod que nos permiten estar inactivos. No basta con entrar andando desde el aparcamiento, o con subir las escaleras en lugar del ascensor. Es un comienzo, pero no es suficiente para salvarnos. Tenemos algunos lujos increíbles en este mundo, pero pagamos un precio por ellos con nuestra salud. Es hora de empezar a tomar las decisiones correctas para no pagar el precio final. Por el bien de los que te quieren, no vivas una muerte lenta: ponte en marcha.</w:t>
      </w:r>
    </w:p>
    <w:p>
      <w:r>
        <w:rPr>
          <w:b/>
          <w:color w:val="FF0000"/>
        </w:rPr>
        <w:t xml:space="preserve">id 291</w:t>
      </w:r>
    </w:p>
    <w:p>
      <w:r>
        <w:rPr>
          <w:b w:val="0"/>
        </w:rPr>
        <w:t xml:space="preserve">¿Cuál es la relación entre el credo y el fiqh? Esta es una discusión sobre ¿Cuál es la relación entre el credo y el fiqh? dentro de los foros de Creencias y Fundamentos, parte de la categoría Temas principales; Salaam Alaikum, Según el título, me he estado preguntando qué tipo de efectos puede tener el credo en el fiqh. Puedo ... ¿Cuál es la relación entre el credo y el fiqh? Salaam Alaikum, Según el título, me he preguntado qué tipo de efectos puede tener el credo en el fiqh. Se me ocurren algunos; 1) Hoy en día, los sufíes parecen más inclinados a obligar a alguna forma de taqlid mad'habi, incluso si su mad'hab niega que el profano tenga uno, como los shafi'is que escriben sobre Sunnipath/Qibla y el noventa y nueve por ciento de los hanafis modernos. 2) Del mismo modo, están los ejemplos obvios, como el capítulo de la visita a la tumba del Profeta (salallahu alayhi was-salaam) y el intento de legitimar la construcción de cúpulas en las tumbas, junto con otras cosas sin fundamento como el Urs y la recitación de la Fatihah. ¿Qué otras cosas hay? ¿Qué tipo de efectos tuvo la 'aqida de los eruditos Hanafi, Shafi'i y Maliki posteriores en sus obras de fiqh? ¿Significativo? ¿No son significativos?</w:t>
      </w:r>
    </w:p>
    <w:p>
      <w:r>
        <w:rPr>
          <w:b/>
          <w:color w:val="FF0000"/>
        </w:rPr>
        <w:t xml:space="preserve">id 292</w:t>
      </w:r>
    </w:p>
    <w:p>
      <w:r>
        <w:rPr>
          <w:b w:val="0"/>
        </w:rPr>
        <w:t xml:space="preserve">Descripción del libro Fecha de publicación: Julio de 1998 Un relato de un psicoterapeuta junguiano en activo sobre la teoría de Jung de que las coincidencias significativas desempeñan un papel importante en nuestras vidas. Basándose en ejemplos de la vida real, Hopcke enseña que podemos entender y hacer que la sincronicidad funcione para permitirnos vivir vidas más ricas y satisfactorias. -Este texto se refiere a una edición agotada o no disponible de este título. Un relato de un psicoterapeuta junguiano en activo sobre la teoría de Jung de que las coincidencias significativas desempeñan un papel importante en nuestras vidas. Basándose en ejemplos de la vida real, Hopcke enseña que podemos entender y hacer que la sincronicidad funcione para permitirnos vivir vidas más ricas y satisfactorias. Esta deliciosa y fascinante colección de historias reales recopiladas por Hopke es muy recomendable para los "místicos" de cualquier nivel de desarrollo. Su obra nos muestra que este tipo de sucesos casuales, etiquetados por primera vez como "sincrónicos" por Carl Jung, se producen tarde o temprano en la vida de todos nosotros. Y son más que meras coincidencias. Muchas veces la pérdida de un trabajo ocurre justo a tiempo para salvar a alguien de un desastre peor. Una persona puede estar pensando en utilizar una determinada canción en una audición en contra del consejo de su profesor de canto, sólo para escucharla en la radio de camino a la audición. Esto le impulsa a utilizar la canción y consigue el codiciado papel. Otra persona se encuentra con alguien del pasado lejano en medio del desierto, y ese encuentro cambia por completo el futuro de ese individuo en particular. Hopke también habla de la sincronización de los sueños. También aborda el problema de asignar un gran significado a los eventos menores y cubre a aquellos que exageran los sucesos "místicos". Una intrigante colección de historias cortas y reales de la vida de las personas, que bien vale la pena leer. Una vez que cojas este libro, te verás obligado a seguir leyéndolo; sin embargo, deberás hacer una pausa a veces para digerir su poderoso mensaje. Hopcke ilustra con éxito y de forma sucinta el mosaico de nuestras vidas. La vida de cada persona es única y tiene una "trama" en la que las "coincidencias" son "accidentes" intencionados y significativos. Hopcke delinea de forma elocuente lo que Jung denominó "sincronicidad" y proporciona una maravillosa colección de ejemplos de la vida real de acontecimientos sincronizados. Hopcke demuestra que cada faceta de nuestra vida tiene un significado y es un paso en el camino que debemos seguir. Cada acontecimiento de nuestra vida teje un segmento en el tapiz general de nuestra vida en este planeta. Al "seguir la corriente" y evitar la inpendencia al flujo, la hermosa "historia" de nuestra vida se hará evidente. Una gran introducción a la sincronicidad. Fácil de leer, pero no demasiado básica. Tiene muchos ejemplos de coincidencias significativas de la vida real, con explicaciones en el medio. Bien escrito, y no demasiado tedioso de leer. Te abre la mente para buscar la sincronicidad en tu propia vida.</w:t>
      </w:r>
    </w:p>
    <w:p>
      <w:r>
        <w:rPr>
          <w:b/>
          <w:color w:val="FF0000"/>
        </w:rPr>
        <w:t xml:space="preserve">id 293</w:t>
      </w:r>
    </w:p>
    <w:p>
      <w:r>
        <w:rPr>
          <w:b w:val="0"/>
        </w:rPr>
        <w:t xml:space="preserve">Presupuesto: Alistair Darling utilizó una pistola de agua para intentar apagar un incendio' El sector inmobiliario ha tachado de "ineficaz" y "poco audaz" el paquete de medidas presupuestarias para el mercado de la vivienda. El sector inmobiliario ha tachado el paquete de medidas presupuestarias para el mercado de la vivienda de "ineficaz" y "poco audaz". Con un descenso de los precios del 20%, de las ventas realizadas en más de un 50% y de los niveles de construcción de nuevas viviendas en un 40%, los expertos del sector querían que se adoptaran iniciativas drásticas, como la suspensión de todos los derechos de timbre y la supresión de los paquetes de información sobre la vivienda y de los nuevos cuestionarios de información sobre la propiedad, que deben rellenar los vendedores antes de poner las viviendas a la venta. Sin embargo, el canciller Alistair Darling anunció cinco medidas, que habían sido ampliamente anticipadas en los últimos días: 80 millones adicionales para la propiedad compartida, 500 millones para que los promotores vuelvan a poner en marcha proyectos de vivienda paralizados, 100 millones para viviendas ecológicas de los ayuntamientos, una prórroga hasta Navidad de la exención del impuesto de actos jurídicos documentados para las viviendas de menos de 175.000 euros y garantías para los valores respaldados por hipotecas en un intento de impulsar los préstamos a los compradores de viviendas. Peter Bolton-King, director ejecutivo de la Asociación Nacional de Agentes Inmobiliarios, afirma que las medidas son "en gran medida ineficaces" y ofrecen "muy poco para el comprador de primera vivienda". Dice: "El Sr. Darling ha utilizado una pistola de agua para intentar apagar un incendio". Uno de los principales constructores de viviendas de Gran Bretaña, Stephen Stone, director ejecutivo de Crest Nicholson, dice que las ofertas del gobierno para fomentar los préstamos a los compradores estaban "atrasadas". Artículos relacionados Mientras tanto, www.theratandmouse.co.uk , un sitio web franco considerado como uno de los más influyentes dentro de la industria inmobiliaria, desestimó las medidas como "basura". Pocos compradores y vendedores verán un beneficio inmediato: Compradores por primera vez: más del 80% de los compradores por primera vez adquieren viviendas por debajo de los 175.000 euros, por lo que la ampliación de las vacaciones del impuesto sobre actos jurídicos documentados puede ser de ayuda, pero los promotores y los agentes inmobiliarios subrayan que la clave es animar a los prestamistas a facilitar los préstamos hipotecarios. Compradores londinenses: las vacaciones del impuesto sobre actos jurídicos documentados ayudarán a pocos, ya que un piso medio cuesta más de 295.000. La agencia inmobiliaria Kinleigh Folkard &amp; Hayward afirma que sólo el 5% de las viviendas de la capital se venden por menos de 175.000. David Adams, de la agencia Chesterton Humberts, dice que el nivel de impuesto sobre la renta del 50% para los que más ganan afectará al mercado inmobiliario londinense y "acelerará el éxodo de los profesionales financieros a Ginebra y Zúrich, que han puesto la alfombra de bienvenida". Trabajadores clave: más fondos para HomeBuy Direct, un plan de propiedad compartida para hogares con ingresos inferiores a 60.000, ayudarán a aquellos que estén dispuestos a coomprar con una asociación de viviendas o un promotor. Pero HomeBuy no ha sido popular hasta la fecha y un promotor, Pentland Homes, dice que ha intentado promoverlo pero está "asombrado de que el público simplemente no sepa nada de él". El mercado en general: con los HIPs, los PIQs y el impuesto de timbre para algunas propiedades todavía en vigor, los agentes inmobiliarios están decepcionados. Nick Jopling, de CB Richard Ellis, afirma que el enfoque del Gobierno "no ha tenido ningún impacto significativo en el mercado residencial hasta la fecha" y que el presupuesto simplemente ha dado más de lo mismo. Otros expertos inmobiliarios afirman que también se ha ignorado en gran medida la escasa oferta de viviendas nuevas a largo plazo. La consultora King Sturge afirma que los fondos para nuevas viviendas ecológicas y los promotores en dificultades proporcionarán como máximo 4.000 nuevas viviendas. "Esto es una fracción de lo que hay que construir", según el jefe de investigación de la empresa, Angus MacIntosh. El director general de la Federación Nacional de la Vivienda, David Orr, afirma: "Dado que el Gobierno no ha respaldado un programa integral de construcción de viviendas, el número de casas entregadas este año se desplomará hasta alcanzar el mínimo de 70.000 en 88 años". La ausencia de medidas radicales supuso una decepción para los agentes y constructores que recientemente habían informado de un repunte en el número de compradores que se registraban. Pero los nuevos datos que aparentemente apuntan a una mejora del mercado de la vivienda parecen menos optimistas cuando se analizan con mayor detenimiento. Las cifras de hoy de HM Revenue &amp; Customs muestran que en marzo se produjeron 60.000 ventas de viviendas en todo el Reino Unido, un 40% más que en febrero. Pero si se ajustan los datos para eliminar el "rebote" anual de las ventas de primavera, el aumento es sólo del 13%, y las ventas siguen siendo las más bajas desde la década de 1970 y son menos de la mitad del número registrado en marzo de 2007. El sitio web Rightmove afirma que los precios medios de venta en Inglaterra y Gales aumentaron un 0,9% en marzo. Sin embargo, este dato oculta grandes variaciones regionales: en el norte de Inglaterra, el típico</w:t>
      </w:r>
    </w:p>
    <w:p>
      <w:r>
        <w:rPr>
          <w:b/>
          <w:color w:val="FF0000"/>
        </w:rPr>
        <w:t xml:space="preserve">id 294</w:t>
      </w:r>
    </w:p>
    <w:p>
      <w:r>
        <w:rPr>
          <w:b w:val="0"/>
        </w:rPr>
        <w:t xml:space="preserve">Un nuevo coronavirus, ¿debería importarte? Dudo que te hayas perdido las noticias, pero en los últimos meses se acaba de descubrir un nuevo virus que infecta (y hasta ahora ha matado a una persona). Se cree que el virus en cuestión es un nuevo tipo de virus -nunca antes visto en la naturaleza- (un nuevo coronavirus para ser más precisos), por lo que realmente tenemos pocas pistas sobre su comportamiento, ya que no se ha trabajado mucho. Esquema de un coronavirus - este nuevo virus probablemente se parece mucho a esto. De Biowiki. Sólo tenemos dos ejemplos de infecciones humanas con este nuevo virus, pero a pesar de ello, la BBC y otros medios de comunicación han provocado la confusión (y tal vez el pánico) al compararlo con el coronavirus del SARS de 2002 (cuya tasa de letalidad fue de alrededor del 10% de las más de ocho mil personas infectadas), que resultó ser un asunto mucho más mortal. Probablemente deberían haberlo comparado con el coronavirus del resfriado común, conocido como 229E, un ejemplo igualmente válido. Pero esto no tiene sentido, en realidad todo son especulaciones en este momento. Deberíamos esperar a que surjan los hechos concretos. Entonces, ¿qué sabemos realmente? ¿Qué ha ocurrido hasta ahora? La primera vez que tuvimos conocimiento de este nuevo virus (todavía no tiene nombre, ni hay material publicado sobre él, así de nuevo) fue hace unos meses, cuando el Centro Médico Erasmus de los Países Bajos descubrió el virus en un caso mortal de enfermedad pulmonar de un ciudadano saudí. Hace un par de semanas se volvió a detectar, esta vez en un ciudadano qatarí que viajaba desde Arabia Saudí y Qatar. De momento este hombre no ha muerto (está en cuidados intensivos en el Reino Unido), pero sufría un "síndrome respiratorio agudo e insuficiencia renal" cuando fue trasladado por aire al Reino Unido y su Agencia de Protección de la Salud identificó el virus. Al secuenciar el genoma del virus, el equipo del Reino Unido confirmó que era muy similar al secuenciado en Holanda. Sin embargo, esta secuencia aún no se ha publicado, por lo que no sabemos qué relación tiene con los cientos de miles de otros coronavirus que existen. Como se puede predecir, con un conocimiento tan limitado de este virus hay muchas, muchas preguntas sobre él. Se trata de preguntas importantes que, en última instancia, repercuten en la salud pública y que, sin duda, tendrán respuesta en los próximos meses. ¿Qué es un coronavirus? Estos coronavirus son bastante grandes y están encerrados en una membrana grasa y tienen un genoma muy, muy grande (alrededor de 30.000 nucleótidos) formado por ARN con polaridad de sentido positivo. Dentro de este enorme genoma están codificados diez genes que producen muchas más proteínas debido a algunos trucos virales. Estas proteínas son las que le permiten infectar y entrar en las células (en este caso las de las vías respiratorias humanas), replicarse y fabricar nuevas partículas de virus. Y, por supuesto, combatir el sistema inmunitario en cada paso del camino. El genoma de este nuevo virus aún no se ha publicado, por lo que no podemos comentar el aspecto y la función de sus genes. ¿De dónde procede? No sabemos de dónde vino este virus ni por qué sólo ahora lo estamos viendo. También existe la posibilidad de que este virus siempre haya estado en los seres humanos pero que sólo gracias a pruebas de laboratorio sensibles como la PCR y la secuenciación profunda hayamos podido detectarlo. Aunque si resulta que sólo causa una enfermedad respiratoria grave, probablemente no sea el caso. Por supuesto, la otra teoría es que esto representa las primeras infecciones de este virus en los seres humanos, probablemente emergiendo de un reservorio animal en el Medio Oriente. La secuenciación del virus y la comparación de su genoma con el de otros coronavirus animales conocidos (¿avícolas o de murciélagos?) podrían determinar dónde, cuándo y cómo llegó a infectar a estos dos hombres. ¿Cuál es su grado de peligrosidad? Hasta ahora sólo conocemos dos casos de infección de este virus en humanos. N =2 no es una muestra muy grande para sacar conclusiones significativas. En ambos hombres, se cree que este virus causó episodios graves de enfermedad respiratoria, pero sin saber cuántas otras personas se infectaron y quiénes presentaron una enfermedad subclínica o sólo leve, no podemos opinar sobre su peligrosidad real. La HPA tiene conocimiento de otros casos de enfermedades respiratorias en Oriente Medio, pero no se ha confirmado que tengan nada que ver con este nuevo virus. Pero hasta ahora, los estudios preliminares de seguimiento de los contactos de estos dos hombres aún no han detectado ningún caso de enfermedad significativa, a pesar de que estos dos hombres ya han superado el período de incubación del virus y el pico de contagio.</w:t>
      </w:r>
    </w:p>
    <w:p>
      <w:r>
        <w:rPr>
          <w:b/>
          <w:color w:val="FF0000"/>
        </w:rPr>
        <w:t xml:space="preserve">id 295</w:t>
      </w:r>
    </w:p>
    <w:p>
      <w:r>
        <w:rPr>
          <w:b w:val="0"/>
        </w:rPr>
        <w:t xml:space="preserve">Google en China: ¿una cuestión de ética? El gigante de Internet de Silicon Valley, Google, lucha contra la censura impune de las autoridades chinas. Mercado libre y liberal contra proteccionismo comunista. Muchas empresas multinacionales aceptan las condiciones chinas en vista de las lucrativas oportunidades de negocio. Google era una de ellas... hasta ahora, al parecer. Sin embargo, ¿es realmente la censura -y, por tanto, las preocupaciones éticas- lo que hace que Google se plantee abandonar el país asiático o es quizá la consecuencia del escaso retorno de la inversión y de las aún peores perspectivas de "dominar" el mercado chino? La ética empresarial se ocupa cada vez más de los valores de la empresa en su conjunto y de cómo ésta integra valores como la honestidad, la confianza, la integridad, el respeto y la equidad en sus políticas, prácticas y toma de decisiones.  ¿Confianza? Bueno, la confianza es crucial para Google. Como nadie (hasta donde yo sé, corríjanme si me equivoco) Google recopila nuestros datos y comportamientos (por ejemplo, de búsqueda). Lo permitimos porque confiamos en el "simpático" gigante y consideramos que sus herramientas (gmail, picassa, youtube, google books, scholar ....) son útiles y nos ahorran tiempo y dinero. ¿Qué pasaría con Google si nosotros, los clientes, dejáramos de confiar en él? Se convertiría en un déspota (dando una "mierda") o desaparecería.</w:t>
      </w:r>
    </w:p>
    <w:p>
      <w:r>
        <w:rPr>
          <w:b/>
          <w:color w:val="FF0000"/>
        </w:rPr>
        <w:t xml:space="preserve">id 296</w:t>
      </w:r>
    </w:p>
    <w:p>
      <w:r>
        <w:rPr>
          <w:b w:val="0"/>
        </w:rPr>
        <w:t xml:space="preserve">A pesar de los trolls, una vez conocí a un verdadero troll. No es de extrañar que me la encontrara en un baño. En realidad, fue en la Sala de Padres de la Central de Melbourne, un lugar donde los padres pueden cambiar los pañales y dar de comer tranquilamente (y también ir al baño). Esta mujer no llevaba un bebé consigo, observé. Pero ya sabes, no hay problema. Pero entonces empezó a lanzar invectivas contra mí, mi hermana pequeña y mi hijo de cinco meses (cuyas habilidades lingüísticas, afortunadamente, aún no se habían desarrollado). La mayoría de las veces, la arenga era del tipo "malditos mestizos extranjeros". Me quedé demasiado perpleja para no hacer nada más que remolcar a mi hermana hacia un cubículo de alimentación y esperar que la mujer nos dejara en paz. Estaba claro que no estaba del todo bien de la cabeza. Lo cual se ha convertido en mi actitud hacia los trolls en general. Me doy cuenta de que ha habido cierto debate sobre la definición técnica de los trolls en Internet (concretamente en Twitter) y que mi ejemplo probablemente no se ajuste al consenso. Pero así es como veo a las personas que lanzan ataques verbales aleatorios y/o sostenidos contra extraños. No es del todo correcto. Esto me ayudó a distanciarme enseguida de ese inquietante encuentro. No tenía nada que ver con nosotros. Nos sentimos agitados, pero quedó claro que había algo más, algo que no había necesitado nada de nosotros para provocarlo o mantenerlo, ni siquiera para resolverlo. Por supuesto, no esperábamos sentirnos inseguros en un espacio público. Pero no estaba seguro de qué habría evitado ese incidente. ¿Realmente quería un guardia en la puerta, haciendo un control de carácter, no sólo allí sino en cada habitación de los padres o en el baño? Tuvimos la suerte de que sólo fuera verbal. Pero eso es propio de los trolls, ¿no? No estoy muy seguro de lo que estoy diciendo en este punto, excepto que los trolls parecen estar recibiendo mucha más atención de la que merecen. ¿Hasta qué punto hemos legitimado o validado (inadvertidamente) su comportamiento con este intenso oprobio? Digo esto recordando una escena de la miniserie Merlín de 1998 que protagonizó Sam Neill. Merlín y la reina feérica Mab luchan ferozmente, aparentemente iguales en su poder mágico, hasta que Merlín le da literalmente la espalda . Le da la espalda y dice que todos la olvidarán pronto. Eso es lo que finalmente se necesita para derrotarla. Me lo creo totalmente. La gente podría sacar algo de ello, también. En cualquier caso, tal vez no sé lo que es estar en el extremo receptor de los trolls en línea. He recibido algunos comentarios muy nerviosos, pero como no contienen ninguna idea útil para mí, los he dejado en paz. (Esto es distinto a tener un desacuerdo adecuado con alguien, donde se ofrecen argumentos en lugar de caracterizaciones). Y lo que es más importante, a pesar de la espuma que se ha creado por el pánico moral a los trolls, sigo encontrando en Twitter un lugar edificante. Para mí, no es un lugar peligroso por los trolls y los spambots, por el que hay que navegar con cautela. Es un lugar que busco porque es donde las partes de mí mismo que no suelen encontrar expresión en otros lugares (el empollón de la política y la cultura pop, el católico de izquierdas de corazón sangrante) consiguen prosperar. Es una plaza pública en el mejor sentido, donde se prueban y refinan las ideas. (Por extensión, se refinan mis escritos, lo cual es muy importante). Pero también siento curiosidad por la gente y por lo que piensan y hacen, y estos encuentros amplían mi visión del mundo. He aprendido a prestar atención a lo que enoja o encanta a la gente mientras me mantengo al margen del rebaño. Cuando miro mi línea de tiempo, no veo tuits incorpóreos, sino personas reales con vidas reales, que se relacionan con el mundo y entre sí. Incluso con los pseudónimos. Es un lugar que da vida. Lo sigue siendo, diga lo que diga la policía moral y a pesar de los trolls. En quinto grado, gané dos veces el primer puesto en un concurso escolar por la misma redacción en dos divisiones lingüísticas (una de las cuales era el inglés). Ahora tengo 30 años y he escrito mucho más desde entonces. Puede que me hayas visto en Eureka Street, Australian Catholics, el National Times (Fairfax), The Drum (ABC), The King's Tribune y The Big Issue. Suelo escribir sobre educación, justicia social, política y religión.</w:t>
      </w:r>
    </w:p>
    <w:p>
      <w:r>
        <w:rPr>
          <w:b/>
          <w:color w:val="FF0000"/>
        </w:rPr>
        <w:t xml:space="preserve">id 297</w:t>
      </w:r>
    </w:p>
    <w:p>
      <w:r>
        <w:rPr>
          <w:b w:val="0"/>
        </w:rPr>
        <w:t xml:space="preserve">Entrevista: El recién estrenado disco de Clark Clark, Iradelphic, es cegadoramente bueno. Jack Midalia se reunió con Clark antes de su concierto en The Bakery el viernes 27 de abril (entradas aquí), y habló con él sobre la elaboración del disco, su espectáculo en directo, los vecinos intolerantes y sus sentimientos hacia el término "IDM". ¿Dónde te encuentras en este momento? Estoy en Berlín, en el estudio. ¿Aquí es donde vives en este momento? Entre concierto y concierto, ¿no? Tu nuevo disco se ha grabado en muchos lugares diferentes. ¿Era ese el plan o simplemente fue lo que ocurrió? Nunca fue el plan en absoluto, pero acabé haciéndolo a mi manera y encontrando formas de trabajar en estos lugares diferentes y utilizando muchos espacios acústicos distintos. Me alojé en un piso muy bueno en Bruselas que tenía un pasillo de piedra increíble que utilicé para la reverberación, el eco y el espacio del álbum. Fue agradable alejarse del estudio, donde estoy bastante mimado con las herramientas: tengo casi demasiado equipo y creo que eso es siempre una situación un poco complicada. Es bueno reducirlo y trabajar en lo más importante, que es estructurar las pistas y terminar las ideas, en lugar de hacer una especie de paja con la maquinaria. El disco ciertamente suena así, suena muy natural en la forma en que está construido. Definitivamente, cuando escucho música puramente digital, hay una especie de calidad de la caja que suena ligeramente plástica y encerrada en la forma en que se encierra una cena en el microondas. Es bueno dejar que las cosas respiren un poco fuera de eso. Hay una gran variedad de sonidos en el disco. He visto una lista de las diferentes fuentes de sonido que has utilizado en el disco y es una locura. ¿Cómo has hecho para reunir todo esto? Es un proceso de edición muy largo. Hubo muchas horas de grabación, un montón de cosas que la gente nunca escuchará, y me alegro de que no lo hagan, porque hay muchos falsos comienzos. Se ha ido reduciendo a partir de esta amplia gama de material. En el caso de "The Pining", la primera mezcla que hice fue en la época de Turning Dragon, en la que tocaba mucha guitarra y producía una batería que era completamente inapropiada, un poco electrónica. Así que me llevó mucho tiempo encontrar las texturas adecuadas que encajaran con todo ese trabajo. Fue realmente satisfactorio cuando finalmente conseguí que todo encajara. Tengo una batería en mi sótano y la utilicé para algunos temas. Tuve algunas sesiones de grabación en estudios que salieron bastante mal... Siempre me ha parecido que estoy mejor grabando yo mismo que con un ingeniero... hay algo que tiene que ver con estar relajado, y los fallos de mi técnica de grabación acaban funcionando en el disco, se siente más personal. Además, tengo una reverberación extraña en mi sótano porque hay tuberías que lo rodean y los tambores resuenan con las tuberías. Es un sótano que comparto con el resto de los inquilinos. ¿Y no parece importarles que lo hagas? En realidad sí... les importa mucho. Son jodidamente... son increíblemente molestos. Sí, les molesta. Pero también me importa poder grabar música, así que está equilibrado. Leí una cita tuya muy interesante en una entrevista en la que hablabas de la idea de la IDM. Creo que la cita decía que mucha de la música de baile "inteligente" era en realidad música de baile "inteligente". Me preguntaba si podrías ampliarlo un poco. Me alegro de que hayas sacado el tema, porque la mayoría de la gente me dice "así que escribes IDM... ¿cómo es tu álbum de IDM?" y es como "¿qué, mi álbum de IDM que empieza con una pista de guitarra y tiene Martina Topley-Bird y pistas de piano solista y ni un solo ritmo tecno en todo el álbum? ¿Te refieres a ese álbum de IDM?". Realmente no sé lo que es la IDM y es una expresión increíblemente presumida y elitista... parece una fraternidad elitista de opinión disfuncional masculina que de repente se convierte en parte de la historia de la música. Siento que no es una parte apropiada de la historia musical y nunca me he sentido como un artista de IDM. No me siento realmente como un artista electrónico, sino como un artesano que hace música con lo que puede, y cuando la gente pone la etiqueta "intelli</w:t>
      </w:r>
    </w:p>
    <w:p>
      <w:r>
        <w:rPr>
          <w:b/>
          <w:color w:val="FF0000"/>
        </w:rPr>
        <w:t xml:space="preserve">id 298</w:t>
      </w:r>
    </w:p>
    <w:p>
      <w:r>
        <w:rPr>
          <w:b w:val="0"/>
        </w:rPr>
        <w:t xml:space="preserve">Broke and chic in NYC Como neoyorquina que vive en el Midtown, suelo tener la cartera vacía y unas ganas constantes de ir de compras. Los pocos días que puedo salir a la ciudad, empiezo el día con una taza de motivación de 4 dólares. Un café con leche mediano de Stumptown Coffee Roasters, situado en la entrada del Ace Hotel, en el 18 W de la calle 29, con un bonito arte de espuma incluido. Luego me voy de compras a Buffalo Exchange en el 114 W 26th St. en Chelsea. Las tiendas de compra/venta/comercio son una forma increíble de hacer compras y están apareciendo por todos los Estados Unidos. No hay dos iguales, así que siempre hay que pasar por allí para ver qué tienen. Después de comprar unos zapatos, unos anillos y un bolso, por fin tengo hambre, así que me dirijo a Johnny's Luncheonette, en el 124 W. 25th St. Es muy "neoyorquino" y casi siempre cuesta menos de 12 dólares (y eso para dos). Después, vete al Soho. Tomo el tren N o el R por sólo 2,25 dólares en la 23 y la 5 y me bajo en la parada de Prince Street. Sube las escaleras y estarás en el centro del principal distrito comercial de Nueva York. Primera parada: UNIQLO en el 546 de Broadway. Actualmente es la única en Estados Unidos. Piensa en una mezcla de American Apparel con H&amp;M y Japón. Esta tienda es increíble para los básicos de tu vestuario, como un buen par de vaqueros o una sencilla camiseta blanca abotonada. Es ideal tanto para hombres como para mujeres. Y es barata. La mayoría de las prendas cuestan menos de 30 dólares. La siguiente es Necessary Clothing: la tienda que se lleva el dinero de casi todos los neoyorquinos. Las dos mejores se encuentran en el 442 y el 443 de Broadway. Hay cuatro en un radio de media milla, cada una con cosas ligeramente diferentes, así que seguro que entras en todas. Es el paraíso de todo lo que está de moda. También es el lugar para conseguir un par de Jeffrey Campbell que te guste o un par de Oxfords por menos de 30 dólares. También puedes encontrar un buen par de leggings, pantalones pitillo o de harén por menos de 20 dólares. La sección de rebajas es aún mejor. Nadie se quejará nunca de un adorable vestido de sol por 5 dólares. Amsterdam Boutique, en el 454 de Broadway, In Trend, en el 426 de Broadway, y Chill on Broadway, en el 423 de Broadway, son otras tres tiendas del Soho con grandes ofertas en ropa de moda. Si me apetece, voy a Pearl River Market, una utopía interminable de cosas bonitas, donde encuentro cosas que no sabía que necesitaba. Si en ese momento estoy cansada y necesito refrescarme, me paro a tomar un parfait y un té verde en Le Pain Quotidien, en el 100 de Grand entre Mercer y Greene. Es un lugar estupendo para descansar los pies y tomarse un respiro. Si por el contrario me apetece un buen almuerzo, me dirijo a Fiat Cafe, en Mott entre Kenmare y Spring. Es una visita obligada. Comparte el panini de pollo a la parrilla con un amigo y quizás un café helado para llevar (menos de 12 dólares para dos). Ahora que estoy bien refrescada, voy a dar un paseo hasta el East Village y terminar el día con tiendas vintage y de segunda mano. No Relation, en el 204 de la 1ª Avenida, es siempre mi primer destino. Tienen una increíble variedad de botas vaqueras, bolsos, vestidos y chaquetas de cuero, todo por menos de 40 dólares, y eso que el precio es alto. Los grandes pares de vaqueros de cuero clásicos rondan los 25 dólares, y una buena chaqueta abotonada ronda los 10 dólares. En el cercano Buffalo Exchange, en el 332 E. 11th St, compro algunos artículos más elegantes y económicos. Si tengo hambre para cenar, voy a 2 Bros Pizza, en la calle 8, a por un trozo de pizza de un dólar. Si no, iré a Butter Lane Bakery, en el 123 E de la calle 7, a por un cupcake de vainilla con glaseado de mantequilla de cacahuete. Cuando termine, lucharé contra las ganas de comprar demasiado y cogeré el metro para volver a casa.</w:t>
      </w:r>
    </w:p>
    <w:p>
      <w:r>
        <w:rPr>
          <w:b/>
          <w:color w:val="FF0000"/>
        </w:rPr>
        <w:t xml:space="preserve">id 299</w:t>
      </w:r>
    </w:p>
    <w:p>
      <w:r>
        <w:rPr>
          <w:b w:val="0"/>
        </w:rPr>
        <w:t xml:space="preserve">El gazebo, la respuesta a la relajación y disfrutar de la excelente fuera y tener dentro de los resultados de este intento de jardinería. Puede haber casi nada que pueda decorar su jardín o patio que un gazebo. Para la relajación, entretener a su familia y amigos o simplemente la cena para sólo dos puede haber casi nada mejor que un gazebo. Los gazebos están hechos de numerosos suministros, por ejemplo, aluminio ligero, hierro forjado, acero, madera, piedra, además de la lona. Todos ellos son capaces de ser un gazebo de madera apantallado. El gazebo podría ser construido por completo y se creará cuando le gustaría o desglosado y almacenado de distancia. Este último es considerado como un gazebo conveniente. Cualquiera que sea el gazebo que seleccione para hacer que su césped o jardín trasero sea mucho más hermoso estéticamente, tenga en cuenta que los componentes y el uso llevarán a que haya algún mantenimiento necesario. El gazebo apantallado, al igual que la mayoría de los gazebos, estacionarios o convenientes, suele emplearse para muchos puntos, ya sean divertidos o agradables. El gazebo puede ser la propiedad de una piscina, una bañera de hidromasaje, una cocina de verano total y cualquier otra cosa que usted será capaz de imaginar. Lo que necesite el cenador para albergar depende de su tamaño y de la moda. El cenador puede tener cualquier configuración, circular, rectangular, octogonal y hexagonal. Como hemos dicho, el tamaño depende de lo que usted quiere que gazebo para lograr para usted. Si usted lo elige para obtener un completo gazebo carpas casa de verano que se elija para poseer una completa cocina de verano con mesa de comedor, sillas y también un lugar de descanso. Por otra parte, si usted desea que sea fácilmente transportable para que pueda llevarlo con usted hacia la playa o en un viaje de campamento que usted elija algo ligero exceso de grasa y conveniente. El gazebo apantallado se puede hacer para adaptarse a lo que usted elija para completar el exterior. Si lo que eliges es demostrar tu experiencia en jardinería frente al gazebo debe ser creado para adaptarse a la zona del jardín trasero que es ciertamente más bonita y tal vez el lugar del que podrías estar más orgulloso. Puede que no haya nada más relajante que sentarse en una tumbona a gusto y disfrutar del carácter. Cada vez que se añade un gazebo, un cenador, o tal vez una pérgola en su jardín, no sólo se agrega hacia la calidad de su vida de la casa, pero también mejorar en gran medida el beneficio de reventa de la casa. La similitud con todas estas construcciones es que dan a su paisaje de otra manera plana un lugar focal vertical interesante que se convierte en el tema de su jardín trasero o patio. Mientras que el uso de la guía de los planes preparados por los profesionales, usted será capaz de crear un particular de estos su auto, por lo tanto, la reducción de sus gastos de manera significativa. Mediante la adición de un gazebo, cenador o pérgola para su jardín trasero haciendo uso de estrategias beneficiosas, usted podría ser, en el impacto, haciendo un espacio de residencia al aire libre. En lugar de permanecer encerrado dentro de cualquier momento que usted está en casa, respirando dentro de aire mohoso, mientras que el uso de las cuatro paredes de esta sala para los negocios, usted es capaz de obtener un poco de aire fresco, ir a través de un libro y disfrutar de la puesta de sol mediante la producción de uno de los espacios al aire libre gazebo jardín situado. Incluso puede utilizar un gran tiempo allí con los miembros de su familia y amigos. Analicemos actualmente todas y cada una de esas estructuras.</w:t>
      </w:r>
    </w:p>
    <w:p>
      <w:r>
        <w:rPr>
          <w:b/>
          <w:color w:val="FF0000"/>
        </w:rPr>
        <w:t xml:space="preserve">id 300</w:t>
      </w:r>
    </w:p>
    <w:p>
      <w:r>
        <w:rPr>
          <w:b w:val="0"/>
        </w:rPr>
        <w:t xml:space="preserve">No sé si alguno de ustedes, pero últimamente he escuchado un sabroso trabajo de guitarra acústica utilizado como fondo en muchos anuncios de televisión. Sé que muchas empresas de publicidad utilizan música ya publicada y grabada por artistas consagrados, pero algunas de las cosas que estoy escuchando no entran en esta categoría. Y en el caso de esos otros, muchas canciones conocidas o populares han sido reelaboradas en versiones que suenan muy bien. Intentaré acordarme de apuntar algunos ejemplos e informar. Whitefang _________________________ Empecé con NADA... ¡y todavía me queda casi todo! Es curioso que menciones esto Fang (que en la música de twilight zone). Estaba sentada viendo las noticias esta mañana soñando despierta con un café y sale este anuncio con esta guitarra acústica de fondo. No puedo decir de qué trataba el anuncio, ya que sólo me fijé en la guitarra que tocaba. No era nada del otro mundo, pero tenía un ritmo y un rasgueo realmente agradables con un ambiente genial que no había escuchado antes... Hace ya algunos años que esto ocurre... En 2007, más o menos, vi un anuncio en el que se reelaboraba un tema de Billy Cobham. ...era una melodía de los años 80, así que cuando me acerqué a mi colección de más de 5000 CDs, la encontré y la puse unos minutos después de que se emitiera el anuncio, mi amigo me miró como si fuera un marciano... Y como ya observé hace tiempo, muchas canciones del álbum Brothers de The Black Keys acabaron en anuncios. Edición: acabo de enterarme de que las canciones de Brothers se convirtieron en el álbum con más licencias de su discográfica en 2010. Los publicistas intentan llegar a los jóvenes. Todos los demás intentan crecer o mantener lo que tienen. No es que los músicos no intenten llegar a los jóvenes -lo hacen-, pero quieren hacerlo en el contexto de su arte. Los anunciantes sólo quieren conseguir ojos y oídos para su producto. Por eso, para conseguir que el producto sea congruente con la canción seleccionada, pueden editar la canción. A veces, lo único que se oye es el gancho. O tal vez, simplemente se edita una letra poco colorida o incongruente. Lo que me recuerda que Volkswagon utiliza "Dirty ol egg suckin' dog" de Johnny Cash en uno de sus anuncios. Hay un anuncio de GEICO en el que aparece el hombre "hecho de dinero" con una lancha motora en un lago con papel moneda volando mientras se toca un bonito trabajo de slide acústico. Todavía no he tenido la oportunidad de anotar algunas de las músicas más bonitas que se tocan en los anuncios, pero estoy trabajando en ello. Whitefang _________________________ Empecé con NADA... ¡y todavía me queda casi todo! "Creo que los supervisores tienen un objetivo diferente: encontrar la mejor canción que mejore la historia. El trabajo no va a ir necesariamente a la banda más guapa, o a un músico de una determinada edad. A menudo, cuando una canción triunfa, lo hace porque está ligada a una escena que gusta a los fans". Eso es bastante cierto... Tuve unos amigos que sólo eran una banda local que grabó un disco, lo envió a un tipo que concede licencias de música y lo hicieron sonar en dos programas de televisión (uno de ellos era "Anatomía de Grey") y en algunos anuncios de poca importancia. Esa fue su oportunidad... antes de eso, no podían recibir críticas ni ser aceptados en festivales de música ni conseguir difusión ni entrar en carteles decentes fuera de la ciudad, porque no formaban parte del mundo del rock indie conectado o lo que sea... los supervisores de música podrían ser de mente abierta y la gente escuchaba honestamente el buen material, como lo hacían los djs de las radios universitarias en los 80 y 90 y los ejecutivos de las discográficas en la edad de oro. Tangencialmente, una vez le preguntaron a Henry Rollins qué opinaba de que las bandas se "vendieran" para salir en los anuncios. Esencialmente, dijo "bien por ellos", por qué no deberían recibir algo de dinero por su trabajo, no prefieres que las bandas que te gustan reciban ese dinero que las bandas que no te gustan, y, por cierto, una buena parte de ello es que algunas de las personas que están eligiendo la música son fans de ella, y ven que les hace un favor.</w:t>
      </w:r>
    </w:p>
    <w:p>
      <w:r>
        <w:rPr>
          <w:b/>
          <w:color w:val="FF0000"/>
        </w:rPr>
        <w:t xml:space="preserve">id 301</w:t>
      </w:r>
    </w:p>
    <w:p>
      <w:r>
        <w:rPr>
          <w:b w:val="0"/>
        </w:rPr>
        <w:t xml:space="preserve">David Foster - Just For a Moment lyrics Nos reímos hasta que tuvimos que llorar Y amamos hasta nuestro último adiós Fuimos los mejores, creo que siempre seremos Sólo tú y yo Por sólo un momento Perseguimos ese sueño que nunca encontramos Y a veces nos decepcionamos Pero el amor que hicimos, Hizo que todo estuviera bien Brillamos tanto Por sólo un momento El tiempo sigue, Las personas se tocan y se van Y tú y yo nunca volveremos a amar Como lo hicimos entonces Algún día cuando ambos recordemos (Ambos decimos) Ambos decimos Que no había demasiado que echáramos de menos Y a través de las lágrimas (Y a través de las lágrimas) La sonrisa cuando recordamos Lo tuvimos todo Por sólo un momento El tiempo sigue... Ahh... La gente se toca y luego se va Pero tú y yo nunca terminaremos realmente Nunca amaremos de nuevo... Como lo hicimos entonces</w:t>
      </w:r>
    </w:p>
    <w:p>
      <w:r>
        <w:rPr>
          <w:b/>
          <w:color w:val="FF0000"/>
        </w:rPr>
        <w:t xml:space="preserve">id 302</w:t>
      </w:r>
    </w:p>
    <w:p>
      <w:r>
        <w:rPr>
          <w:b w:val="0"/>
        </w:rPr>
        <w:t xml:space="preserve">Manchester Design Symposium 2012 Design Initiative presenta el segundo Manchester Design Symposium, que traerá el mundo del diseño a la ciudad con presentaciones de los principales pensadores y profesionales centradas en el tema del valor del diseño. El evento de este año explorará la compleja relación entre el diseño y la economía, cuestionando si el lugar del Reino Unido en la mesa superior del diseño mundial está amenazado a medida que las economías emergentes invierten más en su "economía del conocimiento", y si el diseño y la innovación tienen el potencial de impulsar al Reino Unido para salir de una recesión. Además de atraer a ponentes de talla mundial, el evento está abierto a profesionales del diseño, estudiantes y empresarios de un amplio ámbito que incluye el diseño gráfico y de páginas web, la tipografía, la edición, la moda, la ilustración y el branding. El Simposio, dirigido por la Iniciativa de Diseño, se creó en respuesta a las peticiones de la ciudad de ver y escuchar a diseñadores inspiradores que pusieran en práctica ideas desafiantes. Su objetivo es garantizar que Manchester siga estando a la vanguardia del debate sobre el diseño y la creatividad. Eventos paralelos Exposición sobre el patrimonio de GF Smith La exposición sobre el patrimonio de GF Smith, "126 años de impresión", es una muestra del impacto y la influencia de la empresa en el éxito del diseño gráfico en el último siglo. Esta colección única de archivos de promoción de papel e impresos presenta obras innovadoras e icónicas de leyendas del diseño como Saul Bass, Paul Rand, Milton Glaser, Michael Bierut y Bill Mckay, por nombrar algunas. MMU Manchester School of Art Industry Workshop ¿Cómo puede la Manchester School of Art ayudar a su negocio a sobrevivir y crecer? La Escuela de Arte de Manchester de la MMU tiene experiencia en una amplia gama de áreas que incluyen el arte, la arquitectura, el diseño, los medios de comunicación y el teatro. El objetivo de este evento paralelo del Simposio de Diseño de Manchester es dar a las empresas creativas la oportunidad de dar a conocer al personal de la Escuela de Arte de Manchester de la MMU cómo podemos trabajar con usted. Hay una serie de formas en las que actualmente trabajamos con la industria -proyectos en vivo, experiencia laboral, investigación, prácticas para graduados, eventos de la industria- pero ¿estamos haciendo lo que usted quiere, o podemos hacer más? Ponentes Adrian Shaughnessy es un diseñador gráfico y escritor afincado en Londres. En 1989 cofundó la empresa de diseño Intro. En la actualidad dirige Shaughnessy Works, una consultoría que combina diseño y dirección editorial. Es socio fundador de Unit Editions , una editorial que produce libros sobre diseño y cultura visual. Escribe regularmente para Eye y Creative Review , y tiene una columna mensual en Design Week . Es colaborador ocasional de la revista de música de vanguardia The Wire . Desde 2006 hasta 2009, Shaughnessy fue editor de Varoom , una publicación dedicada a la valoración crítica de la ilustración. Shaughnessy ha sido entrevistado con frecuencia en la televisión y la radio y da conferencias en todo el mundo. En 2010 fue nombrado profesor visitante en el Royal College of Art , Londres. Presenta un programa de radio llamado Graphic Design on the Radio en Resonance FM . A lo largo de los años, Morag se ha concentrado en trabajar más allá de las restricciones del 2D y crea y comisaría muchos tipos de obras diferentes, entre ellas un tren como café, numerosas exposiciones, interpretación de edificios, además de dirigir su propia galería y tienda "su casa". Myerscough cree que la orientación no consiste únicamente en una serie de señales, sino que se trata de poner de manifiesto la narrativa en el entorno construido, mejorando la experiencia física. Es muy importante cómo se siente la gente cuando se mueve por un espacio, si puede moverse con facilidad, casi inconscientemente, y si puedes hacer que sonrían y se sientan felices, ese es uno de los mejores resultados". Will Hudson es el fundador y director de It's Nice That , una plataforma editorial con sede en Londres centrada en la defensa de la creatividad. It's Nice That lo hace publicando trabajos en línea, a través de su revista y su programa de eventos. Will también es cofundador y director de INT Works . Este estudio independiente toma las grandes ideas generadas por su equipo interno y utiliza la experiencia de nuestra creciente red de pensadores y realizadores para hacerlas realidad. Entre sus clientes se encuentran Nike, Channel 4 y MTV. FIELD es un estudio de arte digital y diseño gráfico con sede en Londres. Dirigido por Marcus Wendt y Vera-Maria Glahn, FIELD utiliza el diseño computacional, la tecnología interactiva y las estrategias generativas para crear imágenes con vida propia. Inspirados en los patrones de la naturaleza y la dinámica de la vida, los visuales de FIELD retoman nuestras ideas compartidas sobre el mundo. Los motivos familiares aparecen en un mundo de abstracción e imaginación en su poética</w:t>
      </w:r>
    </w:p>
    <w:p>
      <w:r>
        <w:rPr>
          <w:b/>
          <w:color w:val="FF0000"/>
        </w:rPr>
        <w:t xml:space="preserve">id 303</w:t>
      </w:r>
    </w:p>
    <w:p>
      <w:r>
        <w:rPr>
          <w:b w:val="0"/>
        </w:rPr>
        <w:t xml:space="preserve">Mientras estaba en Los Ángeles por negocios hace un par de semanas, me encontré con un entusiasta abogado llamado Christian Keeney que me interrogó sobre cuándo aparecería su alma mater en mi blog. Le indiqué al joven Wildcat que su escuela sería la siguiente en aparecer si me redactaba el perfil. Me envió por correo electrónico un borrador pulido antes de que terminara la semana, así que esta octava entrega de mi serie sobre las grandes universidades estadounidenses destaca la Universidad de Kentucky ("UK"), que creo que os gustará. UK tiene mucho que ofrecer, incluyendo algunos de los mejores programas de investigación equina, de medicina equina y de investigación agrícola que se pueden encontrar en cualquier lugar. * * * PRESENTACIÓN DE LA UNIVERSIDAD DE KENTUCKY por Christian Keeney ¡Saludos! Mi nombre es Christian Keeney, y estoy feliz de compartir con ustedes mi experiencia y conocimiento sobre mi alma mater, la Universidad de Kentucky. Después de cuatro años estupendos en el campus, me gradué de la Universidad en 2004 con un título en ciencias políticas. Aunque ahora vivo en Los Ángeles, sigo en estrecho contacto con muchos de mis amigos del Reino Unido, y vuelvo a visitar el campus con regularidad. Los ex alumnos del Reino Unido somos un grupo ferozmente orgulloso y leal. Empezaré señalando que la Universidad de Kentucky es un excelente ejemplo de "land-grant university". Las universidades de concesión de tierras son escuelas que se fundaron como parte de las diversas Leyes Morrill, la primera de las cuales se aprobó en 1862, autorizando al gobierno federal a regalar tierras controladas por el gobierno federal a los Estados para que éstos establecieran universidades para educar a sus ciudadanos en ciencias agrícolas y mecánicas. En la actualidad, muchas universidades de concesión de tierras se encuentran entre las más grandes y prestigiosas de Estados Unidos, y sus planes de estudio se han ampliado para incluir artes liberales, negocios, medicina y una amplia variedad de otras materias. Entre las numerosas universidades de concesión de tierras se encuentran la Universidad de Cornell, de la Ivy League, la potencia científica y tecnológica del MIT y la prestigiosa Universidad de Wisconsin, en Madison. El edificio principal original de la Universidad de Kentucky, en el corazón del campus. La enorme biblioteca William T. Young tiene la mayor dotación de libros de todas las bibliotecas universitarias públicas de Estados Unidos. Fundada en 1865, la UK está situada en la hermosa Commonwealth de Kentucky, en la cima del sureste de los Estados Unidos y limita con otros 7 Estados (Illinois, Indiana, Ohio, Virginia Occidental, Virginia, Tennessee y Missouri). En términos de territorio, Kentucky es ligeramente más pequeño que la Isla del Norte de Nueva Zelanda, y cuenta con unos 4,4 millones de habitantes. La Universidad está situada en la ciudad de Lexington, en el noreste de Kentucky. El campus abarca 3,17 kilómetros cuadrados de exuberantes espacios verdes salpicados de edificios de ladrillo rojo y modernos. El edificio principal, construido en 1882, es la única estructura que queda de las cuatro originales que formaban el campus de la UK. Una de las grandes zonas verdes del campus, durante el otoño. La Universidad acoge a unos 20.000 estudiantes de grado y 8.000 de postgrado y profesionales, así como a más de 2.000 profesores (entre ellos el célebre escritor Wendell Berry). La proporción global de estudiantes por profesor es de 18:1. Un tercio de las clases tiene menos de 20 alumnos. Aproximadamente la mitad de las clases tienen entre 20 y 49 alumnos. El resto de las clases más grandes son en su mayoría conferencias de nivel introductorio. La RU ofrece más de 200 programas especializados de grado y de titulación avanzada a través de 19 facultades y escuelas. Se ofrecen títulos profesionales en odontología, derecho, medicina, enfermería, farmacia, salud pública y arquitectura del paisaje. Un número importante de estos programas ocupa un lugar destacado en el ranking nacional. El Centro de Investigación Equina Maxwell H. Gluck es el epicentro de los programas de ciencia, investigación y gestión equina. Entre la oferta de titulaciones del Reino Unido, que goza de gran prestigio, se encuentra el plan de estudios de ciencia y gestión equina de la Facultad de Agricultura, uno de los dos únicos programas especializados de este tipo en Estados Unidos. Hay dos divisiones disponibles, dependiendo de su interés particular. Hay una concentración de ciencia equina que abarca la investigación, la atención veterinaria y la cría de caballos. También hay una concentración de gestión equina que abarca el negocio y la comercialización de los caballos y las carreras de caballos. Junto con las industrias circundantes de cría y carreras de caballos por las que Kentucky es mundialmente conocido, este programa de grado ofrece a los estudiantes una oportunidad verdaderamente única y de clase mundial para lanzar una carrera emocionante. La Facultad de Agricultura de la Universidad también es famosa por sus sofisticados programas de investigación agrícola. La Facultad de la Crónica de la Educación Superior</w:t>
      </w:r>
    </w:p>
    <w:p>
      <w:r>
        <w:rPr>
          <w:b/>
          <w:color w:val="FF0000"/>
        </w:rPr>
        <w:t xml:space="preserve">id 304</w:t>
      </w:r>
    </w:p>
    <w:p>
      <w:r>
        <w:rPr>
          <w:b w:val="0"/>
        </w:rPr>
        <w:t xml:space="preserve">Desmontando un mito: Si no tienes nada que ocultar, no tienes nada que temer La idea de que un individuo puede vivir en una sociedad vigilada sin nada que temer siempre que no tenga nada que ocultar puede, a primera vista, parecer atractiva. Para los que nos consideramos "honestos" - pagamos nuestros impuestos, no cometemos asesinatos y somos leales a nuestras parejas - ¿por qué deberíamos temer la vigilancia? "Nada que ocultar, nada que temer" (NTHNTF) es un mito que se construye sobre ciertos supuestos falsos, y estos supuestos nunca se cuestionan cuando se saca a relucir como argumento para apoyar cualquier medida de vigilancia draconiana que se esté impulsando frente a la oposición de los ciudadanos (las organizaciones comerciales rara vez intentan este enfoque, ya que las condena al fracaso desde el principio). Estos supuestos incluyen: Continuidad : Cuando se pone en marcha un ejercicio de recopilación de datos a gran escala, la vida útil del sistema será casi siempre mayor que la de sus instigadores. El gobierno, la autoridad o la empresa privada más benigna y solidaria está inevitablemente sujeta a un cambio de gestión, y si el nuevo ejecutivo no comparte su postura moral, los datos pueden reutilizarse con fines muy peligrosos. Aquellos que proporcionaron datos creyendo que no tenían nada que temer pueden encontrarse con que esos datos son mal utilizados en el futuro. Contexto: Los que utilizan el argumento de la NTHNTF lo hacen normalmente en el contexto de la recogida de información sobre los individuos por parte del gobierno. En la era de la información, la idea de que una sola entidad posea esa información no es válida. Las enormes presiones para compartir información dentro y fuera de la administración pública hacen que la información esté en constante movimiento. Tarde o temprano, la información en poder de la administración pública se compartirá con toda la administración y con el sector privado. Control: Ya sea a través de un acuerdo de compartición, la agregación de bases de datos o simplemente dejando un lápiz de memoria en el aparcamiento de un pub, la información siempre se comparte tarde o temprano. Los profesionales de la seguridad de la información siempre parten de la base de que un sistema es inseguro y planifican para cuando los datos se pierdan o se corrompan, no para si lo hacen. Coherencia: La cuestión más importante es el uso coherente de la información exacta en todas las autoridades y todos los individuos. Analicemos la coherencia con más detalle. Cuando las bases de datos funcionan a partir de información 100% exacta; cuando esa información se utiliza de acuerdo con el propósito original del consentimiento; cuando los procesos funcionan correctamente; cuando los resultados son los esperados para cada sujeto de la base de datos; entonces, podría decirse que los individuos no tienen nada que temer. Por desgracia, este es un estado utópico que nunca se alcanza en un sistema del mundo real. Vemos numerosos ejemplos de este problema: tomemos el ejemplo extremo de Khalid El-Masri . Este ciudadano alemán fue secuestrado, trasladado en avión a Afganistán, torturado y finalmente liberado cuando se comprobó que se trataba de un caso de confusión de identidad, y que no era en realidad un presunto terrorista con un nombre similar. En 2006, un estudiante fue detenido erróneamente por robar correo cuando se recuperó un lote de cartas. Sus huellas dactilares -que le habían sido tomadas un año antes, cuando fue acusado de un delito de daños, pero liberado sin cargos después de que el verdadero culpable confesara- coincidían con las de algunas de las cartas. Tras su detención, se descubrió que las cartas con sus huellas dactilares habían sido enviadas por él. Fue puesto en libertad, y luego tuvo que hacer una campaña para que se eliminaran sus datos de ADN de la base de datos nacional de ADN. Una y otra vez se ha despedido a personas de sus trabajos, o no se les ha dado trabajo, debido a errores en la base de datos de la Oficina de Antecedentes Penales. Han sido estigmatizados como delincuentes, incluso hasta el punto de ser calificados falsamente como delincuentes sexuales, debido a los fallos de la base de datos. Este tipo de error puede parecer raro, pero va a ser cada vez más común. Los coches de policía están equipados con escáneres de huellas dactilares, y parece que es sólo cuestión de tiempo que puedan incluso comprobar el ADN in situ. Los sistemas cometerán errores, y los procedimientos saldrán mal. Las víctimas del estado benigno de las bases de datos son las personas que no son tratadas de acuerdo con las normas previstas, sino que se encuentran en el extremo equivocado de los fallos en la precisión de los datos, las normas de procedimiento o los errores del sistema. En un gobierno benigno, no es la vigilancia prevista la que convierte en víctimas a personas inocentes, sino los errores. Entonces, ¿por qué temo la idea de un estado de base de datos, incluso cuando no tengo "nada que ocultar"? Bueno, sí tengo cosas que ocultar. Todo el mundo tiene cosas que ocultar. Si tengo un problema de salud grave, quiero poder consultar a mi médico de cabecera sin preocupar a mi mujer. Si estoy buscando un nuevo trabajo, no hay razón para que tenga que revelar</w:t>
      </w:r>
    </w:p>
    <w:p>
      <w:r>
        <w:rPr>
          <w:b/>
          <w:color w:val="FF0000"/>
        </w:rPr>
        <w:t xml:space="preserve">id 305</w:t>
      </w:r>
    </w:p>
    <w:p>
      <w:r>
        <w:rPr>
          <w:b w:val="0"/>
        </w:rPr>
        <w:t xml:space="preserve">Únase a nuestro boletín de noticias Cómo controlar sus facturas en 2012 Al principio de cada año nuevo, la mayoría de nosotros planeamos tomar el control de nuestras finanzas creando un presupuesto que nos guíe hacia nuestros objetivos financieros. A la hora de elaborar un presupuesto, la mayoría de la gente suele fijarse en su historial de ingresos y gastos y lo extrapola a 12 meses para tener una visión de conjunto. Personalmente, el paso más decisivo para empezar el nuevo año es analizar en detalle cada gasto y encontrar la forma de reducirlo.  Este es el paso en el que la mayoría de la gente no se fija en el detalle por el tiempo que puede llevar esa tarea.  Como resultado, ese tiempo elimina la oportunidad de aumentar el superávit (ingresos menos gastos) del presupuesto. Electricidad y gas: Si vive en Victoria habrá recibido una carta de su actual proveedor de electricidad informándole de una subida de tarifas.  Por término medio, el aumento del coste de la electricidad para los habitantes de Victoria en 2012 será de más de 150 dólares.  Este es un buen punto de partida para comparar los proveedores de electricidad, ya que este es un gasto en el que se pueden ahorrar cientos de dólares con sólo dedicar algo de tiempo a comparar los proveedores.  El aumento medio del gas será de alrededor del 8%. En la mayoría de los casos, los distribuidores que ofrecen mayores descuentos incluyen cláusulas como periodos contractuales, pago puntual, domiciliación bancaria y extractos en línea.  Si alguna de estas opciones no le conviene, lea la letra pequeña para eliminar cualquier tasa de rescisión anticipada como resultado de la terminación del contrato. Transporte público: El coste variará en función del estado en el que vivas, pero el incremento medio será de entre el 5 y el 9%.  Si trabaja con personas que viven cerca, considere la posibilidad de tirar del coche y compartir el coste del combustible. Cómo presupuestar: Después de dedicar algún tiempo a revisar sus actuales proveedores de servicios y haber encontrado formas de reducir sus gastos, ahora es el momento ideal para ultimar el presupuesto. A la mayoría de la gente no le gusta este paso por el resultado final que ilustra su presupuesto. Asegúrese de enumerar cada uno de los gastos revisados y sea flexible con algunos gastos, como los artículos de los que realmente puede prescindir si su presupuesto no es muy saludable después del primer borrador. Bills to Pay le ofrece la oportunidad de rebajar un 50% la cuota de establecimiento como parte de su campaña de propósitos de año nuevo.  Visite www.billstopay.com.au para aprovechar esta oferta.</w:t>
      </w:r>
    </w:p>
    <w:p>
      <w:r>
        <w:rPr>
          <w:b/>
          <w:color w:val="FF0000"/>
        </w:rPr>
        <w:t xml:space="preserve">id 306</w:t>
      </w:r>
    </w:p>
    <w:p>
      <w:r>
        <w:rPr>
          <w:b w:val="0"/>
        </w:rPr>
        <w:t xml:space="preserve">Disney compra Lucasfilm - El Episodio VII de Star Wars se estrenará en 2015 Puede que esté en la minoría, pero no quiero a los actores originales de Star Wars en las películas. Espero que no salten a 30 años después del Retorno del Jedi, y que tengan versiones antiguas pasando cosas. Espero que se dediquen a escribir un buen guión, que vuelvan a hacer un casting y que sigan algunas de las narrativas de los libros y que continúen poco después del Retorno del Jedi. Es un asco hacerlo, y quizás los actores puedan tener un cameo, pero no quiero una Indiana Jones IV, quiero una película de verdad y no una que sirva para pasar la serie a una nueva generación. Creo que Luke puede tener sentido en un papel de viejo mentor como Obi-Wan del OT. Ford se ve demasiado viejo para interpretar a Solo, mejor dejarlo como una mención de paso. Fischer se ve terrible, y no veo que Leia tenga un papel importante, nada que tenga sentido para más de 10 minutos de pantalla. Cita: Originalmente publicado por RockFlagAndEagle No me importa la elección del guionista, Toy Story tenía una buena historia y personajes que te importaban (como la trilogía original de Star Wars) ¿Alguien más espera que no traigan a ningún actor de renombre para hacer papeles importantes? Algunas caras nuevas estarían bien. A mí también me gustaría ver caras nuevas. No totalmente nuevas, eso sería casi imposible, pero no más actores sobreutilizados como Samuel L. Jackson. Cita: Originalmente publicado por Everlong 2 peticiones para la(s) nueva(s) película(s): 1. Por favor, no sobrecarguen con CGI. En los episodios 1 a 3 se exageró hasta el punto de que parecía obviamente falso. Los fondos, los poderes de la fuerza/sables de luz, las batallas, todo. Como una especie de extensión del primer punto.... 2. 2. ¡¡¡Filmar en el lugar de los hechos!!! Los bosques de Endor, Hoth, eran grandes secuencias porque parecían REALES. Eso es porque *era* real. En lugar de 'oohing' y 'awweing' sobre lo fabuloso que parece ese rascacielos generado por ordenador, ponlo en un entorno realista/real y la atención se dirigirá hacia los propios personajes. Si lo hicieran al estilo de los policías amigos, donde Anakin es Riggs y Obi-Wan es Murtagh, podría ser bueno. No hay episodio 1, y convierte la trilogía de precuelas en la pareja que patea culos espaciales con sables de luz. Luego, haz que Anakin muestre signos de ser malvado hacia el final de la segunda (o al menos dale alguna motivación). En la tercera parte, se vuelve totalmente malvado en el clímax y termina con el traje. Básicamente, la primera trilogía con Anakin y Obi-wan en lugar de Luke y Han, sólo que Anakin cae en el Lado Oscuro. Definitivamente hay espacio para un episodio 1.5. En la reseña de Plinkette uno de sus mayores problemas con la segunda película fue que la empezaron en un punto en el que hacía irrelevante toda la primera película. Se supone que tenemos que sentir un profundo vínculo entre Anakin y Obi-Wan, pero nunca se nos ha mostrado que tengan una interacción significativa, ya que se saltaron todo el entrenamiento de Anakin. Si hicieran una película entre La amenaza fantasma y La guerra de los clones, podríamos crear un vínculo con los dos personajes principales al verlos entrenar y crecer juntos. En cambio, se supone que toda su química es asumida y tenemos que confiar en los pobres diálogos de Lucas para tener alguna sensación de que estas personas siquiera se gustan. 1. Por favor, no sobrecarguen con CGI. Se exageró en los episodios 1 a 3 hasta el punto de que parecía obviamente falso. Los fondos, los poderes de la fuerza/sables de luz, las batallas, todo. Como una especie de extensión del primer punto.... 2. 2. ¡¡¡Filmar en el lugar de los hechos!!! Los bosques de Endor, Hoth, eran grandes secuencias porque parecían REALES. Eso es porque *era* real. En lugar de 'oohing' y 'awweing' sobre lo fabuloso que parece ese rascacielos generado por ordenador, ponlo en un entorno realista/real y la atención se dirigirá hacia los propios personajes. Yo sugeriría que hicieran ambas cosas. Las localizaciones, como las de la trilogía original, deberían ser la primera opción, pero el CGI no debería descartarse si necesitan algo más grande o más extraño de lo que la Tierra puede ofrecer. Por ejemplo, en la trilogía original evitan los planetas y las ciudades más poblados y avanzados. No hay que usar CGI por usar CGI, pero si hay una necesidad legítima o un uso para ello, yo digo que sí.</w:t>
      </w:r>
    </w:p>
    <w:p>
      <w:r>
        <w:rPr>
          <w:b/>
          <w:color w:val="FF0000"/>
        </w:rPr>
        <w:t xml:space="preserve">id 307</w:t>
      </w:r>
    </w:p>
    <w:p>
      <w:r>
        <w:rPr>
          <w:b w:val="0"/>
        </w:rPr>
        <w:t xml:space="preserve">PITTSBURGH (AP) - Parece una historia de éxito del mercado libre: un auge del gas natural creado por la innovación de las empresas de perforación, que proporciona una nueva y vasta fuente de energía barata sin las subvenciones gubernamentales que exigen la energía solar y la eólica. "El mercado libre ha hecho su magia", afirmó durante el verano el Barnett Shale Energy Education Council, un grupo del sector. El auge se ha producido "lejos de las codiciosas garras de Washington", escribió este año en un ensayo el grupo de reflexión American Enterprise Institute. Si los burócratas "hubieran sabido que esto estaba ocurriendo", continuaba el ensayo, "seguramente Washington habría hecho algo para frenarlo, gravar más o detenerlo por completo". Pero quienes ayudaron a ser pioneros en la técnica conocida como fracturación hidráulica, o fracking, recuerdan un camino diferente. A lo largo de tres décadas, desde los campos de pizarra de Texas y Wyoming hasta el Marcellus en el noreste, el gobierno federal aportó más de 100 millones de dólares en investigación para desarrollar la fracturación hidráulica, y miles de millones más en exenciones fiscales. Ahora, esos pioneros de la industria dicen que su propio esfuerzo demuestra que el gobierno debería respaldar la investigación de futuras fuentes de energía -durante décadas, si es necesario- para promover los avances. A pesar de su éxito actual, muchos miembros de la propia industria del petróleo y el gas pensaban que el gas de esquisto era una pérdida de tiempo. "No hay que andarse con rodeos. Algunos pensaban que era una estupidez", afirma Dan Steward, geólogo que empezó a trabajar en la empresa texana de gas natural Mitchell Energy en 1981. Steward calcula que en los primeros años, "probablemente el 90% de la gente" de la empresa no creía que el gas de esquisto fuera rentable. "¿Sabía yo que iba a funcionar? Claro que no", añadió Steward. El esquisto es una formación rocosa a miles de metros bajo tierra. Entre sus mayores yacimientos en Estados Unidos están el Marcellus Shale, bajo partes de Pensilvania, Nueva York, Ohio y Virginia Occidental, y el Barnett Shale, en el norte de Texas. Los geólogos sabían que el esquisto contenía gas, pero durante más de 100 años la industria se centró en las reservas menos profundas. Con la fracturación, se inyectan grandes volúmenes de agua, junto con arena y productos químicos peligrosos, bajo tierra para romper la roca y liberar el gas. En 1975, el Departamento de Energía empezó a financiar la investigación sobre la fracturación hidráulica y la perforación horizontal, en la que los pozos descienden y se desplazan lateralmente miles de metros. Pero se tardó más de 20 años en perfeccionar el proceso. Alex Crawley, antiguo empleado del Departamento de Energía, recuerda que algunas de las primeras pruebas fueron espectaculares, en el mal sentido. Una prueba de explosivos de fracturación hidráulica en Morgantown, Virginia Occidental, "hizo volar la tubería del pozo a unos 600 pies de altura" en la década de 1970, dijo Crawley. Por suerte, no murió nadie. Añadió que un pozo de prueba de 1975 en Wyoming "produjo mucha agua". Steward recordó que Mitchell Energy ni siquiera cubrió el coste del fracking en las pruebas de esquisto hasta que se perforó el pozo número 36. "No hay muchas empresas que se queden con algo tanto tiempo. La mayoría de las empresas se habrían rendido", dijo, dando crédito al fundador George Mitchell como un visionario que también consiguió el apoyo del gobierno en momentos clave. "El gobierno tiene que participar, hasta cierto punto, en las nuevas tecnologías", dijo Steward. Las primeras subvenciones federales a la energía empezaron en 1916, y hasta los años 70 "se centraron casi exclusivamente en aumentar la producción de petróleo y gas natural nacionales", según la Oficina Presupuestaria del Congreso. Más recientemente, las industrias del gas natural y del petróleo representaron en conjunto unos 2.800 millones de dólares en subsidios federales a la energía en el año fiscal 2010 y unos 14.700 millones se destinaron a las energías renovables, según el Departamento de Energía. Las cifras incluyen tanto los gastos directos como los créditos fiscales. El Congreso aprobó una enorme exención fiscal en 1980 específicamente para fomentar la perforación de gas natural no convencional, señaló Alex Trembath, investigador del Breakthrough Institute, una organización sin ánimo de lucro de California que apoya nuevas formas de pensar sobre la energía y el medio ambiente. Trembath señaló que el Departamento de Energía invirtió unos 137 millones de dólares en la investigación sobre el gas durante tres décadas, y que el crédito fiscal federal para los perforadores ascendió a 10.000 millones de dólares entre 1980 y 2002. El trabajo no fue ni de la industria ni del gobierno, sino de ambos. Paso a paso, se fueron resolviendo los problemas de la perforación de esquisto. Crawley dijo que los investigadores del Departamento de Energía procesaban los datos de las perforaciones en superordenadores de un laboratorio federal. Más tarde, la tecnología creada para rastrear los sonidos de los submarinos rusos durante la Guerra Fría se reutilizó para ayudar a</w:t>
      </w:r>
    </w:p>
    <w:p>
      <w:r>
        <w:rPr>
          <w:b/>
          <w:color w:val="FF0000"/>
        </w:rPr>
        <w:t xml:space="preserve">id 308</w:t>
      </w:r>
    </w:p>
    <w:p>
      <w:r>
        <w:rPr>
          <w:b w:val="0"/>
        </w:rPr>
        <w:t xml:space="preserve">Este sitio es un sitio web NO OFICIAL dirigido por fans. Puedes visitar el sitio web oficial de OnLive en OnLive.com Gana una consola de juegos OUYA en el nuevo concurso de nuestro sitio hermano - OUYAForum.com Si esta es tu primera visita, asegúrate de consultar las preguntas frecuentes haciendo clic en el enlace anterior. Es posible que tengas que registrarte antes de poder publicar: haz clic en el enlace de registro de arriba para continuar. Para empezar a ver los mensajes, selecciona el foro que quieres visitar de la selección de abajo. Yo esperaría a la compra de la microconsola. Yo tengo una que me enviaron gratis (regalo de socio fundador) pero OnLive podría desaparecer si no es capaz de sacar la siguiente serie de grandes lanzamientos de juegos o de solucionar sus problemas de multijugador. Sí, el multijugador es un poco escaso, pero con UT3 suele haber uno o más servidores funcionando. FEAR2 ha tenido un reciente aumento de jugadores gracias a que OnLive anuncia los viernes de FEAR2. Cuando tengo algo de tiempo, intento organizar una noche de FEAR2 yo mismo. En resumen, pruébalo en tu ordenador, juega con algunas de las demos. Si no te convence, espera en el MC hasta que salga HomeFront (o cualquier otro juego que sigas) y revisa nuestros foros para conocer detalles adicionales como bugs o el funcionamiento del multijugador. Edición: Ah, gracias rezonant. No me había dado cuenta. Última edición por KicknGuitar; 22-02-2011 a las 23:22 . Originalmente publicado por bassrebel Me he masturbado con consuela tantas veces que ya no tiene gracia. Sería interesante saber cuánta gente tiene el MC, cuántos miembros de OnLive hay, cuántos miembros activos hay y los números de pico y pico. Tal vez OnLive haga algo público una vez que los números sean lo suficientemente grandes como para ser impresionantes</w:t>
      </w:r>
    </w:p>
    <w:p>
      <w:r>
        <w:rPr>
          <w:b/>
          <w:color w:val="FF0000"/>
        </w:rPr>
        <w:t xml:space="preserve">id 309</w:t>
      </w:r>
    </w:p>
    <w:p>
      <w:r>
        <w:rPr>
          <w:b w:val="0"/>
        </w:rPr>
        <w:t xml:space="preserve">Cómo hacer fancies de fondant - 10 consejos principales Desde que las fancies de fondant aparecieron en la final del Great British Bake Off de este año, todo el mundo parece querer saber cómo hacerlas. Fácilmente adaptables y perfectos para decorar, los fancies de fondant son un candidato realista para ser "el nuevo cupcake". Menos evidentes que las magdalenas, las fantasías de fondant son un claro reclamo para el público. Cuando escribí las recetas de las fantasías de fondant para mi libro el año pasado, había muy poca información en la web sobre ellas. Las fantasías de fondant tienen fama de ser un engorro para hacerlas uno mismo. Pero no son difíciles de hacer, sólo un proceso menos familiar. Después de mucha experimentación, aquí están mis 10 mejores consejos sobre cómo hacer fancies de fondant: 1. Olvídate de las fantasías francesas del Sr. Kipling. Sus tartas, excesivamente buenas, tienen un aspecto idéntico y perfecto porque están fabricadas. Es muy poco probable que consiga cimas de crema de mantequilla abovedadas en casa, ya que el glaseado caliente se derrite al sumergir las esponjas. (Aunque pruébelo con el glaseado Squires - vea más abajo). 2. Para conseguir un acabado suave como una cáscara, los azúcares de fondant de los supermercados no cuajan bien. La mezcla de azúcar fondant instantánea de Squires Kitchen viene en sobres ya aromatizados y coloreados; funciona muy bien y, como está fría, no necesitará un termómetro de azúcar y no derretirá la crema de mantequilla. Sin embargo, es caro y las bolsitas no dan suficiente glaseado para mojar tandas enteras con facilidad. 3. Hacer el glaseado de fondant casero... Hacer tu propio glaseado de fondant es fácil en un cazo; necesitas un termómetro de azúcar (preferiblemente digital). Tenga cuidado de no sobrecalentar; cuando esté listo, se endurece rápidamente en la sonda. Cuando el glaseado de fondant se enfría, se vuelve demasiado espeso para mojar los pasteles, pero puedes volver a calentarlo suavemente. Enfriar y recalentar demasiado hace que la estructura del azúcar cambie; se vuelve granulosa. Así que presta atención al termómetro. Mi receta de glaseado de fondant también está disponible en Stitch Craft Create . 4. ...y haz mucha cantidad Sumergir las fantasías de fondant en una cantidad escasa de glaseado es complicado. Con una cantidad generosa es más fácil sumergirlas en un cazo. Puedes utilizar tenedores para girar las golosinas de fondant en cada superficie, aunque manipularlas demasiado puede hacer que se desmoronen (¡o se caigan!). Para un acabado más satisfactorio, sumérgelos en el glaseado enteros. 5. Utilice mazapán en lugar de crema de mantequilla La crema de mantequilla se derrite al sumergirla en el glaseado caliente, así que cubra las fantasías de fondant con mazapán. El mazapán blanco es el mejor para las fantasías de fondant de color pastel que no sean amarillas. Para otros colores, tiñe el mazapán con colorante alimentario en gel para obtener un color más intenso en la parte superior. 6. Congela tus cuadrados de bizcocho Puedes conseguir moldes individuales de fondant de silicona para fantasías, pero es más fácil hacer un bizcocho cuadrado grande cortado en cuadrados. Consigue un acabado más limpio al cortar el bizcocho congelándolo primero durante 30 minutos. Corta los bordes del cuadrado para tener una superficie nivelada y luego corta en 25 cuadrados más pequeños (5 x 5). Para el libro utilicé una regla y palillos de cóctel para marcar los huecos antes de cortar los cuadrados de tamaño perfecto. Si los tamaños perfectos son menos importantes, simplemente córtalos para que queden más o menos parejos. Esto es mucho más rápido y, además, ¿quién va a sacar la regla? Vuelve a meter los cuadrados en el congelador durante otros 20 minutos. Al estar ligeramente congelados, es menos probable que se desmoronen y dejen migas en el molde del glaseado. La superficie fría ayuda a que el glaseado se fije casi inmediatamente al contacto. Si se añade una capa de mermelada al bizcocho, hay que enfriarlo durante 2 ó 3 horas y hacerlo antes de cortarlo en cuadrados más pequeños. Tenga en cuenta que la capa de mermelada puede caerse al sumergirlo y que es más probable que queden migas en el glaseado... ugh. Me parece que las fantasías de fondant son lo suficientemente interesantes sin una capa de mermelada - de todas formas se obtiene el sabor bajo el mazapán. Creo que conseguir que las cúpulas de crema de mantequilla estén lo suficientemente frías pero que el glaseado esté a la temperatura exacta para que funcione pero no derrita la crema de mantequilla sería muy difícil/de buena suerte en una cocina doméstica. Dicho esto, si utilizas el glaseado de fondant fabricado por Squires, que está frío, puede que tengas más suerte. Excelente post. Me he llevado muchos recuerdos mientras lo leía. Todavía no sé cómo</w:t>
      </w:r>
    </w:p>
    <w:p>
      <w:r>
        <w:rPr>
          <w:b/>
          <w:color w:val="FF0000"/>
        </w:rPr>
        <w:t xml:space="preserve">id 310</w:t>
      </w:r>
    </w:p>
    <w:p>
      <w:r>
        <w:rPr>
          <w:b w:val="0"/>
        </w:rPr>
        <w:t xml:space="preserve">? El método mejor y más fiable para la detección de rootkits a nivel de sistema operativo es apagar el ordenador sospechoso de estar infectado y, a continuación, comprobar su almacenamiento arrancando desde un medio alternativo de confianza (por ejemplo, un CD-ROM de rescate o una unidad flash USB). Esta técnica es eficaz porque el malware no puede ocultar activamente su presencia si no se está ejecutando... Cuando el malware no se esconde activamente, FixMeStick limpia su PC con tres escáneres de virus de nivel 1 para obtener la mejor cobertura del mundo: Kaspersky Lab, Sophos y VIPRE de GFI. Cómo se sabe que es fácil Los críticos profesionales dicen que es fácil: El analista jefe de seguridad de PC Magazine: ? No he visto ninguna solución de arranque que sea tan sencilla y directa como FixMeStick. La mayoría de las principales compañías antivirus ofrecen CDs de rescate, muchos de ellos gratuitos, pero no aconsejaría a los amigos que no son expertos en tecnología que los probaran. En su lugar, sugeriría la limpieza con FixMeStick? El crítico de tecnología del periódico nacional de Canadá: "Su atractivo radica en su rapidez y sencillez, algo que cualquier persona que sufra un ataque de software malicioso puede apreciar. Probé a ejecutarlo en un portátil infectado con un desagradable malware que impedía el acceso a los programas de seguridad tradicionales. Resolvió el problema en unos 30 minutos, sin que tuviera que hacer nada más que pulsar un par de botones para actualizar la base de datos de virus del dispositivo y comenzar un análisis del disco duro". El crítico de tecnología del Houston Chronicle: Los usuarios avanzados de PC saben que hay formas de evitarlo, como arrancar desde un CD basado en Linux o una unidad flash USB con un software antivirus instalado. Esta técnica es efectiva, pero es desalentadora para los menos inclinados técnicamente. Ahora, hay un producto que simplifica la estrategia de arranque de Linux y automatiza el proceso para que el PC vuelva a funcionar... El periodista de ciencia y tecnología del Daily Mail del Reino Unido: Limpiar un virus de tu ordenador puede ser una carga en el mejor de los casos. Pero ahora una nueva memoria USB pretende facilitar el proceso proporcionando las mismas herramientas que los profesionales, y todo lo que hay que hacer es conectarla. El reportero de ciencia y tecnología de uno de los mayores medios de comunicación de Canadá: "Una herramienta terriblemente práctica que los montrealenses han lanzado recientemente: la llave USB FixMeStick . Basta con enchufar la llave en el ordenador y reiniciar. La llave contiene un sistema operativo (basado en Lubuntu, para los curiosos), que deja el disco duro inactivo y no interfiere con el antivirus de su máquina. Aquí es donde empieza la diversión: 3 motores antivirus Kaspersky, Sophos y Vipre se activan automáticamente para eliminar los archivos maliciosos. ? Mohit Kumar, redactor jefe de 'The Hacker News': "El FixMeStick es, en definitiva, un dispositivo de eliminación de malware para tontos. El FixMeStick es un dispositivo USB de arranque que ejecuta Lubuntu e integra tres escáneres antivirus distintos de Kaspersky Labs, Sophos y GFI. Aunque nuestros lectores probablemente nunca lo necesitarán para sí mismos, todos desearíamos tener algo así para nuestros amigos y familiares no técnicos, o para los 9 millones de PCs infectados por la red de bots ZeroAccess. El FixMeStick hace un montón de cosas que nadie hace en un USB de arranque, y seamos realistas, la eliminación de rootkits nunca es agradable ni fácil... Los críticos amateurs dicen que es fácil: Jorge Gómez, redactor jefe de www.tecnomundo.net (español): "En mi opinión, la mayor ventaja de FixmeStick es lo fácil que es de usar. No hace falta tener muchos conocimientos de informática para limpiar el sistema de virus, rootkit incluidos los que generalmente se denominan o difíciles de eliminar...". FixMeStick es un simple gadget de eliminación de virus que es súper sencillo de utilizar. Es un dispositivo USB auto-actualizable y autónomo. No hay que instalar ningún software. Como no hay software que instalar, no ocupará espacio ni ralentizará tu ordenador. ?</w:t>
      </w:r>
    </w:p>
    <w:p>
      <w:r>
        <w:rPr>
          <w:b/>
          <w:color w:val="FF0000"/>
        </w:rPr>
        <w:t xml:space="preserve">id 311</w:t>
      </w:r>
    </w:p>
    <w:p>
      <w:r>
        <w:rPr>
          <w:b w:val="0"/>
        </w:rPr>
        <w:t xml:space="preserve">Trending Now: 5 formas de lidiar con el estrés digital Desconectar del trabajo Según una encuesta realizada por VTech y Toluna, estar constantemente accesible para el trabajo fue la principal fuente de estrés relacionado con la tecnología para los participantes, y casi una cuarta parte pasó más tiempo trabajando por ello. Aunque puede ser tentador seguir revisando los correos electrónicos y respondiendo a las llamadas de trabajo mucho después de salir de la oficina, es importante asignar un tiempo para uno mismo y desconectar del estrés laboral. Diga a sus colegas que no estará disponible a partir de cierta hora, apague el teléfono y el ordenador y reserve un tiempo libre de trabajo cada noche para relajarse. Date un baño, lee un libro, haz una clase de gimnasia o haz cualquier cosa que te ayude a desconectar. Si es absolutamente imprescindible revisar tus mensajes fuera del horario de trabajo, al menos intenta hacerlo con menos frecuencia y reserva un tiempo en el que tu teléfono esté apagado. También en realbuzz: las 10 mejores formas de relajarse Foto de Getty 14 mar 2012 5 formas de lidiar con el estrés digital Con la moderna popularidad de los sitios de redes sociales y los mensajes de texto, pocos de nosotros estamos realmente "desconectados", y las investigaciones sugieren que esto está causando estrés a muchas personas. Si te sientes abrumado por la tecnología, echa un vistazo a estas cinco formas de lidiar con el estrés digital.</w:t>
      </w:r>
    </w:p>
    <w:p>
      <w:r>
        <w:rPr>
          <w:b/>
          <w:color w:val="FF0000"/>
        </w:rPr>
        <w:t xml:space="preserve">id 312</w:t>
      </w:r>
    </w:p>
    <w:p>
      <w:r>
        <w:rPr>
          <w:b w:val="0"/>
        </w:rPr>
        <w:t xml:space="preserve">¿Cree usted que hay problemas en Australia debido a nuestro actual sistema de monarquía constitucional? Australia goza de una estabilidad política sin parangón en el resto del mundo. Esto se debe a que nuestro sistema impide que los políticos asuman un poder total y absoluto. Al mismo tiempo, el Gobernador General no interfiere en las decisiones del Primer Ministro, y cualquier advertencia u otro consejo se da a puerta cerrada para no crear condiciones que puedan dar lugar a una crisis política o constitucional. Australia no tiene problemas para funcionar con nuestra actual Constitución.</w:t>
      </w:r>
    </w:p>
    <w:p>
      <w:r>
        <w:rPr>
          <w:b/>
          <w:color w:val="FF0000"/>
        </w:rPr>
        <w:t xml:space="preserve">id 313</w:t>
      </w:r>
    </w:p>
    <w:p>
      <w:r>
        <w:rPr>
          <w:b w:val="0"/>
        </w:rPr>
        <w:t xml:space="preserve">Las bombas cardíacas mejoran la supervivencia de los niños hasta el trasplante En comparación con los adultos, los niños con insuficiencia cardíaca grave esperan más tiempo para un trasplante. Además, hay menos opciones y menos exitosas, en términos de soporte cardíaco mecánico, para prolongar la supervivencia hasta que se disponga de un corazón donado. La oxigenación por membrana extracorpórea (ECMO) es la más utilizada para este fin, pero investigaciones anteriores indicaron que un dispositivo de asistencia ventricular llamado Berlin Heart Excor podría ofrecer un beneficio adicional para la supervivencia . La comparación directa de los dos enfoques se consideró poco ética. Por lo tanto, se utilizaron como comparación los datos del registro de puntuación de propensión de los niños que habían recibido previamente la ECMO. Incluso los resultados primarios fueron diferentes: en el caso de Excor, fue el tiempo hasta la muerte o la retirada del dispositivo debido a un resultado neurológico inaceptable (coma o deterioro grave después de un accidente cerebrovascular); en el caso de ECMO, los resultados neurológicos no estaban disponibles, por lo que sólo se evaluó el tiempo hasta la muerte. Se reclutó a 48 niños de 16 años o menos que esperaban un trasplante debido a una insuficiencia cardíaca grave, a pesar del tratamiento médico más avanzado, en 17 centros de Estados Unidos y Canadá. A todos los niños se les implantaron dispositivos Excor. Entre los 24 niños más pequeños (superficie corporal &amp;lt;0,7 m 2 ; mediana de edad de 1 año), más de la mitad estaban libres del resultado primario a los 174 días, el tiempo más largo que cualquier niño estuvo con la bomba; 21 niños fueron sometidos a trasplante, mientras que dos niños habían muerto y a uno se le retiró la bomba debido a un accidente cerebrovascular grave. En cambio, más de la mitad de los niños más pequeños que habían recibido ECMO murieron antes del día 13. Se observó un beneficio de supervivencia similar con Excor, en comparación con la ECMO, en los niños de mayor tamaño (superficie corporal de 0,7-1,5 m 2 ; mediana de edad de 9 años). Sin embargo, se produjeron acontecimientos adversos graves, como hemorragias importantes o infecciones, en aproximadamente la mitad de los niños implantados con ...</w:t>
      </w:r>
    </w:p>
    <w:p>
      <w:r>
        <w:rPr>
          <w:b/>
          <w:color w:val="FF0000"/>
        </w:rPr>
        <w:t xml:space="preserve">id 314</w:t>
      </w:r>
    </w:p>
    <w:p>
      <w:r>
        <w:rPr>
          <w:b w:val="0"/>
        </w:rPr>
        <w:t xml:space="preserve">Desde una plataforma tan humilde, les ruego que acepten mis cálidos y sinceros saludos de un país cuyos ciudadanos se han beneficiado de innumerables maneras a lo largo de muchos años de la estratégica y generosa inversión de los dólares de los contribuyentes británicos facilitada por los gobiernos de todos los partidos. Como responsables políticos y legisladores, por no hablar de los miembros de una comisión encargada de supervisar el desarrollo internacional, ustedes comprenden, como nosotros en Ruanda, que esta asociación no ha sido el subproducto de la "culpa del genocidio", como han afirmado algunos comentaristas cínicos.  Entienden, como nosotros, que este compromiso se ha basado en el enfoque de ayuda y asistencia al desarrollo más transparente, bien orientado y orientado a los resultados de cualquier parte del mundo, en cualquier momento de la historia; y que, como resultado, ha ayudado a impulsar algunos de los avances más significativos en el desarrollo humano de las últimas décadas en este o en cualquier continente. Se mire como se mire, la historia de Ruanda en la última década ha sido singularmente inspiradora para cualquiera que crea que la ayuda -cuando se emplea con eficacia y sin obstáculos por la corrupción o la ineficacia- puede ayudar a sacar a millones de personas de la pobreza y sentar las bases de una prosperidad nueva y duradera en rincones del mundo que, hace apenas una generación, parecían destinados a languidecer en un estado de desesperación permanente. Ruanda es mañana objeto de una audiencia sobre la decisión de Andrew Mitchell de desembolsar la ayuda a Ruanda tras una suspensión temporal provocada por la preocupación de la implicación de Kigali en una rebelión en la parte oriental de la República Democrática del Congo (RDC).  Esto se ha visto enredado en un escándalo político interno más amplio que involucra la conducta del Sr. Mitchell, quien tomó la fatídica decisión en su último día en el cargo antes de pasar a ser Chief Whip, posición de la que ha dimitido posteriormente ante un frenesí mediático incesante.  Estoy seguro de que pueden apreciar que, para un ruandés como yo, estos acontecimientos son, como mínimo, desconcertantes. Parece que este escándalo tiene menos que ver con Ruanda de lo que parece, y que la decisión sobre la ayuda no habría atraído, casi con toda seguridad, este nivel e intensidad de críticas si no fuera por el Plebgate , una historia que tiene poco o ningún sentido para cualquiera que no esté familiarizado con las peculiaridades de la política interna del Reino Unido. Sin embargo, sea cual sea su génesis, la decisión de Mitchell ha precipitado un mayor nivel de escrutinio sobre la idoneidad de Ruanda como socio de ayuda.  Esto ha llevado a su comisión a buscar respuestas sobre la probidad de la decisión de Mitchell y a examinar las circunstancias más amplias que rodearon la decisión original de suspender la ayuda a Ruanda. Nos guste o no, Ruanda, y en concreto las acusaciones sobre su implicación en el este de la RDC, ha quedado en evidencia a raíz de lo que comenzó como un escándalo esencialmente británico. Señor Presidente y Señoras y Señores, la recomendación de volver a congelar la ayuda o de continuar con los desembolsos está total y apropiadamente en sus manos. Estoy seguro de que están de acuerdo en que el éxito de la asociación entre Ruanda y el Reino Unido ha surgido de un compromiso compartido con procesos y políticas responsables, transparentes y basados en pruebas. Por lo tanto, el alcance de mi petición es el siguiente: Por favor, sigan este camino.  Examinen los hechos.  Miren detrás de los titulares y la histeria.  Revisen las pruebas.  Hagan su juicio basándose en una evaluación razonada de lo que encuentren. Sólo este enfoque honra nuestro viaje compartido hasta la fecha y garantiza que, cuando se trata de la relación entre Ruanda y el Reino Unido, la buena política sigue triunfando sobre la mera política. One thought on " Una carta a los miembros del Comité de Desarrollo Internacional del Parlamento del Reino Unido " Amen. Es de esperar que el Comité recuerde el porqué de la ayuda exterior y si la cooperación entre el Reino Unido y Ruanda cumple con los criterios establecidos para continuar con el apoyo, en lugar de aprovechar la ocasión para golpear al actual gobierno del Reino Unido, con Ruanda atrapada en el inevitable fuego cruzado de los tiroteos partidistas. Sin embargo, yo no aguantaría la respiración, dada la actual animosidad anti-Kigali alimentada por las ONG en los medios de comunicación británicos y la permanente necesidad de los políticos de mantenerse en el lado bueno de esos medios, incluso hasta el punto de hacer desaparecer los principios.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docId:371D724E57ABBD7F84C79D1AB21F5863</keywords>
  <dc:description>generated by python-docx</dc:description>
  <lastModifiedBy/>
  <revision>1</revision>
  <dcterms:created xsi:type="dcterms:W3CDTF">2013-12-23T23:15:00.0000000Z</dcterms:created>
  <dcterms:modified xsi:type="dcterms:W3CDTF">2013-12-23T23:15:00.0000000Z</dcterms:modified>
  <category/>
</coreProperties>
</file>