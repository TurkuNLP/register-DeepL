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El XI definitivo del Liverpool de mi época Siempre es difícil elegir un XI favorito del equipo que has seguido durante años - en algunos casos es difícil recordar a los jugadores que han jugado para tu club a lo largo de los años. Sin embargo, a continuación se presenta mi once definitivo del Liverpool FC de la época en la que he estado apoyando al club. Mi primer partido fue el encuentro en casa del Liverpool contra el Rapid de Bucarest en la Copa de la UEFA en el año 2000, así que este es mi once definitivo del Liverpool a partir de la temporada 2000/2001. Portero: Pepe Reina -- A pesar de las hazañas de Jerzy Dudek en la Liga de Campeones en 2005, es difícil no elegir a Reina para este puesto. Desde su llegada en 2006, el español ha sido el portero más regular del Liverpool durante algún tiempo (ignorando el difícil comienzo de esta temporada). El guardameta español ha sido la base sobre la que se ha construido la sólida defensa del Liverpool en los últimos años. En pocas palabras, el Liverpool ha confiado en Reina durante mucho tiempo, y hasta esta temporada, el portero de 30 años no ha defraudado. Defensas: Jamie Carragher -- Carragher ha sido, sin duda, el defensa más constante y leal del Liverpool desde que se unió a él cuando era joven, hace 22 años. Nadie se preocupa más por el Liverpool que Carragher, que ha sido un jugador fenomenal y un profesional entregado durante toda su carrera en Anfield. No hay duda de su lugar en mi once favorito del Liveprool Sami Hyppia -- Otro fiel servidor de Merseyside, Hyppia disputó 318 partidos y marcó 22 goles durante 10 años en Anfield. El ex capitán del Liverpool lo dio todo por el club, y fue reconocido no sólo por sus actuaciones de altura, sino también por su capacidad para guiar a los jóvenes jugadores en su objetivo de convertirse en verdaderos profesionales. El recibimiento que tuvo el ex central finlandés cuando regresó a Anfield con el Bayer Leverkusen este verano no hace más que demostrar la popularidad que sigue teniendo Hyppia entre los aficionados del Liverpool. Stephanne Henchoz - Tal vez sea una opción interesante para algunos, teniendo en cuenta que jugadores de la talla de Daniel Agger y Martin Skrtel han ocupado el puesto de central. Sin embargo, me inclino por Henchoz en gran medida por la relación entre el internacional suizo y el mencionado Hyppia. En mi opinión, ésta (junto con la rotación para incluir a Jamie en el centro de la zaga) es la última pareja defensiva sólida de los Reds (Skrtel y Agger sólo se compenetraron realmente hacia el final del año pasado). Como mitad de un dúo defensivo brillante, Henchoz merece un lugar en mi once John Arne Riise -- En mi opinión, Riise fue el último lateral izquierdo sólido del Liverpool. El noruego fue uno de los primeros nombres en la hoja de equipo de los Reds durante sus 7 años en el club. Además de su potente pie izquierdo, Riise era un lateral izquierdo sólido que también podía encarar y ayudar en el ataque. Aunque José Enrique parecía prometedor la temporada pasada, ha tenido problemas últimamente, mientras que Glen Johnson ha tenido que ser suplente en los últimos tiempos. En mi opinión, los rojos podrían seguir utilizando a Riise. Centrocampistas Steven Gerrard - No hay duda. Steven Gerrard es uno de los mejores centrocampistas del mundo y, por tanto, entra en este once del Liverpool. Ya sea con goles decisivos para ayudar a su equipo en la Liga de Campeones o en la final de la Copa de la FA, o dando un paso adelante creando ocasiones, Gerrard puede hacerlo todo. El capitán de los Reds lidera a su equipo en lo bueno y en lo malo, y sin duda forma parte de mi once definitivo. Xabi Alonso - No entiendo por qué Benítez le dejó marchar. La capacidad de pase de Alonso es quizás la mejor del mundo. Además de ser un sólido centrocampista defensivo, el español es capaz de crear ocasiones de gol con un movimiento del pie gracias a sus incisivos pases hacia delante. Teniendo en cuenta que es uno de los primeros nombres en la hoja de equipo en el Bernabéu estos días, no hay duda de que Alonso debe ser incluido en esta alineación. Dietmar Hamann -- Uno de los jugadores más infravalorados durante su etapa en el Liverpool. Hamann fue una versión temprana de Alonso si se quiere. El alemán era dinámico en el centro del campo, frenando principalmente los ataques de los rivales, pero también tenía la capacidad de crear ocasiones. Personalmente, nunca olvidaré su increíble actuación en la segunda parte de la victoria del Liverpool en la Liga de Campeones de 2005: Kaká dominó en la primera parte, pero Hamann le cerró el paso en la segunda y el Liverpool remontó el 3-3. El alemán no hizo otra cosa que ser sólido durante su estancia en Merseyside. Luis García - Otra elección con la que muchos no están de acuerdo, pero hay una razón por la que los aficionados siguen cantando el nombre del español en las gradas de Anfield.</w:t>
      </w:r>
    </w:p>
    <w:p>
      <w:r>
        <w:rPr>
          <w:b/>
          <w:color w:val="FF0000"/>
        </w:rPr>
        <w:t xml:space="preserve">id 1</w:t>
      </w:r>
    </w:p>
    <w:p>
      <w:r>
        <w:rPr>
          <w:b w:val="0"/>
        </w:rPr>
        <w:t xml:space="preserve">Buscar Famoso artista australiano Charles 'Blackman' discriminado No sería la primera vez que se discrimina a un negro, pero en este caso es blanco. Una potranca de dos años llamada "Blackman" ha sido incluida en la lista negra (no se pierde la ironía) por el Servicio de Información de Carreras de Australia (RISA), que controla el registro y el nombre de los caballos de carreras, tras recibir una queja. El entrenador David Hayes fue informado de que "el nombre Blackman "podría interpretarse como ofensivo" y se vio obligado a cambiar el nombre por el de "lady blackman". En realidad, el nombre 'Blackman' tiene un significado importante. El caballo es hijo de un semental llamado Excellent Art y, como suele ocurrir, el potro recibe un nombre relacionado con el semental. Cuando se decidió el nombre, se mencionó al famoso artista australiano Charles Blackman. Conocido por su "Excellent Art", Blackman es uno de los artistas australianos más conocidos que aún viven, especialmente por las series Schoolgirl y Alicia en el País de las Maravillas de la década de 1950. Así que el entrenador y su personal decidieron que "Blackman" sería un nombre perfecto para el caballo y un homenaje adecuado al Sr. Blackman. Hasta que la RISA decidió actuar tras recibir una única queja sobre el nombre. Algún perdedor discriminado con poco o ningún tiempo libre decide quejarse de que el nombre del caballo es racialmente ofensivo.  Ahora bien, en lugar de aceptar la queja y archivarla como "perdedor", la RISA decidió, en su sabiduría, que la queja era válida y que había que cambiar el nombre. Incluso cuando investigaron el motivo del nombre decidieron que 'sin contexto' no se podía utilizar. Cuando leí esto, me sorprendió. Como este hombre se llamaba 'Blackman', el caballo no podía llevar su nombre. ¿No se está discriminando al Sr. Blackman? Si llamaran al caballo 'jones' o 'smith' estoy seguro de que sería aceptable. ¿Y si el caballo se llamara 'whiteman'? No me malinterpreten, el racismo es destructivo y no debe ser tolerado, pero está claro que en este caso no hay ni siquiera un caso que responder. ¿Se ha vuelto la sociedad tan temerosa que la opinión de una persona puede afectar directamente a tantos? El Sr. Blackman ha sido despojado de este honor porque algún luchador por la libertad mal dirigido se olvidó de tomar su medicación. Si yo me llamara blanco, marrón, negro o gris, me preocuparía mucho que en un futuro próximo se prohibiera imprimir o publicar mi nombre por miedo a ofender a alguien. Tendrán que llamar a Quentin Tarrantino para que reescriba "Reservoir Dogs" por temor a que los nombres de los protagonistas hayan ofendido al 100% de la población. Australia tiene que mirarse a sí misma. En su día vilipendiamos a Estados Unidos por ser demasiado políticamente correcto. Ahora Estados Unidos tiene un hombre negro al frente de la Casa Blanca.                                         No quiero vivir en una sociedad en la que temo ofender a alguien o en la que tengo que controlar constantemente lo que sale de mi boca.                                                                                              ¿Qué debo hacer cuando pido un café o un té en una cafetería? "¿Puede ser un café solo?" "Oh, mierda, lo siento. Un café sin leche. ¿Cómo quiere su té?' 'Blanco con una gracias. Oh no, lo siento, mierda, quería decir con leche y azúcar' Si no abordamos este tema ahora, nuestra sociedad será un lugar muy triste e intimidante para vivir. Por último, me gustaría mencionar que hay un gran hotel en Richmond llamado "The Blackman Hotel". Tiene 670 impresiones artísticas reproducidas digitalmente de Charles Blackman. Me pregunto cuándo se cerrará este hotel porque el nombre 'Blackman' no se utiliza en el contexto. O tal vez este hotel sea sólo para negros.  En cualquier caso, en mi viaje a Melbourne este fin de semana me pasaré por allí para tomar una cerveza, admirar y rendir homenaje a un gran artista australiano. Por cierto, salí a cenar con un grupo de australianos en Nueva York. Al final de la comida pedimos un café: un negro largo, dos negros cortos y un blanco sin gas. El camarero nos dio un sermón de cinco minutos sobre cómo "no se nos permite decir cosas así en Estados Unidos" y lo "racistas" que estábamos siendo. No hace falta decir que todos nos reímos. Triste pero cierto. Si el nombre era un insulto racial, debería ser eliminado de la lista, pero un nombre inteligente y profundamente significativo debería ser anunciado como el camino a seguir para el éxito de una empresa multidisciplinar.</w:t>
      </w:r>
    </w:p>
    <w:p>
      <w:r>
        <w:rPr>
          <w:b/>
          <w:color w:val="FF0000"/>
        </w:rPr>
        <w:t xml:space="preserve">id 2</w:t>
      </w:r>
    </w:p>
    <w:p>
      <w:r>
        <w:rPr>
          <w:b w:val="0"/>
        </w:rPr>
        <w:t xml:space="preserve">The 2030 Problem: Caring for Aging Baby Boomers Dirija la correspondencia a James R. Knickman, Ph.D., Vice President for Research and Evaluation, The Robert Wood Johnson Foundation, Box 2316, Princeton, NJ 08543. Emily Snell, B.A., es asistente de investigación senior en la Fundación Robert Wood Johnson. El documento fue escrito mientras el Dr. Knickman era profesor de la Universidad de California (UC), Berkeley. Se agradece el apoyo y la aportación de los colegas tanto de la UC, Berkeley como de la Fundación Robert Wood Johnson. Las opiniones y conclusiones son de los autores y no pretenden reflejar las de las instituciones patrocinadoras. Resumen Objetivo Evaluar los retos que se avecinan en el cuidado de un gran número de ancianos frágiles a medida que la generación del Baby Boom envejece. Entorno del estudio Una revisión de los datos económicos y demográficos, así como simulaciones de los patrones socioeconómicos y demográficos proyectados para el año 2030, constituyen la base de una revisión de los retos relacionados con el cuidado de las personas mayores que debe afrontar la sociedad. Diseño del estudio Se utiliza una serie de análisis para considerar los retos relacionados con el cuidado de los mayores en el año 2030: (1) se desarrollan y analizan las medidas de la carga macroeconómica, (2) se analizan y sintetizan las literaturas sobre las tendencias de la discapacidad, los enfoques de pago para los cuidados de larga duración, el envejecimiento saludable y las visiones culturales del envejecimiento, y (3) se desarrollan simulaciones de los futuros patrones de ingresos y activos de la generación del Baby Boom. Principales resultados La carga económica del envejecimiento en 2030 no debería ser mayor que la carga económica asociada a la crianza de un gran número de niños del baby boom en la década de 1960. Los verdaderos retos del cuidado de las personas mayores en 2030 consistirán en: (1) asegurarse de que la sociedad desarrolle sistemas de pago y de seguros para los cuidados de larga duración que funcionen mejor que los existentes, (2) aprovechar los avances en medicina y salud mental para mantener a las personas mayores tan sanas y activas como sea posible, (3) cambiar la forma en que la sociedad organiza los servicios comunitarios para que los cuidados sean más accesibles, y (4) modificar la visión cultural del envejecimiento para asegurarse de que todas las edades se integren en el tejido de la vida comunitaria. Conclusiones Para satisfacer las necesidades de cuidados de larga duración de los Baby Boomers, es necesario que los cambios sociales y de política pública comiencen pronto. Hacer frente a las cargas financieras y de servicios sociales de un número creciente de ancianos no será una tarea desalentadora si los cambios necesarios se realizan ahora y no cuando los Baby Boomers necesiten realmente cuidados de larga duración. Una de las principales preocupaciones de las políticas públicas en el ámbito de los cuidados de larga duración es la carga potencial que el envejecimiento de la sociedad supondrá para el sistema de cuidados y las finanzas públicas. El "problema de 2030" implica el reto de garantizar que se disponga de recursos suficientes y de un sistema de servicios eficaz dentro de treinta años, cuando la población de ancianos sea el doble de la actual. Gran parte de este crecimiento estará motivado por el envejecimiento de los Baby Boomers, que en 2030 tendrán entre 66 y 84 años -los "jóvenes mayores"- y serán 61 millones de personas. Además de los Baby Boomers, los nacidos antes de 1946, los "mayores", serán 9 millones de personas en 2030. Este documento evalúa las dimensiones económicas del problema de 2030. En la primera mitad del documento se revisa la literatura y la lógica que sugieren que el envejecimiento en general, y los servicios de cuidados de larga duración en particular, representarán una carga económica abrumadora para la sociedad en 2030. A continuación, se presenta un nuevo análisis de la carga que sugiere que los recursos agregados no deberían ser un problema importante para la economía de mediados de siglo. Por último, el documento presenta cuatro retos clave que representan la verdadera carga económica de los cuidados de larga duración en el siglo XXI. Estos retos son significativos, pero diferentes de las cuestiones de macrocostes. ¿Qué tipo de carga económica puede considerarse abrumadora? La literatura existente nunca lo define explícitamente, pero la sensación es que la carga podría considerarse abrumadora si (a) los tipos impositivos deben elevarse drásticamente, (b) el crecimiento económico se retrasa debido a los elevados costes de los servicios que impiden otras inversiones sociales, o (c) el bienestar general de las futuras generaciones de trabajadores es peor que el de los trabajadores actuales debido a los costes de los servicios y las transferencias de renta. El debate tiene importantes implicaciones para las políticas públicas y para los agentes privados centrados en el desarrollo de un sistema de atención eficaz para mediados del siglo XXI. Los objetivos de las políticas públicas relacionadas con una sociedad que envejece deben equilibrar la necesidad de proporcionar servicios y transferencias adecuados con el interés de mantener el bienestar económico y social de las personas no mayores. Los retos económicos que se plantean son tales que los avances públicos y privados que se inicien en un futuro próximo facilitarán sustancialmente la carga futura</w:t>
      </w:r>
    </w:p>
    <w:p>
      <w:r>
        <w:rPr>
          <w:b/>
          <w:color w:val="FF0000"/>
        </w:rPr>
        <w:t xml:space="preserve">id 3</w:t>
      </w:r>
    </w:p>
    <w:p>
      <w:r>
        <w:rPr>
          <w:b w:val="0"/>
        </w:rPr>
        <w:t xml:space="preserve">Hola. Espero que compartan sus opiniones y su apoyo. Aprecio mucho este foro. Siempre pienso que las cosas podrían ser mucho peores, pero sinceramente, nunca pensé que estaría en esta situación. Para empezar, digamos que mi familia ha pasado por muchas penurias en los últimos 5 años más o menos, que quizás comentaré más adelante. Pero ese largo periodo de dolor ha llevado, creo, a la precaria situación en la que nos encontramos ahora, que es lo que me gustaría compartir con vosotros. Mi madre tuvo un burn-out y ha pasado 3 meses en un hospital psiquiátrico el año pasado. Salió pero al poco tiempo tuvo una segunda crisis nerviosa y ha vuelto a ingresar en el hospital hace ya 1 mes y medio. Debido a una situación complicada de la que prefiero no hablar, mi madre era la principal fuente de ingresos en nuestro hogar. Su deterioro de salud ha traído grandes dificultades financieras a nuestra familia, y mucho dolor emocional y descorazonamiento. Para empeorar las cosas, mi padre ha perdido hoy su trabajo. Estaba en un periodo de prueba de 3 meses y le han dejado marchar. Ahora cree que será difícil encontrar otro trabajo. Ahora estoy terminando la universidad y he buscado trabajo durante meses sin encontrar nada. Esto me había deprimido mucho. Sin embargo, hace poco conseguí un trabajo con contrato que me ayudará a ganar tiempo. Esta combinación de graves problemas económicos y la enfermedad mental de mi madre ha sido devastadora para la familia. Mis padres han acordado hoy que se van a divorciar. Mi madre se mudará con mi abuela (si la dan de alta del hospital). Mi padre necesita encontrar un trabajo para sobrevivir, pero ahora es pesimista. Yo también necesito encontrar un trabajo estable para sobrevivir. Pero el mercado laboral es sombrío. Nunca pensé que la vida me pondría de rodillas de esta manera. Vamos a vender nuestra casa y no sé dónde voy a vivir en un par de semanas. Tengo una hermana pequeña que sigue necesitando cuidados y su vida, como podéis imaginar, no es todo rosas. Y ella también da mucho trabajo. Doy gracias a Dios por mi salud, y la de mi hermana, y por darme la oportunidad de terminar la universidad. Pero ahora mismo estoy muy desesperada. Temo acabar en la calle. Además, no tengo una relación estable con una chica, y temo estar solo durante mucho tiempo. ¿A quién le gusta un tipo con una familia y una vida tan desordenada? Sufro mucho de soledad (de ahí mi apodo) por alguna razón que no puedo explicar. Soy un hombre de 22 años. Inteligente, divertido, guapo y honesto. Y mi esperanza de una vida feliz está a punto de ser aplastada por las circunstancias. Ya me siento mejor al escribir esto. Sé que esto no sustituye a un psicólogo. He visto a un terapeuta y a mi médico de cabecera. Eso ayudó un poco. Esto también ayuda un poco. Hola y bienvenido al foro. Parece que toda tu familia ha pasado por muchas cosas. No puede ser fácil para nadie, desde tu madre que sufre la enfermedad mental y ha sido hospitalizada dos veces (he pasado por eso y sé lo que es), hasta la tensión en las relaciones de tus padres, y por supuesto tú y tu hermana. Parece que, dadas las circunstancias, estáis haciendo todo lo posible para resolver los aspectos prácticos, pero, por supuesto, arreglar las emociones lleva más tiempo. Así que, ¿vivirá tu hermana con tu padre después de que se venda la casa familiar, y si es así no puedes quedarte allí o el nuevo lugar no será lo suficientemente grande? En su defecto, ¿tienes algún amigo o amiga con los que puedas alquilar una propiedad, o considerar la posibilidad de compartir la casa? Entiendo tu preocupación por la soledad, pero si alguien no quiere conocerte por tu historia familiar, ¿realmente vale la pena conocerlo? Creo que lo que has pasado probablemente significa que eres aún más comprensivo y tolerante con los demás y con la gente así.</w:t>
      </w:r>
    </w:p>
    <w:p>
      <w:r>
        <w:rPr>
          <w:b/>
          <w:color w:val="FF0000"/>
        </w:rPr>
        <w:t xml:space="preserve">id 4</w:t>
      </w:r>
    </w:p>
    <w:p>
      <w:r>
        <w:rPr>
          <w:b w:val="0"/>
        </w:rPr>
        <w:t xml:space="preserve">El derecho "preferente" del Tratado se interpreta como el único derecho de compra de tierras a los nativos reservado únicamente a la Corona. Esto, por supuesto, destruye el valor de mercado de la tierra, pero implica la expectativa de que la Corona dé un precio razonable; un precio similar al que los colonos pagaban por la tierra antes del establecimiento de un Gobierno. Hay que señalar que en los tiempos anteriores al Gobierno o al Tratado, y en contra de la percepción de algunos, los primeros colonos pagaban en la mayoría de los casos cantidades bastante importantes por la compra de tierras, y que las acusaciones de que se obtenían muchos acres por una manta o un hacha no eran de hecho aplicables a ellos. El Gobierno era ahora un competidor en la compra y el comercio de tierras junto con la Compañía de Nueva Zelanda. Ambas partes veían una fuente de ingresos en lo que comúnmente se llamaba el Corretaje del Gobierno, que era la diferencia entre el precio pagado a los propietarios nativos, y el precio recibido de los europeos a los que se vendía la tierra. Esta "diferencia" era, de hecho, el equivalente a un fuerte impuesto que recaía exclusivamente sobre la población de color, y el Gobierno hacía todo lo posible por sacarle el máximo partido. En la Isla del Sur, los compradores de tierras recibieron instrucciones de no superar el precio de tres peniques por acre (15 céntimos por hectárea). Con respecto a las compras anteriores al Tratado, en contraposición a las compras posteriores realizadas por el Gobierno, había una diferencia esencial. Los primeros colonos no estaban en condiciones de hacer tratos injustos, y las transacciones debían ser claras y transparentes. Se encontraban en la situación de tener que familiarizarse con las costumbres, los procedimientos y los derechos de propiedad de los nativos, y tenían que asegurarse de que cualquier transacción estuviera bien sellada, ya que sabían, con el tiempo, que cualquier Gobierno impugnaría su adquisición para comprobar su validez. Por otro lado, el Gobierno no tenía necesidad de negociar de esta manera, pues sabía que pronto tendría fuerzas armadas a las que recurrir. (véase la naturaleza del Colonialismo). El Gobierno, al estar apurado, no tenía gusto por los largos preliminares, y quería la tierra a menos de su valor. El resultado pronto fue evidente, ya que su pasión por la tierra barata fue rápidamente aprovechada por los nativos, que empezaron a ofrecer tierras con malos títulos por cualquier precio que el Gobierno considerara adecuado. Así, el Gobierno se convirtió en una gatera en las disputas de los nativos. Un nativo vendería la tierra disputada en las diferencias tribales por casi nada, especialmente si el efecto de la venta fuera involucrar a su rival en una disputa con los ingleses. Entonces tendría la doble satisfacción de la venganza y del alivio de la obligación de estar obligado por el honor a mantener un derecho problemático e incierto. Esta es la clave de muchos de los problemas relacionados con la tierra. En lo que respecta a las compras de tierras realizadas por los antiguos colonos para su ocupación, la propiedad de la tierra resultó ser segura y resistió la prueba del tiempo; mientras que las realizadas por el Gobierno, en muchas zonas de la Isla del Norte, implicaron una sucesión de disturbios, y a veces el uso de fuerzas armadas. El primer error del Capitán Hobson. Se trataba de un terreno entre Kaitaia y Paihia, con dos tribus implicadas, los Rarawa y los Ngapuhi. Los Ngapuhi habían residido en las tierras implicadas cerca de Kaitaia de forma pacífica durante unos 30 años desde su conquista, sin embargo Nopera Panakareao, un jefe Rarawa, no quería saber nada de ellos en la zona. Véase la página sobre UTU Nopera viajó para reunirse con el capitán Hobson, y en un viaje de vuelta a Kaitaia en barco con un tal Sr. Shortland le preguntaron quién era el dueño de toda la tierra (Ngapuhi) que se veía desde la costa hacia el interior. "Todo eso es mío", respondió Nopera, y a su llegada a Kaitaia agasajó a Shortland de manera impresionante, ofreciéndole un gran festín. A la vuelta de Shortland al capitán Hobson le informó de que habían encontrado al gran jefe y terrateniente que buscaban en su búsqueda de tierras. Hobson no perdió tiempo y viajó para encontrarse con Nopera y procedió a comprarle muchas tierras. Pronto empezaron los problemas cuando Ngapuhi se enteró de que sus tierras habían sido vendidas por Nopera. Cientos de guerreros de ambos bandos empezaron a luchar entre sí, e inmediatamente aparecieron en escena misioneros y otras personas para poner paz y detener la lucha antes de que se produjera una matanza intertribal a gran escala. Después de un pequeño número de muertes</w:t>
      </w:r>
    </w:p>
    <w:p>
      <w:r>
        <w:rPr>
          <w:b/>
          <w:color w:val="FF0000"/>
        </w:rPr>
        <w:t xml:space="preserve">id 5</w:t>
      </w:r>
    </w:p>
    <w:p>
      <w:r>
        <w:rPr>
          <w:b w:val="0"/>
        </w:rPr>
        <w:t xml:space="preserve">Nota: la información de este sitio web es de carácter general y no pretende ser un consejo personal o profesional. Busque en este sitio: Enseñe a sus hijos en casa Bienvenido al mundo de la educación en casa: ¡aprendizaje sin escuela! Comenzamos oficialmente a educar a nuestros tres hijos en 1985, cuando el mayor tenía cinco años. En realidad, desde el momento en que cada uno de ellos nació, les ayudamos a aprender lo que necesitaban a medida que crecían, exploraban y descubrían este increíble mundo. Soy una apasionada defensora de permitir que los niños aprendan sin obstáculos por el estrés y la competencia innecesarios, satisfaciendo las necesidades de desarrollo de manera que se adapten a sus estilos y preferencias individuales de aprendizaje. Somos una familia que educa en casa, que no educa y que aprende de forma natural. Hay cientos de artículos en este sitio para ayudarle a construir la confianza como una familia que educa en casa. "Gracias... La información que proporcionas es real y generosa - una lectura fantástica. Su honestidad es rara. La mayoría de los libros no explican el 'cómo' tan bien como tú". Tracy Suscríbete a la revista trimestral de Beverley donde comparte sus 25 años de conocimientos y experiencias como educadora en casa. Consejos sobre el plan de estudios y enlaces a recursos y artículos en línea en cada número. $18 impreso (1 año) $12 ezine (1 año) La inteligencia humana se basa, en gran medida, en nuestra capacidad de hacer abstracciones. El lenguaje es una abstracción. Las matemáticas son una abstracción. La ciencia es una abstracción. La filosofía es una abstracción. Obviamente, la capacidad de hacer y entender abstracciones es importante. Pero si quieres entender el zumo de naranja, es mejor que entiendas primero la naranja. Si quieres enseñar a un bebé el concepto de maternidad, probablemente no quieras empezar con una discusión sobre la reproducción. Quieres empezar con algo que el bebé entienda y le interese: Mamá. Y luego construir a partir de ahí. Todos hemos aprendido a una edad muy temprana que las cosas calientes pueden causarnos dolor. Pero probablemente aprendimos esa abstracción a partir de un ejemplo concreto y real. Estoy seguro de que mi mujer y yo explicamos el concepto abstracto a nuestro hijo muchas veces: "¡No toques las cosas calientes!" Pero él lo aprendió una tarde mientras ayudaba a su madre a preparar la cena. Esta realidad se basa en la motivación . A los 5 años, mi hijo no estaba muy motivado por el deseo de beneficiarse de los años de experiencia de sus padres. Sin embargo, estaba motivado por su deseo de no sentir dolor. El teorema de Pitágoras es una herramienta increíble y poderosa. Pero si quieres enseñar el Teorema de Pitágoras a un joven, ¿qué enfoque crees que tendrá más éxito (imagíname ilustrando estos conceptos en la pizarra mientras hablo): ?  Aquí tenemos un triángulo. ¿Cuál es la longitud de la hipotenusa? Puedes determinar la longitud de la hipotenusa con esta fórmula: el cuadrado de la hipotenusa es igual a la suma de los cuadrados de los otros dos lados. Vamos a probarlo. ?  En un campo de béisbol, hay 90' desde el home hasta la primera base. También hay 90' desde la primera base hasta la segunda, ¿Qué distancia hay directamente desde la segunda base hasta el home? Un matemático griego, Pitágoras, nos enseñó cómo resolverlo hace 2500 años: el cuadrado de la distancia del home a la segunda base es igual a la suma del cuadrado de la distancia del home a la primera más el cuadrado de la distancia de la primera a la segunda. Vamos a probarlo. Ciertamente, a medida que crecemos, mejora nuestra capacidad de asociar rápidamente la abstracción a un ejemplo concreto que se relaciona con nuestras vidas. Como educador en casa, es su responsabilidad medir dónde se encuentra su estudiante en ese continuo, y ajustar la forma de introducir nuevos conceptos en consecuencia. Es un arte. Pero los ojos vidriosos probablemente significan algo. Y el nivel de entusiasmo también dice mucho. ¿Cómo se pueden encontrar buenos ejemplos concretos de una abstracción? Piensa en lo que entusiasma al alumno. Estos son mis puntos de partida típicos: los deportes; el dinero; las citas; los juegos; la familia; la electrónica; su futuro. ¿Te ha resultado útil este artículo? ¿Valió la pena un dólar para ti? Su donación de 1 dólar ayuda a mantener este sitio en funcionamiento y permite a Beverley Paine seguir ayudando a animar y tranquilizar a las familias que desean mejores resultados para sus hijos. Gracias - ¡su ayuda es muy apreciada! ¡Haga una contribución de regalo y ayude a mantener a Beverley en línea! Desde 1989 Beverley Paine ha promovido y apoyado firmemente la educación en casa como una opción educativa para las familias de Australia. Sus libros y sitios web tienen como objetivo desmitificar la educación, desescolarizar suavemente a las familias</w:t>
      </w:r>
    </w:p>
    <w:p>
      <w:r>
        <w:rPr>
          <w:b/>
          <w:color w:val="FF0000"/>
        </w:rPr>
        <w:t xml:space="preserve">id 6</w:t>
      </w:r>
    </w:p>
    <w:p>
      <w:r>
        <w:rPr>
          <w:b w:val="0"/>
        </w:rPr>
        <w:t xml:space="preserve">Los secretos de las personas más productivas que conozco Como casi todo el mundo, me preocupa la productividad. Ya que no hay más horas en el día, ¿cómo puedo hacer más? Eso me ha hecho reflexionar sobre las personas verdaderamente productivas que he conocido o con las que he trabajado a lo largo de mi carrera. Todas ellas comparten ciertas características: 1. Tienen una vida. Lejos de ser los tipos maníacos que se concentran hasta altas horas de la noche o de la madrugada, los innovadores o solucionadores de problemas verdaderamente creativos tienen una vida rica fuera del trabajo. Una de las mejores directoras generales que he conocido, Carol Vallone, fundadora de WebCT, entrenaba a su equipo local de softball. Decía que allí había perfeccionado su capacidad de liderazgo. También significaba que tenía que apartar su mente del trabajo y pensar de forma diferente. No es de extrañar que las investigaciones académicas sigan mostrando que los compromisos externos están altamente correlacionados con los altos logros. 2. Se toman descansos. Es fácil pensar que se conseguirá hacer más cosas si no se para nunca. Pero lo que está claro en la neurociencia es que podemos agotar fácilmente los recursos (cansancio) y podemos volvernos rápidamente rígidos y estrechos de miras (visión de túnel). En otras palabras, nos quedamos atascados. Tomar un descanso -simplemente caminar un minuto- puede restablecer y refrescar tu mente, permitiéndote ver soluciones que otra hora en el escritorio no habría revelado. Es una de las razones por las que a menudo tenemos nuestras mejores ideas conduciendo a casa. 3. A menudo han trabajado en varios sectores diferentes. Esto significa que desafían regularmente las ortodoxias porque han visto diferentes marcos y enfoques. Puede que no den tantas cosas por sentadas, y tienen la experiencia necesaria para ver el valor de reencuadrar los problemas. 4. Tienen grandes colaboradores externos. A veces estos colaboradores son formales, a menudo no. Pero sus cajas de resonancia no son sólo colegas o clientes inmediatos. Sus amplias redes les permiten incorporar una gama más amplia de pensamientos, contactos e información y aportan luz y aire a la empresa. Lo que demuestran todas estas características es que las personas verdaderamente productivas tienen una visión periférica muy amplia y rica: compromisos externos, tiempo para respirar, múltiples perspectivas y contactos. Estas personas aportan mucho más de lo que requiere su tarea o trabajo inmediato. Son productivos porque tienen una gran cantidad de recursos a los que recurrir: la ciencia, la música, el arte, la literatura, el teatro, el diseño de muebles, las plantas en maceta... lo que sea. Siempre hay mucho más en ellos de lo que parece. Lo que esto significa es que el secreto de la productividad no es un nuevo organizador, un software o una nueva aplicación. Es tener una vida completa.</w:t>
      </w:r>
    </w:p>
    <w:p>
      <w:r>
        <w:rPr>
          <w:b/>
          <w:color w:val="FF0000"/>
        </w:rPr>
        <w:t xml:space="preserve">id 7</w:t>
      </w:r>
    </w:p>
    <w:p>
      <w:r>
        <w:rPr>
          <w:b w:val="0"/>
        </w:rPr>
        <w:t xml:space="preserve">Tienda de Amazon Nine Inch Nails Música Fotos Biografía Nine Inch Nails (NIN) se formó en 1988 y sigue siendo un vehículo para el talento de Trent Reznor, su fundador. El rock industrial de Reznor es a veces duro, a menudo intransigente, y se complementa con una imaginería pervertida y torturada. Profesionalmente, a menudo se ha encontrado en desacuerdo con la industria del entretenimiento, lo que ha dado lugar a relaciones tumultuosas y continuas disputas legales. Reseñas editoriales Amazon.com ¿La mayor diferencia entre un álbum de estudio y un álbum en directo? La intensidad. El álbum en directo And All That Could Have Been, grabado durante la gira estadounidense Fragility 2.0 de Nine Inch Nails en el año 2000, ofrece esa característica en abundancia. Ayuda el hecho de que Trent Reznor cuente con una banda, en lugar de una batería de teclados, para ayudarle a trabajar a través de 16 pistas del vitriolo musical rabioso pero sorprendentemente escuchable que le convirtió en una estrella. Los músicos en directo, que le permiten cierta libertad para jugar con el tempo, le ayudan a dar un empujón a "Closer" y le dan algo de peso atmosférico a una versión lenta de "The Frail". La banda se lanza a por el material más antiguo con gusto; Reznor suena igual de cabreado interpretando "Head Like a Hole" que en 1989. El CD se cierra con "Hurt", que podría parecer una elección extraña, pero de alguna manera, después de todo lo que ha venido antes, es como el desenlace de una tragedia. Mientras que un CD sólo puede capturar una parte de la energía de NIN en el escenario, su primer álbum en directo es una grabación intensa, a veces abrumadora, una reivindicación más de la continua popularidad e influencia de NIN. --Genevieve Williams Uno de los inconvenientes de las actuaciones en directo de la música electrónica es que gran parte de ella simplemente no es en vivo, sino que se trata de bucles pregrabados. "And All That Could Have Been" adolece un poco de esto, pero la intensidad de la instrumentación en directo (incluida la forma de cantar de Reznor) compensa ese déficit con creces. "The Fragile", a pesar de ser una obra maestra, estaba sobreproducido; en cambio, "And All That Could Have Been" conserva una sensación de crudeza que es gloriosa, lacerante. Es particularmente genial ver cómo NIN han mantenido vivas y vitales las primeras canciones. "Head Like a Hole" y "Terrible Lie" (de "Pretty Hate Machine") están totalmente actualizadas. Haz lo que puedas para conseguir la edición de lujo. El CD de "Still" (¿un guiño a Joy Division?) es un sorprendente contraste con "And All That Could Have Been". Mientras que el primero es un acontecimiento masivo, ruidoso y catártico, el segundo es acústico, íntimo y funciona principalmente por capas de tensión. El sonido y la sensación de un claro amanecer de invierno... justo después de que tu mundo se desmorone. El CD en directo te agotará. El acústico te reventará el corazón. No suelo sentirme obligado a escribir reseñas de NIN sólo porque ya hay muchas y la mía se perdería en el mar. Aunque creo que todos los discos de Trent son geniales, este es el que más recomiendo. El set de 2 discos viene con una actuación en directo (no la misma actuación que en su DVD "All That Could Have Been") y un "unplugged" de estudio de algunos trabajos anteriores, incluyendo algunas canciones nuevas. Ya he escuchado un montón de discos de NIN en directo que he comprado a lo largo de los años en tiendas independientes, así que la actuación en directo, aunque muy bien tocada, no era nada nuevo. NIN siempre parece tocar casi la misma alineación en cada concierto, así que realmente nunca escucho el primer disco. Si nunca has escuchado nada de NIN en directo, este disco 1 es imprescindible. Es genial ver cómo la banda interpreta en directo las canciones cargadas de sintetizadores, que son muy técnicas. En algunos momentos, Trent puede añadir su propio toque a cada canción y hace que suene mucho mejor que la versión de estudio, lo cual es algo que muchos músicos no pueden hacer. Esta es la única razón por la que le he quitado una estrella, por mi gusto personal. El disco 2 es el momento más brillante. La única razón para comprarlo, así que no te conformes con la versión de 1 disco, aunque la edición limitada sea más difícil de encontrar. No se me ocurre otra forma de describir las versiones acústicas de la música de trent</w:t>
      </w:r>
    </w:p>
    <w:p>
      <w:r>
        <w:rPr>
          <w:b/>
          <w:color w:val="FF0000"/>
        </w:rPr>
        <w:t xml:space="preserve">id 8</w:t>
      </w:r>
    </w:p>
    <w:p>
      <w:r>
        <w:rPr>
          <w:b w:val="0"/>
        </w:rPr>
        <w:t xml:space="preserve">Por supuesto, es bueno saber que ni Brittany ni Santana recurrieron al engaño antes de su separación, aunque parece que cada una estaba empezando a acercarse a otra persona. Santana confesó haber sonreído a un compañero de Lousiville la semana pasada, y vimos a Sam ( Chord Overstreet ) abrazado a Brittany después de las elecciones del cuerpo estudiantil en el episodio 3 de la cuarta temporada: "Makeover ." Pues bien, ahora que Brittana ya no es una pareja oficial, resulta que al menos uno de ellos buscará una relación con alguien nuevo. (Una nota para los fans de Brittana en todas partes: Aléjense de esa cornisa. Lo superaremos todos juntos). Según E! Online , "Uno de ellos se interesará por otra persona". Permítenos resumir nuestros pensamientos en una palabra: ¡Nooo! (Y aquí pensábamos que no podíamos llorar más de lo que ya lo habíamos hecho por la separación de Brittana). Si hay algún consuelo que sacar de esta noticia - y realmente no hay mucho consuelo en esta noticia - es que no parece que esto vaya a conducir a una relación completa. Según E! Online, es poco probable que "la nueva 'relación' se mantenga". Por otra parte, no sabemos si tienen la confirmación de que será algo efímero, o si sólo están adivinando. Así que la única pregunta que queda es quién será esta nueva persona. Si es Brittany de quien estamos hablando, entonces tal vez ella y Sam continúen uniendo fuerzas. En cuanto a la persona con la que Santana podría empezar las cosas, no tenemos ni idea, a no ser que la fan de Virginia Woolf del episodio de la semana pasada vuelva a aparecer en la serie. Por cierto, una nota para Virginia Woolf: Apestas. (Nos disculpamos por ello, Virginia, pero eres culpable por asociación.) ¿Recuerdas hace una semana cuando Brittana aún estaba en pareja y todo estaba bien en el mundo? Eran tiempos más sencillos, ¿no?</w:t>
      </w:r>
    </w:p>
    <w:p>
      <w:r>
        <w:rPr>
          <w:b/>
          <w:color w:val="FF0000"/>
        </w:rPr>
        <w:t xml:space="preserve">id 9</w:t>
      </w:r>
    </w:p>
    <w:p>
      <w:r>
        <w:rPr>
          <w:b w:val="0"/>
        </w:rPr>
        <w:t xml:space="preserve">Cookies en el sitio web de la Comunidad element14 Utilizamos cookies para asegurarnos de ofrecerle la mejor experiencia en nuestro sitio web. Si continúa utilizando el sitio sin cambiar su configuración, asumiremos que está de acuerdo en recibir todas las cookies del sitio. Puede obtener más información sobre las cookies y sobre cómo gestionar su configuración de cookies en cualquier momento haciendo clic aquí . Continuar con mis listas: Tienes que estar registrado para ver el contenido de Mis Listas. Por favor, identifíquese o regístrese. Hablamos de la dicotomía hacker que enfrenta a los gobiernos con las empresas para pedirles ayuda. También es objeto de debate el papel del propio gobierno estadounidense, que utiliza sus propias creaciones para demostrar sus capacidades cibernéticas. Los gobiernos quieren demostrar que tienen tecnología para defenderse mostrando sus propios ciberataques. Esto significa que los gobiernos juegan a ambos lados de la valla, tanto a la ciberdefensa como al ataque. Recientemente, más informes han arrojado luz sobre el alcance de estos esfuerzos de ataque, mientras que otros buscan respuestas a los problemas de seguridad con sistemas operativos completamente nuevos. Esta falta de confianza entre las naciones ha llevado al escepticismo sobre el software y el hardware comercializado internacionalmente. El New York Times informó de que al principio de la administración Obama, el presidente ordenó ciberataques para obstaculizar los equipos de enriquecimiento de uranio de Irán. Al parecer, estos ataques se llevaron a cabo con la ayuda de Israel y utilizaron un sofisticado programa de malware que acabó conociéndose como Stuxnet. Aproximadamente 1.000 de las 5.000 centrifugadoras de Irán, en su planta de Natanz, se vieron comprometidas por este software que había comenzado a desarrollarse bajo el mandato de Bush. Estados Unidos ha aumentado su volumen de efectivos en el departamento de contraguerra cibernética a un nivel sin precedentes. (Vía The San Francisco Sentinel y Gillaspy Solutions respectivamente) Un virus aún más intrusivo, identificado como Flame, también ha sido lanzado como ciberataque contra Irán. Más de 30.000 máquinas, pertenecientes al gigante petrolífero Saudi Aramco, fueron colapsadas por un ciberataque que algunos especulan fue una represalia iraní al ataque Stuxnet. Este malware se dirigió a los ordenadores de los funcionarios iraníes con la intención de recopilar información, por lo que podría ser más peligroso que Stuxnet. Aunque Estados Unidos e Israel se niegan a comentar quién es el responsable de Flame, muchos dedos apuntan directamente a los dos aliados. La república de Georgia, debido a su estratégica ubicación geográfica, no es ajena a las acciones militares extranjeras dentro de sus fronteras. Sin embargo, este año han podido probar una supuesta arma cibernética rusa, conocida como Gerbot, que se infiltraba en los ordenadores del gobierno, a través de enlaces en sitios web relacionados con las noticias, para tratar de extraer información de seguridad entre Georgia y Estados Unidos y podía incluso grabar audio y vídeo de las máquinas infectadas. La desconfianza a través de las fronteras nacionales está empujando a gobiernos como el de EE.UU. a revelar información sobre los ataques para demostrar su capacidad y disuadir a otros de atacar. Algunos creen que este tipo de acción está alimentando algo similar a la carrera armamentística que tuvo lugar a mediados del siglo pasado; esta vez, en el ámbito cibernético. El corazón del control está completamente abierto a los ataques. Los controladores lógicos programables (PLC) se utilizan para controlar todo tipo de hardware importante. Todo tipo de motores en bombas, compresores, ventiladores, generadores, etc., además de relés, disyuntores y otros equipos industriales, funcionan con PLC. Un ataque a esta maquinaria tan vulnerable puede ser devastador para cualquier nación. Los gobiernos y los particulares piden a las empresas que tengan cuidado con las transacciones comerciales internacionales. No como una estrategia económica, sino para evitar hardware corrupto que podría incluir puertas traseras incorporadas. (vía Simon Letch) China está indudablemente involucrada en este tipo de guerra cibernética, pero como acostumbra su gobierno, estos esfuerzos se mantienen en secreto. De hecho, la mayor parte de la información sobre las armas cibernéticas chinas la hacen pública fuentes estadounidenses, lo que desvirtúa su validez. Intel ha mantenido toda su producción en Estados Unidos a pesar de que todos los demás fabricantes de chips estadounidenses se han trasladado a China. El gobierno australiano se negó a hacer negocios con el fabricante chino Huawei debido a las especulaciones sobre hardware y software corrupto. El Comité de Inteligencia de EE.UU. ha aconsejado a los consumidores y empresas estadounidenses que no compren routers de fabricantes chinos. Asimismo, algunos expertos especulan que las empresas extranjeras empezarán a evitar los acuerdos comerciales con Microsoft, Cisco e Intel por temores similares. En el mundo cibernético, el ataque no es la mejor defensa. Mientras algunos optan por los fabricantes locales y aliados, el desarrollador ruso de antivirus Kaspersky, está trabajando en el desarrollo de un sistema operativo especializado dedicado a ejecutar el control de supervisión y adquisición de datos (</w:t>
      </w:r>
    </w:p>
    <w:p>
      <w:r>
        <w:rPr>
          <w:b/>
          <w:color w:val="FF0000"/>
        </w:rPr>
        <w:t xml:space="preserve">id 10</w:t>
      </w:r>
    </w:p>
    <w:p>
      <w:r>
        <w:rPr>
          <w:b w:val="0"/>
        </w:rPr>
        <w:t xml:space="preserve">En el Londres de la posguerra, la actriz Sylvia Bollusk desarrolla un alarmante crecimiento en su axila. El bulto es Anthea. Mientras Sylvia se encuentra en el Mall bajo la lluvia torrencial viendo la procesión de la coronación, Anthea habla por primera vez. Es la historia de Sylvia Bollusk, una mujer a la vez ordinaria y extraordinaria, y su lucha por la supervivencia. Es una actriz fracasada, que intenta llegar a fin de mes en la austera Gran Bretaña de la posguerra por cualquier medio. La mayor parte de su familia y sus cuatro maridos anteriores han sido aniquilados en trágicas circunstancias. Entonces conoce a Dickie, el alegre vendedor de prótesis, que sabe, en su corazón, que es el indicado. Pero el final feliz que anhela se pone en peligro cuando ella sucumbe a la terrible enfermedad hereditaria Síndrome del Gemelo Latente, y Anthea se desarrolla. El clímax es un remolino sin aliento interpretado con la vertiginosa música de un organillo. Rivalidad entre hermanos en su máxima expresión, sólo una de las hermanas sobrevivirá a la operación para separarlas. ¿Cuál será? Consiga hoy su copia firmada por 7,99 en el Reino Unido o 14,99 para pedidos internacionales</w:t>
      </w:r>
    </w:p>
    <w:p>
      <w:r>
        <w:rPr>
          <w:b/>
          <w:color w:val="FF0000"/>
        </w:rPr>
        <w:t xml:space="preserve">id 11</w:t>
      </w:r>
    </w:p>
    <w:p>
      <w:r>
        <w:rPr>
          <w:b w:val="0"/>
        </w:rPr>
        <w:t xml:space="preserve">Daniel Phillip Deneel Apollo Valerio nació el 21 de abril de 1988. Sus padres eran Michael Valerio y Cheryle Butcher, de Australia. Era el cuarto hijo de Cheryle, y era un niño precioso. Sí, he dicho "era". Daniel no tuvo ninguna oportunidad de vivir después de que sus padres se separaran en octubre de 1989. Cheryle Butcher obtuvo la custodia tanto de Daniel como de su hijo mayor Benjamin. Ambos niños habrían estado mucho mejor con su padre, creo, porque su madre empezó a buscar un nuevo padre para ellos. Paul Aiton y Cheryle Butcher pronto se mudaron juntos para poder jugar a las familias felices. Sin embargo, por desgracia, a Paul Aiton no le gustaban los niños. A Paul Aiton no le gustaba especialmente el pequeño Daniel. Una noche, cuando Paul Aiton llegó a casa del trabajo, encontró una lista que Cheryle había escrito clavada en la nevera. Era una lista de las faltas de sus hijos. No sé por qué Cheryle Butcher hizo la lista y la colgó para que su novio la viera, pero Paul Aiton obviamente la tomó como una señal de que quería que él disciplinara a sus hijos. Así que Paul Aiton los disciplinó a su manera. Entró en el dormitorio de Daniel, cogió al bebé dormido por los pantalones y el pelo y lo dejó caer de cara al suelo. Personalmente, si alguien le hiciera algo remotamente parecido a mi bebé, estaría acusada de enterrar un hacha en el cráneo del bastardo, o algo similar. La mayoría de las madres estarían llamando a la policía para llevar a la cárcel al bastardo abusivo, pero no Cheryle Butcher. A Cheryle Butcher no parecía importarle la "disciplina" impuesta por su novio carnicero. De hecho, hizo la vista gorda. Paul Aiton ni siquiera mantuvo en secreto que golpeaba a los chicos. Se jactó ante su compañero de trabajo, Rink de Vries, de haber "conseguido que mi hijo hiciera una estrella anoche". Explicó que había ordenado al pequeño Daniel que se pusiera de pie con los brazos y las piernas separados, como una estrella, y luego le dio una patada entre las piernas. Paul Aiton dijo a sus compañeros que no sólo había pateado al niño, sino que lo había lanzado contra la pared, le había empujado la cara contra su propia caca y había golpeado el pene de Daniel con una cuchara de madera. Esas fueron las cosas de las que el maltratador de niños POS se sintió lo suficientemente cómodo como para presumir. ¿Qué no le dijo a sus amigos? Y a través de todo esto Cheryle Butcher no lo detuvo, no trató de salvar a sus hijos, no trató de conseguir ayuda. Lo que sí hizo Cheryle Butcher, el 8 de junio de 1990, fue llevar al pequeño Daniel a ver al médico de cabecera, el Dr. Young, que no pudo evitar notar los extensos hematomas del niño de 2 años. Ordenó que se hicieran pruebas, pero la cariñosa madre nunca las llevó a cabo. Hay que tener en cuenta que en aquella época no existía una ley de notificación obligatoria que obligara a los profesionales a denunciar los abusos. El Dr. Young no denunció los abusos. El pequeño Daniel no estaba muy bien. Cheryle Butcher lo llevó a otro médico el 23 de julio de 1990 y, de nuevo, se observaron los extensos hematomas que tenía en la cabeza. De nuevo, no se hizo nada, ni por parte del médico ni por parte de la madre. Poco después, Daniel fue a otro médico de cabecera que le preguntó por todas las lesiones. Cheryle Butcher NO dijo entonces la verdad. En su lugar, le dijo al médico que el pequeño Daniel estaba experimentando un "período de 6 semanas de torpeza" y que su otro hijo, Benjamin, jugaba bruscamente con él. Esta vez el médico se alarmó lo suficiente por el estado del niño como para enviar a Daniel al hospital de Frankston. El Dr. Edward Lowther era el pediatra que lo atendía y mantuvo a Daniel durante 5 días en observación y pruebas. Daniel estuvo muy bien en el hospital. Estaba contento, comía bien y quería mimos de todo el mundo. Esos, aparentemente, no son buenos signos. "El comportamiento del niño en el hospital era el tipo de comportamiento que se ve en un niño abandonado. Por lo general, un niño ingresado en el hospital está temeroso y asustado", informó el Dr. Lowther. "Los niños desatendidos suelen estar contentos porque reciben más atención que en casa". Así que ahí lo tienen, un pediatra -un experto- notando signos obvios de negligencia. ¿Y qué pasó? Daniel fue enviado a casa. ¡Increíble! Una semana después, sólo una semana después, Daniel estaba enfermo, delgado y magullado. También sufría de 2</w:t>
      </w:r>
    </w:p>
    <w:p>
      <w:r>
        <w:rPr>
          <w:b/>
          <w:color w:val="FF0000"/>
        </w:rPr>
        <w:t xml:space="preserve">id 12</w:t>
      </w:r>
    </w:p>
    <w:p>
      <w:r>
        <w:rPr>
          <w:b w:val="0"/>
        </w:rPr>
        <w:t xml:space="preserve">Gente El transformador mundo del cabello y el maquillaje afecta a todas nuestras vidas de innumerables maneras. Desde las sirenas de la belleza que vemos en la publicidad hasta los iconos del escenario y la pantalla, la forma en que estilizamos a nuestra propia persona se construye a través del deseo, la pasión y mucha experimentación. Permítame presentarle los ingredientes clave del viaje de toda la vida del estilista neozelandés Stefan Knight. Como si se tratara de una balada de los años 80, Stefan era un chico de pueblo al que le impactaron mucho las imágenes de esa década cuando llegaron desde las grandes ciudades del mundo a su impresionable aventurismo. "Era la época de los Nuevos Románticos y todo el mundo se maquillaba. Incluso los hombres heterosexuales del pop llevaban tanto maquillaje como sus hermosas novias supermodelos", dice Stefan sobre su inspiración juvenil. "Me encantaba disfrazarme para sorprender a la gente. Maquillarme y hacerme peinados locos con mis amigos y conmigo mismo era parte de eso. Cogíamos el autobús para ir a Auckland y salíamos por Vulcan Lane y K'Road cuando todavía eran las partes más modernas de la ciudad". Convertir su joven pasión en profesión tomó un camino diferente al de muchos de sus compañeros creativos, que siguieron directamente a la escuela de la Universidad de Auckland, Elam. Stefan se ensució primero las manos en el trabajo como aprendiz y, cuando por fin se dio una vuelta por la universidad, se dio cuenta de que no era para él, y en su lugar se enrolló con su amiga Denise Kum, que maquillaba para grandes anuncios de televisión en el extranjero en Auckland. "Era antes de que tuviéramos el increíble acceso a productos y cosméticos que tenemos ahora, así que solíamos hacer nuestras propias bases y colores de labios con lo que podíamos encontrar con nuestros escasos presupuestos. Pegábamos cosas locas en las caras de la gente y dábamos rienda suelta a nuestra creatividad. Fue una época muy divertida e inspiradora". Con la necesidad de ampliar sus horizontes, Stefan dio el salto a Londres durante 13 años, realizando trabajos que adornaron las páginas de las revistas i-D , POP y Vogue, donde cree que el hecho de tener poca formación formal le dio una ventaja única. "No me limitaba a las reglas que se enseñan en las escuelas, así que experimentaba con el uso de productos de forma diferente y ampliaba los límites cuando podía. La mayoría de los mejores maquilladores que trabajan en el mundo de la moda siguen estos mismos principios y, a menudo, los efectos más bellos que se pueden conseguir son los que se obtienen jugando con las reglas". La vida de Stefan, que siempre se ha inspirado en los épicos chicos de los clubes de Londres y Nueva York -Leigh Bowery, la princesa Julia, Tasty Tim, Boy George-, se transformó al conocer a estos y otros recién llegados a la moda en la escena londinense, y las oportunidades de colaboración ecléctica florecieron. "Les maquillaba para sus sesiones de fotos y me dejaban entrar en sus clubes y a menudo colaborábamos juntos, haciendo actuaciones y riéndonos. Eran tiempos locos y creativos, con tantos artistas inspiradores y con talento que estaban empezando y superando los límites. Todos compartíamos ideas sobre cómo subvertir el aspecto de la gente, jugando con la androginia y el maquillaje extremo. "Una noche me pasé cinco horas pegando pequeños cristales de colores en la cara y la cabeza de una amiga para un espectáculo que iba a hacer en un club. Luego le apuntamos con unos 10 láseres de mano mientras estaba en el escenario y dejamos a la gente boquiabierta. Ese tipo de cosas es definitivamente maquillaje extremo y cuando funciona es fantástico". Por supuesto, con las facturas que hay que pagar, Stefan mantuvo también su actividad comercial, que le llevó a todos los continentes del mundo, incluso a los entornos más dramáticos y desafiantes. "Una vez, en un safari en Kenia, estaba haciendo un retoque y concentrándome cuando el guardabosques que nos cuidaba me empujó de vuelta al Land Rover porque había un rinoceronte a punto de embestirnos". En esos momentos duros y de prueba, el núcleo de su arte a menudo se permite brillar de las formas más sorprendentes. "En Jamaica mis maletas se perdieron durante los tres primeros días del rodaje, así que tuve que entrar en una farmacia de Kingston para encontrar algo que me sirviera para maquillar a las dos modelos de piel pálida que estábamos fotografiando. Tuve que volver a mis raíces de hacer mi propio maquillaje con lo que podía encontrar. Acabamos haciendo algunas tomas bajo el agua y mis productos hechos a mano eran totalmente resistentes al agua y se mantenían todo el día (¡cómase su corazón Maybelline!)". Entonces, tras una larga y emocionante ausencia de Nueva Zelanda, llegó el tirón para volver a casa. "No estaba segura de si sería capaz de</w:t>
      </w:r>
    </w:p>
    <w:p>
      <w:r>
        <w:rPr>
          <w:b/>
          <w:color w:val="FF0000"/>
        </w:rPr>
        <w:t xml:space="preserve">id 13</w:t>
      </w:r>
    </w:p>
    <w:p>
      <w:r>
        <w:rPr>
          <w:b w:val="0"/>
        </w:rPr>
        <w:t xml:space="preserve">La vuelta al mundo en 80 platos de David Loftus David Loftus es uno de los fotógrafos gastronómicos más importantes del mundo: en la carretera 350 días al año, cámara en mano, fotografiando a los mejores chefs y sus maravillosos platos desde Battersea a Nueva York y las Bahamas. Ahora, en La vuelta al mundo en 80 platos, comparte la cocina más deliciosa que ha encontrado en sus viajes: presentadas por su gran amigo Jamie Oliver, ochenta recetas de los chefs favoritos del mundo, muchos de los cuales han compartido las aventuras de David. La vuelta al mundo en 80 platos contiene deliciosas recetas de chefs y escritores de cocina internacionales como Jamie Oliver, Nigella Lawson, Gennaro Contaldo, Heston Blumenthal y Atul Kochhar. Sigue los pasos de Phileas Fogg y su famoso Grand Tour, recorriendo Europa, Oriente Medio, Asia y América, para crear un tesoro de delicias de los cuatro rincones del mundo. Recopilada con esmero y bellamente fotografiada, rica en las historias que hay detrás de las recetas que se recogen en estas páginas, esta es una antología de ensueño para cocineros comprometidos y aficionados por igual. Si te gusta la comida y los viajes, y tienes un gran apetito por la vida, calienta el horno, elige un destino y prepárate para emprender tu propio viaje culinario. Es el mejor amigo de Jamie, tiene a Heston y a Gordon en la marcación rápida... así que no es de extrañar que el aclamado fotógrafo gastronómico acabe de escribir su primer libro de cocina". Grazia '[Un] nuevo libro encantador... Loftus ha escrito un fascinante cuaderno de viaje salpicado de historias sobre su trabajo y con 80 recetas -una por cada día de la odisea de Fogg-, muchas de ellas aportadas por el estelar grupo de chefs con los que ha trabajado...' Irish Times Weekend Magazine 'Las historias e imágenes de algunas de las recetas más inspiradoras y deliciosas que el fotógrafo encontró desde Europa hasta Oriente Medio.' The Times Comentario sobre La vuelta al mundo en 80 platos de David Loftus También te puede gustar... El libro de cocina definitivo de la cocina marroquí, irresistiblemente envasada La comida italiana ha colonizado el mundo. El autor nos muestra cómo y por qué en más de 100 deliciosos platos: desde la pasta de cordón con pesto siciliano hasta la Meatzza sin corteza, desde el cuscús sardo hasta el estofado veneciano, desde los penne hasta los papardelle, desde el ragú hasta el risotto, desde la tarta de manzana italiana y los helados sin horno hasta la panna cotta y los besos de sambuca. No hace mucho tiempo, la comida italiana se consideraba una papilla para pobres: poco más que pizza, macarrones con salsa y vinos tintos en una caja. Aquí, John Mariani muestra cómo los inmigrantes italianos en Estados Unidos crearon, mediante la perseverancia y la pura necesidad, una cultura gastronómica italoamericana, y cómo se convirtió en una obsesión mundial. Como muchas de las grandes culturas gastronómicas, la cocina sarda nace de la necesidad. Como pueblo pobre, los sardos siempre han buscado ingredientes en las montañas y los bosques: hinojo, espárragos, achicoria y ortigas; castañas, bayas y miel. El conejo, las aves de caza y el jabalí se siguen cazando a la manera tradicional y consagrada. Libros del autor David Loftus Refresque su mente, cuerpo y alma en sólo media hora. Incluye recetas de pescado con especias y sabores de la India. Este libro presenta la opinión del autor sobre el pescado rebozado con guisantes blandos que preparó para el "Great British Menu". Cuenta con fotografías de David Loftus. Centrándose en sus productos favoritos -las mejores frutas y verduras, el marisco fresco y sus cortes de carne y aves de corral-, el autor muestra cómo elegir, preparar y cocinar cada uno de ellos para obtener un sabor óptimo. Ofrece recetas como Flores de calabacín rellenas de cangrejo fresco, Ceviche de lenguado al limón, Lomo de cerdo asado con salsa de sidra, etc. Reseñas de libros - La vuelta al mundo en 80 platos de David Loftus ¿Ha leído este libro? Nos gustaría saber tu opinión sobre él - escribe una reseña y ganarás dólares de fidelidad Boomerang Bucks. Goodreads - La vuelta al mundo en 80 platos de David Loftus Biografía del autor - David Loftus David Loftus es uno de los fotógrafos más talentosos y respetados del mundo. Ha ganado numerosos premios y</w:t>
      </w:r>
    </w:p>
    <w:p>
      <w:r>
        <w:rPr>
          <w:b/>
          <w:color w:val="FF0000"/>
        </w:rPr>
        <w:t xml:space="preserve">id 14</w:t>
      </w:r>
    </w:p>
    <w:p>
      <w:r>
        <w:rPr>
          <w:b w:val="0"/>
        </w:rPr>
        <w:t xml:space="preserve">"Y todo lo que hagáis de palabra o de obra, hacedlo todo en nombre del Señor Jesús, dando gracias a Dios Padre por medio de él". (Col. 3:17) El anterior es posiblemente uno de los versículos más incomprendidos y descuidados de todas las escrituras. Poniéndolo en su contexto, Pablo está escribiendo a la iglesia colosense sobre el mantenimiento de relaciones adecuadas. En la primera parte del tercer capítulo instruye a la iglesia sobre las cosas que deben mantener fuera de sus vidas - cosas que destruyen las relaciones. Luego, a partir del versículo 12, escribe sobre las cosas que deben poner en sus vidas - cosas que hacen que las relaciones sean pacíficas y felices. Después de decirle a la iglesia que se vista de cosas como la misericordia y la bondad y la humildad y el perdón y el amor, Pablo les dice que se enseñen y se amonesten unos a otros con salmos, himnos y canciones espirituales. Luego les recuerda, en el versículo 17, que todo lo que digan y hagan debe hacerse en el nombre del Señor Jesús. En el resto del capítulo, y en el cuarto, Pablo aborda relaciones específicas -esposos y esposas, hijos y padres, siervos y amos, cristianos e incrédulos- diciendo a la iglesia lo que Dios espera que digan y/o hagan en esas relaciones. Dios tiene un camino para nosotros en cada relación. Nunca se nos deja en la oscuridad en cuanto a cómo debemos comportarnos en el juego o en el trabajo, en el hogar o en la iglesia. Pablo nos recuerda que nunca somos libres de crear nuestras propias reglas para cualquier relación; todo lo que hagamos, de palabra o de obra, debe hacerse en el nombre del Señor Jesús. Decir y hacer "en el nombre del Señor Jesús" es decir y hacer lo que Jesús, nuestro Señor, nos ha ordenado decir y hacer. R. C. H. Lenski escribe: "Significa que absolutamente todo... debe hacerse a la luz de la revelación de nuestro Señor y armonizar con esa revelación. Siempre revela a Jesús como nuestro Salvador-Señor al que pertenecemos absoluta y totalmente". (La Interpretación de las Epístolas de San Pablo, Colosenses - Filemón, 179) Pablo no estaba ordenando que los colosenses dijeran el nombre de Jesús antes de todo lo que dijeran o hicieran, estaba ordenando que tuvieran la autoridad de Jesús para todo lo que dijeran o hicieran. ¿Qué significa eso en el contexto de Colosenses 3-4? Significa que la fornicación y la codicia y el lenguaje sucio y la mentira son siempre malos en cualquier circunstancia (3:5,8,9). Significa que los cristianos no pueden hacer otra cosa que perdonarse unos a otros cuando se les pide perdón (3:13). Significa que los cristianos deben enseñarse y amonestarse los unos a los otros sólo con música, cantando salmos, himnos y cánticos espirituales entre ellos (3:16). (Nota: El versículo 16 está en consonancia con todas las demás escrituras que se relacionan con la música espiritual en el Nuevo Testamento. La adoración con música instrumental no armoniza con la revelación de nuestro Señor). Además, significa que las esposas deben someterse siempre a sus maridos, y los maridos deben mostrar siempre amor por sus esposas en todo lo que digan o hagan (3:18-19). Significa que los hijos deben obedecer a sus padres en todo, y los padres nunca deben decir o hacer cosas que provoquen a sus hijos (3:20-21). Significa que los siervos (para nosotros, los empleados) deben obedecer a sus amos en todo, y los amos (empleadores) deben ser siempre justos y equitativos con sus siervos (3:22-4:1). Significa que los cristianos nunca deben hacer nada imprudente ni decir nada descortés a los incrédulos (4:5-6). Decir o hacer algo distinto a lo que el inspirado apóstol Pablo instruye en todas estas relaciones es decir y hacer fuera del nombre del Señor Jesús. El apóstol Juan escribió que tal transgresión de la doctrina (revelación) de Cristo significaría que el transgresor "no tiene a Dios" (2 Juan 9). Estar fuera del nombre del Señor es una condición de condenación. Pero, ¿se limita Colosenses 3:17 únicamente a lo que Pablo escribió sobre las relaciones en los capítulos 3 y 4? Ciertamente no. Seguramente entendemos que es un principio general que se aplica a toda la doctrina de Cristo en el Nuevo Testamento. Ya hemos visto el principio enseñado por Juan en 2 Juan 9. Véalo enseñado por Jesús en Juan 14:15 - "Si me aman, guarden mis mandamientos". Véalo de nuevo en Juan 15:10 - "Si guardan mis mandamientos, permanecerán en mi amor". Y de nuevo en 2 Corintios 10:5 - "Llevando cautivo todo pensamiento a la obediencia de Cristo". Hay</w:t>
      </w:r>
    </w:p>
    <w:p>
      <w:r>
        <w:rPr>
          <w:b/>
          <w:color w:val="FF0000"/>
        </w:rPr>
        <w:t xml:space="preserve">id 15</w:t>
      </w:r>
    </w:p>
    <w:p>
      <w:r>
        <w:rPr>
          <w:b w:val="0"/>
        </w:rPr>
        <w:t xml:space="preserve">Puedes tenerlo bien, o puedes tenerlo ahora. Pero no puedes tenerlo ahora mismo. Menú principal&lt;h&gt; Use Makefiles para algo más que manejar el código fuente El TechMail de esta semana es Use Makefiles para algo más que manejar el código fuente que echa un vistazo rápido a cómo puede usar make para algo más que manejar el código fuente. El ejemplo proporcionado utiliza make para actualizar sitios web remotos (lo cual está moderadamente relacionado con el código fuente, supongo), pero muestra cómo se pueden manejar scripts o comandos individuales de manera que se puedan hacer cosas como "make update" o "make remote" o cualquier otra cosa que se desee. El objetivo del consejo era mostrar que make y Makefiles son útiles más allá de "make &amp;&amp; make install" cuando se trata de código fuente.</w:t>
      </w:r>
    </w:p>
    <w:p>
      <w:r>
        <w:rPr>
          <w:b/>
          <w:color w:val="FF0000"/>
        </w:rPr>
        <w:t xml:space="preserve">id 16</w:t>
      </w:r>
    </w:p>
    <w:p>
      <w:r>
        <w:rPr>
          <w:b w:val="0"/>
        </w:rPr>
        <w:t xml:space="preserve">Los memes más importantes de nuestra vida Lo que la campaña de 2012 ha hecho al humor en Internet. B arack Obama ha sido llamado "el primer presidente meme" y ciertamente ésta ha sido una elección llena de memes. Pero a pesar de todos los análisis sobre si la reducción de los eventos de la campaña al humor viral online es buena o mala para la democracia (consenso: mala), se ha hablado menos de lo que la política está haciendo a un dispositivo cómico antes incorrupto. Scott Brown, crítico de teatro del New York Magazine y compositor ocasional de canciones divertidas, aborda esta cuestión con Dan Amira, de Daily Intel, Amanda Dobbins, de Vulture, y Maureen O'Connor, de The Cut. Scott Brown: Cuando Obama pronunció su frase de "caballos y bayonetas" en el tercer debate, todos preveíamos la ventisca de memes que desataría... parecía así de rutinario. ¿Los eslóganes presidenciales y las meteduras de pata de la campaña han infectado fatalmente el gran meme americano de la libertad? ¿Ya no tiene gracia ninguna de estas tonterías? Amanda Dobbins: Claro, los memes todavía pueden ser divertidos. A los pocos minutos del comentario de "caballos y bayonetas", vi múltiples bromas sobre una cuenta de Twitter "horse_ebayonets", y me reí. y me reí... aunque hay que admitir que se trataba de meta-bromas sobre la inclinación colectiva de Internet a convertir cada ocurrencia del debate en una cuenta de parodia. Tal vez sea la forma en que hacemos memes ahora, la comedia de una sola nota, de quién puede llegar primero, lo que se ha vuelto agotador. Dan Amira: Los memes realmente divertidos son cada vez más difíciles de encontrar bajo la avalancha de esfuerzos chapuceros y de baja calidad. La mayoría de los Tumblrs y cuentas de Twitter de parodia que aparecieron instantáneamente en la noche del debate no ofrecen nada que se acerque a una visión inteligente y coherente. Una lista continua de fotos, GIFs y vídeos relacionados de alguna manera con caballos y/o bayonetas no es precisamente oro de la comedia. A.D.: También diría que nuestro nivel de exigencia es mayor en estas elecciones. ¿Recuerdas la remezcla de Howard Dean gritando en Iowa? Ahora no se puede ver, pero era todo lo que teníamos en 2004. Ahora sabemos que es posible, incluso fácil, sintonizar automáticamente los discursos de Obama para que cante "Call Me Maybe", y esperamos más sofisticación de lo que siempre ha sido una fórmula de comedia bastante básica. S.B.: Hemos llegado a depender epistemológicamente de los memes. Y yo diría que dependemos en exceso de la comedia-plebiscito para saber qué ideas están ganando. En este punto, es básicamente una encuesta instantánea. Maureen O'Connor: Me pregunto si la eficacia es lo que nos irrita. Entre el primer debate y el último, incluso, creo que el insta-meme-ing se aceleró. A.D.: Un meme no es realmente un meme sin esa sensación de éxito compartido... que una comunidad de personas siga azotando un chiste hasta que acabe en el programa Today o lo que sea. Si un meme se salta ese paso intermedio, no hay sentido de propiedad. D.A.: Las campañas presidenciales han dedicado un tiempo desmesurado a intentar que los memes "sucedan" o a mantenerlos vivos una vez que lo han hecho. Casi una semana después del comentario de Romney sobre las "carpetas llenas de mujeres", John Kerry dijo a la CNN que fue elegido como compañero de debate del presidente Obama entre "carpetas llenas de senadores". Pero Internet no tiene la culpa. Los memes siguen sirviendo para algo. EL MODUS OPERANDI: De acuerdo. Aunque probablemente este Halloween le dé un puñetazo en la cara a un individuo disfrazado de "carpeta llena de mujeres", mi rabia es por la repetición de la exposición, no porque crea que los memes dañan algo. Si hace falta un aluvión de chistes para que la gente busque en Google "secuestro" para ver lo que significa (no digo que yo lo haya hecho, pero para que conste, a Internet le vendrían bien algunas explicaciones mejores sobre ese tema), en general, eso es algo bueno.</w:t>
      </w:r>
    </w:p>
    <w:p>
      <w:r>
        <w:rPr>
          <w:b/>
          <w:color w:val="FF0000"/>
        </w:rPr>
        <w:t xml:space="preserve">id 17</w:t>
      </w:r>
    </w:p>
    <w:p>
      <w:r>
        <w:rPr>
          <w:b w:val="0"/>
        </w:rPr>
        <w:t xml:space="preserve">Boletines en la enfermedad y la salud El relato de una esposa sobre el trastorno del estado de ánimo de su marido Verne Smithman, de 76 años, de Langley, es la prueba de que la depresión puede afectar a cualquier sexo y edad. A principios de los años 90, Verne y su esposa de 52 años, Kay, pasaron por una cadena de acontecimientos que cambiaron su vida y que prepararon el terreno para la posterior depresión de Verne. En primer lugar, él se jubiló, aunque a regañadientes porque le gustaba su trabajo. La pareja también se trasladó de Burnaby a Langley, una decisión también algo reticente por parte de Verne, aunque pareció adaptarse bien al cambio, manteniéndose activo en la vida de la comunidad. Entonces, en 1991, Verne sufrió un ataque al corazón. "Le hicieron un triple bypass y le sustituyeron una válvula", dice Kay. "Estaba muy, muy enfermo y acabó en el psiquiátrico por eso. Tenía los nervios a flor de piel. Estaba en casa -había estado mucho tiempo en el hospital- pero no podía dormir. Estaba tan débil que tenía que meterlo en la cama y taparlo y antes de que pudiera sentarme, se levantaba de nuevo. Esto seguía y seguía. Así que vino un psiquiatra de salud mental y me alegré mucho cuando lo devolvió al hospital porque yo ya no podía soportarlo". Después de la estancia en el hospital, dice Kay, la depresión se instaló. Mientras consulta el diario que relata esos años, observa que antes de la depresión, Verne se entretenía, hablaba y reía y se complacía en las pequeñas cosas. Una vez que la depresión se instaló, perdió el interés por todo, incluidos sus dos amores: la música y la lectura. La pérdida de apetito le hizo bajar de 170 libras a unas escasas 148. No podía tomar decisiones y tenía muchos síntomas de ansiedad, como preocuparse todo el tiempo por nada -incluso dormir para no preocuparse- y sentirse tembloroso. Tampoco quería salir en compañía ni hablar con la gente; incluso con una visita, no participaba en la conversación como antes. Los Smithman fueron a ver al médico de cabecera. "Le conté al médico cómo era y me dijo que fuera a salud mental", dice Kay. "Allí le hicieron pruebas a Verne y se salió de las tablas". Se da cuenta, por supuesto, de que las cosas serían muy diferentes ahora si Verne se hubiera negado a ver a su médico. "Lo principal es que los hombres no quieren hablar de ello y las mujeres suelen estar bastante dispuestas. Pero creo que así son los hombres en general con respecto a muchas cosas. Tuve mucha suerte de que se diera cuenta de sus problemas y quisiera ayuda. Supone que la gente de salud mental y el Centro de Mayores de Langley realmente le salvaron la vida". Pronto se descubriría que Verne no sufría una depresión unipolar, sino un trastorno bipolar (maníaco-depresivo). "Cuando estaba maníaco, era mucho más difícil de manejar", dice Kay. "Odio verle deprimido; no me gustaría. Pero la fase maníaca me resultó muy dura". ¿Cuáles eran los principales síntomas maníacos de Verne? Incluían la euforia característica y los pensamientos acelerados. "Tenía pensamientos que se arremolinaban en su cabeza todo el tiempo, así que tomaba notas", recuerda Kay. "Estábamos en compañía y él estaba sentado tomando notas. Además, se había vuelto contra mí. Pensaba que yo le impedía hacer todas esas cosas maravillosas que quería hacer". Las salidas de compras eran otra pista de que Verne estaba experimentando la manía. "Oh, sí que era un comprador", dice Kay. "Al principio, las compras me preocupaban mucho porque no teníamos mucho dinero. Pero él era un comprador de Value Village, así que resultó que no era mucho en dólares y centavos. Sin embargo, juntamos muchos trastos y fotos por ahí", se ríe. Controlar el trastorno bipolar ha sido un proceso constante aunque gradual. Kay dice que es difícil calcular cuánto tiempo ha durado la mejora, porque Verne sigue teniendo momentos difíciles, pero desde hace un par de años le va bien. Los apoyos sociales y el ocio le han ayudado especialmente. "Empezó a montar en bicicleta y eso le ha hecho mucho bien, tanto física como mentalmente", dice. "Tiene muchas ganas de salir con la bici y hace muchos kilómetros. Aquí es llano y hay un camino por el que puede circular y</w:t>
      </w:r>
    </w:p>
    <w:p>
      <w:r>
        <w:rPr>
          <w:b/>
          <w:color w:val="FF0000"/>
        </w:rPr>
        <w:t xml:space="preserve">id 18</w:t>
      </w:r>
    </w:p>
    <w:p>
      <w:r>
        <w:rPr>
          <w:b w:val="0"/>
        </w:rPr>
        <w:t xml:space="preserve">Permítanme presentarles la ley de la política del (ex gobernador de California) George Deukmejian: "Haz campaña como si estuvieras corriendo detrás". En 1982, el Duque ganó las elecciones más reñidas de la historia de California por menos de 100.000 votos; 49% contra 48%. Cuatro años después, fue reelegido por el mayor margen de la historia del estado azul, 61% a 37%. Y, sin embargo, en ambas campañas, como verdadero perdedor (1982) y como favorito prohibitivo (1986), hizo campaña como si estuviera corriendo detrás. De vez en cuando reflexiono sobre las palabras que repite a menudo. Al conducir nuestras vidas, ¿debemos adoptar la actitud y la humildad del desvalido? ¿Deberíamos no asumir absolutamente nada, sabiendo que el cambio (incluso el desagradable) es inevitable, y seguir luchando contra todas las probabilidades razonables? ¿Deberíamos ser humildes y confiados (no es una contradicción) en nuestros esfuerzos, dejando la arrogancia, el exceso de confianza y la odiosa chulería para aquellos que se verán sorprendidos bruscamente algún inevitable mal día? ¿No escribió una vez uno de los miembros del "Escuadrón de Dios" (por ejemplo, San Lucas)? "Porque todos los que se exaltan serán humillados, y los que se humillan serán exaltados". Como todos sabemos ahora, la punditocracia -los de la izquierda y los pocos de la derecha- ha opinado a lo grande sobre el gran debate del miércoles por la noche: Mitt Romney ganó y Barack Obama perdió. Romney, como claro perdedor, disfrutó de la oportunidad de superar el ruido de los anuncios negativos y los pronunciamientos de los proctólogos políticos (palabras del difunto Mike Royko). Se enfrentó directamente al Presidente de los Estados Unidos y expuso su caso a más de 50 millones de estadounidenses. Romney adoptó la ley de la política de George Deukmejian. Para el Presidente Barack Obama parecía estar cuidando su ventaja, tratando de agotar el tiempo. Como imploró James Carville, parecía que el presidente no quería ni estar en el mismo escenario que Romney. Me recordó a otro presidente, George H.W. Bush, consultando su reloj en pleno debate ("No quiero llegar tarde a la cena con Bárbara..."). Cuando un equipo juega a la defensa preventiva con los backs defensivos desplegados cerca de los postes de la portería, como han señalado los aficionados que se quejan, están jugando a la victoria preventiva. Para utilizar otra metáfora deportiva, Romney estaba redactando detrás del coche líder de Obama el miércoles por la noche, esperando que la bandera verde pasara por su competidor. La presión estaba claramente en Romney hace dos noches. Como no favorito, se centró en la preparación, la ejecución y la superación de la prueba. Misión cumplida. La presión vuelve ahora a Obama para el segundo debate presidencial del martes 16 de octubre. ¿Correrá Obama como si estuviera corriendo detrás? Debería, pero ¿lo hará? Tiene que estar preparado, estar animado, pero especialmente en un formato de ayuntamiento, tiene que seguir siendo presidencial... no distante y desapasionado. Y, desde luego, no ser mezquino. La mayoría de las encuestas de opinión política están empezando a inclinarse hacia Romney. Sabremos en qué medida el próximo domingo o lunes. Recibirá un inevitable "rebote" de la actuación de la noche del miércoles; nadie sabe cuánto. Él sabe y su equipo debe recordar que ganaron la batalla, pero que la guerra todavía está en marcha. El tiempo que transcurre desde ahora hasta el 6 de noviembre es toda una vida política. La volatilidad reina. Al igual que Obama haría bien en presentarse como si fuera el desvalido y, con ello, el campeón de los pequeños (los estadounidenses adoran a los desvalidos, lo que lleva a muchos a asaltar el campo o la cancha tras la gran sorpresa), Romney necesita hacer campaña como el humilde desvalido durante el resto de la campaña. Los titulares son difíciles de derrotar (por ejemplo, George W. Bush, Bill Clinton, George H.W. Bush, Ronald Reagan, Richard Nixon, Lyndon Baines Johnson, Dwight Eisenhower) sin importar las circunstancias. El presidente en funciones y sus acólitos aprovecharán cualquier buena noticia, incluso ante un clima económico desastroso. La mejora de la tasa de desempleo de hoy, que ha bajado del 8,1% al 7,8%, será aplaudida en el campo del presidente... como si tuviéramos que asumir una nueva norma de desempleo de un solo dígito. Hay muchos giros en esta carrera de aquí al día del juicio final. Tenemos una plétora de cabezas parlantes y negativos</w:t>
      </w:r>
    </w:p>
    <w:p>
      <w:r>
        <w:rPr>
          <w:b/>
          <w:color w:val="FF0000"/>
        </w:rPr>
        <w:t xml:space="preserve">id 19</w:t>
      </w:r>
    </w:p>
    <w:p>
      <w:r>
        <w:rPr>
          <w:b w:val="0"/>
        </w:rPr>
        <w:t xml:space="preserve">El espectáculo parece ser una combinación única de autobiografía, preguntas y respuestas libres y grandes éxitos de Gandalf. La experiencia teatral se mantendrá bastante suelta, se fomentará mucho la participación del público y se enfatizará mucho el sabor kiwi. "Básicamente, será una fiesta", proclama Sir Ian. Totalmente radical. Magneto espera recaudar fondos para el Issac Royal Theatre de Christchurch, que necesita urgentemente ser reparado. El legendario actor tiene un fuerte vínculo con el teatro, ya que actuó allí en la obra de Samuel Beckett Esperando a Godot. McKellen pasará este sábado por Hamilton, para luego bajar a Tauranga, Nelson y volver a Auckland, antes de cerrar el círculo en Christchurch.</w:t>
      </w:r>
    </w:p>
    <w:p>
      <w:r>
        <w:rPr>
          <w:b/>
          <w:color w:val="FF0000"/>
        </w:rPr>
        <w:t xml:space="preserve">id 20</w:t>
      </w:r>
    </w:p>
    <w:p>
      <w:r>
        <w:rPr>
          <w:b w:val="0"/>
        </w:rPr>
        <w:t xml:space="preserve">Objetivos Familiarizar a los alumnos con las elecciones generales en el Reino Unido, incluyendo: cómo los candidatos compiten entre sí para ganar los escaños de las circunscripciones en las elecciones parlamentarias cómo los resultados de las elecciones generales se traducen en "escaños" en la Cámara de los Comunes cómo el sistema de votación para las elecciones generales del Reino Unido se compara con los sistemas de otras partes del Reino Unido y del mundo. El nivel 1 se caracteriza por un lenguaje más sencillo y un menor número de pasos en las actividades de clase y en las hojas de trabajo. Los niveles 2 y 3 van más allá de lo básico, ofreciendo una mayor amplitud y profundidad de aprendizaje y la oportunidad de explorar más opciones. Resultados del aprendizaje Este recurso apoya los capítulos de ciudadanía y alfabetización política del plan de estudios nacional, en particular la enseñanza de la democracia, las elecciones y el voto en las etapas clave 2-4 y superiores. Los estudiantes pueden explorar las características clave de la democracia parlamentaria y el gobierno en las partes constituyentes del Reino Unido, incluyendo la votación y las elecciones (especialmente relevante en KS3). También tienen la oportunidad de comparar y contrastar la forma de gobierno del Reino Unido y el sistema de votación en las elecciones generales con los sistemas de otras partes del Reino Unido y de otros países (un resultado de aprendizaje en KS4). El recurso también apoya los estudios de ciudadanía de los niveles GCSE y A al examinar la naturaleza de la democracia representativa y los procesos democráticos que implican la participación de los ciudadanos en la toma de decisiones. Guía del profesor Guías sencillas para aprovechar al máximo cada nivel. Objetivos Ayudar a los alumnos a comprender el proceso de aprobación de nuevas leyes y de modificación de las existentes. Dar a conocer a los alumnos el papel de las distintas partes del Parlamento en la elaboración de las leyes, como la Cámara de los Comunes, la Cámara de los Lores, las comisiones de ambas Cámaras y el monarca. Introducir a los alumnos en la función de control del Parlamento y fomentar el pensamiento crítico sobre cuestiones de aplicación, apoyo público, impacto económico, etc. Sensibilizar a los estudiantes sobre la importancia de la elaboración de leyes, presentándoles la legislación clave de la historia del Reino Unido, sobre los temas de la reforma del bienestar, la reforma educativa, el derecho de voto y los cambios en la jornada laboral. Animar a los alumnos a debatir sobre temas relevantes para sus vidas y mejorar su capacidad para dar argumentos razonados, aportar pruebas para apoyarlos y considerar la validez de los argumentos de los demás. Resultados del aprendizaje Este recurso para el aula apoya la enseñanza de la alfabetización política de los estudiantes de Gobierno y Política, Ciudadanía, Estudios Generales y otras asignaturas, centrándose en el papel del Parlamento en la elaboración de las leyes. Los resultados de aprendizaje específicos del plan de estudios de Ciudadanía en las etapas clave tres y cuatro incluyen: Participar activamente en diferentes tipos de toma de decisiones y votaciones para influir en la vida pública (KS3 y 4 Citizenship, 1.1a) Comprender y explorar las funciones de los ciudadanos y del Parlamento para pedir cuentas al gobierno y a los gobernantes (KS3 y 4 Citizenship, 1.1d) Comprometerse con diferentes ideas, opiniones, creencias y valores y reflexionar sobre ellos al explorar cuestiones y problemas actuales y controvertidos (KS3 y 4 Citizenship, Critical thinking and enquiry, 2.1a) Expresar y explicar sus propias opiniones a los demás a través de discusiones, debates formales y votaciones (KS3 y 4 Citizenship, Advocacy and representation, 2.2a) Guía del profesor En breve estarán disponibles unas guías fáciles de usar para ayudarte a sacar el máximo partido al recurso en cada nivel. Uso Este recurso está diseñado como herramienta de presentación en el aula. Se ha optimizado para su uso en pizarras interactivas, pero también puede utilizarse en un proyector estándar.</w:t>
      </w:r>
    </w:p>
    <w:p>
      <w:r>
        <w:rPr>
          <w:b/>
          <w:color w:val="FF0000"/>
        </w:rPr>
        <w:t xml:space="preserve">id 21</w:t>
      </w:r>
    </w:p>
    <w:p>
      <w:r>
        <w:rPr>
          <w:b w:val="0"/>
        </w:rPr>
        <w:t xml:space="preserve">Un informe de inteligencia de la Fuerza Aérea recientemente descubierto establece que si las flotas de aviones no tripulados capturan accidentalmente imágenes de vigilancia de los estadounidenses, los datos pueden ser almacenados y analizados por el Pentágono durante un máximo de 90 días. La instrucción, fechada el 23 de abril, admite que las Fuerzas Aéreas no pueden llevar a cabo legalmente una "vigilancia no consentida" de estadounidenses, pero también afirma que si los drones capturan "incidentalmente" datos mientras realizan otras misiones, la inteligencia militar tiene derecho a estudiarlos para determinar si los sujetos son objetivos legítimos de la vigilancia nacional. "Las imágenes recogidas pueden incluir incidentalmente a personas o propiedades privadas de EE.UU. sin consentimiento", dice la instrucción. Las Fuerzas Aéreas pueden aprovechar "un período no superior a 90 días" para utilizar los datos con el fin de evaluar "si esa información puede ser recogida según las disposiciones del Procedimiento 2, DoD 5240.1-R y retenida permanentemente según las disposiciones del Procedimiento 3, DoD 5240.1-R", continúa. Las directivas del Pentágono citadas autorizan el espionaje doméstico limitado en determinados escenarios, como catástrofes naturales, casos medioambientales y la supervisión de la actividad en torno a las bases militares. En caso de que los drones capten datos sobre estadounidenses, la Fuerza Aérea dice que debe determinar si se trata, entre otras cosas, de "personas u organizaciones de las que se cree razonablemente que participan o están a punto de participar en actividades terroristas internacionales o de narcotráfico." A d v e r t i s i ó n La instrucción también establece que el Pentágono puede difundir los datos a otras agencias de inteligencia y gubernamentales, si lo considera oportuno. "Aunque la información no sea recopilable, puede conservarse durante el tiempo necesario para transferirla a otra entidad del Departamento de Defensa o a una agencia gubernamental a cuya función pertenezca", dice el documento. El documento fue descubierto por Steven Aftergood de la Federación de Científicos Americanos. Como informamos en febrero, más de 30 destacados grupos de vigilancia se han unido para presentar una petición a la FAA sobre la propuesta de aumentar el uso de drones en el espacio aéreo estadounidense. Los grupos, entre los que se encuentran la Unión Americana de Libertades Civiles, el Centro de Información sobre Privacidad Electrónica y el Comité de Defensa de la Carta de Derechos, exigen que la FAA celebre una sesión de elaboración de normas para considerar las amenazas a la privacidad y la seguridad. El Congreso aprobó recientemente una ley que allana el camino para lo que la FAA prevé que serán unos 30.000 drones en funcionamiento en los cielos de Estados Unidos para 2020. La ACLU señaló que la legislación de la FAA "empujaría a la nación a una era de vigilancia aérea sin ninguna medida para proteger la privacidad tradicional que los estadounidenses siempre han disfrutado y esperado". Además de la preocupación por la privacidad, los grupos advirtieron que la posibilidad de vincular la tecnología de reconocimiento facial a los drones de vigilancia y de transmitir la información a las bases de datos activas del gobierno "aumentaría los riesgos de la Primera Enmienda para los posibles disidentes políticos." -- -- -- -- -- -- -- -- -- -- -- -- -- -- -- -- -- -- -- -- -- -- -- - Steve Watson es el escritor y editor con sede en Londres para Infowars.net de Alex Jones , y Prisonplanet.com . Tiene un Máster en Relaciones Internacionales por la Escuela de Política de la Universidad de Nottingham en Inglaterra.</w:t>
      </w:r>
    </w:p>
    <w:p>
      <w:r>
        <w:rPr>
          <w:b/>
          <w:color w:val="FF0000"/>
        </w:rPr>
        <w:t xml:space="preserve">id 22</w:t>
      </w:r>
    </w:p>
    <w:p>
      <w:r>
        <w:rPr>
          <w:b w:val="0"/>
        </w:rPr>
        <w:t xml:space="preserve">Artículo de la semana La casa que construyeron los estudiantes Cuando Vijay Govindarajan y Christian Sarkar escribieron en agosto de 2010 una entrada de blog en Harvard Business Review en la que planteaban la idea de una "casa de 300 dólares para los pobres", no hacían más que expresar una sugerencia. "Por supuesto, la idea que presentamos aquí es un experimento", escribieron el profesor Govindarajan, catedrático de negocios internacionales en la Escuela de Negocios Tuck de Dartmouth, y el Sr. Sarkar, consultor de marketing que trabaja en temas medioambientales, un descargo casi apologético por tener una idea tan "descabellada". ¿Quién podría crear una casa por 300 dólares y, si era posible, por qué no se había hecho antes? Artículo de la semana No obstante, cerraron su blog con un reto: "Preguntamos a los directores ejecutivos, a los gobiernos, a las ONG, a las fundaciones: ¿Hay algún interesado?". Avanzamos 17 meses hasta 2012, y su idea se está convirtiendo rápidamente en realidad. El blog cautivó la imaginación de lectores de todo el mundo. Los lectores debatieron, discutieron e intercambiaron ideas sobre cómo diseñar y construir una casa así. Se señaló que las necesidades de cada país y los materiales disponibles eran muy dispares; un comentarista sugirió "un mecanismo para recoger la lluvia de modo que los ocupantes tengan acceso a agua limpia para sus necesidades diarias, especialmente durante la sequía"; otro propuso un "diseño apilable tipo Lego". Inspirado por el entusiasmo generado, el profesor Govindarajan abrió un sitio de crowdsourcing, 300house.com, para que la conversación pudiera continuar. Participaron más de 2.500 personas: "arquitectos e ingenieros y profesores, gente muy cualificada, de Harvard y el MIT, etc.". "Lo que hemos hecho es crear una empresa con 2.500 empleados y sin director general. Están dispuestos a compartir sus ideas de forma abierta. Es una verdadera plataforma de innovación abierta", dice el profesor Govindarajan. El siguiente paso fue un concurso, el $300 House Open Design Challenge, para diseñar una casa que pudiera ser comprada y construida por las personas más pobres del mundo por 300 dólares o menos. Las propuestas, que casualmente fueron 300, fueron juzgadas por un panel de 16 expertos y por "la multitud". Entre los planes presentados figuraban diseños de alta tecnología con materiales como el "ladrillo de tierra comprimida" y la malla de acero; una casa en forma de cúpula con base de hormigón y vigas de bambú; un bloque de apartamentos de madera para las llanuras africanas y una casa de "madera de cordero" basada en una sauna de Estados Unidos. El blog está influenciado por los recuerdos de estudiante del profesor Govindarajan en la India y por el hecho de tomar un atajo diario a través de un barrio marginal de Chennai. Su experiencia ha moldeado su forma de ver el problema, no sólo como una cuestión de vivienda, sino también como una cuestión social más amplia y cíclica. "Como son pobres, tienen una casa mala... no tienen saneamiento... se enferman... no van a trabajar... no tienen dinero y están condenados a una casa mala. Como no ganan dinero, no envían a sus hijos a la escuela y [ellos también] están condenados", dice. Quizá por eso la casa de 300 dólares y todo lo que simboliza ha llamado tanto la atención. "Hay tanta energía y tanta gente interesada en ello, ¿por qué no se ha resuelto este problema?", se pregunta el profesor Govindarajan. Su respuesta es que, anteriormente, las ONG habían intentado abordarlo, cuando lo que se necesitaba era visión empresarial. El problema del enfoque de las ONG es, según él, de escala. "Pueden construir una o dos casas, pero nosotros necesitamos miles de millones, y si sólo construyes una o dos, no puedes bajar los precios, es imposible". El profesor Govindarajan también critica la forma en que las organizaciones sin ánimo de lucro abordan los problemas sociales, citando la falta de coordinación y los bajos niveles de ejecución; cuestiones de las que se hizo eco Jim Yong Kim, presidente del Dartmouth College, en su discurso de apertura del taller de diseño de la "casa de 300 dólares". . . . Al acto de Tuck asistieron cinco de los seis ganadores del concurso original; estudiantes y profesores de Dartmouth, arquitectos, ingenieros y diseñadores. También estuvo presente Mahindra &amp; Mahindra , la multinacional india que ganó un premio corporativo en el concurso. Durante los cuatro días del taller, los participantes elaboraron dos prototipos de casa: uno para entornos urbanos, diseñado para ser construido en fila, y otro para entornos rurales, una casa individual con espacio exterior cubierto. Haití ha sido designado como lugar para el siguiente paso del proyecto Tuck</w:t>
      </w:r>
    </w:p>
    <w:p>
      <w:r>
        <w:rPr>
          <w:b/>
          <w:color w:val="FF0000"/>
        </w:rPr>
        <w:t xml:space="preserve">id 23</w:t>
      </w:r>
    </w:p>
    <w:p>
      <w:r>
        <w:rPr>
          <w:b w:val="0"/>
        </w:rPr>
        <w:t xml:space="preserve">Este importe incluye los derechos de aduana, impuestos, corretaje y otras tasas aplicables. Este importe está sujeto a cambios hasta que usted realice el pago. Para más información, consulte los términos y condiciones del Programa Global de Gastos de Envío Este es un anuncio impreso de una revista original. El año que aparece en el título y la descripción es el año real en que se produjeron la revista y el anuncio. Este anuncio es una página completa de aproximadamente 8'X11" pulgadas y ha sido cortado de la página opuesta tan cerca del pliegue de la revista como sea posible. Este anuncio y todos mis anuncios impresos de época son originales. No vendo reproducciones ni copias fotográficas. Debido a la edad del papel en el que se imprimieron estos anuncios, éstos pueden tener pequeños defectos o mostrar algunos signos de edad o decoloración. En la mayoría de los casos la condición de edad se sumará a la naturaleza histórica y clásica del anuncio. Todos los anuncios con defectos o manchas importantes se eliminan de mi inventario antes de ser listados. Vea las fotos de alta resolución para examinar el anuncio completamente y determinar la condición del anuncio y su valor. Si se muestran varias cantidades para este anuncio, enviaré la mejor copia que tenga en stock en el momento de su pedido. Esto significa que el anuncio que reciba puede ser incluso mejor que el de la foto. Si no está satisfecho con su compra, está totalmente protegido por mi garantía de satisfacción del 100%. Lea a continuación una descripción completa de mis políticas y procedimientos. Si tiene alguna pregunta, póngase en contacto conmigo a través del sistema de eBay. Servicio: He estado proporcionando un servicio de clase mundial en ebay desde 2003. Comprueba mis comentarios y lee lo que dicen mis clientes y luego puja con confianza. Voy a enviar dentro de 1 día de su pago y voy a introducir la información de envío y detalles de seguimiento en eBay. Es mi objetivo ser el mejor vendedor en eBay. Por favor, puja y dame la oportunidad de mostrarte cómo es el servicio al cliente de 5 estrellas. Envío: Sus anuncios serán cuidadosamente asegurados y se enviará plana en una caja a través del Servicio Postal de Estados Unidos. Normalmente el correo de primera clase es muy rápido, pero ofrezco opciones de correo prioritario y expreso en caso de que los necesite. Combino los gastos de envío y manipulación de la siguiente manera: Si alguno de sus anuncios califica para el envío gratuito, todos los anuncios se enviarán de forma gratuita. Si sus anuncios tienen gastos de envío, pagará un solo gasto de envío y todos los anuncios adicionales se enviarán gratis. Si compras 4 o más anuncios y los combinas en un solo pago, pagarás 0 gastos de envío, independientemente de los gastos mostrados en los anuncios individuales. El sistema de eBay calculará automáticamente estos descuentos y reducciones de tarifas cuando realice el pago con artículos combinados. Si necesita ayuda, por favor, solicite una factura y voy a combinar todos los artículos para usted y enviar un total revisado. Envíos internacionales: Es un privilegio y un honor enviar a todo el mundo. He enviado con éxito a Argentina, Australia, Brasil, Canadá, Croacia, Chipre, Francia, Alemania, Grecia, Indonesia, Israel, Italia, Japón, Noruega, Federación Rusa, Suecia, Reino Unido y muchos otros países. Dependiendo del servicio de envío que elijas, enviaré tu paquete de forma segura usando USPS First Class Mail, USPS Priority Mail o USPS Express Mail. Todos los derechos y tasas de aduana son responsabilidad del comprador. Los formularios de aduana se rellenan electrónicamente y automáticamente incluyen el precio de compra de su(s) artículo(s) sin incluir los gastos de envío en el campo de valor. Voy a enviar su artículo lo más rápido posible, pero no tienen control sobre los tiempos de envío a su país. Deje que el sistema de eBay sea su guía pero recuerde que las fechas mostradas son estimaciones y no una garantía. Comentarios: Si usted es el comprador exitoso de mis artículos le dejaré una retroalimentación positiva después de haber recibido su pago. Por lo general, dejo la retroalimentación el día que envío sus artículos. Si tienes pocos comentarios o excesivos comentarios negativos, me reservo el derecho de retener los comentarios hasta que la transacción se haya completado con éxito. Devoluciones: Ofrezco una garantía de satisfacción del 100%. Si no está satisfecho con su compra, por cualquier razón, simplemente devuelva el artículo dentro de los 14 días de la entrega para un reembolso completo, incluyendo los gastos de envío originales. Soy conocida por ir más allá para corregir cualquier problema, así que si hay un problema por favor hágamelo saber. Otros artículos de la tienda: Tengo varios miles de anuncios impresos de época en mi tienda de eBay. Si te gusta este anuncio o la marca hay una buena probabilidad de que tengo otro anuncio que complementará este anuncio en mi tienda de eBay. Busca en mi tienda tus marcas favoritas (por ejemplo "Ford" o "Miller") o busca un año en particular (por ejemplo "1969" o "1959") o puedes buscar por categoría de tienda, tiempo restante o por precio. Estos anuncios impresos de época quedan muy bien enmarcados y añadirán un toque personal a su habitación, estudio, oficina, cubi</w:t>
      </w:r>
    </w:p>
    <w:p>
      <w:r>
        <w:rPr>
          <w:b/>
          <w:color w:val="FF0000"/>
        </w:rPr>
        <w:t xml:space="preserve">id 24</w:t>
      </w:r>
    </w:p>
    <w:p>
      <w:r>
        <w:rPr>
          <w:b w:val="0"/>
        </w:rPr>
        <w:t xml:space="preserve">Una prueba para la aptitud del futuro Una prueba para la aptitud del futuro: Hazlo seguro, inteligente, compartido, sostenible y satisfactorio Artículo de Wayne Visser ¿Estás preparado para el futuro? ¿Sobrevivirá y prosperará su producto, organización, comunidad, ciudad o país dentro de 10, 20, 50 o incluso 100 años? Vivimos en un mundo que cambia más rápido y nos desafía más que nunca. Se han hecho grandes progresos para sacar a la gente de la pobreza, avanzar en las fronteras científicas, conectar el mundo con la tecnología y hacer más accesible el conocimiento. Al mismo tiempo, hay tendencias preocupantes de aumento de la desigualdad, destrucción catastrófica de los ecosistemas y pérdida de especies, corrupción generalizada, cambio climático cada vez más volátil y peligroso, olas de migración forzada e inundaciones de refugiados, aumento del extremismo religioso y la amenaza omnipresente del terrorismo. La pregunta es: ¿cómo podemos, como individuos, empresas, comunidades y responsables políticos, prepararnos para el futuro? ¿Cómo podemos maximizar nuestras posibilidades de éxito, no sólo estando preparados, sino también ayudando a dar forma al futuro que deseamos? Creo que ayuda ver la aptitud para el futuro de dos maneras: en términos de alineación - es decir, encajar, como una pieza de rompecabezas, en el panorama general de un mundo emergente; y en términos de agilidad - es decir, construir el tipo de aptitud que permite reflejos rápidos y un fuerte rendimiento en respuesta a las condiciones futuras. Las principales tendencias de la sociedad y nuestros ideales más duraderos sugieren que hay cinco criterios clave para la aptitud futura: nuestros productos, organizaciones, comunidades, ciudades o países deben ser seguros, inteligentes, compartidos, sostenibles y satisfactorios... Estas 5 "S" de la adecuación al futuro se resumen en el cuadro siguiente y se definen brevemente en las secciones siguientes...</w:t>
      </w:r>
    </w:p>
    <w:p>
      <w:r>
        <w:rPr>
          <w:b/>
          <w:color w:val="FF0000"/>
        </w:rPr>
        <w:t xml:space="preserve">id 25</w:t>
      </w:r>
    </w:p>
    <w:p>
      <w:r>
        <w:rPr>
          <w:b w:val="0"/>
        </w:rPr>
        <w:t xml:space="preserve">En este episodio de ID the Future , Casey Luskin continúa su serie respondiendo al paquete de evangelismo evolutivo de Nature, echando un vistazo a investigaciones realmente interesantes que no tienen nada que ver con la selección natural, la ascendencia común o la teoría de Darwin. Para más información sobre las "Gemas de la Evolución", consulte las partes uno y dos de esta serie. El podcast ID The Future (IDTF) continúa con la misión del Instituto Discovery de explorar los temas centrales de la evolución y el diseño inteligente (ID) . IDTF ofrece a los oyentes las noticias y puntos de vista más actuales sobre la evolución y el DI a través de breves entrevistas con científicos y académicos clave que desarrollan la teoría del DI, así como comentarios perspicaces de los miembros senior y del personal del Instituto Discovery sobre los aspectos científicos, educativos y legales del debate.</w:t>
      </w:r>
    </w:p>
    <w:p>
      <w:r>
        <w:rPr>
          <w:b/>
          <w:color w:val="FF0000"/>
        </w:rPr>
        <w:t xml:space="preserve">id 26</w:t>
      </w:r>
    </w:p>
    <w:p>
      <w:r>
        <w:rPr>
          <w:b w:val="0"/>
        </w:rPr>
        <w:t xml:space="preserve">Es natural que nos lesionemos en algún momento. Muchas veces, las personas sufren accidentes y acaban lesionándose. La mayoría de las veces, todo se debe a la negligencia de otra persona, pero es usted quien sufre. Tanto si te tropiezas por tu cuenta como si te lesionas por la negligencia de otra persona, seguro que puedes reclamar por las lesiones. Sí, has oído bien: también puedes reclamar por las lesiones causadas por un tropiezo. En la mayoría de los casos, se atribuye a procedimientos de construcción defectuosos de la empresa constructora. Aunque reclamar por lesiones es bastante normal, no muchos de nosotros sabemos qué derechos tenemos cuando intentamos reclamar por una lesión. Es fundamental ponerse en contacto con un abogado especializado en lesiones y solicitar su asesoramiento en este tipo de asuntos. Un abogado especializado en lesiones tiene experiencia en este campo y, por lo tanto, puede proporcionarle una gran perspectiva y ayudarle a presentar reclamaciones. ¿Qué debe hacer cuando se lesiona? En primer lugar, debe ponerse en contacto con su médico de cabecera y hacerse un chequeo completo. En segundo lugar, debe recoger pruebas inmediatamente. En tercer lugar, ponte en contacto con un abogado especializado en lesiones y comparte con él tu informe médico.</w:t>
      </w:r>
    </w:p>
    <w:p>
      <w:r>
        <w:rPr>
          <w:b/>
          <w:color w:val="FF0000"/>
        </w:rPr>
        <w:t xml:space="preserve">id 27</w:t>
      </w:r>
    </w:p>
    <w:p>
      <w:r>
        <w:rPr>
          <w:b w:val="0"/>
        </w:rPr>
        <w:t xml:space="preserve">Blog de Steve Backley Lunes, 6 de febrero de 2012 Una guía paso a paso que presenta un nuevo marco para entrenadores y artistas. Siguiendo con el blog anterior, ofrezco un avance del 2º capítulo que presenta la 2ª Regla del Entrenador para el éxito . Recuerda la primera regla sobre el trabajo duro, pues esta es igual de importante. Y es... "Los campeones tienen una gran conciencia" Esta es una visión que garantiza el crecimiento continuo. En el libro, el entrenador anima a sus atletas a analizar en profundidad sus propios puntos fuertes y débiles y a considerar todas las opciones disponibles. Es un capítulo sobre el cambio, sobre probar nuevas formas, deshacerse de los malos hábitos y crear otros nuevos y más eficaces. Así que, con todo esto en mente... ¿Qué es lo que has ignorado que haría la mayor diferencia en tu mundo? Creo que todos tenemos algo evidente para los demás que deberíamos ordenar pero que hemos encontrado la manera de ignorar. La verdad es que pocos exploran todas las opciones. También es cierto que muchos de nosotros, en diferentes momentos, tenemos algo que simplemente ignoramos y que sabemos que deberíamos hacer algo al respecto. Esta regla del libro, y el capítulo que la introduce, fomenta la concienciación y trata realmente de entender las consecuencias de tomar o no tomar medidas. El entrenador ayuda a sus atletas a entender que cada decisión que tomen tendrá una consecuencia en su mejora. El entrenador les muestra inteligentemente que hacer suposiciones basadas en experiencias anteriores puede limitar el crecimiento futuro y que todos tomamos decisiones ignorando cosas que tenemos delante de nuestras narices. También puede ser algo tan obvio para los demás. Como diría el entrenador: véalo y haga algo al respecto. El "Campeón que todos llevamos dentro" es un libro de autoayuda escrito para inspirar a cualquiera a utilizar los hábitos de rendimiento de los olímpicos de éxito... Una verdad innegable es que si cualquier olímpico no persigue todas las opciones, será descubierto en la arena de competición más feroz de todas. Así pues, el capítulo 2 del libro de las 12 reglas del éxito gira en torno a tener una mayor conciencia, explorar lo que es posible y aceptar que puede haber otras opciones que nos sirvan mejor.</w:t>
      </w:r>
    </w:p>
    <w:p>
      <w:r>
        <w:rPr>
          <w:b/>
          <w:color w:val="FF0000"/>
        </w:rPr>
        <w:t xml:space="preserve">id 28</w:t>
      </w:r>
    </w:p>
    <w:p>
      <w:r>
        <w:rPr>
          <w:b w:val="0"/>
        </w:rPr>
        <w:t xml:space="preserve">Campeonatos del Mundo 2012: DÍA DE LA CARRERA Cuando me he levantado hoy, aprensión nerviosa, creo que era la descripción. He desayunado algo, pero no lo suficiente, y me he sentido un poco mal. Todos los nervios normales del día de la carrera. Fue una larga caminata hasta la transición para prepararse, y estaba oscuro cuando llegamos allí, mal iluminado con focos. Resultó que Stephanie Robertson estaba en un lado, Anne Woods en el otro, y Morag McDowell no muy lejos. Tengo que acordarme de centrarme en MÍ cuando pase por aquí. Transición todo preparado, (¡parecía tener mucho menos cosas que los otros!) entonces fui, para quitarme de la situación de atleta nervioso estresado. Me puse el traje de neopreno, y no hubo mucho tiempo para nada más, antes de que nos llevaran a nuestros corrales de salida, y camináramos hacia la salida. No había mucho entre las olas, y parecía que te decían dónde ponerte, así que era difícil juzgar en medio del pelotón, para conseguir la parte del pontón que yo quería, los números 47-55 donde tenías la ruta más recta hacia la boya. NADAR Estaba muy apretado, y para ser honesto, apenas había espacio para sentarse uno al lado del otro, y ciertamente no podía bajar una mano a la cubierta. La salida ha sido un caos, y he luchado durante un rato para conseguir un agua clara en la que no estuviera golpeando a la gente, o siendo golpeado. La práctica de avistamiento que hice con Emma me ayudó mucho, porque miré los puntos de referencia, en lugar de las boyas, y eso me pareció mucho más fácil. El agua estaba mucho más tranquila que en las anteriores nadas, creo que era la más plana hasta ahora, lo que agradecí. Sin embargo, cuando salí del agua, me sentí más fatigado de lo normal, y la larga carrera hasta la transición no me ayudó ni a la situación de mi rodilla. Pensaba que era de la media a la basura hasta que vi las cosas de algunas personas todavía en la T1 que esperaba que se hubieran ido hace tiempo, lo que me animó. La transición parecía ir bien, y salí y me alejé mucho más rápido que los que estaban a mi alrededor, pensando que me había olvidado de algo. Me pareció raro no tener que llevar el número hasta la carrera. BICICLETA La bicicleta empezó bien, antes de que llegaran las colinas monstruosas. Cuatro subidas enormes, con descensos técnicos casi inmediatos, la primera subida la más larga, pero la última la más corta pero más dura. Cuando subí por la carretera para rodear el monumento, ¡casi me paro! Algunos subían mientras yo bajaba. El punto de giro estaba después de las colinas, y el regreso era llano, pero los vientos se estaban levantando y había viento en contra durante todo el camino de vuelta a la T2, por lo que era un recorrido de bicicleta duro, y no jugaba exactamente con mis puntos fuertes. Soy un atleta de potencia y, por lo tanto, los recorridos ciclistas rápidos y llanos son los que mejor se me dan. Esto, combinado con mi problema de cartílago, significó que la bicicleta, que normalmente es un punto fuerte, resultó ser bastante brutal. Sin embargo, pasé a mi compañera de club Vicky Robertson, lo que me animó un poco más. Correr En la carrera - ¡casi en casa! Una vez que llegué a la carrera supe que estaría bien, sólo tenía que aguantar. No había sufrido ningún percance en la natación, no había tenido caídas ni otros problemas en la bicicleta, iba a estar bien. Pero también iba a ser la parte más dura de la carrera para mí. Esperaba que el dolor en la rodilla aumentara a medida que avanzaba en la carrera, y así fue. Me concentré en mi forma de correr, haciendo que pareciera que lo estaba haciendo bien, para no delatar a mis competidores. Mark estaba de pie en la carrera, en el tramo de vuelta, y me dijo después que me veía bien. Le dije: 'Bien, porque estaba fingiendo, ¡me alegro de que haya funcionado! Me alegré cuando vi el final de Princes Wharf, Emma y Aurelie de pie animándome, Emma gritando lo orgullosa que estaba de mí, eso realmente significó mucho. Al girar hacia la carretera, y en el último tramo hacia la meta del estadio, el alivio, la euforia, la sorpresa al ver a Alex Gooch y Andy gritando a todo volumen, lo había hecho. No había amenazas directamente detrás de mí, así que sabía que tenía tiempo para recoger una bandera y celebrarlo al cruzar la línea. MIS PENSAMIENTOS He tenido un año duro, con muchas cosas, personales y de otro tipo. He</w:t>
      </w:r>
    </w:p>
    <w:p>
      <w:r>
        <w:rPr>
          <w:b/>
          <w:color w:val="FF0000"/>
        </w:rPr>
        <w:t xml:space="preserve">id 29</w:t>
      </w:r>
    </w:p>
    <w:p>
      <w:r>
        <w:rPr>
          <w:b w:val="0"/>
        </w:rPr>
        <w:t xml:space="preserve">Cómo hacer el mejor truco de cartas del mundo Cómo hacer el mejor truco de cartas del mundo Ampliar El mago de clase mundial David Zanthor realiza otra impresionante hazaña de cartomagia, y traiciona a los magos de todo el mundo mostrando cómo se hace el mejor truco de cartas del mundo. Paso 1: Necesitarás Una baraja de cartas Algunos chicos Paso 2: El truco de cartas Si eres tan mágico como David Zanthor, tendrás una multitud a tu alrededor. Si no es así, tendrás que encontrar a dos personas para este truco de cartas. Diles a los dos que cojan una carta de la baraja. Diles que la miren y la muestren a su compañero y a la cámara. Puede que esto les resulte confuso. Pero persevera. Merecerá la pena, es una promesa de David Zanthor. Diles a los chicos que pongan las cartas en la parte superior de la baraja, y que ahora realicen algunos barajados llamativos. Ahora que las cartas han sido barajadas y colocadas en la mitad de la próxima semana, ¡es el momento de realizar algunas ilusiones M.A.G.I.C.! Con dedos afilados, corta la baraja por la mitad y dale una mitad a un muchacho. Coge la mitad de la otra mitad (es decir, un cuarto de la baraja para los aficionados a las matemáticas) y despliégala boca arriba. Ahora, mezcla las cartas boca arriba con el otro cuarto de la baraja, mezclando así cartas boca arriba y boca abajo. Entrega este revoltijo de cartas a un chico y coge la otra mitad de la baraja, de nuevo, abre en abanico la mitad de esta baraja y aplástala boca arriba en las otras cartas. Vuelve a coger la baraja del otro chico y golpea todas las cartas juntas, ensuciándolas de verdad. Con las cartas mezcladas, corta y da la vuelta a la baraja, y pide a un chico que golpee la baraja con sus jóvenes dedos. Es entonces cuando se produce la magia. Ahora repasa la baraja para revelar que no sólo todas las cartas vuelven a estar en orden por arte de magia, sino que las dos cartas que eligieron están solas boca arriba en la baraja. Paso 3: Cómo se hace Otros magos han exiliado a David del círculo mágico y de varios foros de Internet por exponer sus trucos, pero eso no le va a impedir revelarlo todo, a ti, nuestro público de Videojug. Sólo recuerda darle las gracias, si alguna vez te encuentras con él. Sabrás que es él porque sólo tiene un traje. Una vez que hayas encontrado a algunos chicos, diles que elijan una carta cada uno. No es necesario que sepas qué cartas son para que este truco de cartas funcione. Diles que pongan las cartas que han elegido encima de la baraja. Vamos a utilizar dos cartas azules para que puedas seguirlos en el truco de cartas. Ahora haces lo que los magos llaman cortes falsos. Estos se utilizan para confundir a los chicos con el movimiento, haciéndoles creer que el mazo se está barajando sin cambiar realmente el orden de las cartas. Así es como se hace. Como puedes ver, ninguna carta cambia de posición, pero cuando se realiza a velocidad, parece que se mezclan. Ahora quita las dos cartas de arriba con el pulgar mientras empiezas a barajar y las mantienes en el fondo del mazo mientras despistas a los chicos con una pregunta como "¿te acuerdas de tus cartas?". Dale la vuelta a las dos cartas de abajo, de modo que ahora estén boca arriba. Cuando rompas la baraja, retira subrepticiamente una carta de la parte inferior, de modo que te queden dos medias barajas, ambas con una carta elegida boca arriba en la parte inferior. Ahora le das una mitad a un muchacho para que la sostenga. Corta el mazo por la mitad y, cuando abaniques las cartas, dale la vuelta al otro mazo para que la carta de abajo sea ahora la de arriba. Cuando se juntan las cartas, sólo se mezclan las que están boca arriba, excepto la carta elegida. Ahora todas las cartas están boca arriba excepto la carta elegida. Pero el público no lo sabe, y ese es el engaño crucial. Haz lo mismo con la otra baraja. Y mezcla ambas barajas, todas las cartas están boca arriba excepto las dos cartas elegidas, corta y gira la baraja. Ahora revisa la baraja y revela al público lo que ya sabes: todas las cartas están boca abajo excepto las dos elegidas. Pedir a alguien que toque la baraja implica que la magia ocurre en ese momento, pero sabemos que ha ocurrido hace mucho tiempo. Y ahí está cómo hacer un truco de cartas gerat.</w:t>
      </w:r>
    </w:p>
    <w:p>
      <w:r>
        <w:rPr>
          <w:b/>
          <w:color w:val="FF0000"/>
        </w:rPr>
        <w:t xml:space="preserve">id 30</w:t>
      </w:r>
    </w:p>
    <w:p>
      <w:r>
        <w:rPr>
          <w:b w:val="0"/>
        </w:rPr>
        <w:t xml:space="preserve">La premisa de esta serie es que una vez que la deuda de un país se eleva a un cierto nivel, el país se vuelve imposible de gobernar. Los votantes acostumbrados a una vida relativamente fácil basada en el dinero de otros no aceptarán la verdad de que no son realmente ricos, por lo que cada nuevo líder ve cómo su popularidad cae casi inmediatamente y su programa de "reforma", sea cual sea, es rápidamente desacreditado y abandonado. Ahora es el turno de Francia. Del Washington Post de hoy: PARÍS - El presidente François Hollande ha sufrido un dramático descenso de popularidad durante sus primeros seis meses como líder de Francia, sin lograr convencer a gran parte del país de que su gobierno socialista es capaz de un liderazgo firme para superar una persistente depresión económica. Los últimos sondeos de opinión han mostrado que Hollande se ha hundido casi 20 puntos en los índices de aprobación, hasta cerca del 40 por ciento, con encuestados de todo el espectro político que expresan su decepción mientras el desempleo, que supera el 10 por ciento, sigue aumentando, las fábricas se cierran y el crecimiento sigue siendo esquivo. Los amigos y partidarios de Hollande han instado públicamente al presidente a que explique con mayor claridad cómo encajan sus decisiones en un plan coherente para restaurar la salud económica de Francia. En muchos sentidos, la caída en desgracia de Hollande tras las elecciones refleja el simple hecho de que está al mando mientras la crisis de la deuda europea obliga a Francia y a otros países a subir los impuestos y a recortar los apreciados gastos sociales. Pero los analistas franceses dicen que también se debe a la tendencia de Hollande a mantener sus opciones abiertas el mayor tiempo posible antes de tomar decisiones, creando la impresión de que su camino no está claro, y a los errores cometidos. "Comprendo las preocupaciones de los ciudadanos y las dudas que puedan expresar sobre la capacidad de los políticos para afrontar el reto", dijo Hollande en una rueda de prensa el martes en el Palacio del Elíseo. En respuesta, presentó una serie de medidas decididas desde que asumió el cargo, presentándolas como un conjunto cohesionado destinado a reactivar la economía y controlar la deuda pública. Los efectos de estos esfuerzos, añadió, deberán juzgarse al final de su mandato de cinco años, no en el primer tramo. "Estas decisiones son coherentes con mis compromisos, con mis objetivos y, sobre todo, con los intereses de Francia", dijo. Parte del malestar de la opinión pública se debe al contraste entre Hollande y su predecesor, Nicolas Sarkozy, conocido por tomar decisiones rápidas y audaces. Sarkozy, que gozaba de una gran popularidad al final de su mandato, ha recuperado la opinión pública desde su derrota en mayo, sobre todo entre su electorado natural de conservadores. La última medida de Hollande que ha suscitado dudas ha sido un intento de mejorar la posición competitiva de los pequeños y medianos sectores industriales franceses aligerando la pesada carga de los impuestos sobre las nóminas, que ayudan a pagar el generoso sistema de bienestar. El Primer Ministro, Jean-Marc Ayrault, anunció la semana pasada que las empresas que realicen nuevas contrataciones obtendrán rebajas fiscales por valor de 26.000 millones a partir de 2014 y que se aumentará el impuesto sobre el valor añadido para pagarlo. Sólo unos meses antes, mientras se presentaba como candidato a la presidencia, Hollande había denunciado como groseramente injusta una propuesta similar de Sarkozy. El anuncio de la semana pasada se presentó como un cambio de rumbo. Los fieles socialistas se quejaron de que los principios liberales se veían comprometidos por un regalo a los empresarios que se pagaría en la caja del supermercado. "Tenemos un presidente de izquierdas que, varios meses después de haber tomado el poder, urde una verdadera revolución cultural, adopta una política completamente nueva para la izquierda francesa", declaró al diario Le Figaro Raymond Cayrol, un investigador político generalmente simpatizante. Jean-Luc Melenchon, del Frente de Izquierda, cuyos seguidores votaron mayoritariamente a Hollande, calificó el programa de "vergüenza". Jean-Vincent Place, senador de Los Verdes, aliados de los socialistas, se preguntó en voz alta si los dos ministros de su partido deberían seguir en el Gobierno. Desde la derecha, los críticos denunciaron, como era de esperar, que la decisión era demasiado pequeña y tardía. Un informe encargado por Hollande, señalaron, había recomendado 39.000 millones de dólares, y en recortes de impuestos sobre la nómina, no en rebajas. Además, dijeron, si la situación económica es lo suficientemente grave como para requerir esa medida, ¿por qué las empresas deben esperar hasta 2014? Publicidad Francois Bayrou, un líder centrista, llamó al sistema de Hollande "una máquina de gas". Él y otros dijeron que el verdadero obstáculo para</w:t>
      </w:r>
    </w:p>
    <w:p>
      <w:r>
        <w:rPr>
          <w:b/>
          <w:color w:val="FF0000"/>
        </w:rPr>
        <w:t xml:space="preserve">id 31</w:t>
      </w:r>
    </w:p>
    <w:p>
      <w:r>
        <w:rPr>
          <w:b w:val="0"/>
        </w:rPr>
        <w:t xml:space="preserve">Dado que el personal está dejando que los spambots invadan el flujo de discusión del episodio, haciendo imposible la discusión allí, por esta semana este será el hilo de discusión oficial del episodio del 3/10/12, "Tenemos que hablar de Kevin". La ubicación de la discusión del futuro episodio se considerará a medida que pase el tiempo. En cualquier caso, por favor, no creen hilos de discusión del episodio según las directrices del foro. Es un nuevo personaje y la importancia es que ayudó a Dean a salir del purgatorio no quién o qué es. También es igual de importante que Dean rompa sus principios trabajando con un monstruo y qué demonios pasó con Castiel. Me gusta la forma en que han manejado las cosas no sacando a Dean de vuelta y a Sam alejándose esta vez ala Dean de hace dos temporadas. Espero que Kevin utilice mejor sus conocimientos, necesitamos un poco de disipación de demonios de alto nivel, no espero que el grupo sea capturado de nuevo. No me gustó mucho el episodio porque no era lo que tenía en mente, esperaba ver más de lo que era el purgatorio y la vida de Dean allí... y que luego volviera en lugar de mostrar pequeños flashbacks de su vida en el purgatorio... y resulta que no estaba destinado a estar allí... de cualquier manera... Supongo que estos flashbacks del purgatorio durarán bastante tiempo porque todavía está el tema de Cas... Por lo demás, es bueno ver que los hermanos tienen la oportunidad de mandar a todos los demonios al infierno y cerrar la tapa de una vez por todas, sería un final simple pero genial para la serie :-) Me gustó bastante este episodio, fue interesante, de suspenso y misterioso. Se sintió como un nuevo comienzo con Kevin compartiendo el destino de los hermanos - su novia siendo asesinada por un demonio. Me pregunto cuál será el papel de Benny más adelante, hay que recordar que le dijo a Dean que no se puede confiar en nadie, así que me imagino que en algún momento podría venderlos a Crowley o algo así. Parece que ya estuvo en la Tierra, ya que comentó algo sobre que habían pasado 50 años y el mundo había cambiado. Supongo que Crowley los estará buscando. Todavía no sabe que pueden cerrar las puertas del Infierno, así que probablemente parte de la historia girará en torno a que lo descubra y trate de impedirlo. No se ha dicho explícitamente que Castiel haya muerto, así que quién sabe qué le ha pasado. Puede que él mismo se haya convertido en un monstruo. Me pareció buena, no es lo que esperaba pero es buena. Tengo mucha curiosidad por ver qué pasó con Castiel y por qué Dean finalmente se fue sin él. Me pregunto si Benny tuvo algo que ver con dejar a Cas atrás. Tengo mucha curiosidad por saber cuál es su relación con Dean, parece que Dean confía en él y parecen ser amigos pero no nos han mostrado todo y no creo que su amistad termine bien. Todavía no estoy segura de cuánto me gusta Kevin, no me desagrada pero el tiempo dirá qué tan interesante me parece. Fue triste la muerte de su novia. Me ha gustado que su frase de que le había dejado tirado porque no iba a la universidad adecuada fuera todo mentira ya que en su primera aparición parecía bastante simpática. Buen comienzo de temporada (bueno, cualquier cosa es mejor que los leviatanes), pero le faltó algo. Y sí espero que se deshagan de Kevin cuanto antes, es probablemente el personaje más aburrido de la televisión. Bueno, la historia de "Sam renunció" fue exactamente tan estúpida como me temía. No veo por qué no podían haberle puesto a cazar por su cuenta, buscando una forma de encontrar a Dean o rescatar a Kevin o incluso simplemente matando monstruos de la semana mientras Dean estaba encerrado en el Purgatorio. Para lo único que estaba era para causar angustia entre los hermanos y sinceramente creo que de eso ya hemos tenido bastante. Tampoco me gusta demasiado Kevin. Esa escena en la que matan a su novia fue totalmente exagerada, y no me gusta que pueda ser más listo que Crowley cuando los Winchester, que llevan años luchando contra demonios, no pudieron. Y siendo el Rey del Infierno, ¿no debería Crowley ser lo suficientemente fuerte como para resistir el Agua Sagrada? ¿El terremoto que usó para romper la Trampa del Diablo no habría derramado el cubo de agua de Kevin? También han vuelto a descartar a Castiel, lo que no me gusta, pero esperaré a saber más sobre lo que pasó para juzgarlo. Podría ser una buena historia aunque no me guste hacia dónde va. Lo que sí me ha gustado de este episodio</w:t>
      </w:r>
    </w:p>
    <w:p>
      <w:r>
        <w:rPr>
          <w:b/>
          <w:color w:val="FF0000"/>
        </w:rPr>
        <w:t xml:space="preserve">id 32</w:t>
      </w:r>
    </w:p>
    <w:p>
      <w:r>
        <w:rPr>
          <w:b w:val="0"/>
        </w:rPr>
        <w:t xml:space="preserve">Concesionarios Nissan nuevos en Nueva York Ahorrar dinero en un Nissan nuevo en Nueva York es sencillo. El primer paso es investigar el modelo de coche que le interesa e identificar cualquier otro vehículo de interés. Recibirás cotizaciones de precios de los concesionarios de automóviles de Nueva York. Sólo tienes que comparar los precios para encontrar los mejores precios de coches en Nueva York. Nissan JUKE El nuevo Nissan Juke es el coche más pequeño que se puede encontrar en la categoría de crossover. Sus orígenes se remontan al chasis que comparten el Versa y el Cube, pero el Juke cuenta con un tren motriz potente y eficiente. El Juke tiene una distancia entre ejes de 99,6 pulgadas y una longitud total de 162 pulgadas, lo que lo hace más pequeño que el Versa de 5 puertas. El Juke está propulsado por el motor de 4 cilindros turboalimentado de inyección directa de Nissan de 1,6 litros. Esta pequeña unidad tiene una potencia de 188 CV y un par de 177 lb-pie. El sistema de navegación está disponible como un paquete, al igual que los tratamientos especiales para el exterior y el interior a través de los paquetes de accesorios deportivos y accesorios cromados. Los elementos de seguridad de serie en todos los modelos del Juke incluyen airbags frontales de doble etapa, airbags laterales montados en los asientos delanteros y airbags laterales de cortina delanteros y traseros. La estabilidad y el control de tracción también son de serie, así como los frenos antibloqueo en las 4 ruedas con asistencia de frenado y distribución electrónica de la fuerza de frenado. Cotizaciones de precios de Nissan en Nueva York -- Encuentre concesionarios de Nissan en Nueva York Compare los precios de Nissan en Nueva York. Obtenga cotizaciones de precios gratuitas para cualquier Nissan en Nueva York. Vea el precio de la factura, el precio MSRP y los precios de liquidación de todos los vehículos. Ahorre en grande cuando los concesionarios de Nissan de Nueva York compiten en precio. Compara los precios de Nissan, fotos, reseñas, reembolsos e incentivos locales, y más. Encuentre coches de segunda mano en Nueva York - Compare los precios de los coches usados de Nissan en Nueva York Vea todos los vehículos usados en venta en Nueva York. Compare los vehículos usados de Nissan y obtenga la mejor oferta en Nueva York. Vea los precios, las fotos, las especificaciones del vehículo y todo lo que necesita para conseguir la mejor oferta en un Nissan usado .</w:t>
      </w:r>
    </w:p>
    <w:p>
      <w:r>
        <w:rPr>
          <w:b/>
          <w:color w:val="FF0000"/>
        </w:rPr>
        <w:t xml:space="preserve">id 33</w:t>
      </w:r>
    </w:p>
    <w:p>
      <w:r>
        <w:rPr>
          <w:b w:val="0"/>
        </w:rPr>
        <w:t xml:space="preserve">Re: Pinging Host Names as opposed to ping FQDNs Herb Martin Guest Posts: n/a 's Computer Specifications 10th Aug 2003 "Bryan Blair" &amp;lt;(E-Mail Removed)&amp;gt; wrote in message news:(E-Mail Removed)... &amp;gt; I have 2 Internal DNS Servers (DNS Server A and B) setup. Ambos residen &amp;gt; en diferentes sitios que están conectados a través de una VPN. El Servidor DNS A tiene la zona primaria del Servidor B configurada como zona secundaria y viceversa. Las estaciones de trabajo que residen en sitios opuestos pueden hacer ping entre sí, pero sólo haciendo ping al FQDN de la estación de trabajo correspondiente. Las estaciones de trabajo que residen en el mismo sitio pueden hacer ping entre sí por nombre de host y FQDN. Mi pregunta es: ...... ¿es posible permitir que las estaciones de trabajo en sitios opuestos puedan hacer ping entre sí por Nombre de host y FQDN? Sí. La configuración correcta de los servidores DNS y/o WINS permite hacer esto con bastante facilidad. Ok, así que ambas zonas están en ambos sitios (Srv A y B cada uno tiene ambos) ping por nombre debería funcionar bien SI ping por número ya funciona (usted hizo el registro de los nombres, ¿verdad?) Técnicamente no es un FQDN hasta que usted pone un PUNTO. en el END., por ejemplo, www.Domain.Com . &amp;lt;-- DOT allí (pero mucha gente utiliza FQDN para significar un nombre de varias partes con varias etiquetas que terminan en un TLD El nombre de host no es un término definitivo, es comúnmente sólo un sinónimo de lo que está llamando un FQDN. Su máquina puede hacer ping sólo por la parte de la máquina SI la otra máquina está en el MISMO Dominio/Zona de sus máquinas O usted agrega una lista de búsqueda de sufijos adicionales en las propiedades de la NIC -- note que esto depende de poder hacer ping por el nombre completo que depende de que la dirección IP funcione. Finalmente, si desea usar nombres NetBIOS (como en el navegador) entonces puede necesitar WINS -- especialmente para conseguir que el navegador funcione a través de subredes y a través de dominios. Servidor WINS en cada ubicación, los clientes locales usan el servidor WINS local (los clientes INCLUYEN el servidor WINS y otros servidores, especialmente los DCs), entonces los dos servidores WINS deben estar configurados para replicarse. ¡¡¡Bryan Blair Guest Posts: n/a 's Computer Specifications 11th Aug 2003 Añadí el Nombre de Dominio para el Servidor DNS A en la pestaña Sufijo bajo las propiedades TCP para una estación de trabajo en el Dominio opuesto y pude hacer ping al nombre del Host correspondiente!!! También he configurado la replicación entre los dos servidores WINS primarios del dominio A y B. Sin embargo, he esperado un rato y todavía no he visto que el dominio A aparezca en los lugares de red de una estación de trabajo del dominio B. ¿Esta replicación tarda mucho tiempo? "Herb Martin" &amp;lt;(E-Mail Removed)&amp;gt; escribió en el mensaje news:(E-Mail Removed)... &amp;gt; &amp;gt; "Bryan Blair" &amp;lt;(E-Mail Removed)&amp;gt; escribió en el mensaje &amp;gt; news:(E-Mail Removed)... &amp;gt; &amp;gt; Tengo 2 Servidores DNS Internos (Servidor DNS A y B) configurados. Ambos &amp;gt; residen &amp;gt; &amp;gt; en diferentes sitios que están conectados a través de una VPN. El Servidor DNS A tiene configurada la zona primaria del Servidor B como zona secundaria y viceversa. Las estaciones de trabajo que residen en sitios opuestos pueden hacer ping entre sí, pero sólo haciendo ping al FQDN de la estación de trabajo correspondiente. Las estaciones de trabajo que &amp;gt; residen &amp;gt; en el mismo sitio pueden hacer ping entre sí por Nombre de host y FQDN. Mi pregunta es: ...... ¿es posible permitir que las estaciones de trabajo en sitios opuestos puedan hacer ping entre sí por nombre de host y FQDN? DNS y/o servidor(es) WINS configurados correctamente hacen esto &amp;gt; con bastante facilidad. &amp;gt; &amp;gt; Ok, así que ambas zonas están en ambos sitios (Srv A &amp; B cada uno tiene ambos) &amp;gt; el ping por nombre debería funcionar bien SI el ping por número ya &amp;gt; funciona (usted registró los nombres, ¿verdad?) &amp;gt; &amp;gt; Técnicamente no es un FQDN hasta que usted ponga un PUNTO. en el FIN., por ejemplo,</w:t>
      </w:r>
    </w:p>
    <w:p>
      <w:r>
        <w:rPr>
          <w:b/>
          <w:color w:val="FF0000"/>
        </w:rPr>
        <w:t xml:space="preserve">id 34</w:t>
      </w:r>
    </w:p>
    <w:p>
      <w:r>
        <w:rPr>
          <w:b w:val="0"/>
        </w:rPr>
        <w:t xml:space="preserve">La reproducción en los periquitos: Un estudio de la vida doméstica en una pareja de periquitos de compañía. Nota (2011-02-09): Esta página está en los primeros resultados devueltos por Google.ca . Si le gusta, considere enlazarla para que más personas puedan encontrarla. Esta página es un diario de nuestra experiencia observando periquitos en cautividad criando en nuestro salón. Si estás interesado en los periquitos bebé puedes leer y ver fotos de dos de ellos y sus padres aquí. Las entradas más recientes están en la parte superior de la página. Esta página es (casi) sólo texto. Todas las fotos están disponibles en páginas individuales para cada día, o en la página Todas las fotos. Tener periquitos puede ser muy gratificante. Son, en mi opinión, mucho mejores mascotas que los pequeños roedores para los niños lo suficientemente mayores como para ser mansos. Son muy receptivos e interactivos y tienen personalidades interesantes. Necesitan algo de atención y, creo, algo de tiempo para volar e interactuar. Pueden ser destructivos con los muebles, los libros, los marcos de las puertas o las ventanas, etc., ya que les gusta morder. Según nuestra experiencia, esto varía según el individuo, pero era muy común en nuestras hembras. También pueden ser muy ruidosos en diferentes momentos del día, como por ejemplo a primera hora de la mañana (al amanecer). Sin embargo, muchos pájaros cantan con la salida del sol, así que esto no es inusual. Ver la página de Wikipedia sobre el coro del amanecer. Te recomiendo que los mantengas alejados de otras mascotas, posiblemente peligrosas. Pruebe un periquito. Este diario de periquitos está cerrado. Cronología, Periquitos que anidan, marzo--abril, 2004 El primer huevo fue puesto el 29 de marzo El segundo huevo fue puesto durante la noche del 31 de marzo al 1 de abril El tercer huevo apareció el 2 de abril El último huevo apareció el 4 de abril 20 de abril de 2004, Apareció el primer polluelo. 20-21 de abril de 2004, El segundo polluelo apareció durante la noche 22 de abril de 2004, El tercer polluelo apareció durante la noche 23 de abril de 2004, El tercer polluelo murió durante la noche 24 de abril de 2004, Se observa al polluelo más viejo levantando la cabeza y "caminando" 24 de mayo de 2004, El polluelo más viejo vuela por primera vez (34 días después de la eclosión) 30 de mayo de 2004, el segundo polluelo vuela por primera vez. 1 de octubre de 2006, muere el polluelo más viejo (dos años y medio). 13 de diciembre de 2008, muere el segundo polluelo (cuatro años y medio). Palabras clave: periquito, periquitos, periquito adulto, polluelo, reproducción de periquitos, reproducción en periquitos, apareamiento, comportamiento, huevos, bebés de periquito, Canadá, Victoria, Columbia Británica. 20 de abril de 2004 Día 1 ¡Hoy ha nacido el primer polluelo! Es bastante casero pero a los padres no parece importarles. 21 de abril de 2004 Día 2 Hoy ha nacido el segundo polluelo. En realidad, creemos que nació ayer por la noche. 22 de abril de 2004 Día 3 El huevo número 3 salió del cascarón anoche 23 de abril de 2004 Día 4 El último polluelo murió durante la noche. Los padres lo habían abandonado desde que nació. Fue empujado hacia un lado de la caja nido. Sacamos el último huevo ya que estamos bastante seguros de que fue el primero que puso, y por tanto, un poco sobremaduro. 24 de abril de 2004 Día 5 El polluelo mayor ya puede "caminar". Esta mañana lo hemos visto dar algunos pasos mientras levantaba la cabeza. El mayor también parece estar empujando al más joven (¡un día!) hacia los bordes de la caja nido con la cabeza. ¡Estos pájaros ni siquiera tienen los ojos abiertos todavía! Hablando de eso, parece que hay una membrana sobre sus ojos. Suponemos que se secará y caerá en algún momento. Por ahora suponemos que, o bien los ojos no están lo suficientemente desarrollados todavía y/o el riesgo de daños accidentales es demasiado grande para confiar sólo en los párpados. El pollito más viejo tiene ojos muy diferentes a los del más joven. Esperamos que esto sea sólo coloración y no algún problema de desarrollo. Ambos pollitos tienen el buche lleno, por lo que suponemos que la alimentación va bien. Ahora que no hay más huevos en el nido y que las cosas parecen ir bien, mamá (Kiwi) está mostrando un poco más de su comportamiento anterior. Sale del nido a intervalos más largos, aunque todavía no lo hace con frecuencia. 26 de abril de 2004 Día 7 Nuestra única oportunidad de ver de cerca a los bebés esta mañana no fue realmente alentadora aunque tampoco desalentadora. Ninguno de los dos tenía las crías llenas, aunque por lo que pude ver después a través del agujero de la caja nido, la mamá los estaba alimentando. El segundo polluelo tiene las patas extendidas, lo que leímos que podría ser una</w:t>
      </w:r>
    </w:p>
    <w:p>
      <w:r>
        <w:rPr>
          <w:b/>
          <w:color w:val="FF0000"/>
        </w:rPr>
        <w:t xml:space="preserve">id 35</w:t>
      </w:r>
    </w:p>
    <w:p>
      <w:r>
        <w:rPr>
          <w:b w:val="0"/>
        </w:rPr>
        <w:t xml:space="preserve">Para que las direcciones de correo electrónico de esta página funcionen correctamente, sustituya el _at_ y el _dot_ por el símbolo @ y el símbolo . respectivamente en su cliente de correo electrónico. URL de la tarjeta de visita: ttp://people.unisa.edu.au/betty.leask En 2010 me concedieron una beca nacional de enseñanza ALTC centrada en la internacionalización del currículo "en acción" en diferentes contextos disciplinarios e institucionales. Este es el enfoque de mi trabajo en la actualidad. Los detalles de las actividades de la beca están disponibles en http://www.ioc.net.au . Este sitio también contiene enlaces a presentaciones recientes que he realizado y una serie de recursos sobre la internacionalización del currículo. Investigo, publico y asesoro en el ámbito de la internacionalización del currículo y a menudo hago presentaciones sobre temas relacionados en foros nacionales e internacionales. Mi trabajo se centra en vincular la teoría y la práctica en el ámbito de la internacionalización de la educación superior. Esto incluye la internacionalización del plan de estudios y la enseñanza transnacional. Soy profesor visitante en el Centro para la Práctica Académica y la Investigación en Internacionalización de la Universidad Metropolitana de Leeds, en el Reino Unido. http://www.leedsmet.ac.uk/world-widehori\... Soy miembro electo de la Junta de la Asociación de Educación Internacional de Australia (IEAA) desde 2006. Convoco el Grupo de Interés Especial en la Internacionalización del Currículo de la Asociación y presido el Comité de Investigación. http://www.ieaa.org.au/ También formo parte del Consejo Asesor Editorial del Journal of Studies in International Education y del Comité del Programa de la Conferencia Australiana de Educación Internacional (AIEC). Mi formación es en educación y lingüística aplicada. He trabajado tanto en el sector secundario como en el terciario; en Australia y en Europa. A continuación se incluyen algunos enlaces a una muestra de recursos y documentos de conferencias que he escrito. Asociación de Educación Internacional de Australia (IEAA) Miembro electo de la Junta Directiva desde 2006; convocante del Grupo de Interés Especial "Internacionalización del Plan de Estudios"; miembro del Comité de Investigación; miembro del Comité de Gestión del Programa de la Conferencia de Educación Internacional de Australia. Leask, B. (2009). Using formal and informal curricula to improve interactions between home and international students. Journal of Studies in International Education, Vol. 13, No. 2, 205-221 http://jsi.sagepub.com/cgi/content/abstr... Leask, B. (2005). Internationalisation of the curriculum and intercultural engagement -- a variety of perspectives and possibilities. Ponencia arbitrada presentada en la Australian International Education Gold Coast, Qld. http://www.idp.com/aiec2005/program/arti\\... Leask, B. (2004). Transnational education and intercultural learning - reconstructing the offshore teaching team to enhance internationalisation. Ponencia arbitrada presentada en el Foro de Calidad de las Universidades Australianas: Quality in a time of change, July 7-9, Adelaide, S.A. http://www.auqa.edu.au/auqf/2004/program\... Leask, B. (2003). Venturing into the unknown - a framework and strategies to assist international and Australian students to learn from each other. En C. Bond &amp; P. Bright (Eds.), Research and Development in Higher Education: Learning for an Unknown Future (Vol. 26, pp. 380-387). Christchurch, Nueva Zelanda: Higher Education Research and Development Society of Australasia Inc, HERDSA. http://surveys.canterbury.ac.nz/herdsa03\... Leask, B. (2003, 21 - 24 de octubre de 2003). Beyond the numbers - levels and layers of internationalisation to utilise and support growth and diversity. Ponencia presentada en la 17ª Conferencia Australiana de Educación Internacional del IDP, Melbourne, Australia. http://www.aiec.idp.com/pdf/LeaskWed1635\... Leask, B. (2002) Crossing the bridge from both sides -- Strategies to assist international and Australian students to meet each other half way Ponencia presentada en la 17th NLC Annual Conference, 'Innovating the Next Wave', Launceston, Tasmania, 8 de julio de 2002. Leask, B. (1999, 5 de octubre de 1999). Internationalisation of the Curriculum: Key challenges and strategies. Ponencia invitada presentada en el seminario "The State of the Art in Internationalising the Curriculum - International Perspectives" en asociación con 'International Education: the Professional Edge" 1999 Australian International Education Conference: IDP Education Australia, Fremantle. Leask, B.R. 1999. Internationalisation of the Curriculum: Key challenges and strategies'. Ponencia presentada en "The State of the Art in</w:t>
      </w:r>
    </w:p>
    <w:p>
      <w:r>
        <w:rPr>
          <w:b/>
          <w:color w:val="FF0000"/>
        </w:rPr>
        <w:t xml:space="preserve">id 36</w:t>
      </w:r>
    </w:p>
    <w:p>
      <w:r>
        <w:rPr>
          <w:b w:val="0"/>
        </w:rPr>
        <w:t xml:space="preserve">EL BLOG OFICIAL DE HEARTLAND Por tercera semana consecutiva me pongo nostálgico con fotos de personajes de todas las temporadas de Heartland. La primera fue "Amy a través de los tiempos", con 6 fotos de Amy Fleming de 2006 a 2011, con una foto de cada una de las temporadas y una del piloto, que se rodó un año antes que la primera temporada. La semana pasada seguí con "Ty a través del tiempo", ofreciéndoles 6 fotografías de Ty Borden del mismo episodio piloto y de las 5 temporadas posteriores. Pues bien, esta semana mantengo vivo ese tema de la aliteración (lo mejor que puedo...) con los meses anteriores a Mallory, presentando algunas fotos de Mallory Wells, retratada a lo largo de los años por Jessica Amlee, de las 5 primeras temporadas de Heartland. Haz clic en ellas y compruébalas al final de la página. Ahora te darás cuenta de que te he dado dos looks diferentes de la segunda temporada, ya que Jessica no estaba para el rodaje del piloto en 2006. Vale, ahora sé que algunos de vosotros estáis pensando: "Un momento... Mallory estuvo en el primer episodio de Heartland. ¿De qué estás hablando?" Bueno, algunos de ustedes pueden no darse cuenta de esto, pero Mallory no estaba en el piloto original que se rodó en 2006.  Hasta que no se dio luz verde a la primera temporada, en 2007, no se decidió añadir el personaje de Mallory Wells, por lo que se rodaron un par de escenas durante la grabación de los episodios 102 y 103 -quizá recordéis a Mallory en el porche saludando a Jack y Amy cuando vuelve a casa del hospital- y se insertaron en el estreno de la serie. ¡Y ahora ya lo sabéis! En cualquier caso, el tiempo avanza y Jessica Amlee, que cumple 18 años este verano, ¡ha sido Mallory durante un tercio de su vida! Si Heartland no existiera ya y se estuviera rodando por primera vez este año, ¡probablemente estaría haciendo una audición para el papel de Amy! Esto me lleva a pensar en los pensamientos de muchos de los fans (yo incluida) que han disfrutado de Mallory con todas sus divertidas peculiaridades - y el hecho de que se haya mudado a Nashville. Quizás debería haber llamado a este post "Echando de menos a Mallory". Sí, no hay duda: Heartland tiene un vacío. Pero no te alarmes, porque ese vacío se llenará cuando la sexta temporada sea emitida por CBC Television en otoño. Eso es todo lo que puedo decir por ahora, pero cuando la producción empiece a rodar el mes que viene voy a ver si puedo conseguirte algunas fotos exclusivas del set. Y más... ¡Preguntas! La gran pregunta aquí sobre Heartland en la página de Facebook de la CBC durante el último mes ha sido, sin duda, "¿Habrá una sexta temporada?", seguida de funestas profecías y oscuras amenazas sobre lo que podría ocurrir si Canadá y la CBC se quedaran repentinamente sin Heartland... Afortunadamente, eso ya no existe y sabemos que el drama familiar favorito de todos continuará un año más. Sí. Así que ahora puedo pasar a las preguntas que algunos de vosotros habéis hecho aquí y en Facebook. Hasta donde todos recuerdan, el nombre del caballo no se ha pronunciado durante el rodaje de la serie, pero es posible que se oiga en el futuro. Y sí, el caballo de Jack tiene un nombre. El nombre del caballo es simplemente "Paint". Chrissie pregunta, ¿hay alguna manera de que mis chicas del 4H puedan ser un extra en la serie? Es raro que Heartland tenga chicas jóvenes en el programa como extras, o "artistas de fondo", como se les llama. La mayoría de las veces, el departamento de casting de extras de Heartland recurre a agencias profesionales para cubrir estos puestos.  Incluso alguien que hace algo tan simple como pasar por la ventana de Maggie's es un profesional contratado para un día de trabajo. Heartland'N'Hollywood pregunta: ¿Cuándo va a empezar a rodar el reparto? La oficina de producción ha abierto esta semana y todo el mundo se está apresurando como un loco para empezar a rodar a mediados del mes que viene. Teresa 4 pregunta, Pero sólo para comprobarlo... te refieres a 18 episodios, ¿verdad? Todavía no estoy segura. La CBC celebrará un gran evento de lanzamiento de otoño el 10 de mayo en Toronto para los medios de comunicación y en ese momento harán un montón de anuncios y proporcionarán mucha más información. Hasta ese momento no sabemos cuántos episodios podemos esperar de ninguna de las series que regresan, incluida Heartland. ¿La buena noticia? El 10 de mayo no está tan lejos. Abbee pregunta</w:t>
      </w:r>
    </w:p>
    <w:p>
      <w:r>
        <w:rPr>
          <w:b/>
          <w:color w:val="FF0000"/>
        </w:rPr>
        <w:t xml:space="preserve">id 37</w:t>
      </w:r>
    </w:p>
    <w:p>
      <w:r>
        <w:rPr>
          <w:b w:val="0"/>
        </w:rPr>
        <w:t xml:space="preserve">Certificado en psicología - ¿qué tipo de trabajo? Recientemente he obtenido el certificado de posgrado en psicología, pero no tengo ni idea de qué tipo de trabajo puedo conseguir. Me gustaría ser terapeuta familiar o hacer un asesoramiento, pero parece que tengo que trabajar durante años como voluntario no remunerado y luego pasar a un trabajo remunerado de alguna manera. Evidentemente, con una hipoteca y un hijo esto no es una opción. Podría por favor aconsejarme si hay alguna opción que pueda explorar Comentarios He obtenido recientemente el certificado de Graduado en Psicología pero no tengo ni idea de qué tipo de trabajo puedo conseguir. Me gustaría ser terapeuta familiar o hacer un asesoramiento, pero parece que tengo que trabajar durante años como voluntario no remunerado y luego pasar a un trabajo remunerado de alguna manera. Evidentemente, con una hipoteca y un hijo esto no es una opción. Gracias por tu mensaje, intentaré ayudarte, pero tu pregunta es un poco enorme. En primer lugar, me parece que vas a necesitar mucha más información y asesoramiento antes de empezar a tomar decisiones sobre tu futuro. Si estás segura de la terapia familiar, etc., el centro de carreras de tu universidad podrá ayudarte - ¡darles cualquier tipo de dirección les facilita mucho el trabajo! Sin embargo, algo que me preocupa un poco de lo que has escrito es que sugieres que estás pensando "¿Qué puedo hacer con este título que tengo?" cuando en mi opinión una pregunta más valiosa es "¿Qué quiero hacer después?" y LUEGO "¿Puedo hacerlo con las calificaciones que tengo - y si no qué más necesito? Una licenciatura en psicología no significa que tengas que convertirte en psicólogo. (De hecho, tengo una licenciatura en psicología y ahora soy periodista y escritor). También percibo que eres una persona vulnerable a aceptar a pies juntillas los diversos "mitos" profesionales que circulan por ahí, por la forma en que hablas de hacer trabajo voluntario durante "años" antes de cobrar. ¿En qué se basa esta afirmación? No escuches a los catastrofistas mal informados que sueltan este tipo de tonterías. Sí, la experiencia no remunerada puede ser valiosa en algunas carreras, pero no se me ocurre ninguna en la que los empleadores legítimos esperen que trabajes gratis durante años. Todo el mundo tiene que pagar las facturas. Te sugiero que, además del servicio de carreras de tu universidad, te pongas a investigar en Internet todo lo que puedas, para saber cómo funciona el sector, qué está pasando ahora, a quién le va bien, etc. Intenta también asistir a algunos eventos de oradores, carreras y redes para hacerte una idea de lo que se ofrece. Habla con todo el mundo y haz muchas preguntas. Luego, cuando estés seguro de haberte armado con toda la información que necesitas, te sentirás más seguro de estar en una posición fuerte para empezar a tomar buenas decisiones sobre tu futuro. Buena suerte. x Sobre guardian professional Las redes profesionales de Guardian son sitios centrados en la comunidad, donde reunimos consejos, mejores prácticas y conocimientos de una amplia gama de comunidades profesionales. Haga clic aquí para ver los detalles de todas nuestras redes. Algunos de nuestros centros especializados dentro de estos sitios cuentan con la financiación de empresas y organizaciones externas. Todo el contenido editorial es independiente de cualquier patrocinio, a menos que se indique claramente lo contrario. Ponemos a disposición de los patrocinadores zonas de socios para sus propios contenidos. Guardian Professional es una división de Guardian News &amp; Media</w:t>
      </w:r>
    </w:p>
    <w:p>
      <w:r>
        <w:rPr>
          <w:b/>
          <w:color w:val="FF0000"/>
        </w:rPr>
        <w:t xml:space="preserve">id 38</w:t>
      </w:r>
    </w:p>
    <w:p>
      <w:r>
        <w:rPr>
          <w:b w:val="0"/>
        </w:rPr>
        <w:t xml:space="preserve">Pregunta Resuelta ¿Algún otro libro bueno como "Un trozo de tarta" de cupcake brown? acabo de terminar de leer este libro y estoy deseando empezar uno nuevo, ya he leído los forasteros, un millón de trocitos. Estoy muy intrigada por los libros que tienen que ver con las pandillas, las drogas, la drogadicción y demás. ¿Alguien tiene algún buen libro para pedir? Mejor respuesta - Elegida por los votantes "The Basketball Diaries" de Jim Carroll. Diario gráfico y algo perturbador de un adolescente que llega a la mayoría de edad, con abundante sexo y drogas. "Trainspotting" de Irvine Welsh. Es un poco difícil de leer ya que está escrito en dialecto escocés, sin embargo, si puedes superarlo, es la ingeniosa y oscura historia de los vagos adictos a la heroína y sus desventuras. "Réquiem por un sueño", de Hubert Selby Jr. Es un libro algo triste. Trata de un grupo de adolescentes y su familia que sueñan con triunfar. Debido a sus diversas adicciones a las drogas, sus sueños se estrellan. "Coin Locker Babies", de Ryu Murakami. Dos adolescentes fueron abandonados y dados por muertos cuando eran bebés. Cuando crecen, se vuelven muy perturbados y violentos. Es un libro bastante espeluznante. "Party Monster", de James St James. Fiestas, sexo, drogas (especialmente heroína y Special K), glamour y asesinatos en la escena de los clubes de Nueva York. "Less Than Zero", de Brett Easton Ellis. Un chico y sus amigos se dedican a salir de fiesta, a consumir drogas, a broncearse y a tener sexo. "El almuerzo desnudo", de William S Bourroughs, es mucho más enrevesado y consiste en el desvarío de un heroinómano. ¿Qué es real y qué es una alucinación? "Las puertas de la percepción", de Aldous Huxley, sobre las experiencias orgiásticas del autor con la mescalina. "Turn on, Tune in, or Drop out", de Timothy Leary. Una colección de poemas y ensayos del rey del LSD. Cualquier cosa de Charles Bukowski. Prueba con una recopilación de sus cuentos o artículos periodísticos. El tipo es muy nervioso y muy real. "Miedo y asco en Las Vegas" de Hunter S Thompson. El libro por excelencia sobre las drogas. "La naranja mecánica", de Anthony Burgess. Novela distópica en la que el narrador es un gángster juvenil horrible, violento y sin corazón.</w:t>
      </w:r>
    </w:p>
    <w:p>
      <w:r>
        <w:rPr>
          <w:b/>
          <w:color w:val="FF0000"/>
        </w:rPr>
        <w:t xml:space="preserve">id 39</w:t>
      </w:r>
    </w:p>
    <w:p>
      <w:r>
        <w:rPr>
          <w:b w:val="0"/>
        </w:rPr>
        <w:t xml:space="preserve">Enlaces externos El nieto : ¿Un libro? Abuelo : Así es. Cuando yo tenía tu edad, la televisión se llamaba libro. Y este es un libro especial. Era el libro que mi padre me leía cuando estaba enfermo, y yo se lo leía a tu padre. Y hoy te lo voy a leer a ti. El nieto : ¿Tiene algún deporte? Abuelo : ¿Estás bromeando? Esgrima, lucha, tortura, venganza, gigantes, monstruos, persecuciones, huidas, amor verdadero, milagros... El nieto : No suena tan mal. Intentaré mantenerme despierto. El abuelo : Oh, bueno, muchas gracias, muy amable de tu parte. Su voto de confianza es abrumador. Comparte esta cita Abuelo : A ella no se la comen las anguilas en esta época El Nieto : ¿Qué? Abuelo : La anguila no se la come. Te lo explico porque pareces nervioso. El Nieto : No estaba nervioso. Quizás estaba un poco "preocupado" pero no es lo mismo. Comparte esta cita Abuelo : [ voz en off ] Nada le daba tanto placer a Buttercup como dar órdenes a Westley. Buttercup : Granjero, pule la silla de mi caballo. Quiero ver mi cara brillando en ella por la mañana. Westley : Como quieras. Abuelo : "Como quieras" era lo único que le decía. Buttercup : Granjero, llena esto de agua - por favor. Westley : Como quieras. Abuelo : [ voz en off ] Ese día, ella se sorprendió al descubrir que cuando él decía "Como quieras", lo que quería decir era "Te quiero". Y aún más asombroso fue el día en que se dio cuenta de que realmente lo amaba. Buttercup : Granjero... tráeme esa jarra. [Está justo encima de su cabeza, así que él tiene que ponerse a su lado] Westley : Como quieras. [Corte a ellos besándose] El nieto : [interrumpiendo] Espera, espera. ¿Qué es esto? ¿Intentas engañarme? ¿Dónde están los deportes? [El nieto : ¿Es un libro de besos? Abuelo : Espera, espera. El Nieto : ¿Cuándo se pone bueno? Abuelo : No te pongas la camiseta y déjame leer. Comparte esta cita Westley : Te dije que siempre vendría por ti. ¿Por qué no me has esperado? Buttercup : Bueno... estabas muerto. Westley : La muerte no puede detener el amor verdadero. Lo único que puede hacer es retrasarlo durante un tiempo. Buttercup : Nunca volveré a dudar. Westley : Nunca será necesario. Comparte esta cita [Buttercup besa al Rey senil] El Rey : ¿Por qué ha sido eso? Buttercup : Porque siempre has sido muy amable conmigo, y no volveré a verte ya que me estoy matando cuando lleguemos a la suite de la luna de miel. El Rey : ¿No será bonito? Me ha besado, ¡ja, ja, ja! Comparte esta cita Vizzini : Unas palabras, mi señora. No somos más que pobres artistas de circo perdidos. ¿Hay algún pueblo cerca? Buttercup : No hay nada cerca... No en kilómetros. Vizzini : Entonces no habrá nadie que te oiga gritar. Comparte esta cita Fezzik : Nunca dijiste nada de matar a nadie. Vizzini : Te he contratado para que me ayudes a iniciar una guerra. Es un trabajo prestigioso, con una larga y gloriosa tradición. Fezzik : No creo que sea correcto, matar a una chica inocente. Vizzini : ¿Me estoy volviendo loco, o se te ha escapado la palabra "pensar"? No te contrataron por tu cerebro, masa terrestre hipopótama. Inigo Montoya : Estoy de acuerdo con Fezzik. Vizzini : Oh, el sot ha hablado. Lo que le ocurra a ella no es realmente de tu incumbencia. La mataré. Y recuerda esto, nunca olvides esto: cuando te encontré, estabas tan borracho que no podías comprar Brandy. [Vizzini : Y TÚ: ¡sin amigos, sin cerebro, sin ayuda, sin esperanza! ¿Quieres que te envíe de vuelta a donde estabas? ¿Desempleado, en Groenlandia? Compartir esta cita Inigo Montoya : ¿Estás seguro de que nadie nos sigue? Vizzini : Como te dije, sería absoluta, totalmente y en todos los demás sentidos inconcebible. Nadie en Guilder sabe lo que</w:t>
      </w:r>
    </w:p>
    <w:p>
      <w:r>
        <w:rPr>
          <w:b/>
          <w:color w:val="FF0000"/>
        </w:rPr>
        <w:t xml:space="preserve">id 40</w:t>
      </w:r>
    </w:p>
    <w:p>
      <w:r>
        <w:rPr>
          <w:b w:val="0"/>
        </w:rPr>
        <w:t xml:space="preserve">Jueves, 6 de septiembre de 2012 Parece que soy el último del grupo con el que fui a la carrera de 100 millas de Leadville para llegar a publicar un informe de la carrera. ¿Significa eso que soy más lento y perezoso que mis amigos? Por supuesto que sí, como duh usted debe haber cogido en eso por ahora. ¿Eres nuevo aquí o qué? En realidad he sido lento ya que este es un informe que no quería escribir y quería escribir todo al mismo tiempo. ALERTA DE SPOILER - Como muchos de vosotros sabéis no lo terminé. Así que ahora que hemos sacado ese chisme del camino, ¿qué demonios pasó ahí fuera? Aquí están los detalles sangrientos. Antes de la carrera No hay mucho que decir aquí. Kim y yo volamos a Denver, nos reunimos con Carlos y condujimos hasta Leadville. Esta carrera comienza en Leadville a 10.000 pies y pasas toda la carrera corriendo entre 9.000 y 12.600 pies, así que la altitud es un factor importante en esta carrera. Sabía que mi entrenamiento en Toronto a 200 pies sobre el nivel del mar y cero entrenamiento en altitud iba a ser un factor importante en esta carrera y no me decepcionó. Santo incidente de refuerzo número 1. Llegamos al hotel. Subo los dos tramos de escaleras hasta la habitación. En la parte superior estoy chupando el viento como si acabara de correr un 5k, increíble. No es una buena señal en absoluto. Santo incidente de refuerzo número 2. JD ya está en la habitación y va a hacer una pequeña carrera de 20 minutos, así que me uno a él y a Carlos mientras corremos la última milla del recorrido de Leadville. Es malo, muy malo, obviamente alguien se olvidó de añadir oxígeno al pueblo. Voy despacio y me duele igual. Me siento como si hubiera estado corriendo todo el día cuando JD dice que acabamos de llegar a la marca de 3 minutos, ¿qué demonios? Podría jurar que estaba en forma antes de llegar aquí. Los dos días siguientes pasan volando cuando llega el resto del grupo. Me siento bien, pero tengo un ligero dolor de cabeza la mayor parte del tiempo. Kim y yo conducimos los puestos de socorro el viernes para que ella sepa dónde encontrarme. El recorrido es muy bonito, pero una mirada desde Twin Lakes hacia Hopes Pass y empiezo a hacerme una idea de lo que me espera. En serio, amigos, ¿en qué demonios estaba pensando? Inicio de la carrera a Mayqueen 13.5 millas El inicio de esta carrera es increíble, incluso si comienza a las 4 de la mañana. Hay mucha energía en el corral y me cuesta recordar la última vez que estuve tan excitada y nerviosa antes de una carrera. Me quedo en la parte de atrás con la mayor parte de nuestro grupo esperando el disparo de la escopeta y luego nos ponemos en marcha. Al salir me siento bastante bien una vez que me pongo en marcha. Corro junto a Morgan mientras Steve, JD y Kendra van justo detrás de nosotros. Carlos, que es mucho más rápido, ya se ha ido cuando llegamos al kilómetro 1. Las primeras 6 millas son en su mayoría de carretera, algunas pavimentadas y otras de tierra. Es cuesta abajo y debería ser rápido, pero lo hacemos despacio. Todo lo que he leído sobre esta carrera (que es mucho) dice lo mismo. No te dejes engañar y corras demasiado rápido, que puedes perder la carrera justo aquí si te destrozas antes de llegar a Hopes Pass. Yo me mantengo extremadamente lento. Acaba siendo mi primer gran error del día. Ya estoy poniendo en peligro mi carrera y no tengo ni idea. En un momento dado, Morgan me dice que va a acelerar un poco. Decido dejarle ir y quedarme atrás (todavía parte del error #1) y pronto me detengo para mi segundo descanso para orinar en las primeras 3 millas. Veo a JD pasar y me meto de nuevo con él. Acabamos corriendo juntos una buena parte de los siguientes 65 kilómetros. Pronto salimos de la carretera y entramos en un sendero de una sola pista. Es lento, ya que no hay lugar para pasar a lo largo de esta sección, por lo que terminamos en una línea de conga por cerca de 7 millas. Tuve que detenerme a orinar, lo que me puso detrás de gente aún más lenta cada vez. A medida que rodeamos el lago, el sol comienza a salir y pronto llegamos a Mayqueen. De Mayqueen a Fish Hatchery 23,5 millas Kim se reúne conmigo en Mayqueen, donde cambio mis botellas por una mochila de hidratación, cojo mis gafas de sol y bebo un bidón. Tener un equipo inteligente es genial. Salgo del puesto de socorro en menos de un minuto y sigo corriendo con JD. El plan era llegar a Mayqueen entre 2:20 y 2:30 pero acabamos siendo lentos y llegamos a</w:t>
      </w:r>
    </w:p>
    <w:p>
      <w:r>
        <w:rPr>
          <w:b/>
          <w:color w:val="FF0000"/>
        </w:rPr>
        <w:t xml:space="preserve">id 41</w:t>
      </w:r>
    </w:p>
    <w:p>
      <w:r>
        <w:rPr>
          <w:b w:val="0"/>
        </w:rPr>
        <w:t xml:space="preserve">Abu Talhah Dawud Burbank y su esposa han fallecido Abu Talhah Dawud bin Ronald Burbank y su esposa han fallecido Que Allah se apiade de ambos Abu Talhah Dawud Burbank y su esposa han fallecido hoy, martes 1 de noviembre de 2011 (5 de Dhul-Hiyyah 1432H) - que Allah los colme de Su abundante misericordia. (Su Janaazah se rezará en la Masyid del Haram en Makkah, después del Fajr del miércoles 6 de Dhul-Hijjah, inshaa'Allaah) Los ojos derraman lágrimas, hay tristeza y dolor en el corazón, pero sólo decimos cosas agradables a nuestro Señor. Ciertamente estamos tristes por el fallecimiento de nuestro hermano Abu Talhah, rahimahullaah y su esposa (rahimahallaah). "Y dad la buena nueva a los pacientes -aquellos que, cuando están afligidos por una calamidad, dicen 'Ciertamente a Allah pertenecemos y a Él volveremos'. Esos son los que serán recompensados con las bendiciones y la misericordia de su Señor. Y esos son los guiados". (Al-Baqarah 2:155-157) El Mensajero de Allah (salallaahu 'alayhi wassallam) dijo "A Allah le pertenece lo que tomó, y a Él le pertenece lo que dio. Todo está registrado con Él por un plazo determinado". (Ahkaamul-Janaa'iz de Al-Albaanee) Tanto Abu Talhah como Umm Talhah estaban en un estado de Ihraam, gritando la talbiyah en la que el Tawheed de Allah, el único derecho que Él tiene de adoración es gritado con una voz audible. El Mensajero de Allah (salallaahu 'alaihi wassallam) declaró en una ocasión en la que un Compañero murió en estado de Ihram: "Lávenlo con agua y sidr (loto), y amortigüenlo con dos prendas. No lo embalsames ni lo perfumes, y no cubras su cabeza ni su rostro. Resucitará el Día del Juicio haciendo la Talbiyah". [Ellos fallecieron en este mes de Dhul-Hijjah en su camino al Hayy en estos, los días más virtuosos del mundo, como el Profeta (salallaahu 'alaihi wassallam) declaró - días en los que las acciones justas son las más queridas por Allah, el Más Misericordioso, el Más Majestuoso. El autobús en el que viajaban se incendió, y ambos murieron en el incendio. El Mensajero de Allah (salallaahu 'alaihi wassallam) dijo: "La muerte por incendio es una Shahaadah (martirio)..." [Declarado hasan por el Shaikh al-Albaani en Ahkaamul-Janaa'iz, p.55] He conocido a Abu Talhah y su familia (Umm Talhah) por veinte años. Ha sido mi maestro, mi amigo, mi confidente, un consejero, un apoyo para mí y mi familia durante todo este tiempo. En las profundidades de las batallas, prácticamente durante toda la década de los noventa, se mantuvo firme contra la gente de la desorientación y la bid'ah, traduciendo material para aclarar el haqq y propagando el haqq, sin comprometerse ni temer la culpa de los culpables. Se mantuvo firme contra los Soofees, los Ash'arees, los Khawaarij y los Shi'ah - tradujo las obras de los eruditos tanto del pasado como del presente, dejando claro el camino de Ahlus-Sunnah wal-Jamaa'ah. Defendió el honor de los eruditos como el Shaikh Ibn Baaz, el Shaikh Al-Albaanee, el Shaikh Muqbil bin Haadee y el Shaikh Rabee al-Madkhalee cuando los partidarios y los innovadores de Occidente trataron de deshonrarlos y desacreditarlos. Se convirtió en un símbolo y un signo de la Salafiyyah en Occidente, y no alabamos a nadie más que a Allah, el Altísimo. Tradujo decenas de libros de los eruditos, tradujo 'At-Tawassul' del Shaikh al-Albaani (rahimahullaah) y así aclaró la creencia de Ahlus-Sunnah en oposición a los adoradores de tumbas y Soofees. Tradujo "La Realidad del Soofismo" del Shaikh Muhammad bin Rabi al-Madkhalee (hafidhahullaah), tradujo "La Explicación de los Tres</w:t>
      </w:r>
    </w:p>
    <w:p>
      <w:r>
        <w:rPr>
          <w:b/>
          <w:color w:val="FF0000"/>
        </w:rPr>
        <w:t xml:space="preserve">id 42</w:t>
      </w:r>
    </w:p>
    <w:p>
      <w:r>
        <w:rPr>
          <w:b w:val="0"/>
        </w:rPr>
        <w:t xml:space="preserve">H versión de los generales Noire en comparación con el modo normal, los siguientes cambios principales: 1 nuevas habilidades [llamas de la cubierta], Skyfire número de casco de la sangre al 75%, 50% y 25%, la ubicación aleatoria de la cubierta en el fuego y se extendió a la cubierta adyacente. Una de las personas de pie en la resistencia al alivio bajo el segundo de alrededor de 30.005 de sangre; 2.P1 Coulee Oona de vez en cuando para disparar en el lado de la nave, el casco DOT, es inevitable; Coulee Fae sangre en menos del 80% en P2, después de aterrizar en la cubierta, que participan en el combate (83% comenzó a disminuir a). Positivo 45 Breath, no hay reducción de daños es 80,world of warcraft,000 lesiones; punto de la gente al azar para absorber 100.000 el tratamiento, el tabaquismo y la cantidad de curación de todo el grupo está de vuelta a morder AE número (ver las estadísticas, parece que todo el grupo de compartir tantas lesiones, como el complemento de 20.000 , en todo el regimiento AE, cada 2000 incierto, esperar a la verificación, pero esta habilidad es la escoria de escoria, puede ser ignorado); 3 comido crepúsculo dragón bomba raid detrás de las escenas, habrá un daño de la sombra durante 15 segundos,oro aion más barato, fácilmente herido. Para decirlo claramente, un jugador comió Crepúsculo aluvión general es a la corte de la muerte. &amp;gt;&amp;gt; Haga clic para entrar en las estaciones especiales Noire maestros de la guerra 2 tanques de batalla para permitir la configuración de dos complemento 6DD tanque no hay requisitos especiales, pero dada la versión actual del tanque Naicao,wow oro comprar, los osos y DK es bueno. El tratamiento, los datos pueden ser vistos desde la batalla WOL aparentemente hacer Alemania un muy poderoso - HPS son, básicamente, conforman la parte superior de Alemania, la batalla se mueve más estaciones dispersas (la mayor parte del juego es el caso), instantánea, no es el complemento de HOT Alemania parece más una ventaja natural. Sin embargo, la lucha real de Alemania se encuentra y se llenan de más nervios de la prueba, especialmente el P2 antes de la llegada de la próxima sangre AOE de algunas personas no completa,wow gold safe, HOT es todavía saltar lentamente, que las lágrimas de ansiedad casi salió-_- . De hecho, la dispersión relativa de los puestos de combate, pastor de la Oración de Curación más ventajas: simple, simplemente, en su lugar y eficaz. Creo que hasta montar junto con el suplemento, la cría de animales, el P2 sería relativamente fácil. El chamán, si usted juega con nuestro grupo actual, el efecto será bastante un palo chamán, la siguiente mención. Hasta montar, el tratamiento es muy explosivo brote de la lucha en el sabor del daño. En general, Alemania podría hacer realmente se ve hermosa, y los otros tres componen los hechizos de tratamiento más directo, llevar la velocidad de la sangre parece un poco más tranquilizador. DPS aquí, un combate cercano 5 a distancia es estándar. Reemplacé las razones para el equipo porque, en este rey que salió 240 veces, incluso más que el número de HRAG páramo, por lo que el DPS difícil de ver esto es bastante claro. Al principio, de acuerdo con varios de vídeo y la comprensión personal, la producción de daño multiobjetivo del trabajo DOT sería mejor - pero si usted no estudió cuidadosamente, entonces los datos es realmente sólo un buen aspecto. Usted debe prestar atención a la cabeza de una cosa, no destruir las misiones sólo para ver las estadísticas de tiempo de lesiones, ver más crepúsculo dragón ranking de daños. Eso es lo más importante. Si el frecuente fuera de P1 (de hecho, casi todos fuera de P1, y P2 en el grupo cerca de 10 veces o así se pasa) y no pudo encontrar las razones, mira el daño al dragón del crepúsculo, entonces el personal del ajuste. Por ejemplo, tuvimos este tiempo, es el talento de los cambios de personal, por lo que cortó en el método de fuego austriaco para reducir el Fuego Esto, por desgracia, hay Chun Fuego, Fuego con DOT, tal concepto es demasiado profundo, pero tan limitado esperanza táctica para ver este post para un amigo, para evitar desvíos).</w:t>
      </w:r>
    </w:p>
    <w:p>
      <w:r>
        <w:rPr>
          <w:b/>
          <w:color w:val="FF0000"/>
        </w:rPr>
        <w:t xml:space="preserve">id 43</w:t>
      </w:r>
    </w:p>
    <w:p>
      <w:r>
        <w:rPr>
          <w:b w:val="0"/>
        </w:rPr>
        <w:t xml:space="preserve">Una de cada tres personas que se operan la nariz "sufre un trastorno mental que les hace preocuparse en exceso por su imagen corporal" Hay quienes realmente necesitan operarse la nariz y hay quienes se la operan que claramente no lo necesitan. Una nueva investigación sugiere que alrededor de un tercio de las personas que desean someterse a una rinoplastia, también conocida como operación de nariz, también tienen síntomas de trastorno dismórfico corporal (TDC). Se trata de un trastorno mental en el que la excesiva preocupación por defectos imaginarios o menores en la apariencia interfiere en la vida diaria. Todo está en la mente: Un tercio de los pacientes de rinoplastia estudiados sufría un trastorno dismórfico corporal A partir de sus resultados, los autores del estudio realizado en Bélgica sugieren que los cirujanos plásticos sean conscientes de la prevalencia de este trastorno entre sus pacientes. La Dra. Valerie A. Picavet, de los Hospitales Universitarios de Lovaina, dirigió el equipo del estudio, que concluyó: 'Este estudio muestra que la prevalencia de los síntomas del TDC en una población de rinoplastia estética es alta y que la gravedad de los síntomas tiene un efecto claramente negativo en el funcionamiento diario'. Para el estudio, publicado en el número de agosto de la revista Plastic and Reconstructive Surgery, los investigadores encuestaron a 266 pacientes que querían operarse la nariz durante 16 meses. Los investigadores descubrieron que el 33% de los encuestados tenía síntomas de moderados a graves de TDC. Entre los pacientes que dijeron que querían operarse la nariz con el único fin de mejorar su aspecto, esa cifra se elevó al 43%. Por el contrario, sólo el 2% de las personas que necesitaban una rinoplastia por motivos estrictamente médicos presentaban síntomas de TDC entre moderados y graves, según informa everydayhealth.com. Los síntomas del TDC son especialmente comunes entre las personas que se han sometido a una cirugía plástica previa o a problemas de salud mental, señalaron los autores del estudio. En el informe, el 20% de los pacientes se había sometido a una operación de nariz previa, y eran más propensos a tener síntomas significativos de TDC, dijeron los investigadores. Los síntomas también eran más frecuentes entre los que tenían antecedentes de problemas psiquiátricos. La mayoría de los pacientes con serias preocupaciones sobre su apariencia tenían una nariz que en realidad se consideraría normal en tamaño y forma, señaló el estudio. Los encuestados que mostraban síntomas más graves de TDC también tenían una menor calidad de vida y más problemas en su día a día, como problemas en las relaciones y baja autoestima. Los investigadores concluyeron que, al evaluar rutinariamente las motivaciones y la salud mental de las personas que buscan una cirugía estética, los cirujanos plásticos deberían ser especialmente conscientes de la preocupación extrema por la apariencia. Comparta este artículo: Comentarios ( 7 ) La simetría natural de su rostro se ve alterada porque los médicos se exceden. Deberían saber y ser capaces de aconsejar a sus pacientes que esto ocurrirá y vender una cirugía plástica facial discreta, no de declaración. Se ganan la vida y lo saben. "¿No es lógico que el 100% de las personas que se someten a cirugía estética de cualquier tipo tengan problemas mentales de imagen corporal? Una mente sana que acepte el cuerpo que nos ha tocado nunca se haría una cirugía estética". Bueno, Laura de Londres, 29/7/2011- ten cuidado con lo que dices. Algunas personas necesitan reducciones de pecho u otras cirugías debido al dolor/tensión física causada por el peso de los pechos pesados o, a veces, deformidades reales evidentes. Las operaciones de nariz son, en efecto, superfluas en la mayoría de los casos, pero habiendo tenido una reducción y otra amiga que necesitaba arreglarse la nariz después de rompérsela en un partido de voleibol, tengo que decir que tener un aspecto radicalmente diferente después de una lesión y/o tener poco peso y una copa H apesta. No hagas generalizaciones universales. La cirugía estética es algo maravilloso cuando se utiliza correctamente, pero como todas las cosas maravillosas, algunas personas abusan de ella debido a sus propios problemas mentales. (Tengo 16 años, por cierto) No es un trastorno psicológico. Es la realidad de la obsesión por los famosos con la que crecemos. Las constantes imágenes a través de internet, o de revistas, de celebridades "hermosas", todas las cuales se han sometido a su propia cirugía plástica, refuerzan este ideal imposible de alcanzar sin cirugía. Si todo lo que ves es una nariz pequeña, entonces inevitablemente concluirás que una nariz pequeña es lo aceptable. Las mujeres y los hombres de los años 50 y 60 tenían menos problemas de imagen corporal porque no se les bombardeaba con estas proporciones imposibles de alcanzar sin cirugía desde la edad de 4 años. Verás que casi todas las personas famosas denominadas bellas se han operado la nariz. ¿No es lógico que el 100% de las personas que se someten a cirugía estética de cualquier tipo tengan problemas mentales de imagen corporal? Una mente sana que acepta el cuerpo que</w:t>
      </w:r>
    </w:p>
    <w:p>
      <w:r>
        <w:rPr>
          <w:b/>
          <w:color w:val="FF0000"/>
        </w:rPr>
        <w:t xml:space="preserve">id 44</w:t>
      </w:r>
    </w:p>
    <w:p>
      <w:r>
        <w:rPr>
          <w:b w:val="0"/>
        </w:rPr>
        <w:t xml:space="preserve">Tengo la suerte de que John forme parte del personal de Manchester. Así descubrí su poesía. Tiene una hermosa voz lírica con bordes afilados. El viento hace navegar las hojas por la casa como avisos tardíos del deterioro del jardín. Hace la vista gorda. La onda larga de la RTE anuncia conciertos en lugares conocidos, me gustan los pensamientos cómodos del presentador sobre esta noche y el día después, hasta que, es decir, presenta The Holy Land de la Bothy Band y luego se desvía hacia la publicidad de una hoja de poesía y un plato de plata, antes de atacar la cita de las mareas carmesí y las montañas púrpura final que alguien (¿quién?) podría desperdiciar su dinero en su lugar en Woolworth's. Hay un fragmento de una previsión de navegación y estoy descargando el lavavajillas cuando oigo una nueva voz, que me sorprende anunciando: "Esta es La Hora del Archivo". Y eso fue La Nota Larga hace 30 años hoy' fuera del alcance del sol y la lluvia otoñales que la radio pronosticó, también, en esta hora que se ha ido al sur con su placa de plata, su piano y su bodhran, donde, en Woolworth's, una marea carmesí progresa bajo una montaña púrpura y alguien tararea un rollo: sabe el comienzo de él pero pone un signo de interrogación contra el título: es 'The Holy Ground' pero no une los puntos. Tiene lugares a los que ir. Ya habrá tiempo para los nombres y las fechas, para anotarlo todo, para los créditos, para las notas a pie de página.</w:t>
      </w:r>
    </w:p>
    <w:p>
      <w:r>
        <w:rPr>
          <w:b/>
          <w:color w:val="FF0000"/>
        </w:rPr>
        <w:t xml:space="preserve">id 45</w:t>
      </w:r>
    </w:p>
    <w:p>
      <w:r>
        <w:rPr>
          <w:b w:val="0"/>
        </w:rPr>
        <w:t xml:space="preserve">Las reuniones de mujeres de la OTAN/OMC con los Ministros de Asuntos Exteriores de la OTAN A principios de diciembre de 1988, mujeres activistas por la paz, investigadoras y parlamentarias de doce países de la OTAN se reunieron en Bruselas con sus homólogos de seis países de la Organización del Tratado de Varsovia. Por Ann Crosby LA REUNIÓN FUE ORGANIZADA por Women for a Meaningful Summit (International) y NATO Alerts Network. El objetivo era planificar la consulta a los Ministros de Asuntos Exteriores de la OTAN durante la Conferencia de Ministros de Asuntos Exteriores, que se estaba celebrando en ese momento. Anteriormente, en marzo, un grupo similar de mujeres de países de la OTAN y de la OMC se había reunido con los Ministros de Asuntos Exteriores de la OMC en Bulgaria. Ambas reuniones tenían como objetivo abrir nuevos canales de comunicación entre el Este y el Oeste, para cultivar un mayor diálogo. En Bulgaria, las preguntas constituyeron la base de un extenso diálogo entre las mujeres y los siete ministros de Asuntos Exteriores, incluido Shevardnadze, de la Unión Soviética. En Bruselas, en cambio, fue imposible organizar un encuentro en grupo y, en su lugar, se celebraron reuniones individuales con trece de los Ministros de Asuntos Exteriores de la OTAN y/o sus representantes permanentes. En cada una de las reuniones se formularon las mismas preguntas y, dada la diversidad de respuestas, a algunos nos llevó a pensar que podría ser más difícil coordinar una perspectiva OTAN que una Este/Oeste. Las preguntas abarcaban tres áreas principales de preocupación. En primer lugar, se preguntó a los ministros de la OTAN si existía un consenso sobre el hecho de que el Este, y en particular la Unión Soviética, ya no estaba interesado en invadir Occidente y, en caso afirmativo, cómo se reflejaba este consenso en la doctrina militar de la OTAN. En segundo lugar, se preguntó a los ministros su opinión sobre la seguridad global y cuáles eran, en su opinión, los obstáculos para este programa. Además, se les preguntó si podían prever el establecimiento de vínculos de negociación permanentes entre las dos organizaciones del Tratado. En tercer lugar, se abordó el tema de la modernización convencional y nuclear en términos de su ética y economía. La preocupación ética era que la modernización estaba deshaciendo el bien del Tratado INF. Desde el punto de vista económico, se expresó la preocupación de que los parlamentos de los países de la OTAN no habían sido informados de los costes reales de la modernización, teniendo en cuenta, especialmente, los nuevos planes de reparto de costes de Estados Unidos. Como los ministros no podían decir que estaban en contra de la paz, la seguridad, las instituciones de paz y las iniciativas de base, el acuerdo en principio con estas generalidades era un hecho. Sin embargo, el acuerdo terminaba ahí. Por ejemplo, tanto Gran Bretaña como Turquía declararon que percibían a los países de la OMC como una amenaza para su seguridad. Los Países Bajos, por su parte, dijeron que no se sentían amenazados, mientras que España afirmó que era más difícil negociar con Estados Unidos que con la URSS. Con respecto a la seguridad global, el consenso europeo fue que, dado que el documento que esbozaba este programa no se completaría en la Convergencia sobre Seguridad y Cooperación en Europa (CSCE) hasta marzo o abril de 1989, se reservarían los comentarios hasta su publicación. Sin embargo, varios países europeos indicaron que no procederían con los programas de modernización hasta que pudieran revisar el documento de seguridad global. Además, todos los países estuvieron de acuerdo en que los vínculos no podían, ni debían, forjarse entre las propias organizaciones de la OTAN y del Tratado de Varsovia, que los canales de comunicación entre el Este y el Oeste se realizaban mejor a través de otros vínculos existentes, como la CSCE. Dado que estábamos pidiendo a los ministros de la OTAN que construyeran con imaginación su propia obsolescencia, esta respuesta no fue sorprendente. En cuanto a la pregunta sobre la modernización de los sistemas de armas, las respuestas contenían invariablemente algunas estadísticas numéricas sobre la calidad frente a la cantidad, con Gran Bretaña, Estados Unidos y Canadá sosteniendo la superioridad de la OMC como justificación de la OTAN para la modernización. Turquía dijo que el proceso de modernización estaba en marcha y que, por tanto, no podía detenerse. Noruega estuvo de acuerdo en que el proceso estaba en marcha, pero sugirió que había discordancia entre el proceso y la realidad actual. Grecia se mostró contraria a la modernización en todas sus formas, mientras que Italia se mostró contraria a la modernización nuclear. LAS RESPUESTAS DE EE.UU. Y CANADÁ A LAS PREGUNTAS fueron prácticamente idénticas y, de hecho, Rozanne Ridgeway, Subsecretaria de Estado de EE.UU. y Representante Permanente ante la OTAN, habló de Canadá y de EE.UU. como si fueran un solo país. Gordon Smith, Representante Permanente de Canadá ante la OTAN, era menos odioso retóricamente que Rozanne Ridgeway, pero su posición en cuanto a la política de Estados Unidos respecto a la OTAN era "yo también". Nos reunimos con Ridgeway el</w:t>
      </w:r>
    </w:p>
    <w:p>
      <w:r>
        <w:rPr>
          <w:b/>
          <w:color w:val="FF0000"/>
        </w:rPr>
        <w:t xml:space="preserve">id 46</w:t>
      </w:r>
    </w:p>
    <w:p>
      <w:r>
        <w:rPr>
          <w:b w:val="0"/>
        </w:rPr>
        <w:t xml:space="preserve">Israel, Estados Unidos e Irán: atrapados en la danza del destino Estamos en la cuenta atrás para un conflicto en Oriente Medio . No está claro cómo empezará, ni qué ocurrirá una vez que lo haga. Pero es probable que comience en ese estrecho espacio de tiempo entre los tres relojes de la cuenta atrás que hay en la mesa del primer ministro israelí Netanyahu. El primer reloj cuenta la "zona de la diplomacia", es decir, cuánto tiempo más cree Israel que debe dar al presidente Obama para detener los programas nucleares de Irán con sanciones y diplomacia. Netanyahu ha llegado a la conclusión de que tres años de sanciones y acercamiento diplomático a Irán han fracasado; que lo único que ha hecho Irán desde que Obama le tendió la mano de la amistad es acelerar su programa de armas nucleares. Obama quiere dar más tiempo a una nueva ronda de sanciones y diplomacia. Cuanto antes lance Netanyahu sus aviones, mejor se verán las cosas para su país militarmente, pero peor se verán diplomáticamente. El segundo reloj cuenta la "zona de inmunidad" de Irán, es decir, cuánto tiempo queda antes de que Irán traslade su programa nuclear a las profundidades del subsuelo, donde ya no es vulnerable a un ataque israelí. Los sistemas de armas estadounidenses más capaces podrían atacar los emplazamientos nucleares de Irán incluso después de que éste se traslade a la clandestinidad, pero Israel no puede apostar su propia existencia a la voluntad de Obama de utilizarlos. El tercer reloj cuenta hasta las elecciones estadounidenses, llamémoslo "zona de campaña". Ningún candidato presidencial puede abandonar a Israel y esperar ganar en noviembre. Por otra parte, ningún presidente quiere presentarse a la reelección con otra guerra en Oriente Medio y los altos precios de la gasolina en el surtidor como tarjeta de presentación. Israel sabe que en el segundo mandato de una presidencia de Obama estos factores se invierten. Su promesa de cubrir las espaldas de Israel puede que no se mantenga más allá de noviembre. Esos tres relojes deberían acercarse a la cuenta atrás final para este verano, dejando a Netanyahu reflexionando sobre si debe poner el destino de Israel en manos de Obama. Ya ha dejado claro que cuando llegue el momento de la decisión, no esperará a que Obama le salve. Su declaración de esta semana de que "mi responsabilidad suprema como primer ministro de Israel es garantizar que Israel siga siendo el dueño de su destino", dejó claro que si llega la hora de la verdad, Netanyahu no dudará en hacerlo solo. Pero Netanyahu también dejó claro que, aunque Israel se sienta obligado a actuar en solitario, Irán tomaría represalias tanto contra Estados Unidos como contra Israel. Le dijo a Obama en la Casa Blanca el lunes: "Ustedes son el gran Satán y nosotros somos el pequeño Satán.... Nosotros somos ustedes y ustedes son nosotros". Sin embargo, Israel no es el único país que marca la agenda en Oriente Medio. Puede que Estados Unidos e Irán no inicien los acontecimientos, pero responderán a ellos. Y los tres países tienen objetivos diferentes. La posición de Israel es clara. Un Irán nuclear es una amenaza existencial para el Estado de Israel. En otras palabras, si Irán consigue armas nucleares, los días de Israel están contados. Quiere detener un Irán nuclear a toda costa. Los objetivos del régimen iraní son dobles y se refuerzan mutuamente: convertirse en un Estado con armas nucleares Y, lo que es más importante, controlar el flujo energético mundial. Irán imagina un imperio que se extienda desde el Golfo Pérsico hasta el Mar Mediterráneo, lo que le permitiría controlar el punto de estrangulamiento vital de casi un tercio del petróleo mundial. Las armas nucleares podrían permitir a Irán mantener a Israel y a Oriente Medio como rehenes, pero el control de una parte vital del suministro mundial de petróleo les da influencia sobre todo el planeta. Irán no quiere una guerra, especialmente una que atraiga el abrumador poder militar de Estados Unidos. Los objetivos de Estados Unidos son más complicados. Un Irán nuclear no es una amenaza existencial para Estados Unidos como lo es para Israel, al menos no durante varios años hasta que Irán tenga misiles balísticos intercontinentales capaces de alcanzarnos. Nos preocupa más la proliferación de armas nucleares en la región a medida que otras naciones de Oriente Medio se apresuran a conseguir las suyas. Eso significa que la próxima guerra en Oriente Medio -y durante tres mil años siempre ha habido otra guerra en Oriente Medio- bien podría ser nuclear. Como país, la preocupación inmediata de Estados Unidos es mantener el flujo de petróleo y los precios internos de la gasolina bajos. Un conflicto o incluso una crisis prolongada en la región podría disparar los precios. Para el presidente Obama, personalmente, la cuenta atrás es una prueba de su visión del mundo y de su acercamiento al mundo musulmán; de ahí su continua insistencia en las sanciones y la diplomacia, incluso ante</w:t>
      </w:r>
    </w:p>
    <w:p>
      <w:r>
        <w:rPr>
          <w:b/>
          <w:color w:val="FF0000"/>
        </w:rPr>
        <w:t xml:space="preserve">id 47</w:t>
      </w:r>
    </w:p>
    <w:p>
      <w:r>
        <w:rPr>
          <w:b w:val="0"/>
        </w:rPr>
        <w:t xml:space="preserve">Si creemos lo que leemos en los periódicos del domingo, parece que durante los últimos cuarenta años el mundo y su tío no han podido dormir por la noche preguntándose quién fue el autor de la legendaria canción de Carly Simon ''Your So Vain''. Las sugerencias van desde Warren Beatty y Mick Jagger hasta el pequeño Jimmy Osmond. Personalmente, nunca he pensado en ello, aunque pasé media noche con dolor de muelas preguntándome quién era Lulu cantando Boom Bang a Bang en ..... Mucho más en el clásico estilo setentero de Glasgow</w:t>
      </w:r>
    </w:p>
    <w:p>
      <w:r>
        <w:rPr>
          <w:b/>
          <w:color w:val="FF0000"/>
        </w:rPr>
        <w:t xml:space="preserve">id 48</w:t>
      </w:r>
    </w:p>
    <w:p>
      <w:r>
        <w:rPr>
          <w:b w:val="0"/>
        </w:rPr>
        <w:t xml:space="preserve">Tanto si quieres ver el deporte en la televisión lejos del resplandor del sol de la tarde, como si quieres tener una ventana soleada en la cocina para cultivar albahaca y perejil, la forma en que está orientada tu casa puede marcar una gran diferencia en su uso. Si elige un plano de planta orientado de forma correcta en su bloque, hará que su casa sea más cómoda y podrá ahorrar dinero en calefacción, refrigeración e iluminación. El constructor de tu casa puede voltear o girar el plano para aprovechar al máximo la orientación de tu bloque. Esta es una guía rápida que te ayudará a saber qué habitaciones debes colocar en cada lugar de tu casa: Norte - Este es el lado de su casa que será más cálido en invierno. El lado norte suele ser el mejor lugar para colocar las zonas de estar y las habitaciones que más se utilizan. Sur -- Este es el lado más fresco, por lo que generalmente es el mejor lugar para los dormitorios en climas más cálidos, o las habitaciones que no se utilizan durante el día. Este - Este lado es donde recibirá el sol de la mañana, por lo que es una gran idea tener su cocina o dormitorios en este lado para que pueda disfrutar de un relajante desayuno en la luz del sol. Oeste -- Como esta es la dirección en la que se pone el sol, el lado oeste de su casa es más probable que se caliente por la tarde. Esta es una zona ideal para colocar las habitaciones que no se utilizan a menudo, como el baño, el garaje o la lavandería. También puedes aprovechar el sol dentro de tu casa utilizando los aleros. En verano, los aleros darán sombra a tus paredes y ventanas del sol, y en invierno, cuando el sol está en un ángulo más bajo, los aleros dejarán que el sol entre en tu casa. A la hora de determinar la orientación de su casa, tenga siempre en cuenta la cantidad de vidrio que tiene. El cristal es muy bonito, pero puede convertir tu casa en un horno en verano y en un iglú en invierno.</w:t>
      </w:r>
    </w:p>
    <w:p>
      <w:r>
        <w:rPr>
          <w:b/>
          <w:color w:val="FF0000"/>
        </w:rPr>
        <w:t xml:space="preserve">id 49</w:t>
      </w:r>
    </w:p>
    <w:p>
      <w:r>
        <w:rPr>
          <w:b w:val="0"/>
        </w:rPr>
        <w:t xml:space="preserve">Antes de que lleguemos a la lista de partidos de esta semana - y les digamos qué juegos probablemente valdrán la pena ver, qué juegos serán de valor dudoso, qué juegos serán de valor cuestionable y qué juego no valdrá la pena - hablemos de la estupidez de las encuestas de "más sobrevalorados". Rex Ryan, Tim Tebow y Mark Sánchez no están sobrevalorados Según el diccionario, sobrevalorado significa (espérate) "valorado demasiado". Ahora no sé ustedes, pero yo no he encontrado un solo observador de la NFL esta temporada que le dé calificaciones respetables al mariscal de campo de los Jets, Mark Sánchez. De hecho, la mayoría de la gente piensa que Sánchez está mejor valorado que Ryan Leaf y peor que todos los titulares que actualmente ejercen su oficio en la NFL. Sin embargo, según una encuesta realizada por Sports Illustrated, Sánchez es el segundo jugador más sobrevalorado de la NFL, por detrás de su compañero de equipo, Tim Tebow. Mark Sánchez y Tim Tebow: ¿Cuándo dejará la gente de mencionarlos en las discusiones sobre el MVP, verdad? Mientras tanto, su entrenador, Rex Ryan, fue votado como el entrenador más sobrevalorado de la NFL por una encuesta de jugadores en The Sporting News. Sí, Rex Ryan está sobrevalorado. Tal vez en su propia mente. Y tal vez en www.footfondlers.com. Pero no está exactamente en la discusión para el entrenador del año. No está sobrevalorado y tampoco lo están sus quarterbacks. Lo que está realmente sobrevalorado es la capacidad de las encuestas perezosas y que agitan la mierda como éstas para reflejar algo significativo y verdadero. ¿Sabes qué comparten Sánchez, Tebow y Ryan? Un código postal: todos tienen su sede en la ciudad de Nueva York, la capital mundial de los medios de comunicación. En consecuencia, están sobreexpuestos, al menos en relación con sus éxitos. A su vez, los jugadores de la NFL están resentidos con ellos. Pero en lugar de realizar una encuesta que refleje por igual al encuestado - "¿A qué jugador o entrenador de la NFL le guarda más rencor?" -- publicaciones como Sports Illustrated y The Sporting News se acobardan preguntando quién es el más sobrevalorado. "Como siempre en nuestra encuesta de mitad de temporada, no se permitió a los jugadores nombrar a sus compañeros de equipo o a su entrenador principal en ninguna de sus respuestas", dice The Sporting News. Sí, ciertamente no querríamos que los jugadores tuvieran conocimiento de primera mano sobre cualquier pregunta que pudieran responder. Es mejor que especulen desde lejos. No puedo esperar a la encuesta de The Sporting News que pregunta: "¿Qué jugador de la NFL en activo es el más probable que salga del armario?". Porque, sí, básicamente es de una pieza. Interrumpimos esta emisión... Seguramente ya habrás visto el anuncio del Chevy Volt en el que los propietarios de este híbrido hablan de sus ventajas, en particular, de su notable consumo de gasolina. El anuncio termina con una mujer que dice: "¡Voy tan poco a la gasolinera que se me olvida cómo poner gasolina a mi coche!". Esto me detiene en seco cada vez. Chevy Volt: ¿El coche preferido de los concienciados y los tarados? Muy confuso. El mejor equipo de la semana en la AFC: Steelers. Mejor equipo de la NFC: Niners. Mejores organizaciones que nunca se han enfrentado en una Super Bowl: Pittsburgh y San Francisco. Mejores razones por las que los elevarías por encima de Houston, Chicago y Atlanta: El quarterback de Pittsburgh y la defensa de San Francisco.</w:t>
      </w:r>
    </w:p>
    <w:p>
      <w:r>
        <w:rPr>
          <w:b/>
          <w:color w:val="FF0000"/>
        </w:rPr>
        <w:t xml:space="preserve">id 50</w:t>
      </w:r>
    </w:p>
    <w:p>
      <w:r>
        <w:rPr>
          <w:b w:val="0"/>
        </w:rPr>
        <w:t xml:space="preserve">Los mercados de cereales de EE.UU. estuvieron cerrados por la festividad de Acción de Gracias y volverán a abrir a las 9:30 am CST y cerrarán a las 12 pm CST. El contrato Matif de enero de París subió 0,50 euros durante la noche. Los mercados exteriores fueron positivos, mientras que los mercados estadounidenses estuvieron cerrados. El euro subió con las noticias y los datos económicos de Alemania, que fueron mejores de lo esperado, ayudaron. Las acciones estadounidenses abrirán con una ligera subida y el dólar bajará, lo que podría impulsar los mercados de materias primas. Otros grandes exportadores mundiales siguen sumando ventas, mientras que Estados Unidos sigue luchando por encontrar nuevos negocios, lo que podría limitar las ganancias a corto plazo. La noticia de que Irak compró una gran cantidad de trigo la semana pasada a Rusia, Australia y Canadá podría frenar el entusiasmo alcista, pero las terribles condiciones de las llanuras occidentales siguen ayudando a limitar las pérdidas. El volumen del viernes se registró en 105.777 contratos y la OI cayó en 3.443. La lista de licitaciones para la exportación fue escasa esta semana, después de la apretada agenda de la semana pasada. Una empresa local de Bangladesh ganó la licitación de 50.000 toneladas de su propio país y Siria está licitando 100.000 toneladas de trigo blando. Un comprador filipino se hizo con 55.000 toneladas de trigo forrajero australiano. Irak compró 350.000 toneladas de trigo de Australia, Rusia y Canadá a principios de esta semana. Se trataba de trigo de molienda de mayor proteína, por lo que las ofertas estadounidenses se basaron en los futuros KC. Australia hizo 200,000 toneladas cerca de $405, Rusia 50,000 a $399, y Canadá 100,000 cerca de $410 (Toda la carga/carga incluida). El trigo rojo blando de invierno de Estados Unidos no cumple con las especificaciones para Irak y las ofertas de KC fueron demasiado altas, cerca de 445 dólares por tonelada. El comercio estima que el informe de exportación de hoy mostrará ventas cercanas a las 350.000 toneladas frente a las 314.600 de la semana pasada. La UE sigue siendo el principal competidor de los RSU estadounidenses en Oriente Medio. La UE emitió 380.000 toneladas de licencias de exportación de trigo blando esta semana, frente a las 696.000 toneladas de la semana pasada. El total de la temporada alcanza los 6,8 millones de toneladas frente a los 6,1 del mismo periodo del año pasado. La cosecha en Australia se está acelerando y la proteína sigue estando por debajo de las expectativas y de los niveles normales. Se estima que la cosecha se ha completado en un 40% y el movimiento de la nueva cosecha está empezando a ejercer presión sobre los precios nacionales y de exportación, haciendo que las ofertas sean más competitivas en el mercado mundial. Las autoridades argentinas han recortado la previsión de producción de trigo de este año a 11,1 millones de toneladas, lo que supone un descenso con respecto a los 11,50 anteriores, debido a las fuertes lluvias e inundaciones. El USDA estima la producción en 11,5 millones de toneladas, frente a los niveles de hace un año de algo más de 15. Se prevén pocas o ninguna lluvia en las llanuras occidentales durante las próximas dos semanas. La cosecha está empezando a entrar en letargo desde Nebraska hacia el norte y posiblemente en zonas de Kansas. El mapa de 6-10 días de la NOAA muestra temperaturas por encima de lo normal y precipitaciones por debajo de lo normal para terminar este mes, lo que podría contribuir al deterioro de la cosecha de trigo de invierno en el oeste. Las exportaciones siguen siendo el punto fundamental del mercado del trigo que limitará las ganancias a corto plazo. En resumidas cuentas, no se están produciendo nuevas ventas y la presión de la nueva cosecha en Argentina y Australia puede ahogar cualquier nuevo negocio en EE.UU. en un futuro próximo. Se espera que Egipto licite pronto y que Estados Unidos tenga una oportunidad, pero orígenes como Francia, Rumanía, Argentina, Canadá y, sí, incluso Ucrania, tendrán la misma oportunidad de hacer negocio que Estados Unidos. Los únicos aspectos alcistas en el mercado del trigo en este momento son las condiciones en las llanuras occidentales y la posibilidad de una mejor demanda por parte de los compradores asiáticos. Es posible que el mercado no esté demasiado entusiasmado para añadir una prima de riesgo al mercado de KC debido a las malas calificaciones de las condiciones hasta más adelante este invierno o principios de la primavera. Hasta que no se vean señales de un negocio de exportación consistente, esperen que los futuros tengan una tendencia lateral o a la baja. Análisis técnico TRIGO (DEC) : Los estudios de impulso están disminuyendo, pero han caído a niveles de sobreventa. El cierre por debajo de la media móvil de 9 días es un indicador negativo de tendencia a corto plazo. Con el cierre por encima del número de oscilación del pivote, el mercado se encuentra en una postura ligeramente alcista. El próximo objetivo bajista es 836 3/4. La siguiente zona de resistencia se sitúa en torno a 849 1/2 y 853 3/4, mientras que el primer soporte se encuentra hoy en 841 y por debajo de ahí en 836 3/4.</w:t>
      </w:r>
    </w:p>
    <w:p>
      <w:r>
        <w:rPr>
          <w:b/>
          <w:color w:val="FF0000"/>
        </w:rPr>
        <w:t xml:space="preserve">id 51</w:t>
      </w:r>
    </w:p>
    <w:p>
      <w:r>
        <w:rPr>
          <w:b w:val="0"/>
        </w:rPr>
        <w:t xml:space="preserve">Cuando estaba en la cruz Lyrics Cuando estaba en la cruz Lyrics No estoy en un viaje de ego, No soy nada por mi cuenta Cometo errores y a veces resbalo Sólo carne y hueso común Pero demostraré algún día por qué digo que soy de una clase especial Porque cuando Él estaba en la cruz Yo estaba en Su mente Una mirada de amor estaba en Su rostro Las espinas estaban en Su cabeza La sangre estaba en ese manto escarlata Y lo manchó de rojo carmesí Aunque Sus ojos estaban en la multitud ese día Él miró hacia adelante en el tiempo Porque cuando Él estaba en la cruz Yo estaba en Su mente Él me conocía, y sin embargo me amó Aquel cuya gloria hace brillar el cielo Tan indigno, de tal misericordia Porque cuando Él estaba en la cruz yo estaba en su mente Porque cuando Él estaba en la cruz yo estaba en su mente</w:t>
      </w:r>
    </w:p>
    <w:p>
      <w:r>
        <w:rPr>
          <w:b/>
          <w:color w:val="FF0000"/>
        </w:rPr>
        <w:t xml:space="preserve">id 52</w:t>
      </w:r>
    </w:p>
    <w:p>
      <w:r>
        <w:rPr>
          <w:b w:val="0"/>
        </w:rPr>
        <w:t xml:space="preserve">Quién es el nuevo Buscador ¿La homeopatía es sólo agua? Pero no hace falta que me tomes la palabra. El propio Consejo de Homeópatas de Nueva Zelanda admitió en enero de 2010 que no es más que agua. Cito a su portavoz Mary Glaisyer: ......" una encuesta reciente mostró que el 94% de los neozelandeses que utilizan productos homeopáticos no son conscientes de este hecho básico - su homeópata o profesional de la salud no lo ha revelado. Los clientes creen que están pagando por las sustancias que figuran en la caja, pero éstas sólo estaban en el agua antes de que comenzara el proceso de dilución masiva - junto con todo lo demás que el agua tenía antes - el cloro, la cerveza, la orina." fuente- http://www.scoop.co.nz/stories/GE1001/S0\... Smartgirl, si no eras consciente de la naturaleza de lo engañosos que son los Homeópatas no te lo tomes a mal, como dice la cita anterior el 94% de los que usan la Homeopatía no tienen ni idea de que están siendo estafados.</w:t>
      </w:r>
    </w:p>
    <w:p>
      <w:r>
        <w:rPr>
          <w:b/>
          <w:color w:val="FF0000"/>
        </w:rPr>
        <w:t xml:space="preserve">id 53</w:t>
      </w:r>
    </w:p>
    <w:p>
      <w:r>
        <w:rPr>
          <w:b w:val="0"/>
        </w:rPr>
        <w:t xml:space="preserve">Búsqueda Elogio de la otra mujer Tamar Cohen reflexiona sobre el papel de las amantes, desde Dumas y Tolstoi hasta el superinterrogatorio británico Es una verdad universalmente reconocida que un hombre casado en posesión de una buena fortuna debe tener una amante. Ah, y si vive en el Reino Unido, puede conseguir una superordenanza para mantenerla callada. Porque en Gran Bretaña, donde reina la hipocresía sexual y la infidelidad sigue estando nominalmente "prohibida", la amante sigue siendo una figura de miedo, una amenaza para el statu quo. Cuesta creer que en otros lugares las amantes sean vistas más como una ventaja que como una amenaza. "La cadena del matrimonio es tan pesada que se necesitan dos personas para llevarla, y a veces tres", escribió Alejandro Dumas, reconociendo que las amantes prestan un valioso servicio social, a menudo apuntalando un matrimonio en lugar de socavarlo. Lo que los franceses entienden es que una amante sólo tiene poder cuando puede subvertir el orden existente. En cuanto se le otorga un estatus propio, el potencial de subversión desaparece y deja de ser un peligro. La clave, al parecer, es la discreción. Como dijo el presidente Chirac, que lleva mucho tiempo casado: "Ha habido mujeres a las que he amado mucho, con la mayor discreción posible". Tener una amante solía considerarse una parte integral de la educación integral de un chico, como aprender a leer música o a conversar en latín. Tolstoi, que escribió las memorias originales sobre las amantes, Anna Karenina, afirmó que una tía muy querida le animó a tomar una amante: "Nada educa mejor a un joven que una aventura con una mujer establecida en la sociedad". Aunque esta actitud emancipada sólo se extiende al macho de la especie, es un paso adelante con respecto a las actitudes imperantes aquí y en Estados Unidos, donde la clasificación Madonna/puta sigue viva y vive en el Daily Mail . Cuando estalló el escándalo de Tiger Woods, la esposa Elin Nordegren solía ser fotografiada con un aspecto digno y sufrido, a menudo con los brazos llenos de pequeños niños querubines, mientras que las amantes (cuéntenlas) estaban todas reventadas de bikinis o con cara de hacha y enloquecidas. Debido a esta rígida dicotomía, no puede haber un punto intermedio en el que la esposa y la amante puedan asentir con un duro reconocimiento. La amante sigue siendo una intrusa, una amenaza para el hogar y la casa. Por eso, nuestra amante favorita de todos los tiempos es Glenn Close en Atracción fatal, ese cuento con moraleja para la generación del sida, con su claro mensaje: sé fiel o te pones en peligro a ti misma, a tu familia e incluso a la pobre Flopsy. En ninguna parte se refleja con mayor precisión nuestro talento nacional para la doble moral que en nuestra actitud hacia las amantes. A todos nos pareció histérico que el minero chileno Yonni Barrios pidiera que tanto su mujer como su amante estuvieran presentes en su rescate -¡oh, esos apasionados latinos! Pero a las amantes locales se les da mucho menos importancia. Tras la revelación de su aventura con el príncipe Carlos, se abrió la veda contra Camilla Parker Bowles, a pesar de que Gran Bretaña tiene una rica historia de amantes reales, desde Nell Gwynne hasta Lillie Langtry. El problema es que Camilla, y más recientemente el nuevo amor del diputado Chris Huhne, pertenecen a ese selecto grupo de amantes para las que reservamos el mayor desprecio: las que ni siquiera tienen la gracia de ser más atractivas que la esposa. Aunque desaprobamos a las amantes, esperamos que se ajusten al estereotipo: vestidas de raso y tacones de aguja y pintándose siempre las uñas mientras esperan que suene el teléfono. Una amante que no ha sido elegida por su apariencia es la más amenazante de todas, ya que implica un vínculo genuino, no uno basado en el sexo o el dinero. Tal vez todos podríamos aprender un par de cosas de El pétalo de carmesí y el blanco , de Michel Faber, en la que una astuta amante se sumerge en los aburridos asuntos de negocios de su amante, liberando así a la esposa para que se desvíe espectacular y lujosamente. ¿Una situación en la que todos salen ganando? The Mistress's Revenge, de Tamar Cohen (Doubleday), ya está a la venta.</w:t>
      </w:r>
    </w:p>
    <w:p>
      <w:r>
        <w:rPr>
          <w:b/>
          <w:color w:val="FF0000"/>
        </w:rPr>
        <w:t xml:space="preserve">id 54</w:t>
      </w:r>
    </w:p>
    <w:p>
      <w:r>
        <w:rPr>
          <w:b w:val="0"/>
        </w:rPr>
        <w:t xml:space="preserve">Si hablamos en Blissdom la semana pasada, es posible que hayamos hablado de una nueva empresa que tengo pendiente desde hace tiempo.  Todas las señales me apuntaban en una dirección.  Enormes puertas de la bahía se han estado abriendo para mostrarme el camino.  Sin embargo, algo me retenía. Mi objetivo de asistir a este Blissdom era un poco diferente a mis objetivos habituales relacionados con el blog y el trabajo de vídeo.  Esta vez, se trataba de averiguar qué era exactamente lo que me frenaba... ¿banderas rojas legítimas... o miedo? Después de asistir a unos cuantos talleres increíbles y de hablarlo con amigos, tanto nuevos como conocidos, determiné que, efectivamente, era el Miedo. En el acto, allí mismo, desde la conferencia, envié un mensaje de texto a la persona que necesitaba para poner la pelota en movimiento. Pronto podré contarte más al respecto, una vez que los papeles de la sociedad anónima estén claros y mi contrato de arrendamiento del espacio necesario esté firmado. Sí.  LLC.  UBICACIÓN. Grandes cosas, ¿verdad? Debería estar asustado ahora mismo. Pero no lo estoy. Atravesé el Miedo... y no hay más que cielos azules por aquí. ¿El Miedo se interpone entre tú y el otro lado de una situación? Puede que te dé miedo atravesarlo, ¿pero al otro lado?  Es bastante asombroso.  Inténtalo. ¡Adelante, chica! Sé exactamente lo que quieres decir. He dejado que el miedo se interponga en mi camino todo el tiempo. No es fácil de superar, ¡se necesita mucha fuerza y determinación para dar el primer paso! No puedo esperar a leer más sobre cómo avanzas. Me inspiraré en ti para superar mi miedo también. ¡Gracias por compartir! *Ejem* Oye, TÚ... ese copyright de arriba significa que tomar cualquier cosa de este sitio web sin mi permiso expreso por escrito es ROBO. No sólo te perseguiré con todo el peso de la ley, sino que también expondré públicamente tu fechoría en este sitio. Robar no está bien en Mommycosm, ¿entendido?</w:t>
      </w:r>
    </w:p>
    <w:p>
      <w:r>
        <w:rPr>
          <w:b/>
          <w:color w:val="FF0000"/>
        </w:rPr>
        <w:t xml:space="preserve">id 55</w:t>
      </w:r>
    </w:p>
    <w:p>
      <w:r>
        <w:rPr>
          <w:b w:val="0"/>
        </w:rPr>
        <w:t xml:space="preserve">Pavor postmilenario: Dro Carey Entrevistado por Shaun Prescott el 16 de agosto de 2012 Dro Carey es pavor y desorientación postmilenaria. Es música electrónica de baile nacida de la sobrecarga sensorial; una melé de información digital que oscurece ritmos fundamentalmente bailables. Dro Carey está dirigido por el productor de Sydney Eugene Hector, que ha publicado cinco discos oficiales en sellos como Trilogy Tapes y Hum &amp; Buzz, aunque gran parte de su trabajo se filtra semanalmente en su Tumblr. Nuestra charla tuvo lugar a través de una conexión de voz de Skype. Eugene es una persona tranquila y elocuente, lo que en un principio sorprendió dada la naturaleza hiperactiva de sus producciones. Eugene también publica techno más sencillo para la pista de baile bajo el nombre de Tuff Sherm, aunque nuestra conversación de hoy se ha centrado sobre todo en su material de Dro Carey. Nunca había preguntado antes: ¿por qué "Dro Carey"? Era un nombre un poco gracioso que se me ocurrió cuando era más joven, pero no como algo relacionado con la música, sino como una parodia tonta de Drew Carey. No estoy totalmente seguro de por qué, pero cuando empecé a trabajar en cosas más orientadas al ritmo -porque antes de eso me interesaba el ambiente y la improvisación- me pareció lo más adecuado para llamarlo. Hace unos 8 meses mencioné en Twitter que estaba jugando al videojuego Dark Souls y tú dijiste que querías jugarlo. ¿Lo has hecho? Oh, no, en realidad no lo he hecho, tengo muchas ganas de comprar ese juego, pero no he tenido mucho tiempo para jugar a los videojuegos últimamente. Sí que he acabado comprando algo, porque era mucho más barato, llamado Shadow of the Damned . Es de ese tal Suda 51, que es un poco autor, supongo, del diseño de videojuegos. Empecé a jugarlo y estaba bien, era una especie de beat 'em up convencional. Hacía tiempo que no jugaba a nada antes de eso. Hablo de videojuegos porque la línea de bajo de "Leary Blips" me recuerda a un videojuego en cierto modo. No es un sonido de 8 bits explícitamente, sino más bien de 8 bits en 3D. ¿Estuviste expuesto a mucha música de videojuegos mientras crecías? Sí, soy un gran aficionado a los videojuegos y últimamente no he jugado a ninguno porque he estado ocupado con la música y otras cosas. Pero eso no es del todo cierto porque juego mucho con el móvil. Tengo un Android y tengo emuladores de consolas de 8 y 16 bits. Así que siempre que voy a algún sitio estoy jugando a todos esos viejos juegos que jugaba cuando tenía 5 años: juegos de Game Boy y Super Nintendo, juegos de Mega Drive. Diría que [las bandas sonoras de los videojuegos] fueron muy influyentes porque pasé mucho tiempo expuesto a ellas. Cuando ahora juego a estos juegos en mi teléfono, en silencio, sobre todo a algo como Pokmon y Mario, oigo todos los efectos de sonido en mi cabeza a pesar de que el teléfono está en silencio. Sólo conozco los sonidos y la música. Eso indica que están muy arraigados en mi cerebro. Los temas de Candy Red y Journey With the Heavy son bastante elaborados y de textura gruesa, pero Leary Blips es comparativamente escaso. ¿A qué se debe este cambio? Había una sensación consciente de que quería hacer algo un poco parecido al primer lanzamiento ("Venus Knock EP", 2011). Quería volver a algo que quizás no fuera tan funky o jazzy como los lanzamientos de Ramp y Hum &amp; Buzz. Supongo que había evolucionado un poco desde los sintetizadores realmente densos y ruidosos de Venus Knock a algo que exploraba el mismo territorio sónico, excepto que mi enfoque había cambiado a algo un poco más minimalista. Creo que la principal influencia fue volver a ese estilo, pero llevándolo a un lugar diferente. Cada vez que hago un nuevo lanzamiento intento crear una sensación diferente. Leary Blips es bastante claustrofóbico, pero hay un elemento de dibujos animados que compensa un poco la oscuridad. ¿Había algún estado de ánimo en particular que intentaras crear? ¿Lo hay alguna vez? Me gusta cuando hay una sensación de equilibrio entre dos estados de ánimo muy distintos. Uno de ellos, como ha dicho, es claustrofóbico y oscuro, y el otro es casi sacarino o cómico. Intento mantener ambas sensaciones en muchas de las cosas que hago. No hay una razón específica por la que busque esa combinación, simplemente encuentro que si haces eso</w:t>
      </w:r>
    </w:p>
    <w:p>
      <w:r>
        <w:rPr>
          <w:b/>
          <w:color w:val="FF0000"/>
        </w:rPr>
        <w:t xml:space="preserve">id 56</w:t>
      </w:r>
    </w:p>
    <w:p>
      <w:r>
        <w:rPr>
          <w:b w:val="0"/>
        </w:rPr>
        <w:t xml:space="preserve">Por tipo Melbourne Cómo desplazarse La mayoría de los visitantes se instalan en el centro de la ciudad, el bullicioso corazón comercial de Melbourne que también alberga museos, teatros, restaurantes, bares y tiendas. La disposición en forma de cuadrícula de la ciudad hace que Melbourne sea una ciudad fácil de recorrer, y casi todo está a poca distancia a pie; si no lo está, basta con subirse a un tren, un tranvía o un autobús. Tarjetas Myki Myki es el billete de Melbourne para viajar en los trenes, tranvías y autobuses de la ciudad. Se trata de una tarjeta inteligente de plástico con valor almacenado que puede utilizarse, recargarse y reutilizarse. Las tarjetas myki pueden comprarse en línea en el sitio web de myki, en estaciones de tren de primera categoría, en puntos de venta que muestren el cartel de myki (incluidos los 7-Elevens), o llamando al 13 6954 (13 myki). El sitio web de myki ofrece más detalles sobre cómo comprarlo. No mostrar un myki válido al revisor puede suponer una multa. Para obtener más información sobre los billetes, las zonas y los horarios, visite la página web de Public Transport Victoria . Paquetes de visitantes Hay tarjetas myki precargadas para empezar. Para viajar de forma flexible, compre un pack myki para visitantes en el Centro de Visitantes de Melbourne, en Federation Square, o en el PTV Hub, en la esquina de las calles Swanston y Little Collins. Los paquetes son para visitantes interestatales y extranjeros, e incluyen una tarjeta myki con valor suficiente para un día de viaje en la Zona 1, instrucciones sobre cómo utilizar myki, un mapa del tranvía de Melbourne y mucho más. Encuentre más detalles aquí . Tipos de tarifas Al tocar su myki en los lectores electrónicos mientras viaja, se deduce la tarifa más baja para su viaje. El área metropolitana de Melbourne está dividida en las zonas de transporte 1 y 2. Las personas mayores pueden tener derecho a tarifas reducidas. Más información Para obtener información sobre la conducción y otros transportes en Victoria, siga los enlaces que aparecen a continuación o llame al 131 638.</w:t>
      </w:r>
    </w:p>
    <w:p>
      <w:r>
        <w:rPr>
          <w:b/>
          <w:color w:val="FF0000"/>
        </w:rPr>
        <w:t xml:space="preserve">id 57</w:t>
      </w:r>
    </w:p>
    <w:p>
      <w:r>
        <w:rPr>
          <w:b w:val="0"/>
        </w:rPr>
        <w:t xml:space="preserve">Descripción del producto Este spray antienvejecimiento es un regalo divertido para las personas que tienen dificultades para aceptar el hecho de que están envejeciendo. Aunque este cómico regalo antienvejecimiento no le hará parecer más joven, ¡sin duda le hará sonreír! Así que si está buscando algunos regalos divertidos para la jubilación o para rellenar las medias de sus amigos y familiares que todavía no han aceptado su avance en años, ¡este Spray de Aliento Acepta el Hecho de que Envejece es perfecto! Llega un momento en el que las líneas de la risa se convierten en arrugas permanentes y el pelo empieza a volverse más fino y gris. Aceptar que realmente te estás haciendo mayor puede ser difícil, y es por eso que este regalo de broma antienvejecimiento es muy útil. Lleva siempre contigo nuestro spray bucal de bolsillo con sabor a menta para que, cuando empieces a flaquear, puedas echar mano del spray bucal "Acepta el hecho de que estás envejeciendo". 5.0 de 5 estrellas Excelente producto, funciona sólo unas 8 horas. 26 de julio de 2008 Por Gerald Peters - Publicado en Amazon.com Tomó un pequeño spritz.. Mi aliento era más fresco, más mentolado, y el sabor de los cigarrillos había desaparecido por completo. Me sentí como si estuviera besando a la mismísima Santa Madre. Tuve una extraña sensación, que recorría todo mi cuerpo como si fuera electricidad. Los colores se volvieron más brillantes, todo era más vívido. Todo lo que se movía dejaba rastros persistentes y borrosos. Y entonces sucedió .. Vi a Dios... Tenía pelo largo y barba, ropa holgada y se parecía a mi compañero de piso hippie. Me dijo: "¡Oye, tío! ¿Has visto una botellita de spray llena de menta? Lo he buscado por todas partes y necesito encontrarlo ahora o llegaremos tarde al concierto de Phish". Se lo entregué a Dios, un poco dubitativo, que se limitó a sonreír y reírse. "Gracias amigo, ¡que tengas un buen viaje!" Incluso sabía que tenía un largo viaje en coche por delante, pero por supuesto lo sabía.. ¡Qué tipo tan agradable! ¿Tu voz es demasiado grave y varonil para convencer a otros hombres de que eres realmente gay y no un heterosexual que está gastando una broma? Si es así, ¡el Spray de Aliento con Acento Gay Instantáneo es para ti! ¡Así es, chicos! Con sólo un par de pulverizaciones rápidas de este fabuloso spray para el aliento, tu voz pasará de Bruce Willis a Richard Simmons en menos de 2 segundos. ¡Diga "adiós" a la voz varonil que atrae a las mujeres, y diga "¡heeeeey!" a un nuevo ceceo que volverá a los chicos absolutamente locos! No querrás salir de casa sin él. ¿Tienes problemas para convencer a tus amigos de que puedes decorar tu casa tú solo? ¡Sólo tienes que rociar un poco de Spray de Aliento de Acento Gay Instantáneo en esa trampa para salchichas tuya e intentar explicar de nuevo! Tus amigos no volverán a cuestionar tu preferencia sexual o tus habilidades de decoración. Este spray no sólo hace que tu boca heterosexual sea gay, sino que también refresca tu aliento con auténtico sabor a menta. Mmmmm. ¡Fabuloso! 4 de 5 personas consideraron que la siguiente opinión fue útil 5.0 de 5 estrellas gran producto gran servicio 8 de abril de 2008 Por Cyncyn - Publicado en Amazon.com Amazon Verified Purchase llegó rápidamente, gran producto. muy divertido y perfecto para la mayoría de los mentirosos. consigue el punto a través de una manera educada.</w:t>
      </w:r>
    </w:p>
    <w:p>
      <w:r>
        <w:rPr>
          <w:b/>
          <w:color w:val="FF0000"/>
        </w:rPr>
        <w:t xml:space="preserve">id 58</w:t>
      </w:r>
    </w:p>
    <w:p>
      <w:r>
        <w:rPr>
          <w:b w:val="0"/>
        </w:rPr>
        <w:t xml:space="preserve">¡Es hora de ir! Los resultados de 2012 ya son oficiales. ¡Los habitantes de Vermont están reduciendo la contaminación por carbono durante la semana del Reto Way To Go! Commuter Challenge. El año pasado redujimos más de 350.000 libras de emisiones de gases de efecto invernadero. Así que apúntate y ayúdanos a conseguir nuestro objetivo estatal de ahorrar 500.000 libras de emisiones de CO2.   Deje su coche en casa y únase a la diversión. Particulares, empresas, colegios, organizaciones... todos son bienvenidos. El año pasado caminamos, anduvimos en bicicleta, compartimos el coche y viajamos en autobús hasta alcanzar nuestro objetivo. Únase a nosotros en el desafío de este año y disfrute de los beneficios. Es sano, divertido y ahorra mucho dinero y gasolina. Además, participarás en los grandes premios de este año. Gana una tabla de snowboard Burton, un ipod o llega hasta el final y gana la prestigiosa COPA DE CARBONO. Así que vamos. Juntos podemos lograr un gran impacto en la contaminación por carbono ¿Sabías que nuestro modesto programa en nuestro "pequeño" estado ganó un PREMIO NACIONAL? Vermont puede - y está - liderando el camino con tu ayuda. Compruébelo en la sección de noticias de nuestra página de promociones. Para obtener más información sobre el uso compartido del coche, visite a nuestro socio Go Vermont.</w:t>
      </w:r>
    </w:p>
    <w:p>
      <w:r>
        <w:rPr>
          <w:b/>
          <w:color w:val="FF0000"/>
        </w:rPr>
        <w:t xml:space="preserve">id 59</w:t>
      </w:r>
    </w:p>
    <w:p>
      <w:r>
        <w:rPr>
          <w:b w:val="0"/>
        </w:rPr>
        <w:t xml:space="preserve">La lista de lectura del ejército no es la primera Es interesante observar que sólo una obra de ficción figura en ambas listas de lectura en este momento. Se trata de Starship Troopers, de Robert Heinlein, la historia de desgarro propia del autor de Space Cadet, posteriormente filmada por Paul Verhoeven en una película de culto que hacía referencia a la imaginería fascista y describía una sociedad distópica en la que el servicio militar es el precio de la ciudadanía. La película no aparece en la lista del ejército ni de la marina. Los miembros de la Real Armada Australiana se preguntarán probablemente cuándo aprendió a leer el ejército, dado el reciente alboroto por la noticia de que el jefe del ejército, el teniente general David Morrison, va a desvelar oficialmente su esperada lista de lecturas en agosto. La Marina, por supuesto, tiene su propia lista de lectura desde hace tiempo. Su documento, que se actualiza regularmente, tiene más de 110 páginas y, al igual que la oferta del general Morrison, también se sumerge en el campo del entretenimiento ligero, incluido el cine. Publicidad Dado que el general Morrison ya ha reclamado los dos muelles de aterrizaje de helicópteros como activos del ejército, puede que algunos miembros del servicio superior acusen a los botarates de robar otra buena idea a sus (supuestos) superiores. Dejando a un lado las rivalidades entre servicios, es interesante observar que sólo una obra de ficción figura en ambas listas de lectura en este momento. Se trata de Starship Troopers, de Robert Heinlein, el hilo de desgarro propio del autor de Space Cadet, posteriormente filmado por Paul Verhoeven en una película de culto que hacía referencia a la imaginería fascista y describía una sociedad distópica en la que el servicio militar es el precio de la ciudadanía. La película no entra en la lista del ejército ni de la marina. Tom Clancy, un autor que yo habría pensado que sería un valor seguro para una lista de este tipo, sólo consigue una guernsey con la marina. The Hunt For Red October (La caza del octubre rojo), de Clancy, aparece en la lista de libros, pero no así la película, aún más brillante, protagonizada por Sean Connery como el capitán Ramius y Alec Baldwin como Jack Ryan. La Marina también incluye en la lista Red Storm Rising, uno de los mejores escenarios bélicos de "qué pasaría si" jamás escritos, como lectura recomendada, aunque la mayor parte de la acción se desarrolla en tierra y en el aire sobre Islandia y Europa Central. Esencialmente, es un relato apasionante de cómo podría haberse desarrollado un enfrentamiento total (pero no nuclear) entre los soviéticos y la OTAN, y en mi opinión es una lectura obligada para los militares. También lo son los excelentes libros de no ficción de Clancy: Marine, Submarine, Aircraft Carrier, Fighter Wing y otros. Proporcionan una excelente -aunque ya un poco anticuada- ventana a las capacidades de defensa de Estados Unidos. Aunque una comentarista ha hecho mucho hincapié en el hecho de que la lista del general Morrison incluya la película de George Clooney Tres Reyes, que ella califica como "la película antibélica más cáustica" de la década, no parece entenderlo. Ni la lista del Ejército ni la de la Marina pretenden glorificar la guerra. Como película antibélica, sugiero que Tres reyes (1999) no es un acontecimiento si se compara con Apocalypse Now (1979) o Gettysburg (1993), que también figuran en la lista del ejército. Esta última película, dotada de un magnífico reparto y de una duración épica, es una de las representaciones más implacables de la matanza, la inutilidad y la muerte que jamás se hayan puesto en pantalla. Cualquier libro o película que intente retratar la guerra de forma realista es, por definición, una película antibélica. Por ejemplo, el siguiente pasaje de Sin novedad en el frente occidental, de Erich Maria Remarque, en el que el narrador mira la cara de un hombre al que acaba de matar: "Pero ahora, por primera vez, veo que eres un hombre como yo. Pensé en tus granadas de mano, en tu bayoneta, en tu fusil; ahora veo a tu mujer y tu rostro y nuestra camaradería. Perdóname, camarada. Siempre lo vemos demasiado tarde. ¿Por qué nunca nos dicen que sois pobres diablos como nosotros, que vuestras madres están tan angustiadas como las nuestras, y que tenemos el mismo miedo a la muerte, y el mismo morir y la misma agonía... Perdóname, camarada; cómo puedes ser mi enemigo?" Aunque no es mi intención criticar las listas de la Marina o del Ejército por supuestos pecados de omisión,</w:t>
      </w:r>
    </w:p>
    <w:p>
      <w:r>
        <w:rPr>
          <w:b/>
          <w:color w:val="FF0000"/>
        </w:rPr>
        <w:t xml:space="preserve">id 60</w:t>
      </w:r>
    </w:p>
    <w:p>
      <w:r>
        <w:rPr>
          <w:b w:val="0"/>
        </w:rPr>
        <w:t xml:space="preserve">Compensación y beneficios Sistemas de compensación: Diseño y objetivos El proceso de diseño se inicia con la identificación de los resultados y objetivos deseados para su organización. Esto se conoce como el desarrollo de su filosofía de compensación. Su filosofía se forma teniendo en cuenta una serie de factores. El equilibrio entre las recompensas directas e indirectas, la complejidad y la responsabilidad de una función y del candidato o empleado que la desempeña, así como su enfoque en la equidad interna frente a la externa son sólo algunos de los factores que se analizan en esta sección. La capacidad de conseguir resultados es fundamental para el éxito de la organización. Definición de compensación La compensación puede definirse como el conjunto de recompensas obtenidas por los empleados a cambio de su trabajo. Esto incluye: La compensación financiera directa, que consiste en la paga recibida en forma de sueldos, salarios, primas y comisiones proporcionadas a intervalos regulares y constantes La compensación financiera indirecta, que incluye todas las recompensas financieras que no se incluyen en la compensación directa y que pueden entenderse como parte del contrato social entre el empresario y el empleado, como las prestaciones, los permisos, los planes de jubilación, la educación y los servicios a los empleados La compensación no financiera, que se refiere a temas como el desarrollo de la carrera y las oportunidades de ascenso, las oportunidades de reconocimiento, así como el entorno y las condiciones de trabajo Al determinar las recompensas efectivas, sin embargo, también hay que tener en cuenta la singularidad de cada empleado. Las personas tienen diferentes necesidades o razones para trabajar. La retribución más adecuada responderá a estas necesidades individuales. En gran medida, la compensación adecuada o justa está en la mente del empleado. Una buena estrategia de compensación incluye un equilibrio entre la equidad interna y la competitividad externa. La retribución y los beneficios afectan a la productividad y la felicidad de los empleados, así como a la capacidad de su organización para alcanzar eficazmente sus objetivos. Le conviene asegurarse de que sus empleados reciban una compensación creativa y conozcan sus beneficios. Equidad La equidad o justicia se ha mencionado como un componente clave en la creación de un sistema de compensación exitoso. Puede definirse de las tres maneras siguientes: La equidad en el lugar de trabajo se refiere a la percepción de que todos los empleados de una organización son tratados de manera justa La equidad salarial externa existe cuando los empleados de una organización perciben que son recompensados de manera justa en relación con aquellos que realizan trabajos similares en otras organizaciones La equidad salarial interna existe cuando los empleados de una organización perciben que son recompensados de manera justa de acuerdo con el valor relativo de sus trabajos dentro de una organización La percepción de inequidad o injusticia, ya sea externa o interna, puede resultar en una baja moral y en la pérdida de la efectividad organizacional. Por ejemplo, si los empleados sienten que se les compensa injustamente, pueden restringir sus esfuerzos o abandonar la organización, perjudicando el rendimiento general de la misma. Equidad interna "La equidad interna existe cuando los empleados de una organización perciben que están siendo recompensados de forma justa de acuerdo con el valor relativo de sus puestos de trabajo dentro de una organización". Otra forma de expresarlo es decir que la percepción de una persona sobre sus responsabilidades, recompensas y condiciones de trabajo se considera justa o equitativa cuando se compara con la de otros empleados en puestos similares de la misma organización. Se tienen en cuenta factores como el nivel de competencias, el esfuerzo y la responsabilidad de la función, así como las condiciones de trabajo. Un estudio de equidad interna puede determinar si existe igualdad salarial entre puestos similares y si todas las funciones de la organización se rigen por las mismas directrices de compensación. Por lo general, a cada función se le asigna un rango salarial con los correspondientes criterios que determinan en qué lugar del rango debe situarse un empleado. Una agencia puede emplear a varios trabajadores sociales para trabajar con grupos de clientes similares. Si se revisa el salario de cada empleado y se compara con el de otros que desempeñan la misma función, se podrá determinar si existe equidad interna. Esto no significa que todos los empleados cobren lo mismo, sino que se les paga de forma justa en relación con el resto del personal que desempeña la misma función. Las diferencias salariales pueden basarse en la formación, la experiencia, los años de servicio o el nivel de responsabilidad. Equidad externa "La equidad externa existe cuando los empleados de una organización perciben que están siendo recompensados de forma justa en relación con aquellos que realizan trabajos similares en otras organizaciones". Existe equidad externa cuando las tarifas salariales de una organización son al menos iguales a las tarifas medias del mercado o del sector de la organización. Los empresarios quieren asegurarse de que pueden pagar lo necesario para encontrar, mantener y motivar a un número adecuado de empleados cualificados. Es fundamental crear una estructura de compensación que comience con un salario base competitivo. Los empleados también comparan sus funciones y su salario con los de otras organizaciones. Lamentablemente, no siempre se comparan con organizaciones de tipo similar o incluso del mismo sector. Por lo general, los empleados consideran</w:t>
      </w:r>
    </w:p>
    <w:p>
      <w:r>
        <w:rPr>
          <w:b/>
          <w:color w:val="FF0000"/>
        </w:rPr>
        <w:t xml:space="preserve">id 61</w:t>
      </w:r>
    </w:p>
    <w:p>
      <w:r>
        <w:rPr>
          <w:b w:val="0"/>
        </w:rPr>
        <w:t xml:space="preserve">Ha publicado cifras que muestran un retraso de 400.000 viviendas potenciales que tienen permiso de planificación pero que aún no se han construido. Afirma que estos datos "demuestran de forma concluyente" que el sistema de planificación no está frenando el desarrollo. La coalición, que ha sufrido una remodelación esta semana, busca formas de impulsar la economía y acabar con la actual recesión. El Primer Ministro, David Cameron, y el Viceprimer Ministro, Nick Clegg, han anunciado que 16.500 personas que compran una vivienda por primera vez recibirán ayuda para acceder a ella gracias a la ampliación del programa FirstBuy. En el marco de este programa, los posibles propietarios de viviendas sin depósito reciben un préstamo de capital de hasta el 20% del precio de compra. Hace apenas unos meses, el Gobierno reescribió todo el marco de planificación de Inglaterra, tras la feroz resistencia inicial de los defensores del campo. Ahora los ministros quieren introducir nuevos cambios en la planificación de Inglaterra en un intento de impulsar la construcción de viviendas y reactivar la economía. Los anuncios se producen en un momento en que la economía sigue languideciendo y la recesión dura ya más de nueve meses. El sector de la construcción se ha comportado especialmente mal. El Sr. Cameron dijo: "Este Gobierno se toma en serio los planes para ayudar a los ciudadanos a construir nuevas viviendas y reactivar la economía. "Estamos decididos a acabar con la burocracia que nos frena. Eso empieza por quitarnos de encima a los planificadores, por apoyar a las empresas que tienen la ambición de expandirse y por satisfacer las aspiraciones de las familias que quieren comprar o mejorar una vivienda". En el programa Daybreak de la ITV dijo que los promotores se veían frenados por las "muchas obligaciones" que tienen de construir viviendas asequibles. Análisis De los que suelen quejarse más de la "crisis de la vivienda", una reacción sorprendentemente positiva. Es cierto que a algunas organizaciones empresariales les hubiera gustado ver una acción más radical para acelerar la planificación. Pero, tras la batalla sobre el marco nacional a principios de este año, el Gobierno ha evitado otra confrontación a gran escala. Así que este programa retoca las normas y se centra en áreas específicas que se consideran un obstáculo para los constructores. Las asociaciones de viviendas pensaban que el Gobierno iría mucho más lejos, eliminando los requisitos de construcción de viviendas asequibles. También están encantados con los miles de millones adicionales para la inversión. Pero muchos siguen diciendo que será la economía, y no las iniciativas del Gobierno, la que determinará en última instancia el número de viviendas que se construyan. Según los planes del Gobierno, si los promotores pueden demostrar que estos requisitos hacen que un terreno sea inviable desde el punto de vista comercial, se eliminarán las condiciones. Se realizará una consulta de un mes de duración para permitir a los propietarios de viviendas y a las empresas, durante un periodo de tres años, la construcción de ampliaciones mucho mayores que las actuales sin necesidad de permiso de obras. Los nuevos derechos de desarrollo permitidos facilitarían la instalación de invernaderos y ampliaciones de desvanes sin tener que pasar por semanas de burocracia urbanística. Si los planes salen adelante, el permiso de obras completo -necesario para las ampliaciones de más de tres o cuatro metros desde la pared trasera de cualquier vivienda- sólo será necesario para las que superen los 8 metros en el caso de las viviendas unifamiliares y los 6 metros en el resto. Se mantendrán las normas que limitan las ampliaciones a un máximo del 50% del jardín de la vivienda. El Secretario de Estado para las Comunidades, Eric Pickles, declaró a la BBC que los cambios en las normas de ampliación beneficiarían tanto a los negocios locales como a los propietarios de viviendas, ya que se necesitarían nuevas alfombras y mobiliario para ellos. Las empresas podrán ampliar las tiendas en 100 metros cuadrados y las unidades industriales en 200 metros cuadrados. También habrá 300 millones de euros de financiación adicional para proporcionar hasta 15.000 viviendas asequibles y volver a poner en uso 5.000 viviendas vacías. Los conservatorios no son un plan económico" En su intervención en el programa BBC Breakfast, Nick Clegg dijo que el Gobierno estaba presentando un "gran conjunto de medidas" para impulsar la construcción de viviendas, pero aceptó que algunas de las propuestas serían controvertidas. "Tenemos una crisis real. No estamos empleando a suficientes personas en el sector de la construcción. El sector de la construcción lo ha pasado muy mal. "No estamos construyendo suficientes viviendas. No estamos construyendo suficientes viviendas asequibles. Tenemos que tomar algunas de estas difíciles decisiones -sí, incluso con cierta controversia en torno a ellas- para conseguir que Gran Bretaña construya". La Federación Nacional de la Vivienda, que representa a las asociaciones de vivienda de Inglaterra, acogió con satisfacción el paquete de medidas como "un gran paso adelante" con "el potencial de transformar el mercado de la vivienda". "Proporcionará viviendas a algunos de los millones de familias que están en lista de espera, creará puestos de trabajo y dará a la economía británica una inyección de energía con una velocidad y eficacia que pocos sectores pueden igualar", dijo el grupo. Por su parte, el líder laborista Ed Miliband y el canciller en la sombra Ed Balls lanzaron un ataque a la trayectoria económica de la coalición y expusieron lo que consideran</w:t>
      </w:r>
    </w:p>
    <w:p>
      <w:r>
        <w:rPr>
          <w:b/>
          <w:color w:val="FF0000"/>
        </w:rPr>
        <w:t xml:space="preserve">id 62</w:t>
      </w:r>
    </w:p>
    <w:p>
      <w:r>
        <w:rPr>
          <w:b w:val="0"/>
        </w:rPr>
        <w:t xml:space="preserve">Creemos que una vida debe ser celebrada. Y Scattering Ashes está aquí para ofrecerle buenos y sencillos consejos e ideas sobre qué hacer con las cenizas de cremación. Depende de usted si desea conservar las cenizas del funeral en una urna de cremación o esparcirlas. Estamos aquí para informarle de la gran variedad de opciones que existen para elegir y ayudarle a sentirse seguro de su elección. En el Reino Unido la mayoría de la gente opta por ser incinerada en lugar de ser enterrada, de hecho más del setenta por ciento de nosotros. Hoy en día, la mayoría de nosotros nos llevamos las cenizas a casa en lugar de dejarlas esparcidas en el jardín del recuerdo. ¿Qué se hace entonces con las cenizas incineradas? Esparcir las cenizas es una opción, pero ¿cuáles son las normas? Enterrar las cenizas es otra, pero ¿dónde está permitido? Conservar algunas o todas las cenizas también es una opción, pero ¿en qué? Puede elegir esparcir o enterrar sus cenizas funerarias en el campo, en la naturaleza o en su jardín, dentro de lo razonable, es su decisión. Scattering Ashes está aquí para ayudarle a ver todas las opciones para decidir lo que es mejor para usted.</w:t>
      </w:r>
    </w:p>
    <w:p>
      <w:r>
        <w:rPr>
          <w:b/>
          <w:color w:val="FF0000"/>
        </w:rPr>
        <w:t xml:space="preserve">id 63</w:t>
      </w:r>
    </w:p>
    <w:p>
      <w:r>
        <w:rPr>
          <w:b w:val="0"/>
        </w:rPr>
        <w:t xml:space="preserve">La hermana de uno de los pilotos cuyo avión fue secuestrado el 11 de septiembre dijo que es indignante que el juez militar fallara a favor de los sospechosos de terrorismo permitiéndoles llevar ropa de camuflaje dentro de la sala. El margen de maniobra que el juez concedió a los terroristas acusados se produce durante el segundo día de las decisiones previas al juicio en el caso contra Khalid Sheikh Mohammed, el presunto cerebro de los ataques con aviones secuestrados y sus cuatro presuntos conspiradores de Al Qaeda. La solicitud de un código de vestimenta diferente se debe a que los hombres quieren presentarse como soldados durante el juicio, una medida que, según Burlingame, demuestra que su intención es promover su causa violenta. Tratan de utilizar su situación para reunir a los yihadistas en todo el mundo y eso pone en peligro a las tropas estadounidenses", dijo. Si estos acusados fueran miembros del Klu Klux Klan y fueran juzgados por matar a una familia negra, por quemar su casa, ¿se les permitiría llevar sus uniformes del Klan en el tribunal para mostrar su solidaridad con sus compañeros del Klan? Me es indiferente lo que lleven puesto. Si eligen llevar esto sólo perjudican su propio caso. Aunque puede que eso sea lo que quieran. Hay varios de ellos que probablemente agradecerían una sentencia de muerte para convertirse en "mártires". Me es indiferente lo que lleven. Si eligen llevar esto sólo perjudican su propio caso. Aunque puede que eso sea lo que quieran. Hay varios de ellos que probablemente agradecerían una sentencia de muerte para convertirlos en "mártires". Ojalá. El juicio de Saddam Hussein fue bastante abierto. Los Estados Unidos deberían poder hacer lo mismo. Entonces deberían estar con los uniformes que usaron para perpetrar los ataques: ropa de civil. Si se les televisa con ropa de camuflaje, muchos en el mundo musulmán tendrán la impresión de que son soldados, cuando no lo son. Entonces deberían llevar los uniformes que utilizaron para perpetrar los atentados: ropa de civil. El hecho de que se les televise con camuflaje sólo hace que muchos en el mundo musulmán tengan la impresión de que son soldados cuando no lo son. Los insurgentes de Irak y Afganistán parecían vestir igual. ¿Qué diferencia hay si se les considera soldados o no? Como si los soldados no hubieran hecho cosas escandalosas igual de malas en el pasado. Entonces deberían ir con los uniformes que utilizaron para perpetrar los atentados: ropa de civil. Televisados en camuflaje sólo deja la impresión para muchos en el mundo musulmán de que son soldados cuando no lo son. No hay tanta gente tonta en el mundo musulmán como en el suyo. Los insurgentes de Irak y Afganistán parecían vestir igual. ¿Qué diferencia hay en que se les considere soldados o no? Como si los soldados no hubieran hecho cosas escandalosas igual de malas en el pasado.</w:t>
      </w:r>
    </w:p>
    <w:p>
      <w:r>
        <w:rPr>
          <w:b/>
          <w:color w:val="FF0000"/>
        </w:rPr>
        <w:t xml:space="preserve">id 64</w:t>
      </w:r>
    </w:p>
    <w:p>
      <w:r>
        <w:rPr>
          <w:b w:val="0"/>
        </w:rPr>
        <w:t xml:space="preserve">Cómo tener unas fantásticas vacaciones en casa Tomar unas vacaciones cerca de casa no tiene por qué ser como ganar el premio gordo. He aquí cómo hacerlas súper divertidas. Haz que tus vacaciones sean especiales Dorothy tenía razón cuando decía: "No hay lugar como el hogar", especialmente en estos tiempos de precios altos de la gasolina y presupuestos familiares ajustados. Las "staycation" son un nuevo tipo de escapada que está redefiniendo lo que son las vacaciones. Las familias de todo el mundo se han puesto manos a la obra, dice el padre Paul Tocknell, que junto con su mujer, Holly, ha creado Staycation Ideas, un sitio en el que las familias comparten ideas para vivir aventuras en familia cerca de casa. La idea no es quedarse en casa sin hacer nada, sino vivir una nueva aventura familiar sin las largas horas de viaje por carretera o en avión. ¿No se te ocurre nada que hacer? Se sorprenderá de las posibilidades, desde explorar un laberinto o hacer el suyo propio hasta visitar un festival de un pueblo cercano. Sigue leyendo para saber más. Motherboard es una fuente de grandes ideas, información e inspiración para las mujeres. Su combinación única de inteligencia de madre a madre y consejos prácticos celebra los éxitos -y resuelve los retos- de la vida familiar en el ajetreado mundo actual. Boletín Life Made Better Si lo tienes en mente, está en el boletín semanal GRATUITO Life Made Better de Motherboard que es por y para ti. Inscríbete hoy para que te escuchen y para obtener inspiración, ideas y secretos que puedes utilizar cada día</w:t>
      </w:r>
    </w:p>
    <w:p>
      <w:r>
        <w:rPr>
          <w:b/>
          <w:color w:val="FF0000"/>
        </w:rPr>
        <w:t xml:space="preserve">id 65</w:t>
      </w:r>
    </w:p>
    <w:p>
      <w:r>
        <w:rPr>
          <w:b w:val="0"/>
        </w:rPr>
        <w:t xml:space="preserve">Nuevos trucos: El CIO de BNY Mellon Ahora se oye a menudo decir cosas como "la tecnología es el banco", pero la tecnología ha sustentado la banca durante tanto tiempo que ha sido así durante mucho, mucho tiempo. Con la llegada de los teléfonos inteligentes y de Internet móvil, los bancos se ven a veces en el papel de dinosaurios, luchando por seguir el ritmo. Suresh Kumar podría discrepar. Fue nombrado director de información para los mercados financieros y los servicios de tesorería de BNY Mellon, y su filial Pershing, en abril de este año, tras haberse incorporado a la empresa en 1986. Cuando se trata de mantenerse al día con la tecnología, Kumar se siente bastante cómodo. "El tiempo que tardamos en poner en marcha el iPhone fue una semana desde que Apple lanzó el producto", dice. Es cierto que se trataba de una oferta basada en el navegador, pero poco después llegó una aplicación nativa a través de la AppStore de Apple. Además, los conocimientos técnicos que hay detrás de esa capacidad no son nada nuevo, al menos en cuanto al enfoque que el banco da a la tecnología, dice. "Pusimos en marcha SOA en 1994. En aquella época se llamaba arquitectura orientada a mensajes o middleware. Nos lo tomamos muy en serio y lo implementamos en nuestro negocio de Pershing, así que cuando llegó Internet en 1996 estábamos bien preparados para poder reutilizar toda esa lógica y adaptarnos a cualquier nueva interfaz que apareciera, ya sea el iPhone o el iPad", dice. "No se trata sólo de un conocimiento teórico, sino de algo que ejecutamos bastante bien y pudimos pasar de ser una oferta de servicios institucionales a una oferta de servicios minoristas, con el mismo marco tecnológico. Tenemos 2.400 servicios en ese marco". A partir de esa base, hay mucho más: "A medida que la tecnología cambiaba -pasamos del mundo cliente-servidor, C/C++, Unix, al mundo más Internet, y ahora móvil- hemos podido proteger la inversión que hicimos durante todos estos años gracias a esta capa. No hemos tenido que reconstruir nada: lo único que hemos tenido que hacer es cambiar la capa de presentación", afirma. Kumar argumenta que también permite a la empresa hacer frente a otro problema al que se enfrentan las grandes empresas: la agregación de sistemas a través de las fusiones y adquisiciones a lo largo de los años. "Tenemos un grupo diverso de empresas que han sido adquiridas a lo largo del tiempo", dice. Eso supone el reto de que tenemos más de un sistema informático, más de lo que nos gustaría, pero lo bueno es que tienes un conjunto diverso de personas con diferentes habilidades y puntos de vista, y una de las cosas que estamos tratando de hacer es asegurarnos de que podemos aprovechar eso". El enfoque de la SOA permite al banco centrarse en los aspectos más inmediatos y en los más mesurados. "Como empresa hemos crecido orgánicamente, y queremos tomarnos el tiempo necesario para digerir las adquisiciones que hemos hecho, y simplificar nuestros procesos para alcanzar la excelencia operativa. Ahora mismo, si algo ha dicho la empresa es que no vamos a contemplar más adquisiciones hasta que hayamos digerido lo que ya tenemos. Para mí eso es una ventaja: poder tomarse el tiempo necesario para poner en marcha la arquitectura", afirma. "No es práctico para nosotros pensar que podemos reescribir todos los sistemas que necesitamos, pero existe la oportunidad de eliminar los sistemas redundantes. Tener una arquitectura empresarial adecuada pone de relieve los sistemas que hacen las mismas cosas, y tener una arquitectura tecnológica adecuada nos permite facilitar la modernización de la tecnología de cara al cliente y cambiar los sistemas subyacentes según nuestros propios plazos. Creo que es relativamente fácil de hacer, y desde la perspectiva del cliente, pueden ver el progreso que estamos haciendo". Pasando a la siguiente evolución de la tecnología, Kumar afirma: "Hay diferentes capas que pueden virtualizarse. Estamos optando no sólo por ocuparnos de la infraestructura como servicio, sino por la plataforma como servicio: tenemos la pila completa -hardware, sistema operativo, base de datos, servidor de aplicaciones y todo el camino hasta la capa de presentación-, así como los servicios comunes". Al igual que el marco SOA ha permitido al banco adoptar nuevas plataformas a medida que iban apareciendo, este enfoque da sus frutos en términos de desarrollo de aplicaciones y servicios innovadores. "Lo que queremos reducir es el tiempo incremental que tarda la gente en aprovisionar servidores aprovechando la nube. Tradicionalmente puede llevar meses; nosotros queremos poder hacerlo en minutos", dice Kumar. "Hoy ese entorno está en pruebas y es interesante ver la potenciación que da. Claro que reduce el tiempo</w:t>
      </w:r>
    </w:p>
    <w:p>
      <w:r>
        <w:rPr>
          <w:b/>
          <w:color w:val="FF0000"/>
        </w:rPr>
        <w:t xml:space="preserve">id 66</w:t>
      </w:r>
    </w:p>
    <w:p>
      <w:r>
        <w:rPr>
          <w:b w:val="0"/>
        </w:rPr>
        <w:t xml:space="preserve">Una visita a (Surfers) Paradise Hay una marca universal de ciudad que se enorgullece de su chabacanería, incluso comercia con ella. El marketing de esta ciudad alterna probablemente entre "Diversión familiar sana" y "¡Chicas, chicas, chicas!".  Estados Unidos tiene Miami, España tiene Málaga y en Australia tenemos Surfers Paradise, sede de los "3 grandes" parques temáticos, de otros parques temáticos (menos grandes), de la Semana de las Escolares, de Meter Maids y de innumerables jubilados bronceados. Situado a una hora en coche al sur de Brisbane, en una preciosa franja de bosque tropical (oportunamente rebautizada como "Costa de Oro"), Surfers Paradise es uno de los destinos vacacionales más populares de Australia. La familia de casi todo el mundo ha hecho la peregrinación al menos una vez, incluida la mía, y, al no haber vuelto desde entonces, en mi mente todavía era 1993 en la Costa de Oro: mis hermanos y yo con chándales de neón a juego (para que mamá no nos perdiera), alucinando con la atracción de los Gremlins en Movie World y esperando coger un koala. Para ser sincero, me alegré de dejarlo así, pero entonces, en medio de un sombrío invierno en Melbourne, mi compañero Sean sugirió que volviéramos. Sería una buena serie de fotos, insistió, y podríamos jugar al minigolf de temática egipcia. Después de convencerme, actuamos con rapidez, reservamos una habitación de hotel barata y en poco tiempo estábamos descendiendo al aeropuerto de Gold Coast con Surfers Paradise extendiéndose estrechamente debajo de nosotros; los rascacielos estaban tan cerca del mar que bien podrían haber estado en la playa. Y así, sin más, estábamos en el centro de Surfers Paradise. Pasamos la primera media hora deambulando, aturdidos e hiperactivos, mirando los altos edificios que contrastaban extrañamente con las tranquilas calles fuera de temporada. Había muchas tiendas de souvenirs, no pudimos encontrar ningún sitio donde comprar sándwiches (sólo hamburguesas), y observé el uso frecuente de "Mistral" en la señalización de las tiendas (para los que no sean expertos en tipografía, es la fuente del título de los años 80 de "Drive"). Pero nos divertimos. Nuestra barata habitación de hotel resultó ser muy agradable, soleada y justo enfrente de la playa, y cuando no estábamos nadando jugamos a juegos de arcade, visitamos el museo de cera de los años 60 (espeluznante, no vayas allí) y sí, hicimos muchas fotos. También encontramos un pequeño oasis entre el tiempo, que estoy deseando compartir la semana que viene. Hasta entonces, disfrutad de las fotos, que forman parte del próximo fanzine de Sean "GOLD". Comentarios: Cuando fui a Surfer's en 2001, los albergues ofrecían recorridos por los bares a 10 dólares, que por supuesto eran sórdidos, pero que probablemente eran la mejor inversión debido a los increíbles beneficios. Te daban 5 tickets de bebida gratis en el albergue. Luego, en el primer bar, te daban otros cinco tickets de bebida gratis. Al final de la noche eras el tipo que podía gritar fácilmente "La siguiente ronda la pago yo", sin soltar un céntimo.</w:t>
      </w:r>
    </w:p>
    <w:p>
      <w:r>
        <w:rPr>
          <w:b/>
          <w:color w:val="FF0000"/>
        </w:rPr>
        <w:t xml:space="preserve">id 67</w:t>
      </w:r>
    </w:p>
    <w:p>
      <w:r>
        <w:rPr>
          <w:b w:val="0"/>
        </w:rPr>
        <w:t xml:space="preserve">Después de haberlas aprobado todas, ésta es mi perspectiva sobre tres populares cualificaciones de gestión de proyectos: 1. 1. Profesional de la gestión de proyectos (PMP) Esta es la más difícil de obtener de las tres. No sólo requiere una cantidad significativa de experiencia en gestión de proyectos, sino que necesita una buena cantidad de tiempo de estudio. Hay que prever que se invertirán hasta tres años en obtener esta cualificación. A diferencia de muchas cualificaciones de gestión de proyectos de menor importancia, ofrece un enfoque muy detallado de la gestión de todos los aspectos de un proyecto. Según mi experiencia, los empleadores la infravaloran y, por tanto, puede que no aporte muchos beneficios con respecto a la obtención de una cualificación menor. 2. PRINCE2 Practitioner Se trata de una cualificación muy popular y solicitada por las empresas del Reino Unido. Aunque no es tan detallada como la PMP, proporciona un marco sólido para la gestión de proyectos. Un mito popular es que PRINCE2 es sólo para proyectos de TI, pero en realidad funciona para cualquier tipo de proyecto. La planificación basada en el producto es el núcleo fundamental del enfoque PRINCE2, un método para identificar los productos que contribuyen a la realización del proyecto. Según mi experiencia, a menudo forma parte de las cualificaciones necesarias para los puestos de trabajo de gestión de proyectos, pero tal vez por un valor percibido más que por una necesidad. 3. Certified Scrum Master (CSM) Es el más fácil de obtener de los tres. Se puede conseguir en una semana y requiere la asistencia a un curso de dos días y un examen de 35 preguntas de opción múltiple, necesitando 24 respuestas correctas para aprobar. Scrum es un marco ágil utilizado para desarrollar productos y organizar el trabajo. Se basa en ciclos cortos de menos de 30 días para crear una retroalimentación rápida y crear calidad. Scrum está ganando adeptos en muchos sectores de la industria y es especialmente adecuado para proyectos complejos. Para estudiar el tiempo invertido frente al valor obtenido debe ser el mejor. Varios nombres conocidos utilizan Scrum, y todavía hay un número relativamente pequeño de practicantes (171.314 en todo el mundo en mayo de 2012). Podría ser un buen diferenciador en su CV. Lo anterior es una muy buena visión general de la gran pregunta, ¿qué certificaciones de gestión de proyectos existen y qué valor añaden? Me gustaría saber cómo son Prince2 y Certified Scrum Master (CSM); por favor, aconséjame. ¿Se contradicen sus metodologías? ¿Cómo podrían trabajar en conjunto? No tiene sentido tener ambas certificaciones para luego descubrir que hay grandes diferencias entre ellas. Me cuesta encontrar un artículo de Certified Scrum Master que defina las bases de la metodología CSM. Con Prince2 claramente la planificación basada en el producto es lo fundamental. El Certified Scrum Master (CSM) trata del método ágil de desarrollo de productos Scrum. PRINCE2 y Scrum son bestias muy diferentes y ciertamente no se mezclan. PRINCE2 define un marco de trabajo muy al estilo cascada, mientras que Scrum trata de trabajar de forma iterativa con el cliente para alcanzar el mejor resultado posible. PRINCE2 habla de definir los requisitos y el alcance por adelantado antes de empezar a construir, mientras que Scrum trabaja a través de ciclos cortos de desarrollo (Sprints) refinando los requisitos a medida que avanza. Ambos métodos tienen su lugar y su valor. Tener un buen conocimiento de la gestión de proyectos tradicional en cascada (PRINCE2) y de la gestión ágil de proyectos (Scrum) puede ser muy útil y ofrecer muchas oportunidades a los gestores de proyectos contratados. Personalmente, trabajo en un entorno de cascada, pero puedo ver el valor de la agilidad para algunos proyectos en los que los requisitos son vagos, la respuesta del cliente "lo sabremos cuando lo veamos".</w:t>
      </w:r>
    </w:p>
    <w:p>
      <w:r>
        <w:rPr>
          <w:b/>
          <w:color w:val="FF0000"/>
        </w:rPr>
        <w:t xml:space="preserve">id 68</w:t>
      </w:r>
    </w:p>
    <w:p>
      <w:r>
        <w:rPr>
          <w:b w:val="0"/>
        </w:rPr>
        <w:t xml:space="preserve">Compromisos presupuestarios Presupuesto 2011: "El Gobierno trabajará con las provincias, los territorios, la Federación de Municipios Canadienses y otras partes interesadas para desarrollar un plan a largo plazo para las infraestructuras públicas que se extienda más allá de la expiración del plan Building Canada." Presupuesto 2012: "Juntos, exploraremos las orientaciones y prioridades generales de un nuevo plan que se centrará en las inversiones en infraestructuras que apoyen el crecimiento económico y la prosperidad a largo plazo." Un nuevo plan de infraestructuras El 30 de noviembre de 2011, el Gobierno de Canadá puso en marcha un proceso de participación dirigido por el Gobierno federal para desarrollar un plan a largo plazo para las infraestructuras públicas. Se trata de una oportunidad para dar un paso atrás y pensar estratégicamente en cómo las infraestructuras pueden apoyar mejor el crecimiento económico y hacer que nuestras comunidades sean más fuertes en el futuro. Visión general del proceso de participación El proceso de participación se desarrolla en tres componentes superpuestos: Balance de las ventajas de las inversiones Antes de mirar hacia el futuro, es importante hacer un balance de las inversiones pasadas Primera publicación publicada durante el lanzamiento del proceso de compromiso del plan a largo plazo, el 30 de noviembre: Las infraestructuras públicas modernas y eficientes son fundamentales para apoyar los objetivos económicos y medioambientales más importantes de Canadá y para construir comunidades fuertes y prósperas. La capacidad de las infraestructuras públicas para apoyar y adaptarse a los cambios, tendencias e interacciones en las dimensiones económica, medioambiental y comunitaria es una preocupación clave. Trabajar juntos Todos los niveles de gobierno reconocen la importancia de unas infraestructuras públicas sólidas y su contribución a una economía más fuerte, una mejor calidad de vida y un medio ambiente más limpio. Los gobiernos provinciales, territoriales y municipales desempeñan un papel destacado en la planificación, el desarrollo, la construcción, la explotación y el mantenimiento de la mayoría de las infraestructuras públicas de Canadá. Canadá cuenta con más de un millón de kilómetros de carreteras de dos carriles equivalentes, incluido un sistema interconectado de carreteras nacionales: En 2011, las exportaciones por valor de 149.000 millones de dólares y las importaciones por valor de 162.000 millones de dólares se transportaron por carretera entre Canadá y Estados Unidos; esto representa el 56% del comercio entre los dos países o el 35% del comercio mundial total de Canadá. Amplios beneficios vinculados a importantes inversiones en carreteras por parte de todos los órdenes de gobierno: Desde 2006, se han mejorado más de 2.600 km de la NHS (es decir, el 12% de su longitud total), elevando la calificación del estado de sus pavimentos a "buena" . Desde 2007, 700 de los 8.700 puentes que forman parte de la NHS son ahora nuevos o han sido objeto de una importante rehabilitación. La edad media de las carreteras en Canadá es significativamente menor que hace una década, pasando de 17 años en 2000 a 13 años en 2010. De 2007 a 2009, las autoridades canadienses registraron un importante descenso del 20% (de 2.761 a 2.209) en el número de víctimas mortales por colisión en carretera, su nivel más bajo en casi seis décadas. Aguas residuales: Cuenca de los Grandes Lagos y del San Lorenzo Esta cuenca ha sido una prioridad clave para las infraestructuras del gobierno federal: Es uno de los mayores sistemas hídricos del mundo: drena más de las reservas de agua dulce de la Tierra. Millones de canadienses dependen de ella para el agua potable, el empleo, el turismo y el ocio, el transporte y el comercio (más de 180 millones de toneladas métricas de carga viajan por el San Lorenzo cada año, llevando mercancías hacia y desde América del Norte). En 1972 se firmó el Acuerdo sobre la Calidad del Agua de los Grandes Lagos entre Canadá y Estados Unidos, en el que se establecía el compromiso de restaurar y mantener la salud del ecosistema de la cuenca de los Grandes Lagos. En Canadá se identificaron 17 Áreas de Preocupación o "hotspots" El Gobierno de Canadá ha comprometido más de 274 millones de dólares para proyectos de aguas residuales en las Áreas de Preocupación a través de varios de sus programas. Desde 2007, Canadá ha destinado más de 1.000 millones de dólares a más de 700 proyectos de aguas residuales en la red de los Grandes Lagos y el San Lorenzo, y se han destinado otros 350 millones de dólares a proyectos de infraestructuras de aguas residuales a través del Fondo del Impuesto sobre el Gas. Identificación de las prioridades en materia de conocimientos Trabajamos con socios y partes interesadas, así como con expertos técnicos y académicos para examinar y construir nuestros conocimientos en torno a cinco temas: Estamos construyendo el conocimiento técnico y político para informar el desarrollo de un plan a largo plazo mediante: la realización de nuevas investigaciones y la creación de un centro de referencia en línea para los estudios de infraestructura existentes; dirigiendo un comité de dirección para guiar la construcción de conocimientos - La Federación de Municipios Canadienses y la Asociación Canadiense de Administradores Municipales se sientan en este comité. Infraestructuras y economía Comprender cómo la inversión en infraestructuras apoya el crecimiento económico y garantizar que el sector de las infraestructuras de Canadá cuente con las competencias y la mano de obra adecuadas para satisfacer la demanda futura. Este tema explora temas en torno a la infraestructura y la productividad y la infraestructura y la economía del conocimiento . Lo que hemos escuchado sobre la infraestructura y la economía Canadá ha tenido un mejor desempeño que la mayoría de las otras economías del G-7 durante y después de la recesión mundial y tiene el mayor crecimiento de la renta real per cápita entre el G-7 en el último decenio.</w:t>
      </w:r>
    </w:p>
    <w:p>
      <w:r>
        <w:rPr>
          <w:b/>
          <w:color w:val="FF0000"/>
        </w:rPr>
        <w:t xml:space="preserve">id 69</w:t>
      </w:r>
    </w:p>
    <w:p>
      <w:r>
        <w:rPr>
          <w:b w:val="0"/>
        </w:rPr>
        <w:t xml:space="preserve">Occidente quiere quedarse con el resto del petróleo de Sudán Hace menos de un año, Sudán se dividió en dos tras décadas de apoyo de Estados Unidos al sur secesionista. Sudán del Sur, recién independizado y profundamente empobrecido, se ha apoderado de gran parte de lo que queda de los campos petrolíferos del Norte. El Sur se niega a volver a sus fronteras, a pesar de la amplia denuncia internacional, una audacia inconcebible sin la connivencia de Estados Unidos. La campaña para cercenar más territorio de la nación africana de Sudán está en pleno apogeo. Sudán del Sur, que constituía un tercio del país hasta que se independizó, se apoderó el año pasado de la ciudad petrolera de Heglig, en el lado norte de la frontera con Sudán, y se niega a los llamamientos internacionales para que se retire. La región de Heglig contiene la mitad de los campos petrolíferos que quedan en Sudán. La mayor parte del petróleo del país fue a parar a Sudán del Sur cuando el país se dividió. Pero los campos de Heglig pertenecen indiscutiblemente a Sudán del Norte, ya que fueron adjudicados al gobierno de Jartum por un Tribunal Permanente, en 2009. Sin embargo, Sudán del Sur se niega a volver a sus fronteras, y sus generales hablan de marchar hasta Jartum. La Unión Europea califica de "completamente inaceptable" la toma de territorio del norte por parte de Sudán del Sur, y el Secretario General de las Naciones Unidas, Ban Ki-moon, expresó su "grave preocupación" directamente al presidente sursudanés, Salva Kiir. Pero el presidente Kiir, que lleva un característico sombrero de vaquero que le regaló el presidente Bush en 2006, respondió a gritos al jefe de la ONU: "No estoy bajo su mando". Entonces, ¿quién tiene influencia en Sudán del Sur? En su inmensa mayoría, Estados Unidos, que apoyó el movimiento secesionista de Sudán del Sur durante más de una generación y que hizo que la opinión africana e internacional aceptara el desmembramiento del que había sido el mayor país del continente. Fue un trago especialmente amargo para esa Unión Africana, cuyo predecesor, la Organización de Estados Africanos, declaró en 1964 que había que dejar en paz las fronteras nacionales dejadas por los colonialistas. Los estadistas fundadores de África temían que la manipulación de las fronteras expusiera al continente a las intrigas extranjeras, ya que los europeos y los norteamericanos agitaban los movimientos secesionistas a su favor. Ese momento ha llegado plenamente. Tan pronto como Sudán del Sur se declaró independiente, el presidente Obama ideó una excusa para trasladar las fuerzas especiales de Estados Unidos al país, uno de los más pobres de la Tierra, si no se cuenta el petróleo. Los boinas verdes operan ahora en Sudán del Sur y en las vecinas Uganda, Congo y República Centroafricana. El dinero estadounidense mantiene al ejército sudanés equipado y pagado. Y el presidente Kiir se reunió con Obama hace sólo dos semanas. El comunicado de prensa oficial sobre sus conversaciones decía que Obama había expresado su preocupación por las tensiones entre el Norte y el Sur, y "subrayó la importancia de... alcanzar un acuerdo sobre el petróleo". Pues bien, parece que Obama y el presidente Kiir, con sombrero de vaquero, llegaron a su propio acuerdo: apoderarse de los campos petrolíferos del Norte. Sudán del Sur es un estado cliente de Estados Unidos que debe su independencia a Estados Unidos, a los europeos y a Israel, que estuvo profundamente implicado en la guerra civil sudanesa. Es inconcebible que Sudán del Sur desafíe a las Naciones Unidas y a la Unión Europea para invadir Sudán del Norte y apoderarse de la mitad de sus reservas de petróleo sin la connivencia de Estados Unidos. La embajadora de Estados Unidos ante la ONU, Susan Rice, que lleva pidiendo la cabeza del presidente sudanés al-Bashir desde que George Bush estaba en el cargo, fingirá que está "preocupada" por los enfrentamientos entre los dos Sudanes, y lo mismo hará Obama. Pero los Estados clientes de Estados Unidos, como Sudán del Sur, no invaden a sus vecinos sin la bendición de Washington. Se puede contactar con el editor ejecutivo de BAR, Glen Ford, en Glen.Ford@BlackAgendaReport.com. Contenido relacionado: Estados Unidos ha dicho que podría retirar a Sudán de su lista de estados patrocinadores del terrorismo si el gobierno de Jartum reconoce el resultado del referéndum del sur sobre la separación del norte. "En caso de que el referéndum se lleve a cabo con éxito y los resultados sean reconocidos por el gobierno, el presidente Obama indicaría su intención de iniciar el proceso de retirada", dijo el martes Princeton Lyman, principal negociador de EEUU con Sudán.... TRIPOLI, Libia (Reuters) - El líder libio Moammar Gadhafi acusó el domingo al</w:t>
      </w:r>
    </w:p>
    <w:p>
      <w:r>
        <w:rPr>
          <w:b/>
          <w:color w:val="FF0000"/>
        </w:rPr>
        <w:t xml:space="preserve">id 70</w:t>
      </w:r>
    </w:p>
    <w:p>
      <w:r>
        <w:rPr>
          <w:b w:val="0"/>
        </w:rPr>
        <w:t xml:space="preserve">Cómo entablar una conversación trivial y mantenerla fluida Comentarios desactivados en Mientras que muchas personas se sienten bastante cómodas hablando con otras, incluso con desconocidos, otras tienen dificultades para entablar una conversación trivial. La mayoría de las situaciones sociales comienzan con una charla trivial, lo que hará que la conversación fluya en otra dirección. Sin embargo, si usted es una de esas personas que no tiene ni idea de por dónde empezar con la charla trivial, los siguientes consejos pueden ayudarle. Hable de su entorno Tenga en cuenta que, independientemente de lo que esté haciendo, la otra persona está en el mismo lugar que usted. Por lo tanto, esto puede ofrecerle algo de lo que hablar. Mire a su alrededor. Incluso si simplemente estás esperando en la cola de un restaurante de comida rápida, puedes comentar lo larga que es la cola o lo buenas que están las patatas fritas. Procura tener una actitud agradable y desenfadada. Cuando inicies una conversación de este tipo, es más que probable que los demás te respondan. Lo más probable es que la otra persona también ofrezca un comentario casual, y así se habrá iniciado una conversación. A partir de ahí, todo es mucho más fácil. Si la otra persona se limita a sonreír, pero no hace ningún comentario, no te sientas frustrado. Devuelva la sonrisa y pase a otra persona. Pregunte sobre sus intereses personales Pregúntese qué le gustaría saber de la otra persona. Aunque en ningún caso debe preguntar demasiado en una conversación inicial, elija un tema general sobre el que preguntarle. Pregúntale dónde trabaja o qué le gusta hacer en su tiempo libre. Si te fijas en un anillo de boda en el dedo de la persona, pregúntale si tiene hijos. Todas estas cosas pueden servir para iniciar una conversación. Pregúntale por su día La mayoría de las personas aprecian que se les pregunte por ellos en un tono amistoso. Por eso, siempre puedes preguntarles cómo les va o cómo les ha ido el día. Por ejemplo, puedes preguntar a un cajero si ha estado muy ocupado hoy. Esto es una buena manera de romper el hielo, y la otra persona suele decir algo, aunque sea un pequeño comentario. Además, cuando se utiliza esta táctica para entablar una conversación trivial, la otra persona suele sonreír. Esto se debe a que les has hecho sentir que realmente te preocupas por su bienestar. Cuando la gente se siente así de bien durante un comentario inicial, suele ser mucho más fácil mantener la conversación. Comenta los acontecimientos recientes A muchas personas les interesan las noticias y les gusta estar al día de lo que ocurre en el mundo en ese momento. Dicho esto, puede preguntarles algo como "¿Has leído en los periódicos lo de tal o cual cosa?". Otra buena pregunta para empezar es: "¿Has visto las noticias esta mañana?". Cualquiera de estas preguntas suele dar pie a una buena conversación. Sin embargo, cuando utilices este método para iniciar una charla, ten en cuenta que debes evitar hablar de temas que puedan ofender a alguien. Sin embargo, si ya has charlado antes con la misma persona y sabes que ciertos temas no le molestarán, entonces no dudes en charlar. A veces, los temas controvertidos pueden servir para romper el hielo, pero asegúrate de que la otra persona tiene los mismos puntos de vista que tú. Si sigues estos útiles consejos, descubrirás que entablar una conversación trivial puede ser bastante fácil e incluso agradable. Intenta practicar algunos de estos métodos con algunos de tus amigos cercanos y pronto descubrirás que iniciar conversaciones de poca monta es mucho más fácil de lo que pensabas.</w:t>
      </w:r>
    </w:p>
    <w:p>
      <w:r>
        <w:rPr>
          <w:b/>
          <w:color w:val="FF0000"/>
        </w:rPr>
        <w:t xml:space="preserve">id 71</w:t>
      </w:r>
    </w:p>
    <w:p>
      <w:r>
        <w:rPr>
          <w:b w:val="0"/>
        </w:rPr>
        <w:t xml:space="preserve">Share This Masters of the Universe Classics: He-Man Review Recientemente he estado produciendo contenido independiente pagado para Action Figure Resource , un sitio de coleccionismo de juguetes fundado por el Sr. Colin Dorman. Suelen ser textos y acompañados de audio y vídeo. He creado una sección aquí en Gonzo Planet para mostrar estos contenidos, tanto como una cartera en línea y como una forma de promover AFR a mi audiencia. Dirígete a la página web de Colin para ver su revista digital, suscríbete a su canal en YouTube si quieres ver más de estos vídeos y, por supuesto, si quieres conservar el trabajo de este particular freelance, estoy disponible ahora mismo. Envíeme un correo electrónico y podemos discutir su proyecto. -Alex Shaw El sitio es Mattycollector.com, que es el punto de venta por correo de Mattel de figuras de acción especializadas de tirada limitada para coleccionistas. A través de ella venden DC Universe, WWE Wrestling, Ghostbusters y su propia línea Masters of the Universe Classics. Los que tengan más de treinta años recordarán la serie original de 1982, cuyos orígenes estaban ligados a la película de Schwarzenegger sobre Conan. Resulta que las ideas se habían trazado varios años antes de que surgiera la película y He-Man es un personaje influenciado por el cimmerio de Robert E. Howard, pero no basado directamente en él. La línea tuvo un gran éxito, gracias a la campaña de marketing y a la larga serie de animación. Probablemente mis primeros juguetes fueron figuras de He-Man y me encantaban todos, incluso el Skeletor al que le torcí la cintura tantas veces que se le cayeron las piernas. Uno de los mejores aspectos de la línea original desde el punto de vista comercial era la facilidad con la que los fabricantes podían crear nuevos personajes mezclando y combinando diferentes piernas, brazos, cabezas, armas y armaduras para adaptarlos a nuevos conceptos artísticos y personajes, casi todos ellos con su propia característica única, como las herramientas de brazos intercambiables de Trap-Jaw, el flocado de Moss Man y, por supuesto, el olor de Stinkor. El guionista de Batman, Paul Dini, formaba parte del equipo que realizó el cómic y ha contado que le mostraron los personajes pre-renderizados y que le pidieron que escribiera las historias de fondo mientras las figuras estaban en producción para conseguir una procesión de fábrica de nuevos héroes y villanos imprescindibles. El programa se convirtió en She-Ra, que intentaba hacer lo mismo, pero dirigido a las niñas. En 1986, tanto los dibujos animados de MOTU como los de She-Ra habían terminado, pero el concepto fue reimaginado y recuperado como The New Adventures of He-Man apenas cuatro años después, en 1990, de nuevo con su propia línea de juguetes, menos exitosa y menos versátil. Doce años más tarde, en 2002, una nueva línea de juguetes de Masters, vinculada a un programa que retomaba las imágenes y los temas del original, tuvo un éxito moderado, pero tampoco alcanzó el nivel de la serie del 82, posiblemente debido a la enorme competencia de otros dibujos animados y sus respectivos juguetes, y a la existencia de demasiadas figuras de He-Man con diferentes trajes y esquemas de pintura. Entonces, en 2008, Mattel puso en marcha este sitio web, comenzando con una primera y esperada versión del Rey Greyskull y pronto produjo la primera versión de una figura clásica de He-Man que estoy revisando hoy. Estos MOTU Classics han sido esculpidos por The Four Horsemen, que ya participaron en el reinicio de 2002, pero han reducido los detalles de McFarlane para producir algo más sencillo pero más complejo, dirigido directamente al mercado de coleccionistas adultos. Modeladas a partir de las originales del 82, pero fabricadas con métodos contemporáneos para coleccionistas exigentes y nostálgicos, y con un precio de 20 dólares más gastos de envío, éstas eran y son las figuras definitivas de He-Man para los que tenemos los mejores recuerdos de la primera línea básica y gruesa. El sitio web es muy fácil de usar. Tienen una biblioteca de figuras rehechas, que abarcan prácticamente toda la línea original que se ha emitido y ha seguido su curso, ninguna de las cuales se puede comprar nueva, pero forma una lista de control visual para buscar en el mercado secundario. Sin embargo, si pensabas que 20 dólares era una cantidad excesiva, lo que pagarás en eBay por las figuras que ya no se fabrican te dejará boquiabierto, con precios que alcanzan los cientos por rarezas como Shadow Weaver o la primera edición de He-Man y Skeletor. Se trata de un mercado de compradores a lo grande y una buena inversión para aquellos que se lanzaron al mercado. Al igual que la línea del 82, Mattel fue capaz de producir estos productos para un nicho de mercado mucho más pequeño que la línea del 2002, que estaba en todas las jugueterías y terminó</w:t>
      </w:r>
    </w:p>
    <w:p>
      <w:r>
        <w:rPr>
          <w:b/>
          <w:color w:val="FF0000"/>
        </w:rPr>
        <w:t xml:space="preserve">id 72</w:t>
      </w:r>
    </w:p>
    <w:p>
      <w:r>
        <w:rPr>
          <w:b w:val="0"/>
        </w:rPr>
        <w:t xml:space="preserve">Desintoxica tu piel:: El método de la limpieza con aceite ¿Qué pasaría si te dijera que el secreto de una piel brillante, llena de rocío y luminosa (y sin poros) es la limpieza con ACEITE?  ¿Pensarías que me he vuelto loca?  ¿Qué es lo primero que piensas cuando piensas en ponerte aceite en la cara?  ¿Le viene a la mente la imagen de un cocinero con granos?  ¿Piensas inmediatamente en que tu cara se convierte en una mancha de aceite?  Pues bien, bellezas, seguid leyendo para descubrir al verdadero superhéroe de la piel brillante y cómo el método de limpieza con aceite (OCM) puede proporcionaros la piel luminosa que anheláis. Veamos por qué el método de limpieza con aceite hace que un rayo de pánico corra por tus venas.  La industria de la belleza y las empresas de marketing quieren que creas que tienes que eliminar hasta el último gramo de grasa de tu piel con uno de sus limpiadores en gel, espuma o crema, luego utilizar productos químicos aún más agresivos para "exfoliar" la piel y, por último, hidratarla con algún producto de alta tecnología que suene a milagro y que garantice la eliminación de los "7 signos de envejecimiento" que han contribuido a crear.  Perdonen mi tangente.  La conclusión es que los productos que estás usando y que hacen todas estas afirmaciones quieren venderte sus productos.  Si sus productos funcionaran como dicen que lo hacen, usted no tendría que comprar otro producto.  ¿Me estás siguiendo?  Hacerte un cliente totalmente satisfecho es malo para el negocio. La industria de la belleza convencional no quiere que tengas una piel clara, brillante y radiante.  Quieren que aspires constantemente a tener una piel perfecta, claro.  Y mantienes esas aspiraciones porque la chica de 15 años (a la que han retocado para que parezca de 10) que intenta venderte una crema antienvejecimiento (o una crema para el acné, o un minimizador de poros) es tan creíble con su piel "perfecta" que realmente piensas que podría ocurrirte a ti si utilizas el producto de su empresa.  ¿Adivina qué?  Te han engañado.  Todos esos productos químicos que pretenden limpiar tu piel, borrar la hiperpigmentación, lijar las manos del tiempo, en realidad están destinados a "resolver" algún problema creando otro, asegurando así la compra de otro producto para deshacerse de otro problema.  Todos esos productos convencionales despojan a la piel de grasa.  La piel necesita aceite para mantenerse hidratada y protegida, así que lo compensa produciendo MÁS aceite, lo que te lleva a comprar productos aún más fuertes.  Por cierto, los puntos negros, las espinillas, los poros obstruidos y dilatados, el enrojecimiento y otras irritaciones son en realidad la rebelión de tu cuerpo contra estos productos químicos. ¿Te he hecho perder la cabeza?  ¿Ya te has vuelto loco?  ¿Está listo para decirle a la industria de la belleza convencional que se calle? Déjeme decirle cómo hacerlo. El método de limpieza con aceite no es nuevo.  Las mujeres lo han utilizado durante siglos.  Es lo que está detrás de la piel radiante de innumerables ancianitas en Italia, Grecia, India, Oriente Medio e incluso Japón.  Digo ancianitas porque en algún momento dejamos de escuchar la sabiduría de nuestras abuelas cuando nos decían que el aceite de oliva, argán, camelia, semilla de uva o jojoba limpian e hidratan la piel en un solo paso.  Empezamos a escuchar los brillantes anuncios que nos convencían de que la ciencia tenía todas las respuestas y que la sabiduría ancestral no tenía cabida en el mundo moderno.  Lo repito.  Te han engañado. ¿Cómo funciona el OCM? Te llevo de vuelta a la clase de química.  Lo semejante disuelve lo semejante.  En este caso, el aceite disuelve el aceite.  El agua no disuelve el aceite.  {Suzanne LeRoux de One Love Organics explicará el PORQUÉ mañana en Agua: ¿Debería estar en tu cuidado de la piel? } Los limpiadores convencionales sólo lo hacen con la ayuda de los productos químicos utilizados en los desengrasantes para motores y anticongelantes.   Por lo tanto, el aceite disuelve el aceite y armado con ese conocimiento sabes exactamente cómo limpiar y nutrir tu piel.  Por eso, aceitar el pelo lo hace más largo, más fuerte y más sano. "¡Pero tengo la piel seca!"  Aunque tengas la piel seca, tu piel sigue teniendo algo de grasa.  Al utilizar aceite en el rostro, estás disolviendo el maquillaje, la suciedad, la polución y otros "hongos" y sustituyéndolos por un aceite nutritivo y protector. Si crees que estás empujando los "hongos" hacia tus poros, déjame decirte que la mayoría de ellos se encuentran en la parte superior de tu piel.  Los puntos negros y otros problemas antiestéticos son en realidad la forma en que los poros intentan proteger la piel de las agresiones del medio ambiente (</w:t>
      </w:r>
    </w:p>
    <w:p>
      <w:r>
        <w:rPr>
          <w:b/>
          <w:color w:val="FF0000"/>
        </w:rPr>
        <w:t xml:space="preserve">id 73</w:t>
      </w:r>
    </w:p>
    <w:p>
      <w:r>
        <w:rPr>
          <w:b w:val="0"/>
        </w:rPr>
        <w:t xml:space="preserve">Está utilizando un navegador que no cumple con los estándares. La información de este sitio web será accesible para usted, pero para obtener una lista de navegadores web que cumplen con los estándares del World Wide Web Consortium, visite nuestra página de estándares web. Está utilizando un navegador que no cumple con los estándares. La información de este sitio web será accesible para usted, pero para una lista de navegadores web que cumplen con los estándares del World Wide Web Consortium, por favor visite nuestra página de estándares web. El tránsito de Venus del 5 de junio de 2012 Advertencia: Mirar directamente al Sol sin la debida protección ocular puede provocar graves daños en los ojos en cuestión de segundos. El 5 de junio de 2012, a partir de las 18:00 horas aproximadamente y hasta la puesta de sol, se podrá presenciar un acontecimiento realmente raro desde muchos lugares del mundo, incluido Londres, Ontario: el planeta Venus se moverá por delante del Sol. Este acontecimiento se denomina tránsito. Los tránsitos de Venus son acontecimientos verdaderamente raros: el fenómeno sólo se ha observado seis veces desde que Johannes Kepler predijo por primera vez que se produciría un tránsito en 1631, y el próximo ocurrirá sólo dentro de 105 años, en 2117. Es uno de los pocos acontecimientos que dan al ser humano una sensación directa de la escala del Sistema Solar y, de hecho, los tránsitos de Venus se han utilizado históricamente para medir con precisión la escala de distancia del Sistema Solar. El Departamento de Física y Astronomía, el Centro de Ciencia y Exploración Planetaria (CPSX) y la Real Sociedad Astronómica de Canadá (RASC) colaboran para ofrecer al público la mejor y más segura experiencia de observación. A partir de las 17:30 horas aproximadamente, abriremos el observatorio Cronyn y utilizaremos el telescopio principal para proyectar imágenes del Sol en una pantalla. Además, dispondremos de un puesto de observación en la esquina sureste del aparcamiento de Springett donde ofreceremos diversas vistas del evento, incluso a través de un telescopio solar de última generación. En ambos lugares, distribuiremos gafas de eclipse que le permitirán ver el tránsito con sus propios ojos. Un "paseo planetario" entre las dos sedes mostrará una maqueta del Sistema Solar, y en la sala de conferencias del observatorio Cronyn, presentaremos una pequeña exposición sobre Venus y los tránsitos, así como una transmisión en directo del acontecimiento visto desde diferentes lugares del mundo. Numerosos astrónomos profesionales estarán presentes para responder a cualquier pregunta. Tras la puesta de sol, mantendremos el observatorio abierto para la observación de estrellas, que incluirá vistas telescópicas de Marte, Saturno y muchas más maravillas del Universo. En caso de mal tiempo, la exposición del observatorio estará abierta, y los astrónomos harán presentaciones sobre temas relacionados. Estaremos encantados de recibirle a usted y a su familia en este evento, y de compartir este momento único e histórico. Si no puedes venir al campus de Western, pero te gustaría observar el tránsito por ti mismo, puedes encontrar 6 formas seguras de ver el tránsito en esta página web , que contiene muchos enlaces a vídeos instructivos y más recursos. También puede seguir el evento en línea a través de varias transmisiones en directo. Por ejemplo: El Exploratorium : Este museo de San Francisco dedicado a la ciencia, el arte y la percepción humana ofrecerá una transmisión en directo desde el Observatorio de Mauna Loa, en Maui, y proporcionará comentarios de expertos a medida que avance el evento.</w:t>
      </w:r>
    </w:p>
    <w:p>
      <w:r>
        <w:rPr>
          <w:b/>
          <w:color w:val="FF0000"/>
        </w:rPr>
        <w:t xml:space="preserve">id 74</w:t>
      </w:r>
    </w:p>
    <w:p>
      <w:r>
        <w:rPr>
          <w:b w:val="0"/>
        </w:rPr>
        <w:t xml:space="preserve">Jueves, 1 de noviembre de 2012 Quiero empezar con un repaso al partido del Reading y al post de ayer. Creo que es justo decir que mi opinión de que Andrey Arshavin tuvo un apestado durante nuestro partido de la cuarta ronda de la Copa de la Liga no fue universalmente compartida.  Arshavin marcó dos goles y, como señalé, nunca dejó de esforzarse por el equipo. Pero probablemente no tuvo la mala suerte que yo pensaba que había tenido. Como probablemente sepas, estuve en el partido. Y mientras que en el Grove todos los momentos más interesantes se repiten en las pantallas grandes, en el Reading no es así. Así que no pude ver las tres o cuatro repeticiones de los goles como muchos de vosotros, que estáis en casa, pudisteis verlas por televisión, así que me gustaría ofrecer eso como prueba atenuante. Después de haber visto los resúmenes, puedo ver que el pequeño ruso no era tan malo como pensaba al principio. Así que le ofrezco una disculpa. Como muchos lectores habituales sabrán, soy un gran fan de Arshavin y puedo ver que, independientemente de sus defectos en la defensa del equipo, es un jugador especial. Nos ofrece mucho en ataque y me gustaría que pudiéramos verle hacer más en lo que mejor sabe hacer, tirar de nuestros hilos de ataque. Espero que tenga esa oportunidad durante el resto de la temporada, porque creo que el entrenador no ha aprovechado al máximo su capacidad creativa. Arshavin tiene más talento que muchos de nuestros otros jugadores, por mucho tiempo que Arsene Wenger los entrene. Sólo puedo esperar que el ruso tenga la oportunidad de demostrar exactamente lo que puede hacer. Quizás sea este fin de semana. Sin embargo, lo más probable es que tenga que esperar a ser suplente en la liga y a ser titular en la siguiente ronda de la Copa de la Liga, en el campo del Bradford, contra el que hemos sido seleccionados para jugar en octavos de final a mediados del mes que viene. Sin embargo, no podemos caer en la complacencia porque ahora nos enfrentamos a un equipo de la League Two. Ya vimos lo que significó la complacencia en el Norwich el mes pasado. Pero esta debería ser una muy buena oportunidad para que pasemos a las semifinales de la competición. El partido del martes por la noche demuestra que no íbamos a renunciar a una oportunidad de conseguir un título. Puede que la Copa de la Liga sea la prioridad más baja del entrenador, pero es una oportunidad de ganar un trofeo, por lo que debe tomarse en serio. Al igual que la posición del club en las negociaciones del contrato con Theo Walcott. El internacional inglés puede dejar el club gratis el próximo verano, a menos que firme un nuevo contrato. Y anoche se supo que quiere jugar con regularidad con el equipo antes de plantearse hablar con el club sobre la ampliación de su contrato. Walcott, autor del cuarto gol del Arsenal el martes, sólo ha sido titular en tres ocasiones esta temporada. Alex Oxlade-Chamberlain, Gervinho y Aaron Ramsey han sido preferidos en la derecha que Theo. El problema es que Walcott afirma que su problema con el club no es de dinero, sino de jugar como delantero centro y que quiere garantías de que tendrá su oportunidad en el centro. Personalmente, este argumento no me convence. Él no debería decidir qué posición es la mejor para él, esa es la decisión del entrenador. Y la formación del Arsenal no permite tener dos delanteros. Está claro que en el juego moderno Theo no se desplegaría como delantero solitario. No tiene la complexión ni la habilidad para jugar en esa posición. Si Theo puede marcar un triplete desde el lado derecho de los tres atacantes, ¿por qué cree que tiene que jugar en la delantera? Y de todos modos, ése no es el verdadero problema que impide a Theo firmar un nuevo contrato. Quiere más dinero del que le ofrece el Arsenal. Lo venderán en enero si el Arsenal encuentra la oferta adecuada, y si eso no sucede, se irá gratis el próximo verano. Por eso creo que Wenger necesita comprar dos atacantes en enero. Uno como reemplazo de Walcott. El otro un reemplazo para el tejón codicioso. De todas formas, hablar de fichajes es para otro día. Los jugadores que jugaron el martes por la noche vuelven hoy a los entrenamientos tras su día de descanso de ayer y nuestros pensamientos deben dirigirse a nuestro partido en Old Trafford.</w:t>
      </w:r>
    </w:p>
    <w:p>
      <w:r>
        <w:rPr>
          <w:b/>
          <w:color w:val="FF0000"/>
        </w:rPr>
        <w:t xml:space="preserve">id 75</w:t>
      </w:r>
    </w:p>
    <w:p>
      <w:r>
        <w:rPr>
          <w:b w:val="0"/>
        </w:rPr>
        <w:t xml:space="preserve">pero para los usuarios de cámaras EF-S es una alternativa interesante al EF-S 60 f/2.8 USM Macro. Preveo que la calidad macro de este 4/24-70 será muy inferior a la del EF-S 2,8/60 ... la única ventaja es el IS, para los que hagan trabajos macro en exteriores con poca luz y sin trípode ... Estoy seguro de que te darán la razón, pero estoy igualmente seguro de que no importa. Una característica como esta no está pensada para un macro serio donde importa un campo plano y la nitidez hasta las esquinas. Ser capaz de enfocar hasta 0,7x conservando una calidad de imagen decente es una característica increíble y totalmente inesperada. La capacidad de enfoque cercano semi-macro de mi Sigma 18-50 es una de las razones por las que todavía no lo he actualizado, así que estoy totalmente en sintonía con la razón por la que el aumento de 0,7x es una gran característica en un objetivo de kit de fotograma completo. Tener eso y el IS híbrido: un golpe maestro.</w:t>
      </w:r>
    </w:p>
    <w:p>
      <w:r>
        <w:rPr>
          <w:b/>
          <w:color w:val="FF0000"/>
        </w:rPr>
        <w:t xml:space="preserve">id 76</w:t>
      </w:r>
    </w:p>
    <w:p>
      <w:r>
        <w:rPr>
          <w:b w:val="0"/>
        </w:rPr>
        <w:t xml:space="preserve">comentario La guerra de Charles Murray contra la igualdad 15 de noviembre de 2012 Las ideas libertarias no ayudarán a los desfavorecidos a recuperar el control de sus vidas, escribe Paul O'Callaghan . Cuando se trata de la igualdad de oportunidades, el pensador del libre mercado Charles Murray es un pesimista profesional. Sostiene que no hay nada que los gobiernos puedan hacer para mejorar las oportunidades de los ciudadanos desfavorecidos. Su solución es renunciar a las intervenciones en la primera infancia y a los programas de transición a la vida laboral y confiar en un sistema de pagos incondicionales en efectivo. Murray quiere que aceptemos que nuestra sociedad siempre será desigual y que dejemos de intentar cambiarla. Murray viene a Australia como invitado del Centro de Estudios Independientes, un grupo de reflexión sobre el libre mercado dedicado a reducir el tamaño del gobierno. Los comentaristas australianos suelen hablar del debate entre Murray y sus críticos como si formara parte de un debate más amplio entre la derecha y la izquierda. Eso es engañoso. Muchos de la derecha, incluidos algunos del Centro de Estudios Independientes, no están de acuerdo con las opiniones de Murray. Murray no es un conservador ni un "derechista" genérico: es un libertario. Como libertario, quiere limitar radicalmente el papel del gobierno. Le preocupa menos lo que cuesta que lo que hace. En una entrevista de 2001 con Susan Windybank, del Centro de Estudios Independientes, esbozó un plan libertario para reformar la asistencia social: "Supongamos que se pudiera llegar a un acuerdo con la izquierda diciendo que llevaremos a todo el mundo en todo el país por encima del umbral de la pobreza y digamos que ese umbral de la pobreza se ha definido de una manera con la que la izquierda está de acuerdo. Esa es nuestra parte del trato. Todo el mundo tendrá un ingreso en efectivo adecuado para satisfacer sus necesidades. Su parte del trato es desmantelar las instituciones del estado de bienestar, las burocracias. Pues bien, si se pudiera llegar a un acuerdo, si pudiéramos desmantelar este aparato del estado del bienestar tan intrusivo, caro y poco atractivo, sin duda tendría el efecto de reducir enormemente el tamaño del gobierno y es asequible". En su libro de 2006 "En nuestras manos" desarrolló el plan con más detalle. La idea es sustituir el estado del bienestar por un pago sin ataduras de 10.000 dólares al año. Con este plan no habría obligaciones mutuas, ni programas para la primera infancia, ni búsqueda de empleo o formación obligatoria, ni servicios para los sin techo. El único requisito es que los beneficiarios gasten 3.000 dólares de su subvención en atención sanitaria. A Murray le preocupa que la alternativa sea un estado de bienestar que se vuelva más intrusivo y poco amable con el tiempo. En The Bell Curve , su libro de 1994 con Richard J. Herrnstein, Murray advertía que la política de bienestar estadounidense se estaba deslizando hacia un "estado de custodia" en el que el gobierno proporciona a los ciudadanos más desfavorecidos de la nación las necesidades básicas mientras sus vidas están estrictamente supervisadas. "Se convendrá en que no se puede confiar en que la clase baja utilice el dinero en efectivo de forma inteligente", escriben los autores. "Por lo tanto, la política consistirá en mayores prestaciones, pero éstas serán principalmente en forma de servicios y no de dinero en efectivo". Ya no se espera que los desfavorecidos gestionen su propia vida o se responsabilicen de sus propios hijos. Ellos y sus hijos se convertirán en virtuales pupilos del Estado, atrapados para siempre en el sistema de bienestar. La predicción de Murray y Herrnstein tiene resonancia en Australia porque mucha gente teme que sea exactamente hacia donde se ha dirigido nuestra política de bienestar con medidas como la intervención del Territorio del Norte y los ensayos de gestión de ingresos. En lugar de dinero en efectivo, los miembros de las comunidades desfavorecidas reciben una tarjeta BacicsCard que sólo puede gastarse en bienes aprobados por el gobierno. La ayuda a la renta está cada vez más vinculada al cumplimiento de las exigencias burocráticas. Estas políticas cuentan con el apoyo de los dos principales partidos, por lo que no es fácil calificarlas de izquierda o derecha. Afortunadamente, una limosna sin obligaciones o un estado de custodia permanente no son las dos únicas alternativas para la política de bienestar. Como señala el economista James J Heckman, el error de Murray es pensar que no hay nada que podamos hacer para mejorar las habilidades de las personas y su capacidad para tomar el control de sus propias vidas. Murray cree que la inteligencia determina el éxito económico y que éste viene determinado en gran medida por los genes de una persona. Las personas de bajo coeficiente intelectual tienden a asociarse con otras personas de bajo coeficiente intelectual y tienden a tener hijos de bajo coeficiente intelectual. Su afirmación de que los estadounidenses de raza negra tienen un coeficiente intelectual medio inferior al de los blancos desató la indignación cuando se publicó La curva de Bell. El estado de tutela es una respuesta a este tipo de pesimismo, mientras que el de Murray</w:t>
      </w:r>
    </w:p>
    <w:p>
      <w:r>
        <w:rPr>
          <w:b/>
          <w:color w:val="FF0000"/>
        </w:rPr>
        <w:t xml:space="preserve">id 77</w:t>
      </w:r>
    </w:p>
    <w:p>
      <w:r>
        <w:rPr>
          <w:b w:val="0"/>
        </w:rPr>
        <w:t xml:space="preserve">Kony 2012 ha sido un éxito en todo el mundo. La película ha tenido 80 millones de visitas en YouTube y se ha difundido por todo Facebook y Twitter. Joseph Kony, el criminal número uno acusado por la Corte Penal Internacional, es ahora un nombre familiar. La gente ya está pegando carteles con su cara por todas las ciudades, llevando pulseras con su nombre y escribiendo peticiones para su inmediata detención. El mundo de las redes sociales es enorme, pero podría decirse que sigue siendo superficial. Si uno se aleja de esa burbuja y se adentra en un pueblo polvoriento del norte de Uganda, encontrará un lugar asolado por la pobreza, donde la mayoría de la gente no tiene Internet ni televisión y está excluida del debate. La ironía no se le escapa a Victor Ochen, víctima del conflicto que asoló su país durante más de 20 años. Creció en los campos de refugiados creados por el gobierno ugandés mientras Kony y su Ejército de Resistencia del Señor ( LRA ) saqueaban la zona secuestrando niños, masacrando civiles y destruyendo hogares. Junto con otros millones de víctimas de la guerra, careció de atención sanitaria y educación durante la mayor parte de su infancia. En 2005, creó la Red de Iniciativa Juvenil Africana ( AYINET ), una organización que busca reconstruir comunidades y empoderar a los jóvenes para que tengan un futuro más esperanzador. Ha puesto en marcha proyectos que permiten a las víctimas de la guerra vivir después del conflicto y ha hecho campaña para que se reconozca internacionalmente su difícil situación. Esta semana, Ochen decidió llevar la película Kony 2012 a los jóvenes con los que trabaja, utilizando un proyector y una pantalla improvisada en un campo de la ciudad de Lira, al norte de Uganda. Hablé con él sobre sus motivaciones y la respuesta que recibió la película... ¿Por qué proyectó la película? Como alguien que formó parte del conflicto, la imagen que pinta la película me recuerda a la vida que viví no hace mucho tiempo en los campos: excluida y aislada. Pero, ¿es ahí donde está la gente del norte de Uganda hoy en día? Yo diría que no tanto. Y para que la comunidad internacional entienda lo que siente la gente del norte de Uganda, necesitaba ver las reacciones de las víctimas de la guerra a la película. Si llevas a las víctimas al mundo, traes al mundo a nuestra comunidad. ¿Cuál fue la reacción? La primera reacción fue la propia afluencia de público. Mientras se ponía el sol, vi que miles de personas acudían en masa a la proyección y me di cuenta de que esto es una respuesta. Estaba claro que la gente quería saber exactamente lo que estaba pasando y tener la oportunidad de tomar su propia decisión al respecto. La película ignora el hecho de que son nuestras familias las que siguen en cautiverio y que podrían verse perjudicadas por la intervención militar" La propia proyección provocó un gran desgarro. Una víctima en particular resumió la opinión de muchos: "Esta película no es para nosotros, no fue hecha para nosotros pero están usando nuestro nombre. Si se trata de nosotros, ¿por qué está llena de niños estadounidenses?' Las pocas vidas ugandesas que aparecen en la película son las vidas del pasado para las víctimas de hoy. Es ofensivo y tonto reavivar las imágenes del conflicto de esta manera. Por supuesto, acogemos con satisfacción la idea de detener a Kony, pero esto debe hacerse de una manera que respete nuestros sentimientos, y los activistas internacionales deben reconocer que nuestros corazones siguen estando con las personas encarceladas por Kony: ¿cómo se garantiza que estén a salvo? Al apoyar o fomentar un aspecto militar, la película ignora el hecho de que son nuestras familias las que siguen en cautividad y que podrían verse perjudicadas por la intervención militar. ¿Qué opina de la película? Permítame preguntarle: ¿Cuál es el motivo de la película: ayudar a la población del norte de Uganda? ¿O su objetivo es simplemente relatar los fracasos y los retos a los que tuvimos que enfrentarnos en el norte de Uganda por primera vez hace muchos años y que hemos seguido afrontando desde entonces? Empezamos el proceso de reconstrucción hace mucho tiempo, así que queremos que el mundo los vea. La película sirve para trasladar al presente nuestros recuerdos del dolor pasado y arrojar luz sobre el caos del que tanto nos ha costado salir. En realidad, la película muestra hechos que ocurrieron hace mucho tiempo... Es totalmente erróneo llamarlo Kony 2012 cuando esto empezó en 1986" Además, es una tontería afirmar que es la primera vez que el mundo oye hablar de Kony. La ONU, las agencias de ayuda y los gobiernos, que no sólo han hablado de él, sino que han trabajado para ayudar a la población del norte de Uganda, han centrado la atención internacional en Kony en numerosas ocasiones. En realidad, la película muestra hechos que ocurrieron hace mucho tiempo</w:t>
      </w:r>
    </w:p>
    <w:p>
      <w:r>
        <w:rPr>
          <w:b/>
          <w:color w:val="FF0000"/>
        </w:rPr>
        <w:t xml:space="preserve">id 78</w:t>
      </w:r>
    </w:p>
    <w:p>
      <w:r>
        <w:rPr>
          <w:b w:val="0"/>
        </w:rPr>
        <w:t xml:space="preserve">Hola, somos sociales. Somos una agencia de conversación global, con oficinas en Londres, Nueva York, París, Milán, Múnich, Singapur, Sidney y Sao Paulo. Ayudamos a las marcas a escuchar, entender y participar en conversaciones en los medios sociales. Somos un nuevo tipo de agencia, pero las conversaciones entre personas no son nada nuevo. Tampoco lo es la idea de que "los mercados son conversaciones". Luke Brynley-Jones es el fundador de Our Social Times. Este jueves, 25 de octubre, organiza en Londres el evento Social Media Marketing 2012, en el que Tom Ollerton, de We Are Social, hablará de estrategias de participación. Este mes se ha revelado que Facebook ha ajustado su algoritmo EdgeRank para reducir el alcance orgánico de las publicaciones de las marcas en un 50%. La red social afirma que esto reducirá la sobrecarga del feed de noticias y mejorará la calidad del contenido, pero el subtexto es bastante claro: las empresas que quieran promocionar sus servicios en Facebook tienen que combinar su contenido con publicidad de pago. Sin embargo, cuando se le preguntó sobre el cambio, un portavoz de Facebook emitió una declaración típicamente vaga sobre el tipo de contenido que se priorizaría, diciendo que "todo el contenido debería ser tan atractivo como las publicaciones que ves de tus amigos y familiares". Después de haber revisado brevemente las tonterías y las tonterías compartidas por los miembros de mi propia familia, decidí buscar una mejor vara de medir. Facebook define a los usuarios comprometidos como "el número de personas únicas que han hecho clic en tus publicaciones en los últimos 28 días". Esto incluye a cualquiera que le guste, comente o comparta una publicación específica, que le guste la página, que mencione la página en una publicación, que se registre, que confirme su asistencia a uno de tus eventos, que etiquete la página con una foto y que escriba una publicación en el muro de tu página, así como que haga clic en una publicación, que abra un enlace, que vea un vídeo o que haga clic para ver fotos. Pero, ¿qué tipos de contenido son los más atractivos? A principios de este año, Facebook llevó a cabo su propio estudio para identificar los tipos de publicaciones que generan más participación. Decidieron dividir las publicaciones en tres tipos: Mensajes sobre el producto o el servicio, por ejemplo: "¡Nuestro nuevo complejo turístico acaba de abrir! Reserve su viaje hoy". Mensajes relacionados con la marca: por ejemplo, "He decidido hacer mi primer crucero porque ______". Mensajes no relacionados con la marca -- p. ej. "Aguantad todos. El lunes terminará antes de que nos demos cuenta". Al parecer, los mensajes relacionados con la marca son los que generan más engagement . Pero más allá de su relación (o no) con la marca, los mensajes tienen otras dimensiones muy diferentes. Algunos, como el ejemplo de "rellenar los huecos", están hábilmente diseñados para suscitar la participación de los fans. Los vídeos invitan a los fans a verlos y las fotos ofrecen una oportunidad fácil de compartir con los amigos. Sin embargo, los usuarios reaccionan de forma muy diferente a estos tipos de contenido. Un informe reciente de Wildfire! y EdgeRankChecker, que analizó más de un millón de publicaciones en Facebook, descubrió que las fotos son, con diferencia, el tipo de contenido más atractivo. Los usuarios pueden decidir si vale la pena compartir una foto de un solo vistazo, sin tener que pensar ni hacer clic, mientras que los vídeos y los enlaces requieren que hagamos clic antes de decidir si los compartimos. Las actualizaciones de estado son el segundo tipo de publicación más atractiva, ya que tampoco requieren que pensemos mucho antes de que nos guste o compartamos. Pero, ¿los contenidos de mayor calidad producen más engagement? El mes pasado, impulsado por la oleada de publicaciones "¿Te gustan los Juegos Olímpicos? -- Entonces, me gusta", escribí una entrada en mi blog en la que criticaba las técnicas de participación, a menudo condescendientes y groseras, que emplean las empresas. La respuesta que recibí en los comentarios fue considerada y clara: a nadie le gustan las estratagemas de compromiso cínicas y sin valor, pero igualmente, las declaraciones breves y aparentemente sin sentido pueden ser muy atractivas. Por ejemplo, este post de Yorkshire Tea: Se trata de una simple actualización de estado (tick) que está estrechamente relacionada con la marca (tick); no es cínica (tick); y es al menos tan atractiva como las fotos de mi cuñado de su nuevo cortacésped (tick). Además, ha generado 356 "me gusta", 49 comentarios y 13 compartidos, por lo que debería ser exactamente el tipo de contenido al que Facebook quiere dar prioridad. Sin embargo, tengo la sensación de que el EdgeRank va a ser más acertado y erróneo en el futuro, y estoy deseando ver cómo cambia la relación entre contenido y publicidad en Facebook en los próximos meses. Supongo que pronto lo sabremos.</w:t>
      </w:r>
    </w:p>
    <w:p>
      <w:r>
        <w:rPr>
          <w:b/>
          <w:color w:val="FF0000"/>
        </w:rPr>
        <w:t xml:space="preserve">id 79</w:t>
      </w:r>
    </w:p>
    <w:p>
      <w:r>
        <w:rPr>
          <w:b w:val="0"/>
        </w:rPr>
        <w:t xml:space="preserve">Han pasado algunas semanas desde que escribí en el blog, pero desafortunadamente, parece que nada ha cambiado y puedo continuar justo donde lo dejé. *Bill Werline Jr. estaba en casa para las vacaciones de primavera de la Universidad de Virginia Occidental y, en lugar de relajarse, estaba fuera temprano ayudando a su padre a quitar la pintura blanca de la camioneta Dodge Ram 2004 de la familia en Shadetree Lane. No estaba solo. Los vecinos de las zonas de Stoneybrook y Greenbrook de Levittown, en el municipio de Bristol, y de Tullytown también estuvieron limpiando sus coches de forma inesperada durante la mañana del Viernes Santo y el sábado por la tarde. Esto se debe a que los vándalos se desbocaron con pintura blanca en aerosol, dañando al menos ocho vehículos en el barrio de Tullytown en la mañana del viernes y más de una docena más durante la noche del viernes a la mañana del sábado en ambas jurisdicciones. Leave a Reply Welcome Soy un joven estudiante canadiense, judío y conservador que está harto de la apatía de la sociedad hacia la perdición del mundo. Los principales medios de comunicación apestan, lo que me ha obligado a crear este blog para que mis amigos perezosos puedan saber lo que está pasando en el mundo.</w:t>
      </w:r>
    </w:p>
    <w:p>
      <w:r>
        <w:rPr>
          <w:b/>
          <w:color w:val="FF0000"/>
        </w:rPr>
        <w:t xml:space="preserve">id 80</w:t>
      </w:r>
    </w:p>
    <w:p>
      <w:r>
        <w:rPr>
          <w:b w:val="0"/>
        </w:rPr>
        <w:t xml:space="preserve">Citas inspiradoras positivas sobre el éxito Todos hemos oído que tenemos que aprender de nuestros errores, pero creo que es más importante aprender de los éxitos. Si sólo aprendes de tus errores, tiendes a aprender sólo de los errores Norman Vincent Peale En cada historia de éxito, encuentras a alguien que ha tomado una decisión valiente Peter F. Drucker El entusiasmo es uno de los motores más poderosos del éxito. Cuando hagas una cosa, hazla con toda tu mente. Ponga toda su alma en ello. Imprímele tu propia personalidad. Sé activo, sé enérgico, sé entusiasta y fiel, y lograrás tu objetivo. Nada grande se ha logrado sin entusiasmo Ralph Waldo Emerson Cuando el rendimiento supera la ambición, la superposición se llama éxito Cullen Hightower El éxito, el verdadero éxito, en cualquier negocio requiere un sentido de urgencia, un sentido de misión personal Ken Carnes Cada problema tiene escondida una oportunidad tan poderosa que literalmente empequeñece el problema. Las mayores historias de éxito fueron creadas por personas que reconocieron un problema y lo convirtieron en una oportunidad Joseph Sugarman La honestidad es la piedra angular de todo éxito, sin la cual la confianza y la capacidad de rendimiento dejan de existir Mary Kay Ash Es literalmente cierto que se puede triunfar mejor y más rápido ayudando a otros a triunfar Napoleon Hill (1883-1970) Nuestras metas sólo pueden alcanzarse a través de un vehículo de un plan, en el que debemos creer fervientemente, y sobre el que debemos actuar vigorosamente. No hay otro camino hacia el éxito Pablo Picasso La naturaleza nos dio dos extremos: uno para sentarse y otro para pensar. Desde entonces, el éxito o el fracaso del hombre ha dependido del que más haya utilizado Robert Albert Bloch El secreto del éxito es la constancia en los propósitos Benjamin Disraeli Su capacidad de disciplinarse para establecer objetivos claros, y luego trabajar para conseguirlos cada día, hará más por garantizar su éxito que cualquier otro factor Brian Tracy El talento es una mercancía terriblemente barata, más barata que la sal de mesa. Lo que separa al individuo con talento del que tiene éxito es mucho trabajo duro y estudio Stephen King El camino hacia el éxito es emprender una acción masiva y decidida Anthony Robbins La capacidad de disciplinarse para retrasar la gratificación a corto plazo con el fin de disfrutar de mayores recompensas a largo plazo es el requisito previo indispensable para el éxito Brian Tracy Céntrese en las posibilidades de éxito, no en el potencial de fracaso Napoleon Hill (1883-1970) Todos los hombres y mujeres de éxito son grandes soñadores. Imaginan lo que podría ser su futuro, ideal en todos los aspectos, y luego trabajan cada día hacia su visión lejana, esa meta o propósito Brian Tracy El éxito no es mágico ni misterioso. El éxito es la consecuencia natural de la aplicación constante de los fundamentos básicos Jim Rohn El éxito debe medirse no tanto por la posición que uno ha alcanzado en la vida como por los obstáculos que ha superado al tratar de triunfar Booker T. Washington El éxito es sencillo. Haz lo que es correcto, de la manera correcta, en el momento correcto Arnold H. Glasow La paciencia, la persistencia y la transpiración forman una combinación imbatible para el éxito Napoleon Hill (1883-1970) No pienses en ti mismo como el arquitecto de tu carrera, sino como el escultor. Prepárate para tener que martillear, cincelar, raspar y pulir mucho B.C. Forbes Uno de los secretos del éxito es negarse a dejar que los reveses temporales nos derroten Mary Kay Ash Sólo los débiles son crueles. La dulzura sólo puede esperarse de los fuertes Leo Buscaglia Por cada minuto que permaneces enfadado, renuncias a sesenta segundos de paz mental Ralph Waldo Emerson No hay secretos para el éxito. Es el resultado de la preparación, el trabajo duro y el aprendizaje del fracaso Colin L. Powell El éxito no se mide por lo que una persona logra, sino por la oposición que ha encontrado, y por el valor con el que ha mantenido la lucha contra probabilidades abrumadoras Charles Lindberg Disfrutar del éxito requiere la capacidad de adaptarse. Sólo si estás abierto al cambio podrás sacar el máximo partido a tu talento Nolan Ryan Imagínate a ti mismo de forma vívida como si fueras a ganar y eso por sí solo contribuirá de forma inconmensurable al éxito. Una gran vida comienza con una imagen, mantenida en tu imaginación, de lo que te gustaría hacer o ser Harry Emerson Fosdick El éxito no es el destino; es una forma de viajar Denis Waitley El éxito material puede dar lugar a la acumulación de posesiones: pero sólo el éxito espiritual te permitirá disfrutar de ellas Nido Qubein El éxito no tiene fin, el fracaso nunca es definitivo Dr. Robert Schuller Cuando hacemos más de lo que nos pagan por hacer, finalmente nos pagarán más por lo que hacemos Zig Ziglar Autodirección positiva</w:t>
      </w:r>
    </w:p>
    <w:p>
      <w:r>
        <w:rPr>
          <w:b/>
          <w:color w:val="FF0000"/>
        </w:rPr>
        <w:t xml:space="preserve">id 81</w:t>
      </w:r>
    </w:p>
    <w:p>
      <w:r>
        <w:rPr>
          <w:b w:val="0"/>
        </w:rPr>
        <w:t xml:space="preserve">Cuando te pones enfermo con un resfriado o una gripe, ¿vas al médico y le pides que te dé algo ? normalmente un antibiótico ? para que te mejores? Dado que la Organización Mundial de la Salud ha identificado la resistencia a los antibióticos como una de las mayores amenazas a las que se enfrenta la salud humana, tal vez quiera replantearse este enfoque. (Para saber más sobre las superbacterias y la resistencia a los antibióticos, consulte: ¿Qué son las superbacterias? ) El profesor Peter Collignon es catedrático de enfermedades infecciosas y microbiología en la Universidad Nacional de Australia, y se dedica a investigar la resistencia a los antibióticos y el control de las infecciones. En su opinión, todos tenemos un papel que desempeñar para protegernos de las superbacterias y preservar el uso de los antibióticos para las generaciones futuras. Estos son sus consejos para lograrlo: Lávese las manos Lavarse las manos con frecuencia, especialmente antes y después de comer, o después de ir al baño, puede limitar la transferencia de las bacterias que causan las superbacterias y también prevenir la propagación de infecciones. La idea es lavar las bacterias de las manos antes de que entren en contacto con los ojos, la nariz o la boca. También quieres evitar la propagación de las bacterias que puedas llevar. Lavarse las manos ayuda a reducir las posibilidades de propagar las bacterias directamente a otras personas, lo que se hace a través del contacto físico o tocando objetos inanimados, como pomos de puertas, grifos y pasamanos. El uso de agua y jabón o de alcohol limpiará sus manos y limitará la propagación de enfermedades. Mantenga su inmunidad Su cuerpo es más capaz de combatir las infecciones cuando está más sano. Cuando su sistema inmunitario se ve comprometido, se expone al riesgo de sufrir infecciones graves porque no es lo suficientemente fuerte como para combatir cualquier ataque. La mejor manera de mantener la inmunidad es asegurarse de que las vacunas están al día y buscar atención médica cuando la necesite. Pero cuidarse comiendo alimentos nutritivos, durmiendo lo suficiente y haciendo ejercicio, y evitando el estrés, ayuda a mantenerse en buena forma. No abuses de los antibióticos Los antibióticos sólo son eficaces contra las infecciones bacterianas, pero más de la mitad de los antibióticos se administran innecesariamente a personas con infecciones causadas por virus, como los resfriados y la gripe. La presión de los pacientes influye en ello. El uso de antibióticos en personas que no los necesitan aumenta la resistencia y conduce al desarrollo de superbacterias. Si te ofrecen antibióticos, comprueba con tu médico si realmente los necesitas. Y no presione a su médico para que le dé una receta de antibióticos si cree que no va a suponer una gran diferencia en su recuperación. Desconfía del turismo médico Aunque recibir tratamiento médico en el extranjero puede ser más rápido y barato que en Australia, debes ser consciente del riesgo de infecciones en los hospitales de los países en desarrollo. Estos países tienen tasas más altas de superbacterias en comparación con las de Australia. Comentarios (26) Robyn : 16 Nov 2012 12:58:55pm No abusamos de los antibióticos, mi hijo de 16 años sólo ha recibido un tratamiento en su vida y mi hijo de 10 años sólo ha recibido un antibiótico tópico después de una cirugía ocular importante. Dada su escasa exposición a los antibióticos, si se exponen a una superbacteria en la comunidad, ¿están mejor equipados para combatirla o no? ¿O realmente no importa porque las superbacterias son superbacterias y sólo se empleará un tratamiento drástico? Uptightoutasight : 16 Nov 2012 3:21:34pm Desgraciadamente para gente como tú y yo, da igual. Debido a que muchas otras personas han tomado antibióticos innecesariamente, los bichos han evolucionado de manera que son resistentes a los antibióticos cuando los tomamos. Leah : 16 Nov 2012 4:24:26pm Hola Robyn, Sí, no abusar de los antibióticos es importante. Todo el mundo juega un papel en la prevención de la resistencia a los medicamentos. Las superbacterias se producen porque la gente usa en exceso o no sigue correctamente los tratamientos con antibióticos. Tú juegas tu parte al no abusar de los antibióticos para evitar que se creen superbacterias que ya son resistentes a los tratamientos actuales. (Espero que eso ayude a explicarlo). Patrick : intentando : 16 Nov 2012 11:13:50pm Muchas de las "superbacterias" en Australia se crean en las unidades de cuidados intensivos y hospitales terciarios. Es aquí donde los enfermos inmunodeprimidos reciben un tratamiento que prolonga la vida y que incluye antibióticos para hacer frente a la infección. El uso de antibióticos en este contexto está ahora mejor regulado y controlado. Incluso el uso adecuado de antibióticos sigue ejerciendo una presión de selección para el desarrollo de resistencias. En Australia tenemos la suerte de que nuestro sistema sanitario sea tan eficaz para prolongar la vida. La resistencia a los antibióticos es un efecto secundario de esto. La sociedad tiene que</w:t>
      </w:r>
    </w:p>
    <w:p>
      <w:r>
        <w:rPr>
          <w:b/>
          <w:color w:val="FF0000"/>
        </w:rPr>
        <w:t xml:space="preserve">id 82</w:t>
      </w:r>
    </w:p>
    <w:p>
      <w:r>
        <w:rPr>
          <w:b w:val="0"/>
        </w:rPr>
        <w:t xml:space="preserve">¿Estás aprovechando el mejor corte de carne para cocinar con poco presupuesto? Hace tiempo que escribí sobre mi experiencia de alimentarme por 5 dólares al día durante toda una semana. Así que pensé que ya era hora de centrarnos en la cocina económica. La carne, el pescado y las aves suelen ser algunos de los ingredientes más caros. Pero eso no significa que tengas que ser necesariamente vegetariano en los momentos en los que no tienes tanto dinero disponible como te gustaría. Como he descubierto, hay un corte de carne que suele ser bastante asequible. Entonces, ¿cuál es el mejor corte de carne para cocinar con un presupuesto? Es fácil. Es la carne picada o molida. Incluso si no estás pendiente de tus finanzas, la carne picada o molida puede ser un gran ingrediente con el que trabajar. Como veremos a continuación, es súper versátil. No sólo eso, se cocina rápidamente, es casi siempre muy tierna y está deliciosa. En mi opinión es realmente el corte de carne más fácil de cocinar. Cuando lo pienso, algunos de mis platos de carne favoritos utilizan carne picada. Así que aquí tienes unas cuantas ideas para empezar a sacar el máximo partido al corte de carne más fácil de cocinar... 7 ideas rápidas y saludables con carne picada o molida 1. Salteado de ternera y brócoli Un favorito de todos los tiempos en nuestra casa. Cuando estuve en Nueva York el año pasado, mi irlandés se lo hizo para cenar 3 noches seguidas. 2. Albóndigas al horno Las cenamos hace poco y me había olvidado de lo mucho que me gustan. 3. hamburguesas con costra de sal y puré de guisantes A todo el mundo le gusta una hamburguesa, pero en lugar de seguir el viejo camino de servirlas en un panecillo, prueba una opción más colorida a la hora de la cena: puré de guisantes. vegetariano / vegano: sustituye la carne de vacuno por lentejas cocidas en agua hasta que estén tiernas (entre 15 y 30 minutos) y escurridas. Rocíe un poco de aceite de oliva virgen extra para compensar el bajo contenido en grasa de las lentejas. presupuesto: omita los piñones o utilice pan rallado tostado en su lugar. El hummus se hace con una lata de garbanzos con 1 ó 2 dientes de ajo y 3 cucharadas de zumo de limón, tahini y el líquido de la lata. Hola Jules, gracias por la nueva idea de la carne picada (¡no me canso de comerla!). A mí también me encanta la receta de ternera y brócoli, también la de ternera y zucc, y la de pollo y albahaca. Son sanas, sabrosas y prácticamente instantáneas. Y apenas hay que lavar. Serían mis platos habituales de la semana, aunque mi marido los sirve con arroz y prefiere mucha salsa para acompañar el arroz. Dice que la textura de los platos es un poco seca para él (lo de la textura de la comida antigua). ¿Alguna idea de qué añadir al final para que sigan siendo limpios y sabrosos pero, hmmm, más húmedos? He probado a añadir agua o caldo, pero sabe como si sólo hubiera añadido un poco de agua o caldo. Sé que esto me puede llevar a superar los cinco ingredientes pero tengo ganas de seguir cocinándolos. ¡Serviré la carne y el hummus con un poco de pitta o pan de montaña para él y creo que volará....! (Volví a cocinar las albóndigas hace poco después de un largo descanso de ellas, quizás desde el invierno pasado. Están muy bien para este tiempo). Hola Kristen yo también hice albóndigas hace poco... ¡tan buenas! Buena pregunta sobre las salsas... para la ternera y el brócoli sólo hay que servir salsa de ostras extra en la mesa. Para la ternera y el brócoli se puede utilizar un poco de tomate enlatado. El pollo y la albahaca están pensados para ser secos, como un salteado, pero un poco de aceite de oliva podría ayudar. La ternera con hummus es FANTÁSTICA. Lo he llamado "kibbee deconstruido". El kibbee es probablemente mi plato libanés favorito y a menudo lo "mojo" en hummus, así que sabía que esto sería genial. Además, maravilloso para la dieta de carbohidratos lentos. ¡¡¡Gracias!!! Me encontré con tu blog la semana pasada y me encanta. Me encanta que todas tus recetas no sean demasiado complicadas, y que todo sea súper saludable y súper sabroso. ¡Hice esta receta para mí y un amigo esta noche - no hace falta decir, que estábamos impresionados! Estaba</w:t>
      </w:r>
    </w:p>
    <w:p>
      <w:r>
        <w:rPr>
          <w:b/>
          <w:color w:val="FF0000"/>
        </w:rPr>
        <w:t xml:space="preserve">id 83</w:t>
      </w:r>
    </w:p>
    <w:p>
      <w:r>
        <w:rPr>
          <w:b w:val="0"/>
        </w:rPr>
        <w:t xml:space="preserve">¿Quién es el campeón más impresionante de 2012? A falta de una prueba, ya están decididos los tres títulos de pilotos de motociclismo de 2012. Sandro Cortese fue el primero en ser coronado, al conseguir el primer campeonato de Moto3 en Sepang, y Marc Márquez (Moto2) y Jorge Lorenzo (MotoGP) consiguieron sus títulos una semana después en la penúltima ronda de Phillip Island. Queremos saber cuál de los tres pilotos crees que ha tenido la temporada más impresionante.</w:t>
      </w:r>
    </w:p>
    <w:p>
      <w:r>
        <w:rPr>
          <w:b/>
          <w:color w:val="FF0000"/>
        </w:rPr>
        <w:t xml:space="preserve">id 84</w:t>
      </w:r>
    </w:p>
    <w:p>
      <w:r>
        <w:rPr>
          <w:b w:val="0"/>
        </w:rPr>
        <w:t xml:space="preserve">Cómo hacer que Windows Vista sea más rápido Cómo hacer que Windows Vista sea más rápido Ampliar En este vídeo de Videojug un experto en informática demuestra varios trucos fáciles y rápidos para mejorar el rendimiento de Windows Vista en tu ordenador, incluyendo la eliminación de archivos temporales, la desactivación de aplicaciones de inicio y la configuración visual de Windows. Hoy voy a mostrarte cómo hacer que Windows Vista sea más rápido. En todas las versiones de Windows, hay un montón de programas que se ejecutan en segundo plano que ralentizan el ordenador y también hay un montón de basura que entra en el ordenador que puede ralentizarlo también, así que voy a mostrarte cómo limpiar esa basura, detener algunos de los programas de inicio y en general acelerar el ordenador. Lo primero que vamos a hacer es ver qué programas se ejecutan al inicio de Windows, es decir, todos los programas que se inician al arrancar el ordenador. En este caso, tengo unos cuantos aquí abajo, y unos cuantos aquí también. Si encuentras que tienes muchos de ellos listados en la parte inferior, entonces es probablemente uno de los mayores culpables de que el ordenador funcione lentamente, así que lo que vamos a hacer es ir al botón de Inicio y escribir msconfig. Esta es una pequeña herramienta muy útil para solucionar los problemas de inicio y también para borrar los programas de inicio. Así que has llegado a esta ventana, que es la ventana de Configuración del Sistema, que te da una serie de pestañas. Las dos que nos interesan son la pestaña Servicios y la pestaña Inicio. Empezaremos por los Servicios. Los servicios son programas ligeros pero que se ejecutan totalmente en segundo plano dentro de Windows y, como puedes ver aquí, hay un montón de servicios que se ejecutan dentro de Windows. Algunos de ellos los reconocerás, otros no. Lo que vamos a hacer es ocultar todos los de Microsoft, ya que están incorporados en Windows y no queremos jugar con ellos porque pueden causar problemas en el ordenador. Así que ocultamos las de Microsoft y lo que nos queda es un montón de otras y puede que en la tuya estén todas marcadas, algunas de ellas están marcadas o incluso ninguna de ellas está marcada, pero aquí es donde eliges lo que quieres y no quieres iniciar. Así que, en este caso, tengo uno aquí que es el Dispositivo Móvil de Apple, que lleva a Apple y a los iPods y iPhones y lo que puedo hacer es desmarcarlo y hacer clic en Aplicar y ese no se iniciará cuando se inicie el ordenador. Los que no son de Microsoft es muy poco probable que causen problemas al ordenador porque los ponen terceros y otras aplicaciones. Si te das cuenta de que desmarcas uno y entonces, digamos que tu teléfono móvil no es reconocido por el ordenador, puedes volver a marcarlo y entonces empezará a funcionar de nuevo. Así que esos son los servicios. La otra cosa que vamos a buscar son los elementos de Inicio, así que estos son los programas que suelen aparecer aquí abajo. Si quieres, puedes desmarcarlos todos. Como puedes ver hay muchos aquí, yo ya he desmarcado muchos de ellos pero puedes desmarcar todos los que reconozcas e incluso los que no reconozcas, cosas como esta, u-torrent, CCleaner, que quiero que se inicien pero ralentizan el ordenador. Una vez que hayas seleccionado lo que quieres y lo que no quieres sólo tienes que hacer clic en Aplicar, Aceptar y eso cerrará esa ventana. Cuando reinicies el ordenador te aparecerá un aviso que te dirá que acabas de utilizar la herramienta de configuración msconfig, ¿te parece bien? La otra cosa que vamos a hacer es limpiar el ordenador de archivos temporales. Para ello, puedes ir a descargar un programa que se llama CCleaner, vas a ccleaner. com, lo descargas y lo instalas y te aparece esta aplicación aquí. CCleaner es un programa fantástico. Básicamente eliminará todas estas cosas temporales dentro del sistema y liberará mucho espacio en el disco, lo que a su vez hace que el ordenador funcione más rápido. Así que, vas aquí, lo dejas, el valor por defecto es dejar todas estas cosas marcadas, es posible que desee desmarcar las cookies, ya que va a ser donde sus contraseñas y las cosas se almacenan, se guardan de sus sitios web. Haga clic en Ejecutar Limpiador. Esto hará</w:t>
      </w:r>
    </w:p>
    <w:p>
      <w:r>
        <w:rPr>
          <w:b/>
          <w:color w:val="FF0000"/>
        </w:rPr>
        <w:t xml:space="preserve">id 85</w:t>
      </w:r>
    </w:p>
    <w:p>
      <w:r>
        <w:rPr>
          <w:b w:val="0"/>
        </w:rPr>
        <w:t xml:space="preserve">No quería escribir esto (Ultimate Team Blues) Por Steve Ferrigan, 2 de noviembre de 2012 Realmente no quería escribir esto. He intentado ser paciente, esperar a que EA solucione lo que sea que esté pasando y arregle el problema. Pensaba que yo mismo había dado con una solución, pero, a partir de ahora, mi PS3 está completamente congelada, mi LB siempre esperando a coger el balón y terminar el lanzamiento en lo más profundo del territorio del rival. La frustración ni siquiera empieza a describir lo que siento. Todo empezó hace una semana, después de que descargara un parche para FIFA 13 que supuestamente solucionaba algunos problemas del modo Carrera. No había hecho mucho con ese modo, así que no sabía realmente qué estaban arreglando, pero fuera lo que fuera, lo descargué y empecé un nuevo torneo en Ultimate Team. Pasé por el Juego de habilidad (parece que me toca el juego de pases más que nada, ¡esos estúpidos cubos de basura!) y estaba a unos minutos de empezar el partido cuando, de repente, recibí un "Ya no está conectado a los servidores de EA, ahora volverá al menú principal". ¿¡Qué!?" Era extraño, sobre todo porque seguía conectado a la Playstation Network. Así que volví a arrancar el juego y lo intenté de nuevo. Ultimate Team. Comprobado. Juego de habilidad. Comprobado. Perdí la conexión justo después de empezar el partido. ¡Comprobado! ¿Qué? ¿Por qué? ¿Cómo diablos estaba sucediendo esto? Recuerdo que esto ya había ocurrido antes mientras jugaba al FIFA 12, pero parecía ser más esporádico. Sea como sea, dejé el mando por la noche y decidí esperar hasta el día siguiente para volver a intentarlo. Así que lo intenté de nuevo al día siguiente. Y al siguiente. Y al siguiente, etc. y así sucesivamente. A lo largo de esa semana pude terminar un total de 3 (tres) partidos de Ultimate Team. Y la verdad es que no sé qué estaba haciendo de forma diferente para poder completar esos tres. Al final de la semana estaba pasando más tiempo en los foros de FIFA que en el propio juego. Y descubrí que no era el único. Los foros oficiales de FIFA están llenos de posts sobre gente que tiene el mismo problema que yo. Y queríamos saber qué pensaba hacer EA al respecto. (Porque, como ves, cada vez que empiezas un partido se le quita un contrato a cada uno de tus once titulares y a tu entrenador. Si se te acaban los contratos, no puedes utilizar a ese jugador hasta que compres más. Puedes comprar más con el número adecuado de monedas (ganadas jugando partidos) o comprando paquetes de cartas y esperando conseguir un contrato. Los paquetes de cartas también se pueden comprar con monedas o con dinero real. No soy un teórico de la conspiración, pero esto puede ir por un camino oscuro para aquellos que piensan que esto es sólo una forma de que EA obtenga más dinero de los jugadores. Luego está el tema del modificador DNF (Did Not Finish). Tu modificador DNF disminuye si el juego considera que has abandonado una partida antes de completarla. El DNF afecta a la cantidad de monedas que recibes al final de una partida, ganes o pierdas. Y cada vez que iniciaba sesión en la aplicación web de FIFA 13 después de haberme desconectado, recibía un mensaje de que mi modificador DNF había bajado porque no había completado el partido. Esto no hacía más que añadir un insulto a la herida). Yo, regañado. A finales de la semana pasada finalmente llevé mi problema a los foros, y me respondieron con rondas de "yo también". También envié un correo electrónico de solicitud de ayuda oficial a EA, para documentar mi problema. Ahora, si compruebas los foros, verás este problema al menos una vez, y a menudo muchas más, por página. Y no hay ni un solo hilo con una respuesta oficial de EA. Finalmente, recibí una respuesta de mi correo electrónico de Atención al Cliente; se trataba del maravilloso y repetitivo "reinicie su módem" y alguna otra tontería. Aquí está el enlace que me dieron: https://help.ea.com/article/connection-n\\... Fíjate en la fecha de esa página de ayuda, 2011. Realmente no están al día en sus problemas, ¿verdad? Así que volví a los foros para compadecerme y enfurecerme con las masas. En un momento dado alguien escribió que los juegos de habilidad antes de la partida parecían ser la causa del problema, y que si no hacías el juego de habilidad podías jugar la partida sin problemas. Después de unos días decidí que "¡eh, qué son unos cuantos contratos perdidos más!" y empecé la partida. Me senté completamente inmóvil mientras el juego de habilidad</w:t>
      </w:r>
    </w:p>
    <w:p>
      <w:r>
        <w:rPr>
          <w:b/>
          <w:color w:val="FF0000"/>
        </w:rPr>
        <w:t xml:space="preserve">id 86</w:t>
      </w:r>
    </w:p>
    <w:p>
      <w:r>
        <w:rPr>
          <w:b w:val="0"/>
        </w:rPr>
        <w:t xml:space="preserve">Me preguntaba si alguien podría resumir las diferencias entre el Taekwondo y el Tang Soo Do. He oído que el Tang Soo Do trabaja más con las manos y pone un gran énfasis en las poomsae/formas, pero no estoy seguro de la validez de esta afirmación. Esto es puramente por curiosidad, pero ¿cuáles son las grandes diferencias entre estas dos artes? __________________ "No es apto para la batalla quien nunca ha visto correr su propia sangre, quien no ha oído crujir sus dientes bajo el golpe de un oponente, o ha sentido todo el peso de su adversario sobre él" Roger de Hoveden no se me ocurre una sola "gran" diferencia. Las formas y el linaje hasta cierto punto. Apostaría que hay más diferencia entre la forma de enseñar de cada escuela que las diferencias entre los estilos mismos. __________________ Hapkido, lo hacemos todo. "El propósito principal de las artes marciales es siempre la competencia combativa. Todo lo demás es una ayuda o resultado del entrenamiento para ese propósito primario." Sketco yo soy Kukkiwon Taekwondo y tengo un amigo que es Tang Soo Do. Las formas por supuesto. La mayor diferencia es cómo realizamos nuestros movimientos. Mis patadas son más ágiles (aún duras y pesadas) un poco más rápidas. También paso más tiempo practicando ejercicios basados en el deporte, como golpes dobles y cuádruples en línea. Estos ejercicios son excelentes para los deportes, pero no se traducen directamente a la defensa personal. Normalmente ataco en línea recta, luego hago un ángulo, y luego vuelvo a atacar. Siempre baso mi proceso de pensamiento en la distancia de las patadas. Prácticamente no tengo manos. Sentarse en una postura de caballo y golpear no es suficiente. Sus patadas siguen siendo muy rápidas. Son mucho más potentes. Utiliza todo su cuerpo para lanzar técnicas. Él corta en ángulos mientras lanza ataques. Utiliza los ángulos para obtener potencia. Sus manos son más parecidas a las del boxeo. Mis entrenamientos se basan más en el cardio y son más intensos, sólo lanzamos técnicas y las perfeccionamos con el tiempo. Además, no me gaseo. Sus entrenamientos son más duros y pesados, de ritmo más lento y muy orientados a la técnica. Paso a paso, basado en la defensa personal. No todo el TSD es así, pero su organización lo es. TKD, no elijas la primera escuela que veas, en serio, mira alrededor y prueba He encontrado una gran escuela de Taekwondo para asistir en Ithaca. Es una hora de viaje, pero vale la pena. Estoy entrenando Haidong Gumdo en una escuela diferente de Tang Soo Do. Y tenía curiosidad por las diferencias fundamentales entre los estilos. Gracias por explicarme eso. Te lo agradezco. Los practicantes de Tang Soo Do lanzan su cadera en las patadas mucho más que el TKD, el sidekick es un ejemplo clásico. Los practicantes de Tang Soo Do lanzan su cadera en las patadas mucho más que los de TKD, el sidekick es un ejemplo clásico. Si bien esto puede ser cierto para algunos TKD, no es el caso para todos, creo que principalmente el TSD está más cerca de las raíces de karate del TKD que el TKD moderno. Según tengo entendido ellos realizan los katas de shotokan por ejemplo. Mitch __________________ Cita: Originalmente publicado por PASmith Mitch... es como mi tío MAP. Aunque el tío que se pasa de listo, se bebe todo el alcohol en Navidad y duerme en el sofá tirándose pedos. Cita: Publicado originalmente por Frodocious ¡Tengo vaselina y loción corporal para lidiar con cualquier rozadura! Cita: Publicado originalmente por finite monkey Esperemos que sólo tú y Johnno nos hayamos dado cuenta y podamos mantener este pequeño incidente embarazoso entre nosotros. ¡Hola a todos! Ya que tengo el rango de Dan en ambos (aunque en realidad sólo hago TKD) me gustaría opinar. El Tang Soo Do (Camino de la Mano China) es una variación coreana del Shotokan japonés. Ahora, a lo largo de los años ha encontrado partes de su propia identidad aparte del Shotokan, aunque todavía practican variaciones de las formas del Shotokan: Coreano / Japonés Kicho / Taikyo (puede que esté mal escrito) Pyong Ahn (1-5)/ Heien (1-5) Bassai(o Passai) / Bassia Dai Nihonchi (1-3) / Tekki (1-3) Jindo / Gankaku Sip Soo / Jitte Just</w:t>
      </w:r>
    </w:p>
    <w:p>
      <w:r>
        <w:rPr>
          <w:b/>
          <w:color w:val="FF0000"/>
        </w:rPr>
        <w:t xml:space="preserve">id 87</w:t>
      </w:r>
    </w:p>
    <w:p>
      <w:r>
        <w:rPr>
          <w:b w:val="0"/>
        </w:rPr>
        <w:t xml:space="preserve">Hace meses que no puedo postear. No sé por qué hoy puedo entrar en la página de Gardenweb, pero es la primera vez en meses. Hemos puesto el ordenador patas arriba.......reinstalando drivers, probando con diferentes nombres, bajando la seguridad, hablando con expertos, etc., etc., y nada ha funcionado. Parece que tiene que ver con que Gardenweb no tiene https en lugar de http, en conjunción con nuestro módem AT&amp;T aircard. No sé si podré seguir posteando, ¡así que estoy posteando todo lo que puedo ahora! jaja ¿Alguien más ha tenido algún problema como este antes? Intenté hablar con Tamara que se encarga de los problemas en Gardenweb, pero no estaba al tanto de ningún problema. Espero poder seguir posteando, porque tengo un millón de preguntas sobre el jardín este año, con el calor y la sequía y todo. ¿Alguien tiene alguna sugerencia si vuelve a no dejarme conectarme? Gracias. Nota: Si se ejecuta en Vista, haga clic con el botón derecho del ratón en el archivo y elija Ejecutar como administrador TFC cerrará todos los programas cuando se ejecute, así que asegúrese de haber guardado todo su trabajo antes de comenzar * Haga clic en el botón Inicio para comenzar el proceso de limpieza. * Dependiendo de la frecuencia con la que limpie los archivos temporales, el tiempo de ejecución debería ser de unos pocos segundos a un minuto o dos. * Deje que TFC se ejecute sin interrupción hasta que termine. Una vez que TFC haya terminado, debería reiniciar su ordenador. Si no lo hace, reinicie manualmente el ordenador usted mismo para asegurar una limpieza completa. Háganos saber si eso ayuda, por favor proporcione el error que está recibiendo y el navegador que está utilizando también. RE: ¡No he podido publicar durante meses! Desde la descripción del problema como se ha publicado por el usuario "No ser capaz de llegar al sitio" suena como un posible problema de DNS (servidor de nombres de dominio,) donde el navegador no está convirtiendo, o un problema de router / módem, El objetivo es el lavado de la caché de DNS, utilizando el script Flush.bat, también hace un montón de otras cosas útiles para los problemas de conexión a los sitios web como se indica: TFC limpiará todos los archivos temporales de Internet, pero no las cookies y que puede ser necesario hacer también, con Ccleaner o directamente desde el navegador. Mi objetivo es limpiar y ver lo que queda, sin que el usuario informe de un error o navegador es una suposición. RE: ¡Hace meses que no puedo postear! No estoy seguro de lo que estás haciendo, tal vez usted puede ayudarme a entender mejor. No sé qué tan crítico es ese registro que estás tratando de borrar, pero en cuanto a parte de lo que pareces estar haciendo, el registro DNS se borró simplemente reiniciando mi PC. Lo probé dos veces, una en una máquina XP y otra en Win 7, el mismo resultado. Tal vez sea más fácil sugerir al OP que trabaje el problema borrando el historial y las cookies en el navegador, o probando con otro navegador. RE: ¡No he podido publicar durante meses! No tengo muchos conocimientos de informática. Mi marido ha tratado de solucionarlo. Ha vaciado la caché de DNS y hemos limpiado archivos, cookies, historial, etc., etc. Como he dicho, ahora puedo entrar en ........ pero no sabemos por qué. Tenemos un módem AT&amp;T Aircard. Lo conectamos a nuestro ordenador, y así es como tenemos acceso a Internet. Lo actualizamos hace un par de meses y fue entonces cuando empezaron los problemas. Mi marido podía acceder al sitio en el trabajo, en todos sus ordenadores y también en su portátil. Pero en casa, si utilizaba el módem Aircard en su portátil, ya no podía acceder al sitio. Así que dedujimos que tenía algo que ver con la actualización de la Aircard. Habló con varios técnicos de AT&amp;T y Sierra Wireless y no pudieron averiguar qué pasaba. Tampoco podía acceder a mi cuenta de Photobucket. Pero hoy, de repente, puedo entrar en Gardenweb y acceder a mi cuenta de Photobucket. No hemos hecho nada diferente al ordenador recientemente. Mi marido pensó que tenía algo que ver con el certificado de seguridad de Gardenweb. Y el hecho de que Gardenweb tenía sólo el http y no el https. Lo siento si no tengo sentido, debido a mi no ser muy conocedor de la computadora. Pero........ por fin he podido acceder a Gardenweb y por ello estoy agradecido. ¡Sólo espero que no vuelva a ocurrir! Voy a imprimir todo lo que has sugerido por si vuelve a ocurrir. RE: ¡No he podido postear durante meses! Me imaginé que el tema estaba resuelto</w:t>
      </w:r>
    </w:p>
    <w:p>
      <w:r>
        <w:rPr>
          <w:b/>
          <w:color w:val="FF0000"/>
        </w:rPr>
        <w:t xml:space="preserve">id 88</w:t>
      </w:r>
    </w:p>
    <w:p>
      <w:r>
        <w:rPr>
          <w:b w:val="0"/>
        </w:rPr>
        <w:t xml:space="preserve">Uno de mis sitios web favoritos es Daytrotter.com. La idea que hay detrás es deliciosamente simple: Daytrotter es un estudio, tienen bandas independientes que vienen a hacer sesiones, y empaquetan esas sesiones como breves EP en vivo. Y aunque es estadounidense, hay incluso un puñado de artistas kiwis, como The Naked &amp; Famous, Unknown Mortal Orchestra y The Brunettes. Por ofrecer un servicio así, con alcance internacional, se merecen toda la exposición posible. Antes era todo gratuito, pero desgraciadamente ha tenido que pasar a ser de pago (puede que esté un poco atrasado en la información, pero sólo voy allí cada dos meses, descargando todo lo nuevo de un tirón). Pero es una tarifa increíblemente justa: sólo 2 dólares al mes por un acceso completo a casi 2000 artistas diferentes. Pero a fin de cuentas, un muro de pago no es la historia con la que quería empezar. Así que en su lugar, aquí está esta increíble versión de You're So Vain que Carly Simon grabó para su sesión de Daytrotter. Es de 2009, pero me la había perdido de alguna manera. Y es increíble - literalmente no puedo dejar de escucharla.</w:t>
      </w:r>
    </w:p>
    <w:p>
      <w:r>
        <w:rPr>
          <w:b/>
          <w:color w:val="FF0000"/>
        </w:rPr>
        <w:t xml:space="preserve">id 89</w:t>
      </w:r>
    </w:p>
    <w:p>
      <w:r>
        <w:rPr>
          <w:b w:val="0"/>
        </w:rPr>
        <w:t xml:space="preserve">Te amamos y queremos llevar nuestra relación al siguiente nivel Te amamos tanto que construimos este antro y escribimos estos artículos y creamos estos toons y videos y demás. Para ti. POCHO no tiene "muros de pago" ni registro de usuarios que te impidan seguir el juego y nuestro contenido original y divertido está poniendo patas arriba el pensamiento tradicional sobre los medios de comunicación latinos. ¿Puedes aportar 5 o 10 o 25 dólares para que podamos hacer más ews y sátira? ¿Por Plis? MR. ¡POCHO DICE GRACIAS! ¿Y qué nos das a cambio? Nos dais amor y LULz, y eso es genial. Pero queremos llevar esta relación al siguiente nivel con más y mejores cosas para ti, pero, verás, hay un problema. Necesitamos dinero para mantener los servidores en funcionamiento, dinero para mantener a nuestra gente conectada, dinero para los gastos de envío y el gobierno legal y corporativo y la lista continúa. Algún día esperamos tener los presupuestos de producción de podcasts y vídeos que necesitamos, y ordenadores más nuevos y mejores micrófonos y cámaras y teléfonos inteligentes, también. Y gente. Queremos pagar a la gente por su trabajo creativo. Pero ahora mismo estamos intentando cubrir los gastos básicos. ¡No olvides decirles que necesitamos nuevos amortiguadores para el Impala! Obtenemos algo de dinero de los anuncios de Google y damos la bienvenida a nuevos anunciantes, pero un sitio pequeño como POCHO no puede empezar a cubrir los gastos sólo con los ingresos de pago por clic de Adsense. Si eres un anunciante intrépido al que le gusta nuestro estilo, haz clic en el enlace de correo electrónico de la frase anterior y dinos lo que necesitas. Pero hasta que llegue el dinero de la publicidad, pedimos ayuda a nuestros leales pochas y pochos, gente como tú que viene a reír y comentar y pensar y discutir y amar y odiar y compartir. ¿Te hemos hecho reír esta semana? ¿Escupir horchata en tu monitor? ¿Mojaste tus chonies? ¿Conseguiste 10 dólares de PURO POCHO DESMADRE en los 10 meses que llevamos en línea? ¿Veinte dólares? Genial. Entonces envíanos 5, 10, 50 o 100 dólares. Un clic en el formulario de arriba y a escribir. PayPal y las tarjetas de crédito están bien. Un minuto y el precio de unas cuantas bebidas en Starbucks y te alegrarás de haberlo hecho.</w:t>
      </w:r>
    </w:p>
    <w:p>
      <w:r>
        <w:rPr>
          <w:b/>
          <w:color w:val="FF0000"/>
        </w:rPr>
        <w:t xml:space="preserve">id 90</w:t>
      </w:r>
    </w:p>
    <w:p>
      <w:r>
        <w:rPr>
          <w:b w:val="0"/>
        </w:rPr>
        <w:t xml:space="preserve">Celebrando la noche de las hogueras con la bomba Fizzbanger de Lush Después de llevar a las niñas a ver un espectáculo de fuegos artificiales y de que se mostraran totalmente desagradecidas y malhumoradas, ¡necesitaba un baño para relajarme, desconectar y entrar en calor! Por suerte, me enviaron The Fizzbanger, una bomba de baño de edición limitada de Lush para que la probara y no podía esperar a meterme en ella. Con aroma a manzanas, canela y caramelo, es especial para la noche de las hogueras. Puede parecer una bomba de baño ordinaria, pero está lejos de serlo. Es una bomba de color amarillo pálido y con un olor dulce, la dejas caer en la bañera e inmediatamente empieza a girar, cambiando el agua a un color amarillo pálido. No hay nada extraño, pero a continuación se produce el mágico chasquido, crujido y estallido de ...... Aparece un hermoso color azul aqua y el agua vuelve a cambiar de color. Se convierte en un precioso color verde pálido antes de que la bomba se parta por la mitad. Hay mucha espuma y un aroma encantador, además del relajante sonido del chasquido. El agua se arremolina y aparece cada vez más azul brillante, lo que hace que el agua acabe adquiriendo un color verde brillante. Tarda unos cuatro o cinco minutos en completarse y es un espectáculo en sí mismo... Ojalá lo hubiera grabado en vídeo. Mis fotos no le hacen justicia. ¿Por qué hace lo que hace? Fizzbanger (3,20) combina dos de las mayores innovaciones de Lush... la barra de burbujas y la balística de baño, y une estos dos materiales para permitir que se produzcan efectos totalmente diferentes en el agua a la vez; la capa superior de balística mezclada con virutas de barra de burbujas hace espuma lánguidamente alrededor de la bañera, dejando un rastro de espuma y burbujas que suavizan la piel.  A continuación, la capa interior de ballistic comienza a burbujear frenéticamente, disparando diferentes colores en la espuma y girando como si se tratara de fuegos artificiales de interior. Parece un experimento científico y sé que a mis hijas les encantará, así que me apresuraré a comprar otro antes de que se agote.</w:t>
      </w:r>
    </w:p>
    <w:p>
      <w:r>
        <w:rPr>
          <w:b/>
          <w:color w:val="FF0000"/>
        </w:rPr>
        <w:t xml:space="preserve">id 91</w:t>
      </w:r>
    </w:p>
    <w:p>
      <w:r>
        <w:rPr>
          <w:b w:val="0"/>
        </w:rPr>
        <w:t xml:space="preserve">FL Extra "Cualquier desliz del United y los Owls van a estar ahí" Compartir: Con sólo dos partidos por disputar y una plaza de ascenso automático, hay mucho en juego para los dos equipos de la League One, el Sheffield United y el Sheffield Wednesday. Los Blades, segundos, aventajan a sus vecinos de ciudad en un punto, pero les queda posiblemente el partido más difícil, cuando reciban en Bramall Lane al Stevenage, aspirante al play-off, este fin de semana. Si ganan, ya están clasificados, pero si pierden, el equipo de Life's A Pitch espera que el miércoles, revitalizado bajo la dirección de su nuevo entrenador, Dave Jones, se aproveche al máximo. "La clave será el partido entre el Sheffield United y el Stevenage", opina David Walker, del Sunday Mirror. "Si el Sheffield United consigue ganar, subirá como segundo equipo [de ascenso] automático. [Pero tal y como va el Wednesday, cualquier pequeño desliz del Sheffield United el fin de semana, los Owls van a estar ahí. Si yo fuera un aficionado del Sheffield United, me preocuparía mucho que esto estuviera a punto de estropearse, con todo el asunto [de la condena por violación de Ched Evans], es tóxico. Y de entre todos, el Sheffield Wednesday lo mella". La sentencia de cinco años de prisión de Evans ha creado mucha atención reciente no deseada en el Sheffield United, a lo que no ha contribuido la decisión de la Asociación de Futbolistas Profesionales de esta semana de mantener a Evans en el Equipo del Año de la League One a pesar de su condena. "Realmente debería haber sido retirado [del Equipo del Año]", señala John Cross del Daily Mirror . "El mero hecho de que no lo haya sido, hace que todo el caso, todo lo que le rodea, sea aún más intenso". Las miradas volverán a estar puestas en Bramall Lane y eso hará que sea aún más difícil para ellos hacer frente [a la presión de la lucha por el ascenso]." El colega de John en el Daily Mirror, Martin Lipton , espera que Jones lleve al miércoles a la Championship mientras repara su dañada reputación tras ser despedido por el Cardiff. "Sentía que tenía que volver a demostrar su valía a la gente. Pensó que había sido mal juzgado por lo que hizo en el Cardiff. Se puede ver inmediatamente que ha tenido un impacto en el miércoles. Es un tipo muy decente, un gran futbolista, y el tipo de hombre adecuado para un club como el Wednesday". Sin ningún tipo de animosidad hacia el Sheffield United, me encantaría que Dave Jones volviera a llevar al Wednesday [hacia arriba]". Vea el debate completo en vídeo haciendo clic en el botón de reproducción de la imagen de arriba. Comentarios BT no se hace responsable de los contenidos o enlaces externos subidos por los usuarios del sitio. La presencia de información o enlaces sobre productos o servicios de otras partes tampoco confiere ninguna forma de respaldo a los productos o servicios de otras partes por parte de BT. Por favor, muestre respeto a los demás usuarios y evite las palabras malsonantes al publicar</w:t>
      </w:r>
    </w:p>
    <w:p>
      <w:r>
        <w:rPr>
          <w:b/>
          <w:color w:val="FF0000"/>
        </w:rPr>
        <w:t xml:space="preserve">id 92</w:t>
      </w:r>
    </w:p>
    <w:p>
      <w:r>
        <w:rPr>
          <w:b w:val="0"/>
        </w:rPr>
        <w:t xml:space="preserve">Con la llegada de la primavera, ahora es la oportunidad perfecta para arreglar y dar estilo a su casa para la venta, escribe Juliet Love. Celebre el clima más cálido y utilice la madre naturaleza como inspiración para la decoración. Déle a su casa un nuevo aspecto y una sensación de frescura que aumentará su atractivo general y atraerá a posibles compradores. La primavera trae consigo una sensación de novedad y positividad que puedes aprovechar para vender. Como siempre, la primera regla es despejar el desorden y eliminar los efectos personales innecesarios de su espacio: una limpieza de primavera es imprescindible. A continuación, cree una casa acogedora con un aspecto moderno y limpio. Observe cómo utiliza actualmente cada habitación de su casa y considere la mejor manera de actualizar el uso del espacio. Es increíble cómo no se ve la forma de maximizar el espacio si se ha utilizado de una forma determinada durante mucho tiempo. Por ejemplo, puedes cambiar el salón a otra parte de la habitación, quitar el sillón demasiado grande que es cómodo pero incómodo, o actualizar la mesa de centro con una nueva para dar un nuevo aspecto a la habitación. Añadir una alfombra definirá el espacio y también ocultará cualquier imperfección del suelo que haya debajo. Los colores de moda para la primavera son los tonos verdes y azules pálidos, como el verde espuma de mar y el azul huevo de pato. Los colores pastel bonitos y suaves también son muy populares, pero yo desaconsejaría hacer algo permanente en estos colores, ya que lo más probable es que los compradores quieran poner su propio sello en el espacio una vez que se haya realizado la venta. En su lugar, opta por artículos de decoración en estos tonos alegres, como cojines, pantallas de lámparas, alfombras o cortinas. Si necesitas revivir un sofá anticuado pero no puedes permitirte retapizarlo o comprar uno nuevo, una opción inteligente es utilizar fundas económicas ya hechas en un tono neutro a las que luego puedes añadir acentos con estilo, como cojines. A menudo, el éxito de una venta inmobiliaria se reduce a la sensación que tiene el comprador al atravesar una casa. Se trata de crear una experiencia irresistible que el comprador quiera repetir. Los toques finales marcan la diferencia. Elementos de decoración sencillos y asequibles, como flores frescas de temporada y plantas en macetas alrededor de la casa, contribuirán a crear una atmósfera y un aroma agradable. Como el aire es más cálido, también podrás abrir las ventanas y las puertas para que entre el aire fresco y la luz del sol, lo que refrescará tu casa y creará un ambiente atractivo y estimulante. Juliet Love es estilista y diseñadora de interiores y propietaria de Love Style.</w:t>
      </w:r>
    </w:p>
    <w:p>
      <w:r>
        <w:rPr>
          <w:b/>
          <w:color w:val="FF0000"/>
        </w:rPr>
        <w:t xml:space="preserve">id 93</w:t>
      </w:r>
    </w:p>
    <w:p>
      <w:r>
        <w:rPr>
          <w:b w:val="0"/>
        </w:rPr>
        <w:t xml:space="preserve">Hola ttc2ndbaby, vamos a ir directamente a por ello. Sé que dicen que hay que esperar hasta después de la primera FA "real" para que sea más fácil calcular las fechas si te quedas embarazada, pero pensamos que no hay que preocuparse, además, el marido trabaja bastante, así que es poco probable que ocurra este mes. ¿Estás esperando a que llegue tu FA, o simplemente vas a por ella? Es lo mismo que nosotros. Esperamos cambiar de casa el año que viene, así que hemos pensado en ver qué pasa por el momento, y si no tenemos éxito para el año que viene, empezaremos a registrar las temperaturas y a usar palos de óvulos, etc. Pero esperamos que ocurra pronto. Hola, soy nueva aquí, así que no conozco ninguna de las abreviaturas, así que por favor, tened en cuenta ...... He estado tomando Cilest durante unos años y antes de eso Microgynon 30, un total de 13 años tomando la píldora.  Tomé mi última píldora el 15 de junio de 2012, tuve mi sangrado normal de abstinencia y ahora me estoy acercando a lo que normalmente sería mi semana de descanso, mis pezones están muy doloridos y sigo teniendo mareos con bastante regularidad......me y mi pareja han estado teniendo relaciones sexuales regulares sin protección, así que ¡crucemos los dedos para que me atrapen!</w:t>
      </w:r>
    </w:p>
    <w:p>
      <w:r>
        <w:rPr>
          <w:b/>
          <w:color w:val="FF0000"/>
        </w:rPr>
        <w:t xml:space="preserve">id 94</w:t>
      </w:r>
    </w:p>
    <w:p>
      <w:r>
        <w:rPr>
          <w:b w:val="0"/>
        </w:rPr>
        <w:t xml:space="preserve">Club de Pistola de la Ciudad de IPSWICH Disparamos un número de competiciones diferentes cada mes. Algunas competiciones son continuas, lo que significa que puedes dispararlas cuando tengas tiempo disponible, y otras se celebran una vez al mes en una noche elegida. Nuestras competiciones se dividen en competiciones de tiro al centro y de tiro al borde. El Club de Pistola de la Ciudad de Ipswich atiende a todos los tiradores de la Categoría H - clases A, B, C y D. Recuerde que cada propietario de una pistola debe participar en al menos seis competiciones de tiro con pistola realizadas en días diferentes, durante cada año fiscal de la pertenencia al club. Se requerirán más si se tienen armas de fuego de diferentes clases. Pistola de tiro al blanco de giro Tipo: C/F, R/F Munición: 54 cartuchos Blanco: Blanco de pistola militar de la SSAA Puntuación máxima: 500,00 Distancias: 7, 10 y 15 metros Cuándo: 3er miércoles del mes a las 18:00 horas Esta competición se realiza en tres etapas a diferentes distancias, probando la participación con diferentes tiempos. La posición para todas las etapas es de pie, sin apoyo, estilo libre.</w:t>
      </w:r>
    </w:p>
    <w:p>
      <w:r>
        <w:rPr>
          <w:b/>
          <w:color w:val="FF0000"/>
        </w:rPr>
        <w:t xml:space="preserve">id 95</w:t>
      </w:r>
    </w:p>
    <w:p>
      <w:r>
        <w:rPr>
          <w:b w:val="0"/>
        </w:rPr>
        <w:t xml:space="preserve">Las familias encuentran el filón del padre Herramientas de la historia HUBO una época, no muy lejana, en la que el papel del padre era el de un disciplinador distante. Nunca se le veía en la sala de partos, ni cambiando pañales, ni preparando la comida del colegio. Pero los tiempos cambian. Los padres australianos están más involucrados que nunca en la crianza diaria de los hijos, y todos están cosechando los frutos. "Realmente hay un renacimiento de la paternidad", dice Steve Biddulph, renombrado educador en materia de paternidad y autor de libros de gran éxito como Raising Boys y The New Manhood. "Creo que la generación del mañana será más igualitaria y compartida, con niños más cariñosos y niñas más fuertes, con una influencia de los padres mucho mayor en sus vidas que los padres rudos y distantes del pasado". "Mi generación, la de la posguerra, ha sido la generación con menos padres de la historia. "En los últimos 30 años, el tiempo de paternidad se ha triplicado, ya que los jóvenes padres de hoy reclaman tiempo y una estrecha implicación con sus hijos, y se encargan del cuidado de los bebés y niños pequeños, juegan con ellos, les enseñan y les ayudan". En Estados Unidos, los investigadores descubrieron que este cambio es más frecuente en los grupos socioeconómicos más bajos, donde la faceta de crianza de la paternidad contrasta con la realidad, a menudo desesperante, de la vida cotidiana. El mes pasado, la experta en estudios sobre la familia de Estados Unidos Kathryn Edin visitó el Instituto de Investigación en Ciencias Sociales de la Universidad de Queensland para presentar un seminario sobre el cambio del papel de los padres. El seminario se basó en un estudio etnográfico de ocho años de duración sobre 110 padres solteros de bajos ingresos en Camden y Filadelfia, en Estados Unidos, publicado en el libro Doing the Best I Can. El profesor Edin dijo que las revelaciones sobre la forma en que los hombres pobres de las ciudades veían su papel de padres daban un giro a la noción de paternidad. El estudio reveló una redefinición de la vida familiar en la que el vínculo padre-hijo es fundamental. "Estos hombres rechazan el antiguo trato de la vida familiar, en el que la relación de pareja era fundamental para vincular a los hombres con sus hijos, en favor del nuevo trato, en el que el vínculo padre-hijo es central". "Estos hombres se alejan de los aspectos tradicionales de la función paterna, pero han adoptado el lado más suave de la paternidad, impartiendo amor y manteniendo un claro canal de comunicación", afirma. Biddulph afirma que en muchas culturas la paternidad afectuosa y práctica es la norma, no la excepción. "Cuando estudié las familias de la India y el Pacífico, me sorprendió lo afectuosos y capaces que eran los padres en esas culturas. Perdimos la habilidad de la paternidad cuando el trabajo alejó a los hombres de sus familias en la Revolución Industrial, pero la estamos recuperando". Aunque muchos padres se implican más en las actividades cotidianas de los niños, la figura del amo de casa sigue siendo relativamente escasa. Un informe del año pasado reveló que en el 84% de las familias en las que había un progenitor que trabajaba, el padre era el sostén de la familia. Y aunque muchos de nosotros celebramos la idea de un padre que se queda en casa, a muchos baby boomers no les parece bien. Cuando la investigadora Deborah Wilmore, de la Universidad de Western Sydney, estudió a 65 padres que se quedaban en casa, descubrió que, si bien los padres que se quedaban en casa mantenían relaciones sólidas con sus parejas y aceptaban las tareas domésticas como su responsabilidad, los críticos más acérrimos de su decisión eran sus propios padres. El padre que se queda en casa, Richard, de 35 años, de Byron Bay, dice que su padre es muy crítico con la estructura de su familia. "Mi mujer gana más dinero, así que decidimos que una vez que ella terminara de dar el pecho, yo me quedaría en casa con nuestra hija hasta que fuera a la escuela. Entonces volveremos a analizar la situación". "Mi padre no se lo puede creer. No oculta que cree que no es tarea de un hombre cambiar pañales o limpiar". Richard dice que al principio estaba entusiasmado con la perspectiva de quedarse en casa porque pensaba que sería "fácil". "Estaba muy equivocado", se ríe. "Pensé que tardaría un par de horas en hacer las tareas domésticas y que luego podría pasar el resto del día viendo la tele, pero es bastante completo". Él y su mujer tuvieron que establecer algunas reglas básicas. Una de ellas era que, a menos que ella pensara que él estaba haciendo daño a su hija, tenía que "no meterse". "Como estaba tan acostumbrada a hacerlo todo ella misma, criticaba sin querer. Decía que no había doblado bien la ropa y yo le decía: 'Bueno, ya está doblada'.</w:t>
      </w:r>
    </w:p>
    <w:p>
      <w:r>
        <w:rPr>
          <w:b/>
          <w:color w:val="FF0000"/>
        </w:rPr>
        <w:t xml:space="preserve">id 96</w:t>
      </w:r>
    </w:p>
    <w:p>
      <w:r>
        <w:rPr>
          <w:b w:val="0"/>
        </w:rPr>
        <w:t xml:space="preserve">Mira las parejas del mundo del espectáculo que han cogido el gusanillo del amor, y las que han tomado caminos separados Justin Theroux y Jennifer Aniston Oh a la em a la caramba, ¡no está Jennifer Aniston absolutamente impresionante con su futuro marido, Justin Theroux! La pareja de novios lució un Valentino monocromático para la elegante Gala de Premios de la Cinemateca Americana, celebrada en el Hotel Beverly Hilton de California, con un aspecto más enamorado que nunca. ¡Ja! ¡Toma eso Brad! Ella Henderson y George Shelley Hace tiempo que se rumorea que Ella Henderson y George Shelley, miembro de Union J, están saliendo juntos, pero finalmente han sido fotografiados cogidos de la mano y mirándose a los ojos. Esta foto fue tomada justo antes de que la pareja se fuera a la ciudad del amor (todos los concursantes de Factor X volaron a Disneyland París esta semana), donde parece que los pájaros del amor no podían separarse. Ella incluso dijo que los dos estaban "en sintonía con el otro". Oh, ¡qué profundo! Nos encantan los nuevos romances, pero ¿crees que estos dos pueden durar a pesar de ser rivales? Sólo el tiempo lo dirá... Mark Wright y Zoe Hardman ¿Qué tenemos aquí entonces? Mark Wright y Zoe Hardman presentan Take Me Out: The Gossip, pero parece que tienen que contarnos los chismes de su relación. Paseando de la mano anoche, los dos compañeros de trabajo parecían el sueño del amor. Piensa en lo bonitos que serán los bebés. Leonardo DiCaprio y Erin Heatherton Leonardo DiCaprio se ha separado de la modelo de Victoria's Secret Erin Heatherton y han puesto fin a su relación. Después de sólo un año juntos, parece que la apretada agenda de estos dos no podía pasar suficiente tiempo juntos. Aunque sabemos que habrían hecho unos bebés preciosos, ¡significa que Leonardo vuelve a estar en el mercado! ¿Qué? Podemos seguir soñando, ¿no? Jamie Laing y Alexandra "Binky" Felstead Anoche fue un episodio apasionante de "Made In Chelsea" en el que Jamie Laing hizo un lío real de su relación con Binky. A pesar de declarar a Binky que podría enamorarse fácilmente de ella (¡después de unas cuantas cervezas!), Jamie dejó claro al día siguiente que no estaba convencido de sus sentimientos. Argh, ¡decídete chico! Hmm, no pinta bien para estos dos, pero Binky podría hacerlo mucho mejor. ¿Confuso? Sí, en realidad nosotros también lo estamos... Justin Bieber ¡Oh, no! ¿Se ha separado la pareja más guapa de la tierra de los famosos? Los rumores se dispararon ayer cuando Justin Bieber tuiteó una foto suya con la leyenda "Lingse\", que algunos fans creen que es un anagrama de soltero. Se apresuró a borrar el post, sustituyéndolo por esta instantánea con un título que dice "Sólo yo". La pareja no ha sido fotografiada juntos desde hace un tiempo, así que tememos lo peor. Pero suponemos que a Justin no le faltarán ofertas. Katie Price y Leandro Penna ¡Bueno, según su ex novio Leandro Penna sí! Katie Price anunció que la pareja se había separado en términos "amistosos" a principios de esta semana, pero su amante toyboy no va a caer sin luchar. En declaraciones a una revista sudamericana, Leandro dijo: "La dejé simplemente porque está loca. El cerebro de Katie no está bien conectado, o los cables no están bien conectados". No podemos imaginar que Katie esté muy contenta con ese comentario... ¡Jessica Biel y Justin Timberlake se casan! boda de famosos, boda rústica, sur de italia, octubre 2012, boda, italia, boda de famosos, jessica biel, justin timberlake, compromiso, 2012 Jessica Biel y Justin Timberlake asisten a la Gala del Met Ball 2012 - Cosmopolitan ¡La boda de Hollywood del año (hasta ahora) ha ocurrido! Después de volar en masa con amigos y familiares al sur de Italia para un fin de semana largo de celebraciones, JT y su novia de muchos años Jessica Biel se casaron en una ceremonia rústica. Una declaración dada a People.com decía: \"Es genial estar casado, la ceremonia fue preciosa y fue muy especial estar rodeados de nuestra familia y amigos". Russell Crowe y Danielle Spencer Otro matrimonio de Hollywood muerde el polvo, ya que se ha informado de que Russell Crowe y su esposa</w:t>
      </w:r>
    </w:p>
    <w:p>
      <w:r>
        <w:rPr>
          <w:b/>
          <w:color w:val="FF0000"/>
        </w:rPr>
        <w:t xml:space="preserve">id 97</w:t>
      </w:r>
    </w:p>
    <w:p>
      <w:r>
        <w:rPr>
          <w:b w:val="0"/>
        </w:rPr>
        <w:t xml:space="preserve">NB: El plano de Pedfield Country House muestra que el anfitrión vive en la misma casa pero tiene un ala separada. El comedor está equipado con nevera, microondas, tostadora y jarra, pero no hay cocina. Ofrecemos semi autoservicio para aquellos que deseen cenar fuera en las noches, O en el verano hay uso de la barbacoa en el patio. El plano de la casa también muestra que sólo hay un cuarto de baño con ducha, bañera, inodoro y tocador con un lavabo. Pedfield Country House es una encantadora y espaciosa villa construida en 1909 y ha conservado su ambiente original y es adecuada para aquellos huéspedes que aprecian y respetan lo que ofrece Pedfield Country House. Gracias por su GRAN hospitalidad durante mi estancia en Cambridge. Me encantó su casa y las fabulosas vistas... ¡pero sobre todo fue su encantadora bienvenida lo que hizo que mi visita fuera tan memorable! ¡Volveré! Publicado: 2012-10-17 23:43 por Elizabeth - NZ ¡Gracias por hacernos tan bienvenidos! Sue, Phil y Ben Ross junto con los padres de Sue, Owen y Robin... ¡gracias Lynda! Qué encantador entorno rural tranquilo. ¡Servicio de primera clase! Publicado: 2012-09-16 18:30 por Sue Havelock North NZ Lo que una estancia encantadora ... No podríamos haber elegido un lugar mejor para relajarse, disfrutar del ambiente, y olvidar nuestras vidas agitadas de la ciudad. Gracias por su cálida hospitalidad. ¡Lynda - usted es una maravilla natural! Publicado: 2012-08-13 13:07 por Jess Sanders &amp; Summer - AUSTRALIA PEDFIELD_COUNTRY_HOUSE gestionado por Ubicación Comentarios de los huéspedes Pedfield fue publicado como máximo 6 pp, pero ella accedió a tomar 8 de nosotros.Encontramos que era un reto para compartir un baño combinado y baño durante nuestra estancia 3d/2n there.For futuros arrendatarios, sólo tenga en cuenta que usted no tiene acceso a la cocina y sólo hay un lavabo en el baño.Uno de nosotros había cogido la toalla del armario-si ella no quiere que usemos otras cosas, debería cerrar el armario.Nos dijeron que ella se encargaría de la limpieza.No volveremos a Pedfield Kim mi comercialización también dice claramente que por favor deje mi casa como la encontró... cuando todos se fueron el comedor y los dormitorios tenían mucha basura y chippies molidos en el suelo en un dormitorio. He estado disfrutando de la gestión de un negocio de alojamiento durante casi 5 años y nunca he experimentado los huéspedes que parecen no tener respeto por los límites de los demás, la propiedad o el hogar, me ha puesto fuera de tener los adolescentes de nuevo en mi casa o alojamiento de los huéspedes que solicitan a dormir más de 6 ...</w:t>
      </w:r>
    </w:p>
    <w:p>
      <w:r>
        <w:rPr>
          <w:b/>
          <w:color w:val="FF0000"/>
        </w:rPr>
        <w:t xml:space="preserve">id 98</w:t>
      </w:r>
    </w:p>
    <w:p>
      <w:r>
        <w:rPr>
          <w:b w:val="0"/>
        </w:rPr>
        <w:t xml:space="preserve">Best Answer - Chosen by Asker El pan de molde se compra en la tienda ya cortado. Antes de que se pudiera comprar pan de molde, la gente compraba las barras enteras y se las llevaba a casa para cortarlas ellos mismos. Sospecho que el cuchillo (o una herramienta de corte) se inventó antes que el pan. Antes de que se produjera en masa el pan de molde, la gente compraba u horneaba panes enteros y los cortaba ella misma. Evidentemente, tener un pan de molde uniforme ya cortado era algo muy importante, de ahí el dicho que todos conocemos y amamos. "El pan de molde es una barra de pan precortada y envasada para mayor comodidad. Se vendió por primera vez en 1928, anunciándose como "el mayor paso adelante en la industria panadera desde que el pan se envolvía". Además, esto dio lugar a la popular frase "lo más grande desde el pan de molde" ." Antes, creo que la gente solía coger el pan y romperlo. Igual que se ve cómo lo hace Fred Flinstone en la serie de dibujos animados The Flinstones.</w:t>
      </w:r>
    </w:p>
    <w:p>
      <w:r>
        <w:rPr>
          <w:b/>
          <w:color w:val="FF0000"/>
        </w:rPr>
        <w:t xml:space="preserve">id 99</w:t>
      </w:r>
    </w:p>
    <w:p>
      <w:r>
        <w:rPr>
          <w:b w:val="0"/>
        </w:rPr>
        <w:t xml:space="preserve">Post navigation La forma del nuevo NHS: dos documentos clave publicados ayer Desde que llegó al poder en mayo de 2010, el gobierno de coalición del Reino Unido ha comenzado a poner en marcha algunas reformas de gran alcance sobre el funcionamiento del NHS en toda Inglaterra. Sin entrar en detalles, uno de los elementos clave del nuevo NHS inglés es el nuevo NHS Commissioning Board, que supervisará el modo en que toda una serie de organismos locales trabajan juntos para encargar la atención a sus comunidades. Ayer estuvimos en el Ministerio de Sanidad para la presentación del primer Mandato, que establecerá las prioridades del Consejo durante dos años, a partir de abril de 2013. También se publicó ayer un segundo documento: un Marco de Resultados del NHS actualizado para el próximo año (a partir de abril de 2013), que complementa el Mandato proporcionando una visión general del rendimiento del NHS. Hemos estudiado detenidamente estos dos documentos tan importantes para saber cómo afectarán a los pacientes con cáncer.  Esta es nuestra primera opinión. El Mandato: buenas noticias para los pacientes Después de haber tenido 24 horas para digerir su contenido, estamos ampliamente satisfechos con las medidas relevantes para el cáncer en el Mandato final. Un punto realmente importante, que aparecía en un borrador anterior y que estábamos deseando ver en la versión final, era el objetivo de garantizar que el SNS promueva y apoye la investigación. La investigación es fundamental para mejorar las cosas para los pacientes de cáncer. Las tasas de supervivencia del cáncer se han duplicado en los últimos 40 años, en gran parte como resultado de los avances logrados a través de la investigación y los ensayos clínicos. Además, una encuesta reciente demostró que la gran mayoría de los que hablaron de investigación o ensayos con su médico se alegran de que les hayan preguntado. También estamos encantados de que se haya pedido específicamente a la Junta que cubra los costes de tratamiento de los pacientes del NHS que participen en investigaciones financiadas por el Gobierno y por organizaciones benéficas como Cancer Research UK. El Gobierno también ha establecido una nueva ambición: que Inglaterra se convierta en uno de los países más exitosos de Europa en la prevención de muertes prematuras. Como ya hemos argumentado en este blog, creemos que la Junta debería dar prioridad al diagnóstico precoz del cáncer, para garantizar que el Gobierno logre su objetivo de salvar 5.000 vidas más al año a causa del cáncer para 2014/15. También nos complace que se haya pedido a la Junta que defienda los derechos de los pacientes, como los tiempos de espera para las pruebas diagnósticas y el cáncer. Estos derechos son importantes para ofrecer una atención de calidad y reducir la ansiedad de los pacientes, y seguimos vigilándolos muy de cerca. El Mandato también incluye otros puntos de interés. La Junta estará legalmente obligada a: garantizar que los pacientes tengan acceso al tratamiento adecuado cuando lo necesiten; reducir la variación injustificada de muertes evitables entre hospitales; implicar a las personas en su propia atención; mejorar el uso de la tecnología; medir y comprender cómo se sienten realmente las personas acerca de la atención que reciben, y tomar medidas para abordar los malos resultados; mantener los tiempos de espera para el cáncer; integrar una cultura de seguridad del paciente y fomentar un comportamiento saludable por parte del público, como no fumar. El siguiente paso de la Junta es elaborar un plan de negocio que detalle cómo se van a alcanzar estos objetivos. Debe estar listo para cuando las reformas del NHS entren en vigor en abril. ¿Un resultado positivo? El Marco de Resultados del NHS actualizado también es una buena noticia para los pacientes con cáncer. En él se establece cómo el NHS medirá el progreso y el éxito, y estas mediciones, o "indicadores" como se denominan, son absolutamente vitales. En lo que respecta al cáncer, hay nuevos indicadores que deberían permitir a la Junta vigilar mejor las cosas. El nuevo documento cuenta con indicadores que cubren la supervivencia a uno y cinco años de todos los cánceres combinados, pero también la supervivencia a uno y cinco años de los cánceres de mama, pulmón e intestino, los más comunes. En conjunto, estos indicadores ayudarán a la Junta a analizar los avances en la mejora de la supervivencia en todos los tipos de cáncer, y a comprobar si la supervivencia de los tipos menos comunes está mejorando al mismo ritmo que el resto. Pero, además, nos anima saber que el Gobierno quiere que estos indicadores se utilicen a nivel local, para medir el rendimiento de los nuevos Grupos de Comisión Clínica. Así que esperamos que la supervivencia a uno y cinco años en todos los cánceres pueda ser incluida en el nuevo Marco de Resultados que medirá a los CCGs, tan pronto como sea posible. Una última buena noticia: el Gobierno también está trabajando en un nuevo indicador para medir la supervivencia del cáncer infantil por primera vez.  El cáncer causa más muertes de niños de 1 a 14 años que cualquier otra causa, y es responsable del 21% de las muertes en este grupo de edad, en comparación con el 18% de las muertes</w:t>
      </w:r>
    </w:p>
    <w:p>
      <w:r>
        <w:rPr>
          <w:b/>
          <w:color w:val="FF0000"/>
        </w:rPr>
        <w:t xml:space="preserve">id 100</w:t>
      </w:r>
    </w:p>
    <w:p>
      <w:r>
        <w:rPr>
          <w:b w:val="0"/>
        </w:rPr>
        <w:t xml:space="preserve">Páginas Lijit Ad Tag Viernes, 7 de septiembre de 2012 Nuestro intercambio de recetas esta vez se centró en los postres. Me asignaron estas galletas snickers de mantequilla de cacahuete del plato de la señora Reguieiro y debo decir que me hizo bastante ilusión hacerlas. Mi madre solía hacer galletas snickers en las que había un mini snicker entero dentro de cada galleta y eran fantásticas. Estas eran ligeramente diferentes, pero con un sabor similar. Como era de esperar, estas galletas sabían muy bien y eran un buen regalo para después de la cena. El único problema que tuve fue que eran bastante frágiles para transferirlas a la rejilla de alambre, pero no fue un gran problema. ¡Sólo pude comer algunas migas de inmediato! 2. En un bol pequeño, combinar la harina, el bicarbonato, la levadura en polvo y la sal. Reservar. 3. En el bol de una batidora de pie, batir la mantequilla y la mantequilla de cacahuete hasta que quede suave. A continuación, añadir el azúcar y el azúcar moreno claro y mezclar hasta que quede ligero y esponjoso. Añadir el huevo, la leche y el extracto de vainilla y mezclar para combinar. 4. 4. Añadir poco a poco los ingredientes secos a los húmedos. Mezclar para combinar. 5. Incorporar los Snickers picados y las chispas de chocolate. 6. Con una cuchara de galletas de 1 cucharada, colocar las galletas en la bandeja de hornear preparada. Presione cada una de ellas ligeramente con el dorso de una cuchara de madera. Hornear durante 10-11 minutos hasta que los bordes empiecen a dorarse. 7. Cocinar en la bandeja para galletas durante 5 minutos, luego transferir a una rejilla para enfriar completamente. Pin It Lunes, 3 de septiembre de 2012 Es curioso que haya querido probar a hacer espaguetis caseros porque en realidad nunca me han gustado. Y al parecer a mi marido tampoco. Mi madre nunca nos permitió comerlos (ni ningún producto Chef Boyardee) y entendí por qué cuando los probé de mayor. Qué asco. Sin embargo, después de mirar esta receta por encima sabía que me iba a gustar porque era básicamente una base de sopa de tomate con pasta. Y cuando mi hijo crezca y empiece a pedir cosas así porque sus amigos las comen, podré hacerle esto en su lugar y espero poder engañarlo. No quiero darle una comida cargada de conservantes cuando puedo hacerla yo misma. Me preocupaba que esto fuera a ser demasiado caldoso, pero lo dejé calentar a fuego lento mientras acostábamos a nuestro hijo y se espesó muy bien. Viernes, 31 de agosto de 2012 Últimamente estoy un poco obsesionada con la mantequilla de cacahuete y la avena. Estas galletas casan esos dos juntos maravillosamente. Estas galletas son honestamente algunas de las mejores que he hecho. Son suaves y el relleno realmente empuja el sabor de la mantequilla de maní en la parte superior. ¡Saben como una gran versión casera de una Nutter Butter! A tus amigos les encantarán también. Al menos, eso es lo que me dijeron los míos :) Y estas galletas pueden parecer un montón de trabajo, pero realmente no lo son. Esta receta también es muy fácil de duplicar o triplicar si es necesario. Instrucciones: 1. Precalentar el horno a 350 grados. Rocíe una bandeja para hornear con aceite en aerosol o forrar con papel pergamino y dejar de lado. 2. Mezclar la harina, el bicarbonato, la levadura en polvo y la sal en un bol pequeño. 3. En el cuenco de una batidora de pie equipada con el accesorio de pala, batir la mantequilla, la mantequilla de cacahuete, el azúcar y el azúcar moreno juntos a velocidad media hasta que quede ligero y esponjoso. 4. Añadir el huevo y la vainilla y mezclar para combinar. 5. Añadir la mezcla de harina y mezclar a velocidad baja hasta que se combinen. 6. Incorporar la avena. 7. Utilizando una cuchara pequeña para galletas, repartir la masa de galletas (unas 2 cucharaditas de cada una) y hacer una bola. Colocar cada galleta en la bandeja del horno. Hornear durante 10 minutos, girando la bandeja a mitad del tiempo de horneado, hasta que las galletas estén ligeramente doradas. 8. Enfriar las galletas durante 5 minutos en la bandeja de hornear, luego transferirlas a una rejilla para que se enfríen completamente. Repetir con el resto de la masa. 9. 9. Una vez que las galletas estén completamente frías, hacer el relleno. Batir la mantequilla, la mantequilla de cacahuete y el azúcar glas hasta que se combinen. Añadir la crema de leche y mezclar hasta que esté suave y esponjoso. 10. Colocar una cucharada de glaseado en la parte inferior de una galleta, luego añadir una galleta de tamaño similar en la parte superior y presionar hasta que el relleno llegue a los bordes. Repetir con las galletas restantes. Jueves, 30 de agosto de 2012 Últimamente me gusta mucho hacer pan. Estoy segura de que esta obsesión continuará en el fresco</w:t>
      </w:r>
    </w:p>
    <w:p>
      <w:r>
        <w:rPr>
          <w:b/>
          <w:color w:val="FF0000"/>
        </w:rPr>
        <w:t xml:space="preserve">id 101</w:t>
      </w:r>
    </w:p>
    <w:p>
      <w:r>
        <w:rPr>
          <w:b w:val="0"/>
        </w:rPr>
        <w:t xml:space="preserve">Home Brew deja la música para hacer una película????? 19 de noviembre de 2012 Corren rumores de que la boy band más vendedora de Avondale, Home Brew Crew, deja la música y va a hacer una película... No sé qué pasa. De todos modos, mira este nuevo vídeo de ellos (gran cameo de una cabra cagando en la alfombra roja) y ve lo que haces de todo esto. Based On A Brew Story Este próximo álbum será el último. Comparte esto si quieres que hagamos una tragedia romántica al respecto.</w:t>
      </w:r>
    </w:p>
    <w:p>
      <w:r>
        <w:rPr>
          <w:b/>
          <w:color w:val="FF0000"/>
        </w:rPr>
        <w:t xml:space="preserve">id 102</w:t>
      </w:r>
    </w:p>
    <w:p>
      <w:r>
        <w:rPr>
          <w:b w:val="0"/>
        </w:rPr>
        <w:t xml:space="preserve">Descripción del producto Amazon.ca En retrospectiva, la adaptación de George Seaton de The Country Girl parece la película que se hizo para demostrar que tanto Bing Crosby como Grace Kelly podían actuar . La historia de un actor y cantante alcohólico (Crosby) y su sufrida esposa (Kelly), cuyo matrimonio se pone a prueba cuando él tiene una segunda oportunidad en el estrellato, el drama de Clifford Odets está repleto de giros diseñados para dar a los actores un agotador entrenamiento, con sus secretos ocultos, su torturada historia de amor y su franca descripción de los horrores del abuso del alcohol. Crosby y Kelly se dejaron la piel en estos papeles (a lo que contribuyó la presencia de un sólido William Holden), y ambos fueron galardonados con premios que se convirtieron en los puntos álgidos de sus carreras. Crosby fue elogiado por dar un giro a su encantador personaje, pero fue Kelly la que se llevó la palma, posiblemente porque en aquella época era una de las mujeres más trabajadoras del mundo del espectáculo. En 1954, la actriz apareció en cuatro películas, entre ellas los clásicos de Alfred Hitchcock Dial M for Murder y Rear Window , y finalmente ascendió a la categoría de actriz principal tras sus estelares papeles secundarios en High Noon y Mogambo . Sin embargo, al estilo típico de Hollywood, sólo cuando Kelly ocultó su impresionante belleza con ropa sencilla y un peinado desaliñado, fue tomada en serio y se le concedió el Oscar a la mejor actriz, uno de los más disputados de la historia, ya que se impuso a la feroz interpretación de la reaparecida Judy Garland en Ha nacido una estrella . --Mark Englehart Hace años, Frank Elgin (Bing Crosby) era un cantante y actor de éxito, pero una tragedia le convirtió en un perdedor alcohólico y a su mujer, Georgie (Grace Kelly), en una arpía amargada. Un joven director de Broadway (William Holden) quiere que Frank protagonice su nuevo espectáculo, pero la bebida de Frank y su esposa poco cooperativa pueden significar un desastre. Este crudo y conmovedor drama tiene a Bing y a Grace actuando a contracorriente y ambos están maravillosos. Bing interpreta a un débil exiliado con total sinceridad y Grace se esfuerza por interpretar a la esposa regañona. Ella ganó el premio a la mejor actriz y él fue nominado al mejor actor. Los dos volvieron a reunirse dos años después en "High Society", interpretando a socialités despreocupadas, mostrando su versatilidad. William Holden está excelente como el exigente director que saca una buena interpretación de Frank y sacude a la enfadada Georgie. El guión se basa en los temas de la culpa, el alcoholismo y la redención y la fotografía en blanco y negro enfatiza la miseria de Frank y Georgie. Es una película muy buena y que invita a la reflexión. 4,5 estrellas. "The Country Girl" es una de las mejores películas del ilustre catálogo de títulos de la biblioteca de la Paramount; una conmovedora y trágica historia de amor con un trasfondo de espectáculo, protagonizada por Bing Crosby en un decidido alejamiento de su habitual forma desenfadada. Crosby es Frank Elgin, una leyenda de la comedia musical que ahora se mantiene a duras penas entre las bebidas y su angustia por un oscuro secreto. Georgie (Grace Kelly) es la esposa de Frank, emocionalmente postrada, y el único rayo de esperanza en su vida. Bernie Dodd (William Holden, es el parasitario director de una nueva obra de Broadway que ofrece a Frank su última oportunidad de triunfar. Creyendo que Georgie es la causa de la soledad de Frank, Bernie la mantiene deliberadamente a raya, con el resultado neto de un floreciente y no tan improbable romance entre ambos. Aunque sobresaliente en el papel fundamental de Georgie, la actuación de Grace Kelly carece de lo que Judy Garland dio a Esther Bloggett en Nace una estrella, de 1954, o de los desplantes maníacos de Gloria Swanson en Sunset Blvd., estas dos últimas nominadas frente a Kelly a la mejor actriz en los Oscar. Al final, Kelly se fue con el calvito de oro, lo que, en retrospectiva, fue un error de juicio. Basada en la obra de teatro del inmanente dramaturgo Clifford Odet y con un brillante subrayado de Harold Arlen y Victor Young, este clásico, dirigido por George Seaton es un drama cinematográfico profundamente conmovedor. La calidad de vídeo de este disco es muy satisfactoria. Presentada en pantalla completa, gran parte de la película muestra una imagen nítida en blanco y negro con una bonita</w:t>
      </w:r>
    </w:p>
    <w:p>
      <w:r>
        <w:rPr>
          <w:b/>
          <w:color w:val="FF0000"/>
        </w:rPr>
        <w:t xml:space="preserve">id 103</w:t>
      </w:r>
    </w:p>
    <w:p>
      <w:r>
        <w:rPr>
          <w:b w:val="0"/>
        </w:rPr>
        <w:t xml:space="preserve">Hace unos meses me senté en la cafetería de la Wellcome Collection (una cafetería encantadora aunque las magdalenas parezcan demasiado caras, a veces voy a la cafetería Quaker para tomar mi sopa) y hablé durante horas. A diferencia de cuando suelo hablar largo y tendido, de forma confusa e inútil, esto lo grabó un buen hombre llamado Alex, que publica una excelente revista llamada Mustard. Los lectores de Dodgem Logic de Alan Moore conocerán su trabajo. Aquí hay un extracto (sí, un extracto, la entrevista completa es ridículamente larga). No lo pongo sólo para torturaros con mis palabras, sino para dar a conocer el buen trabajo de Alex. Los números anteriores incluyen entrevistas con Alan Moore, Lee y Herring, y John lloyd. están disponibles desde aquí http://www.mustardweb.org/ al igual que el número actual con la versión completa de esta. ¿Cuál fue tu primer trabajo en televisión? Lo primero que hice en televisión fue escribir para el programa Dotcomedy de Channel 4, presentado por Gail Porter y Chris Addison, que no era un buen programa. Luego me pidieron que hiciera The 11 O'Clock Show. Lo primero que hice fue una imitación de John Peel, recordando como DJ de una discoteca para Pol Pot, con Daisy Donovan, que tenía una habilidad natural para interrumpir justo antes del chiste. Luego me pidieron que escribiera para ellos. Fue fascinante descubrir que el escritor no tiene necesariamente la culpa de los malos programas. Hasta entonces, había sido lo suficientemente ingenuo como para ver programas terribles y pensar: "No puedo creer que mi amigo haya escrito esta basura". Pero luego ves el proceso, que asegura que sólo las cosas más banales y banalmente ofensivas son tamizadas de las buenas ideas. ¿Se siente más cómodo como monologuista o se ve más como presentador? No creo que me sienta nunca cómodo (risas). Supongo que me considero un monologuista, sea lo que sea, pero mis programas han cambiado mucho. Los programas de ciencia siguen siendo oficialmente stand-up, pero ciertamente no en el sentido convencional. Nunca voy a ir saltando por el O2 hablando de mecánica cuántica. Me siento bastante cómodo haciendo cosas de radio con Brian Cox, pero no soy realmente un presentador. Tengo la suerte de que me pidan que vaya a la radio a hablar de Bertrand Russell o de la secuenciación del genoma humano. Pero no las veo como profesiones diferentes; en cualquier caso, sólo soy yo el que habla, pero en la radio pueden editar las partes más vacilantes. ¿Qué se propuso conseguir en la comedia, y lo está consiguiendo? Cuando empecé, a principios de los 90, estaba enamorado del stand-up. Había visto todo el material alternativo cuando era adolescente, yendo a clubes en Londres. No creo que pensara más allá de: "¡Vaya, no sería increíble que me pagaran por ser monologuista! Pero, por supuesto, cada vez que alcanzas un objetivo, quieres más. Hacia finales de los años 90 dejé de hacer monólogos; todo había cambiado, el circuito se había vuelto mucho más convencional. Creo que la burbuja de la comedia estalló... dejando una enorme cantidad de detritus observacionales alrededor. Me gustaba la idea de ser un cómico político y me impulsaba a ello. Luego perdí eso, y no sabía realmente lo que estaba haciendo. Solía salir con el cómico pijo Will Smith; nos conformábamos con hacer 18 por un concierto en Kentish Town, pero cada vez había más gente que sabía exactamente cuántos conciertos había hecho, diciendo: "Este es mi concierto número 312 y estoy en el Jongleurs". Me sentí alienado por el hecho de que era una carrera abierta para la gente, y estuve a punto de dejarlo. ¿Cree que ahora hay menos comedia política? Ciertamente, cuando miro copias de Time Out o Spare Rib de los años ochenta, veo lo política que era, con esta fantástica clase de ira. Hoy en día, la corriente principal no se preocupa por ello. Aparece en el trabajo de muchas otras personas, pero no necesariamente se les llamaría "comediantes políticos" porque las divisiones son mucho más borrosas ahora. Si tienes una inclinación política, una de las cosas más difíciles -en cualquier industria, pero en la comedia en particular- es rechazar grandes cantidades de dinero. Yo, en general, no hago</w:t>
      </w:r>
    </w:p>
    <w:p>
      <w:r>
        <w:rPr>
          <w:b/>
          <w:color w:val="FF0000"/>
        </w:rPr>
        <w:t xml:space="preserve">id 104</w:t>
      </w:r>
    </w:p>
    <w:p>
      <w:r>
        <w:rPr>
          <w:b w:val="0"/>
        </w:rPr>
        <w:t xml:space="preserve">Es para mí un gran honor que me hayan invitado a participar en el Encuentro de Derecho de Interés Público de Wits. Quiero agradecer a SERI la invitación. Siempre hemos tenido claro que sólo puede haber leyes y políticas que se tomen en serio la vida de los pobres cuando los pobres hayamos construido nuestro propio poder en la sociedad. También hemos tenido siempre claro que la voluntad política de aplicar leyes y políticas progresistas sólo existirá si los pobres se mantienen permanentemente organizados y fuertes. La ley es un terreno de lucha que no podemos evitar. Como los ayuntamientos y los propietarios de la tierra suelen tratar a los pobres como si estuviéramos por debajo de la ley, a menudo hemos podido conseguir importantes victorias en los tribunales. Muchas personas han podido permanecer en sus casas y en sus tierras gracias a nuestras victorias en los tribunales. Pero el acceso a los tribunales, y a los abogados que están dispuestos a recibir instrucciones de la gente pobre, es algo que surge de años de organización. Nuestro litigio contra la entonces "Ley de barrios marginales" surgió de años de lucha por el derecho a las ciudades. La mayoría de los pobres no tienen acceso a los tribunales. En la mayoría de los casos, cuando los pobres encuentran un abogado, éste quiere tomar decisiones para los supuestos clientes sin consultarles. De hecho, los abogados pro-bono suelen tomar decisiones sobre los pobres con los ayuntamientos o los propietarios de la tierra como si los ayuntamientos o los propietarios de la tierra fueran sus socios y las demandas de los pobres fueran el problema. Abahlali ha tenido una muy buena experiencia en cuanto a la diferencia entre ser un habitante de una chabola fuera de los pobres organizados y ser un habitante de una chabola entre los pobres organizados. Siempre es mucho más fácil para los profesionales del derecho trabajar con los pobres organizados que con los pobres no organizados. También es mucho más fácil para un movimiento organizado como Abahlali trabajar con las instituciones y los profesionales del derecho. La organización es lo que hace posible la solidaridad real entre los activistas de base y los activistas jurídicos. La idea de que como pobres no podemos pensar por nosotros mismos sigue arruinando nuestra sociedad. Se supone que debemos permanecer en silencio en nuestras chozas esperando que el gobierno, los abogados, las ONG y otros piensen por nosotros, decidan por nosotros y actúen por nosotros. Cuando insistimos en ocupar nuestro lugar en todos los debates que nos afectan, nuestra presencia crea una crisis. Nos encontramos con que nos tratan como niños o como delincuentes. La razón por la que nuestra presencia en estas discusiones crea una crisis es que se piensa que como habitantes de las chabolas deberíamos haber conocido nuestro lugar en primer lugar, y ese lugar está en las chabolas. La negativa de Abahlali a recluirse en los oscuros rincones de nuestras chabolas ha sido cuestionada no sólo por el Estado, sino también por algunas organizaciones de la sociedad civil, la izquierda regresiva y, por supuesto, también por algunos juristas. Muchos de estos expertos creen que es su deber pensar, actuar, representar y decidir por los pobres. Para estas personas la lucha por una sociedad mejor es una lucha entre diferentes grupos de expertos. Se piensa que, como pobres, nuestro único papel es apoyar al grupo de expertos adecuado. Para nosotros, la lucha por una sociedad mejor parte de la idea de que todo el mundo cuenta y de que todo el mundo tiene cierto derecho a participar en la toma de decisiones que le afectan. Recientemente, Abahlali ha recibido un trato muy despectivo e irrespetuoso por parte de una "organización de derechos humanos". Nos dirigimos a esta organización en particular para pedirles que nos ayudaran con una interdicción judicial. El abogado concertó una cita con nosotros como clientes. Cuando los clientes llegaron a la hora acordada, no tuvo tiempo para sus propios clientes. Ni siquiera se disculpó por el retraso. Era como si pensara que sólo su tiempo era importante y que los pobres no tenían compromisos propios. De hecho, para algunas personas, llegar tarde al trabajo puede significar la pérdida del mismo. Cuando la abogada se reunió con los clientes, les dijo: "Si los miembros de la comunidad impiden que el ayuntamiento realice tareas importantes, como la inspección de las propiedades y la instalación de tuberías de alcantarillado, sin ninguna razón válida, les informamos de que no podemos impugnar este tipo de cosas. No podemos defenderle de cualquier obstrucción innecesaria a las obras". Continuó diciendo "cuando me envíe un correo electrónico, por favor, absténgase de copiar a otras personas en el correo electrónico con las que no tengo ninguna relación en términos de este asunto. Me comunico directamente con los clientes en cuestión". En un caso como éste, el abogado que se supone que nos representa está actuando en apoyo del sistema que oprime</w:t>
      </w:r>
    </w:p>
    <w:p>
      <w:r>
        <w:rPr>
          <w:b/>
          <w:color w:val="FF0000"/>
        </w:rPr>
        <w:t xml:space="preserve">id 105</w:t>
      </w:r>
    </w:p>
    <w:p>
      <w:r>
        <w:rPr>
          <w:b w:val="0"/>
        </w:rPr>
        <w:t xml:space="preserve">JavaScript debe estar activado para que pueda utilizar www.businesslistingnow.com en la vista estándar totalmente funcional. Sin embargo, parece que JavaScript está desactivado o no es compatible con su navegador. Para utilizar la vista estándar totalmente funcional, habilite JavaScript cambiando las opciones de su navegador y vuelva a intentarlo. 25 de noviembre de 2012 A no ser que vivas cerca del puerto, necesitarás un aparcamiento para cruceros en Puerto Cañaveral. Tienes tu pesado equipaje y la hora de embarque aún no ha comenzado. Esto puede ser especialmente difícil cuando usted no tiene un lugar para alojarse a la espera de la hora de embarque. Compruebe los servicios disponibles dentro del astillero. Debería estar cerca como a unos minutos en coche o a pie del astillero. Cuando llegue el momento de subir al barco, necesita tener un lugar donde dejar las cosas que no va a llevar al barco. Hay cosas que, además de tu coche, probablemente te acompañarán durante el viaje pero no las llevarás contigo en las vacaciones y estas cosas pueden variar de una persona a otra. Lo esencial es que necesitas un lugar donde dejar estas cosas. Aparte de eso, si vives lejos del puerto, seguro que necesitas tener un lugar donde descansar mientras esperas. Cuando llegas al puerto de escala, no se llama a los pasajeros para que suban al barco de inmediato. Y por eso, necesitas un lugar donde aparcar hasta que tengas que embarcar. Este tipo de servicios te serán muy útiles sobre todo cuando lleves cosas que prefieras dejar en otro sitio o no llevar contigo durante todo el viaje. La seguridad del lugar es su principal consideración. Recuerde que va a dejar sus objetos de valor. Es justo que estén protegidos contra robos y otras entradas falsas. No querrá que sus objetos de valor se pierdan. Usted no quiere volver al estacionamiento de Puerto Cañaveral sólo para descubrir que no hay nada más que volver porque sus objetos de valor se han ido. En ese sentido, no tiene más remedio que demandar al establecimiento por ser negligente. Es su trabajo vigilar sus pertenencias mientras usted está fuera descansando en la cubierta del barco. Otro medio que le ayudará a confirmar el buen servicio del establecimiento es el Better Business Bureau. Compruebe si alguno de los establecimientos disponibles en la zona está incluido en el Better Business Bureau. Si el establecimiento que usted consigue está acreditado por la oficina, entonces mucho mejor porque significa que son un establecimiento de calidad. Ellos han pasado las normas rígidas de la junta cuando se trata de servicios así. El establecimiento debe ser capaz de proporcionar un modo de transferencia para usted y el resto de los pasajeros al astillero. Lo mismo también cuando usted viene del barco después del viaje. Organice este servicio de aparcamiento para cruceros en Puerto Cañaveral con antelación para que no tenga ningún problema el día de sus vacaciones. Si necesita un aparcamiento para cruceros en Puerto Cañaveral a buen precio, venga a Park-N-Cruise. Ofrecemos servicios de transporte y de equipaje y más información está disponible en http://www.port-canaveral-parking.com.</w:t>
      </w:r>
    </w:p>
    <w:p>
      <w:r>
        <w:rPr>
          <w:b/>
          <w:color w:val="FF0000"/>
        </w:rPr>
        <w:t xml:space="preserve">id 106</w:t>
      </w:r>
    </w:p>
    <w:p>
      <w:r>
        <w:rPr>
          <w:b w:val="0"/>
        </w:rPr>
        <w:t xml:space="preserve">Este video es la parte 18 de una Secuencia de Movimientos Espinales de YogaSynergy enseñada por el fisioterapeuta y Director de Yoga Synergy, Simon Borg-Olivier , que enseña en persona en cursos en todo el mundo, así como en línea en los cursos de la Universidad RMIT y en línea en los cursos de YogaSynergy llamados Fundamentos del Yoga y Anatomía Aplicada y Fisiología del Yoga . En este video blog examinaremos la 'Postura del Guerrero' (Utthita Virabhadrasana), que se utiliza comúnmente en muchas tradiciones de yoga y es central en la 'Secuencia del Saludo al Sol B' (Surya Namaskar B) del Sistema de Ashtanga Vinyasa Yoga de Sri K Pattabhi Jois. Transcripción del video y notas editadas: "Ahora llevo mi talón izquierdo al suelo. De nuevo 'estiro la esterilla con los pies' (separando mis 'huesos de sentado' pero relajando mi suelo pélvico). Voy a hacer un movimiento de extensión de la columna vertebral. Voy a intentar extender la columna vertebral (doblarme hacia atrás), como en la 'postura de la Cobra' (Bhujangasana), desde la parte más rígida de mi columna, que suele ser alrededor de la mitad de la espalda (ver Nota 1 más abajo). "Estoy usando mis dedos para probar dónde está la parte más rígida de mi columna vertebral (sintiendo qué vértebras pueden moverse y qué vértebras no tienen movimiento) y he encontrado que la parte más rígida de mi columna está alrededor de la base de la caja torácica (la unión lumbo-torácica). Entonces desde esa región de mi espalda intento extender mi columna (voy a doblarme hacia atrás alargando la parte delantera del cuerpo idealmente sin acortar la parte trasera del cuerpo). "Voy a 'estirar la esterilla con los pies' (empujando los 'huesos de la sentada' y relajando el suelo pélvico para dar una activación refleja de 'estiramiento' del componente muscular de mula bandha en el perineo en lugar de asvini mudra (ano), vajroli mudra (uretra en un hombre) o sahajroli mudra (uretra en una mujer)). "Al empujar el pie derecho ("hueso de la sentada") hacia delante y el pie izquierdo ("hueso de la sentada") hacia atrás se activan los músculos de la parte delantera de la cadera derecha (flexores de la cadera) y de la parte trasera de la cadera izquierda (extensores de la cadera). Esta acción también activa los músculos de la parte delantera del tronco (flexores de la columna vertebral) y de la parte trasera del tronco (extensores de la columna vertebral) mediante la activación del reflejo de "estiramiento" (véase la nota 2). "'Estirar la colchoneta con los pies' (al entrar en la postura), subo a la extensión de la columna (flexión hacia atrás tratando de alargar la parte delantera más que acortar la trasera) y llevo las axilas (hombros) hacia adelante y hacia arriba, para traccionar (alargar) aún más la columna y dar una activación refleja de 'estiramiento' de los músculos abdominales (es decir, esto te da un abdomen que es fuerte, firme al tacto, pero que todavía te permite respirar naturalmente usando el diafragma y no te hace sentir tenso). "Luego respiro (con el diafragma) en el abdomen, esto me mantiene relajado (al relajar recíprocamente los músculos de la exhalación abdominal que tienden a restringir y comprimir la columna vertebral - ver Nota 2). Luego llevo los brazos hacia arriba (levantar los omóplatos más allá de las orejas (elevación escapular) es crucial para alargar la columna vertebral. Sri BKS Iyengar lo demuestra maravillosamente en su texto clásico "Light on Yoga". Sin embargo, es importante para la mayoría de la gente mover también los omóplatos hacia delante (protracción escapular) para liberar recíprocamente cualquier tensión excesiva en el cuello cuando los hombros se levantan de esta manera)." Nota 1: Es importante extender y alargar desde cada vértebra. En este vídeo menciono una parte rígida común de la columna vertebral que se encuentra en la mitad de la espalda, alrededor de la unión lumbo-torácica. Otra región rígida importante de la espalda de la mayoría de las personas es la parte inferior de la columna vertebral en L5-S1, que a menudo siempre está empujada hacia atrás, a menudo sólo puede doblarse hacia atrás (con demasiada facilidad), y a menudo con la compresión del disco intervertebral que puede impregnar (aplastar) los nervios y causar dolor y dis</w:t>
      </w:r>
    </w:p>
    <w:p>
      <w:r>
        <w:rPr>
          <w:b/>
          <w:color w:val="FF0000"/>
        </w:rPr>
        <w:t xml:space="preserve">id 107</w:t>
      </w:r>
    </w:p>
    <w:p>
      <w:r>
        <w:rPr>
          <w:b w:val="0"/>
        </w:rPr>
        <w:t xml:space="preserve">~ JARDINES FLORES ESTILO DE VIDA BRITÁNICO Corona de bienvenida estacional..... Las últimas semanas han sido gloriosas, el sol ha brillado, no ha hecho demasiado frío y el color de las hojas de otoño ha sido particularmente hermoso este año. Decidí celebrar los espectaculares colores con una nueva corona para la puerta para dar la bienvenida a amigos y familiares a mi casa. Esta sencilla corona me llevó menos de 15 minutos. He utilizado una corona de corazón de ramitas rústicas, un corazón de madera de "bienvenida" y menos de 2 metros de las magníficas cintas de Jane Means (10mm Vibrant stitched Turkish Brown &amp; 15mm Grosgain Brown and Orange striped) y un trozo corto de alambre de floristería para asegurar el lazo. Estoy bastante satisfecha con el resultado. ¿Qué os parece? En las próximas semanas voy a poner un 'Cómo' para una impresionante pero fácil corona de puerta de Navidad que cualquiera puede hacer. Oh, ¿acabo de mencionar la palabra con "C"? Bueno, sólo hay 60 horas de sueño y contando! Saludos cordiales kat x .s Recuerde que usted puede mantenerse en contacto conmigo entre las entradas del blog en Facebook y Twitter (créditos de la imagen - todas las imágenes por Kat Weatherill - si usted utiliza cualquiera de estas imágenes por favor, añadir un enlace a este sitio - gracias x ) Otoño en toda su gloria vibrante..... Una cosa que se puede decir de la Madre Naturaleza es que sabe cómo empezar una temporada con un derroche de color. Hoy, en un momento de sequía, salí a mi jardín con las tijeras de podar en la mano para crear un pequeño ramo de flores, pero no quería los tonos otoñales habituales, sólo rojos y naranjas, y no me decepcionó lo que encontré. Comparte esto: Como esto: Nuevos comienzos ..... En primer lugar, permítanme disculparme por mi ausencia durante el mes de septiembre. Después de un verano ajetreado de vacaciones escolares y de ir de un lado a otro, asegurándome de que mi hijo de 10 años no tuviera la oportunidad de decir "¡me aburro!". El tiempo que pasé sin planificar las entradas del blog y sin poder salir de casa sin un cuaderno y una cámara, me dio la oportunidad de reflexionar sobre los últimos meses y años. Hay momentos del pasado que me gustaría recordar para siempre y momentos que todavía me entristecen. He tenido tiempo de guardar las cosas mentalmente y también de darme cuenta de que hay cosas que son fundamentalmente parte de ti y que puedes huir pero no puedes esconder. Hace unas semanas volví a mi ático y me senté en el suelo con 8 años de diseños de jardines y miré cada uno de ellos, pude ver cómo había evolucionado, pero también lo apasionada que era en los primeros años. A medida que mi primer negocio de diseño y paisajismo crecía, la pasión fue sustituida gradualmente por las necesidades del funcionamiento diario del negocio, al involucrarme más en las cuentas y gestionar hasta 20 empleados me había agotado, acepté que vender el negocio había sido lo correcto. También me di cuenta de lo mucho que echaba de menos ser creativa, de que diseñar jardines estaba casi en mi plano personal. Así que había llegado el momento de abrir la puerta a la siguiente parte de mi vida, que había estado vislumbrando durante un tiempo, pero ahora parece que es el momento adecuado..... Después de respirar profundamente, he creado mi propio negocio de diseño de jardines, actualmente estoy trabajando con nuevos clientes y tengo planes para el futuro del negocio, se siente emocionante y estimulante ..... Seguiré escribiendo en el blog y llevando mi cámara a todas partes. Nos vemos pronto y gracias por tomarse el tiempo para leer mi blog y por todos los comentarios encantadores, palabras amables y apoyo ..... saludos cordiales kat x .s Recuerde que puede mantenerse en contacto conmigo entre las entradas del blog en Facebook y Twitter (créditos de la imagen - todas las imágenes por Kat Weatherill - si utiliza cualquiera de estas imágenes por favor, añadir un enlace a este sitio - gracias x )</w:t>
      </w:r>
    </w:p>
    <w:p>
      <w:r>
        <w:rPr>
          <w:b/>
          <w:color w:val="FF0000"/>
        </w:rPr>
        <w:t xml:space="preserve">id 108</w:t>
      </w:r>
    </w:p>
    <w:p>
      <w:r>
        <w:rPr>
          <w:b w:val="0"/>
        </w:rPr>
        <w:t xml:space="preserve">Pregunta resuelta ¿Por qué todos tienen que ser egoístas en este mundo? ¿Qué es la vida? Todos comemos la misma comida, caminamos por el mismo camino, bebemos la misma agua pero sólo nos diferenciamos en nuestra mentalidad y apariencia. Sin embargo, todo el mundo es egoísta, ¿por qué la gente no puede preocuparse por los demás? Quiero decir, ¿qué sentido tiene ser egoísta? Detalles adicionales Mejor respuesta - Elegida por el autor de la pregunta true....la gente es mezquina y muchos tienen una mentalidad de cómo aprovecharse/usar a los demás...... pero todo el mundo no lo es.... además, eso no debería hacerte infeliz... deja que los actos de la gente se cuiden solos,,, sé inteligente y cuida de la gente que te rodea Otras respuestas (12) Creo que el egoísmo es parte de la naturaleza del ser humano para sobrevivir. En el nivel más básico, las personas son egoístas para satisfacer sus propias necesidades de comida, ropa y refugio. En el nivel superior, es la autorrealización la que hace que la gente tenga un propósito en la vida. La gente se preocupa por los demás a través de obras filantrópicas como tal; por otra parte, también sirve de alimento para el alma, ya que también da satisfacción a las personas que realizan dichas obras. El deseo de las personas de mejorar su vida puede utilizarse para mejorar la vida de otras personas. El egoísmo forma parte del instinto de supervivencia del ser humano. Sin embargo, el resultado del egoísmo puede ser beneficioso sólo para ciertas personas o para un público más amplio. Creo que todos actuamos en función de nuestros propios intereses. La respuesta es probablemente que ellos eligen ser egoístas. Personalmente no me siento responsable de la mayoría de la gente que no conozco, y definitivamente me preocupo más por mí mismo que por ellos. Tampoco entiendo el salto lógico. Todos somos similares, por lo que deberíamos preocuparnos por los demás. También me gusta la paradoja de que parece que las personas desinteresadas son las que quieren cambiar a otras personas para que el mundo sea como ellos quieren. Si todos actuaran siempre por el bien común probablemente crearíamos un mundo aburrido que no sería de mi gusto creo que es un síntoma de un problema mayor. Todo el mundo se muere (literalmente) por demostrar que tiene un propósito, una razón, una importancia en esta vida. Para algunos, puede significar proyectarse sobre otro de sus seres "promedio". Engañosamente parece un logro o una mejora en la vida; como un propósito. Mira el acaparamiento de dinero y la guerra de clases que hay. La gente puede tener mucho miedo de una existencia sin sentido. Pero también puede ser muy liberador, en mi opinión. Supongo que si quieres saber la respuesta, tienes que definir lo que significa ser egoísta. ¿Es egoísta "pensar en uno mismo" pensando en cómo alimentarse, vestirse y mantenerse? hacer lo que es mejor para uno mismo? Al hacerlo, estás siendo muy UN egoísta, porque te quitas de encima una carga para todos/todas los demás. ¿Es "poco egoísta" despreciar totalmente tus propias necesidades, poniendo así una carga en otra persona para que te ayude, te mantenga, te provea? Cuidar de los demás es una cuestión discutible hasta que todos y cada uno de nosotros nos preocupemos primero por nosotros mismos. Si me muero de hambre, me muero de frío y estoy enfermo, no puedo ayudar a nadie más. A veces (sé que es difícil), en lugar de desear que podamos "cambiar la forma de pensar de la gente" como mencionas, tenemos que revisarnos a nosotros mismos, y ver si tal vez somos NOSOTROS los que necesitamos cambiar nuestra forma de pensar, para estar más en línea con la realidad y la inmutable naturaleza humana. en la naturaleza, vida=supervivencia. sin supervivencia=no hay vida. así que... la gente naturalmente quiere sobrevivir, porque quiere vivir. esto se ha amplificado, sin embargo, de manera que la gente hace tanto por sí misma para sobrevivir que termina siendo egoísta hacia los demás. Supongo que la gente es egoísta porque hay una especie de instinto de supervivencia agresivo... pero eso no quiere decir que las personas desinteresadas sean débiles y poco agresivas. las personas desinteresadas siempre serán más respetadas. desgraciadamente, nadie puede cambiar la forma de pensar de la gente... uno puede influir en otro, pero en última instancia, sólo ellos pueden cambiarse a sí mismos. así que lo mejor que podemos hacer es influir en la gente (en este caso, siendo desinteresados) y sólo esperar que los demás nos sigan. Es un instinto de supervivencia, la vida no tiene más sentido que existir. La moral es tan indiferente como Dios, la naturaleza no tiene ningún sesgo, sólo se manifiesta. Un león mata a su presa, al igual que los humanos son innatamente egoístas, es la naturaleza. Creo que los humanos somos una especie de animales avanzados, y es un instinto natural</w:t>
      </w:r>
    </w:p>
    <w:p>
      <w:r>
        <w:rPr>
          <w:b/>
          <w:color w:val="FF0000"/>
        </w:rPr>
        <w:t xml:space="preserve">id 109</w:t>
      </w:r>
    </w:p>
    <w:p>
      <w:r>
        <w:rPr>
          <w:b w:val="0"/>
        </w:rPr>
        <w:t xml:space="preserve">Últimamente cada vez más personas consideran la idea de vivir en un condominio de Nueva Jersey La empresa de inversión inmobiliaria de Nueva Jersey, el Grupo Klein, que se centra en propiedades comerciales, pagó 20 millones de dólares por cuatro condominios comerciales en el edificio residencial The District, en el 111 de la calle Fulton, en el distrito financiero. Últimamente, cada vez más personas se plantean la idea de vivir en un condominio de Nueva Jersey . Los condominios ofrecen una variedad de opciones. Sólo tienes que encontrar el perfecto para ti. ¿Elegirás el condominio tranquilo o el animado? Hay uno especial para cada persona. Tienes que tener en cuenta tu personalidad y, por supuesto, ¿tienes familia? Pues hay condominios de Nueva Jersey que son perfectos para los niños. Yo vivo en un condominio de Nueva Jersey con una gran vista de la ciudad, esto era importante para mí. Soy una persona soltera, así que necesito un poco de diversión y a veces, cuando estoy estresada, las luces de la ciudad desde mi ventana me relajan. Nueva Jersey es la mejor ciudad para mí, lo supe cuando vine aquí y viví en el condominio sólo por unas semanas. Los condominios son muy cómodos y accesibles para todos. Deberías considerar la idea, y venir a echar un vistazo, ¡estoy segura de que encontrarás el que tú también quieres vivir!</w:t>
      </w:r>
    </w:p>
    <w:p>
      <w:r>
        <w:rPr>
          <w:b/>
          <w:color w:val="FF0000"/>
        </w:rPr>
        <w:t xml:space="preserve">id 110</w:t>
      </w:r>
    </w:p>
    <w:p>
      <w:r>
        <w:rPr>
          <w:b w:val="0"/>
        </w:rPr>
        <w:t xml:space="preserve">Se presume que la obra se inició hacia 1495 y fue encargada como parte de un plan de renovación de la iglesia y sus edificios conventuales por el mecenas de Leonardo, Ludovico Sforza , duque de Milán. El cuadro representa la escena de la Última Cena de Jesús con sus discípulos, tal y como se relata en el Evangelio de Juan , 13:21. Leonardo ha representado la consternación que se produjo entre los Doce Discípulos cuando Jesús anunció que uno de ellos le traicionaría. Debido a los métodos utilizados y a diversos factores ambientales, se conserva muy poco del cuadro original, a pesar de los numerosos intentos de restauración, el último de los cuales se completó en 1999. La Última Cena , hacia 1520, de Giovanni Pietro Rizzoli, llamado Giampietrino (en activo entre 1508 y 1549), según Leonardo da Vinci, óleo sobre lienzo, actualmente en la colección de The Royal Academy of Arts, Londres; una copia exacta y a escala real que fue la principal fuente para la restauración del original, que duró veinte años (1978-1998). Incluye varios detalles perdidos, como los pies de Cristo y el salero derramado por Judas. Se cree que Giampietrino trabajó estrechamente con Leonardo cuando estuvo en Milán . La Última Cena mide 460 cm × 880 cm y cubre una de las paredes del comedor del monasterio de Santa Maria delle Grazie en Milán (Italia). El tema era tradicional en los refectorios, aunque la sala no era un refectorio en el momento en que Leonardo lo pintó. El edificio principal de la iglesia había sido terminado recientemente (en 1498), pero fue remodelado por Bramante , contratado por Ludovico Sforza para construir un mausoleo de la familia Sforza. [2 ] El cuadro fue encargado por Sforza para ser la pieza central del mausoleo. [Los lunetos sobre el cuadro principal, formados por el techo de triple arco del refectorio, están pintados con los escudos de los Sforza. La pared opuesta del refectorio está cubierta por el fresco de la Crucifixión de Giovanni Donato da Montorfano , al que Leonardo añadió figuras de la familia Sforza en temple. (Estas figuras se han deteriorado de la misma manera que La última cena). Leonardo comenzó a trabajar en La última cena en 1495 y la terminó en 1498; no trabajó en el cuadro de forma continua. La fecha de inicio no es segura, ya que los archivos del convento de la época han sido destruidos y un documento fechado en 1497 indica que el cuadro estaba casi terminado en esa fecha. [4 ] Una historia cuenta que un prior del monasterio se quejó a Leonardo por el retraso, enfureciéndolo. Escribió al director del monasterio, explicando que había estado luchando por encontrar el rostro villano perfecto para Judas, y que si no podía encontrar un rostro que se correspondiera con lo que tenía en mente, utilizaría los rasgos del prior que se quejaba. [ 5 ] [ 6 ] Un estudio para La última cena de los cuadernos de Leonardo que muestra a nueve apóstoles identificados por nombres escritos sobre sus cabezas La última cena retrata específicamente la reacción dada por cada apóstol cuando Jesús dijo que uno de ellos le traicionaría. Los doce apóstoles tienen reacciones diferentes ante la noticia, con diversos grados de ira y conmoción. Los apóstoles se identifican a partir de un manuscrito [ 7 ] ( Los cuadernos de Leonardo da Vinci p. 232) con sus nombres encontrado en el siglo XIX. (Antes de esto, sólo Judas, Pedro, Juan y Jesús fueron identificados positivamente). De izquierda a derecha, según las cabezas de los apóstoles Judas Iscariote , Pedro y Juan forman otro grupo de tres. Judas viste de verde y azul y está en la sombra, con un aspecto bastante retraído y desconcertado por la repentina revelación de su plan. Lleva en la mano una pequeña bolsa, lo que quizá signifique la plata que le fue entregada como pago por traicionar a Jesús, o quizá una referencia a su papel dentro de los doce discípulos como tesorero. [ 8 ] También está volcando el salero. Esto puede estar relacionado con la expresión del Oriente Próximo de "traicionar la sal", que significa traicionar al propio Maestro. Es la única persona que tiene el codo sobre la mesa y su cabeza es también la más baja de todas las que aparecen en el cuadro. Pedro parece enfadado y sostiene un cuchillo apuntando en dirección contraria a Cristo, tal vez presagiando su violenta reacción en Getsemaní durante la muerte de Jesús.</w:t>
      </w:r>
    </w:p>
    <w:p>
      <w:r>
        <w:rPr>
          <w:b/>
          <w:color w:val="FF0000"/>
        </w:rPr>
        <w:t xml:space="preserve">id 111</w:t>
      </w:r>
    </w:p>
    <w:p>
      <w:r>
        <w:rPr>
          <w:b w:val="0"/>
        </w:rPr>
        <w:t xml:space="preserve">Pregunta abierta ¿Cómo puedo cambiar la página de inicio a la forma en que solía ser? cuando yo traería mi página de inicio, tendría las noticias con tidbits debajo de la imagen y se desplazaría automáticamente a través de las imágenes a menos que haga clic en él para leer. Ahora tiene una enorme imagen distorsionada y todas las noticias se enumeran en la página. No me gusta que Yahoo haga cambios sin mi permiso. Me gustaría que volviera a ser como antes, por favor.</w:t>
      </w:r>
    </w:p>
    <w:p>
      <w:r>
        <w:rPr>
          <w:b/>
          <w:color w:val="FF0000"/>
        </w:rPr>
        <w:t xml:space="preserve">id 112</w:t>
      </w:r>
    </w:p>
    <w:p>
      <w:r>
        <w:rPr>
          <w:b w:val="0"/>
        </w:rPr>
        <w:t xml:space="preserve">SLOW food at the edge of the world es un proyecto de recopilación de información y publicación de Australia Occidental. El patrimonio alimentario de Australia es tan diverso como su gente: es la población con mayor diversidad cultural del mundo. Los australianos occidentales, por ejemplo, han emigrado de 200 países. Hablan más de 170 idiomas. Más del 27% han nacido en el extranjero, frente al 22% de los australianos. Los dos padres de 646.000 australianos occidentales -el 35%- que respondieron al censo de 2001 nacieron en países que van desde Afganistán hasta Zimbabue. Los conocimientos alimentarios que poseen estos inmigrantes y sus familias descendientes representan una extraordinaria fuente de información para Slow Food en Australia. La conservación de este patrimonio cultural incluye la búsqueda de las recetas originales, los ingredientes del país de origen, la necesidad de sustituir los ingredientes - cuando los originales no existían en la "nueva" Australia - y los cambios en las recetas a través de las generaciones. Slow Food Perth desarrolló el proyecto en 2007 para recopilar y cotejar entre los australianos occidentales de diversos orígenes culturales las recetas que corren el riesgo de perderse para que estos alimentos puedan ser disfrutados por futuras generaciones de cocineros y familias. Slow food en los confines del mundo es la idea del ex-patriado italiano, miembro del comité de Slow Food Perth y chef participante en Terra Madre 2006 y 2008, Vincenzo Velletri. Cientos de recetas y métodos de preparación de alimentos traídos a Australia por generaciones de inmigrantes y las formas en que los adaptaron utilizando ingredientes locales corren el riesgo de perderse", afirma Vincenzo. Los conocimientos alimentarios de nuestros padres, abuelos y sus padres y de nuestros aborígenes forman parte del rico patrimonio alimentario de Australia Occidental, pero a medida que nos convertimos en una sociedad más homogénea esas ideas y métodos que nuestras madres y abuelas utilizaban en sus cocinas y en el monte para alimentar a sus familias tienden a diluirse o a desaparecer por completo. Espero que Slow food en los confines del mundo se encargue de preservar estos conocimientos para el futuro y de disfrutar de sus beneficios". La líder de Slow Food Perth, Pauline Tresise, afirma que, si bien todavía se utilizan versiones de muchas recetas originales, otras pasan desapercibidas en libros de cocina guardados en cajas o armarios, o se conservan como parte de una tradición oral. Cuando llegaron aquí, tuvieron que adaptar las recetas familiares de toda la vida utilizando ingredientes a menudo muy diferentes en lo que para ellos era un nuevo país al borde del mundo. Esperamos que el proyecto aporte información, por ejemplo, sobre si las familias italianas que se instalaron en Kojonup a principios del siglo XX aprendieron de los noongar locales a atrapar canguros y a curar su carne para utilizarla en las salchichas tradicionales al estilo italiano. También buscamos específicamente información sobre los alimentos aborígenes y la forma en que éstos cambiaron tras la interacción con los inmigrantes. El proyecto pretende captar este tipo de conocimientos, tanto si han sido escritos como si forman parte de una tradición oral, de modo que, a medida que una generación cría a otra y nos convertimos más o menos en una comunidad sin fisuras, la distinción cultural de los conocimientos alimentarios de diferentes países y lugares no se debilite y se pierda potencialmente". Slow Food Perth ha hecho un llamamiento a los grupos culturales para que colaboren en la búsqueda a través del Consejo de Comunidades Étnicas de Australia Occidental. Se pide a los individuos que copien o escriban las recetas utilizadas por sus antepasados. También se busca información sobre el origen de una receta o método de preparación de alimentos, y sobre las formas en que las recetas originales han sido adaptadas por las generaciones posteriores nacidas y criadas en Australia Occidental. Nos gustaría recopilar toda la información posible sobre de quién era la receta, cómo se utilizaba en su país o lugar de origen y cómo se ha utilizado aquí, y si todavía la utiliza esa familia", dice Pauline. "Tenemos previsto publicar un libro sobre el proyecto y colocar las historias de los orígenes de las recetas y las propias recetas en la web. La idea podría convertirse también en un documental filmado". Jamie Kronborg, de Slow Food Perth, afirma que "Slow food at the edge of the world" está en el corazón de la filosofía de Slow Food. El proyecto preservará el conocimiento de los alimentos para las generaciones futuras, aumentará la conciencia de que la comida es el pegamento de la comunidad, y reconocerá y celebrará la diversidad cultural de Australia Occidental", dice Jamie. Los australianos occidentales hablan 170 idiomas diferentes y los padres de casi 650.000 de nosotros, el 35%, han nacido en el extranjero. Este es uno de los lugares con mayor diversidad cultural de la tierra y Slow Food en los confines del mundo aumentará el reconocimiento de la comida en esta parte distintiva de Australia y la forma en que las diversas tradiciones alimentarias han sido compartidas y adaptadas a través de generaciones".</w:t>
      </w:r>
    </w:p>
    <w:p>
      <w:r>
        <w:rPr>
          <w:b/>
          <w:color w:val="FF0000"/>
        </w:rPr>
        <w:t xml:space="preserve">id 113</w:t>
      </w:r>
    </w:p>
    <w:p>
      <w:r>
        <w:rPr>
          <w:b w:val="0"/>
        </w:rPr>
        <w:t xml:space="preserve">La licencia de matrimonio ¿Dónde se obtiene la licencia de matrimonio? Una pareja que pretenda casarse en el Estado de Nueva York debe solicitar en persona una licencia de matrimonio a cualquier secretario municipal del Estado. La solicitud de licencia debe ser firmada por ambos solicitantes en presencia del secretario del pueblo o ciudad. Un representante no puede solicitar la licencia en nombre de los solicitantes. Esto se aplica incluso si el representante ha recibido un poder notarial. Las declaraciones juradas de la licencia de matrimonio firmadas por los solicitantes no pueden sustituir su comparecencia personal. ¿Existe un periodo de espera? Sí. Aunque la licencia de matrimonio se emite inmediatamente, la ceremonia matrimonial no puede celebrarse en las 24 horas siguientes a la hora exacta de emisión de la licencia. Cuando ambos solicitantes tienen 16 años o más, el período de espera de 24 horas puede ser eximido por una orden de un juez del Tribunal Supremo o un juez del Tribunal del Condado en el que reside cualquiera de los solicitantes. Si cualquiera de las dos personas es menor de 16 años, la orden debe ser del juez del Tribunal de Familia del condado en el que reside la persona menor de 16 años. ¿Cuánto tiempo es válida la licencia? La licencia de matrimonio es válida durante 60 días naturales, a partir del día siguiente a su expedición. ¿Cuánto cuesta la licencia? Si la licencia de matrimonio es emitida por un secretario municipal del Estado de Nueva York fuera de la ciudad de Nueva York, cuesta 40 dólares. Esta tasa incluye la emisión de un Certificado de Registro Matrimonial. Este certificado es enviado automáticamente por el secretario emisor a los solicitantes en un plazo de 15 días naturales después de que el oficiante (persona que celebra la ceremonia matrimonial) devuelva la licencia cumplimentada. Sirve como aviso de que existe un registro del matrimonio en el archivo. Las parejas que no reciban el Certificado de Registro Matrimonial en el plazo de cuatro semanas desde la celebración de la boda deben ponerse en contacto con el secretario municipal que emitió la licencia. Si la licencia debe ser emitida por el secretario municipal de la ciudad de Nueva York, póngase en contacto con la oficina del secretario municipal de Nueva York para conocer las tasas y los requisitos actuales. Puede ponerse en contacto con la Oficina del Secretario de la Ciudad de Nueva York en el teléfono (212) NEW-YORK o a través de su sitio web en New York City Marriage Bureau . ¿Es necesario un examen físico prematrimonial? No se requiere ningún examen prematrimonial ni análisis de sangre para obtener una licencia de matrimonio en el Estado de Nueva York. ¿Quién puede casarse? Requisitos de edad Si alguno de los solicitantes es menor de 14 años, no se puede emitir una licencia de matrimonio. Si alguno de los solicitantes tiene 14 o 15 años, debe presentar el consentimiento por escrito de ambos padres y de un juez del Tribunal Supremo o de un juez del Tribunal de Familia que tenga jurisdicción sobre el pueblo o la ciudad en la que se realiza la solicitud. Si alguno de los solicitantes tiene 16 o 17 años, deberá presentar el consentimiento por escrito de ambos padres. Si ambos solicitantes tienen 18 años o más, no se requiere ningún consentimiento. Un solo progenitor puede consentir el matrimonio de un menor si: El otro progenitor ha estado ausente durante el año anterior a la solicitud; Los padres están divorciados y al progenitor que da el consentimiento se le concedió la custodia exclusiva del menor cuando se dictó la sentencia de divorcio; El otro progenitor ha sido juzgado incompetente; o el otro progenitor ha fallecido. Los padres, tutores u otras personas que consientan el matrimonio de un menor deben comparecer personalmente y reconocer o ejecutar su consentimiento ante el secretario municipal o algún otro funcionario autorizado. Si la declaración jurada notarial se realiza ante un funcionario fuera del Estado de Nueva York, debe ir acompañada de un certificado de autentificación cuando el consentimiento se presente en el Estado de Nueva York. Prueba de edad e identidad Una persona debe establecer una prueba de edad e identidad presentando al funcionario emisor uno de los siguientes documentos relacionados con la edad: Certificado de nacimiento Registro de bautismo Registro de naturalización Registro de censo Y uno de los siguientes documentos relacionados con la identidad: Licencia de conducir Pasaporte Identificación con foto del trabajo Registro de inmigración Restricciones familiares No se puede contraer matrimonio en el Estado de Nueva York entre un antepasado y un descendiente, hermanos (de sangre completa o media sangre), un tío y un sobrino o una tía y un sobrino, independientemente de que estas personas sean o no descendientes legítimos. Matrimonios anteriores La información relativa a los matrimonios anteriores debe facilitarse en la solicitud de licencia de matrimonio. Esto incluye si el cónyuge o los cónyuges anteriores viven, y si los solicitantes están divorciados y, en caso afirmativo, cuándo, dónde y contra quién se concedió el divorcio o los divorcios.</w:t>
      </w:r>
    </w:p>
    <w:p>
      <w:r>
        <w:rPr>
          <w:b/>
          <w:color w:val="FF0000"/>
        </w:rPr>
        <w:t xml:space="preserve">id 114</w:t>
      </w:r>
    </w:p>
    <w:p>
      <w:r>
        <w:rPr>
          <w:b w:val="0"/>
        </w:rPr>
        <w:t xml:space="preserve">Boomtown Rats 8 11 2012 Nuevas zonas de permisos propuestas en amarillo. Los bloques de permisos existentes en verde y los bloques no asignados en marrón. Ha sido una semana emocionante para la industria del petróleo y el gas. Todd Energy ha publicado un tratado de fracking de 180 páginas "sin preocupaciones" y el Gobierno ha anunciado sus planes de abrir una amplia zona a través de las llanuras y hacia las colinas entre Te Karaka, Tiniroto y Frasertown para la exploración de petróleo. Todd reconoce en su presentación a la investigación del Comisario Parlamentario de Medio Ambiente que "muchos de los riesgos medioambientales planteados como preocupaciones relacionadas con la fracturación hidráulica se aplican a todas las perforaciones de exploración y producción". Esa ha sido mi preocupación durante algún tiempo y estoy de acuerdo hasta cierto punto con las sugerencias de la industria de que la mayoría de estos riesgos pueden ser gestionados con "mejores prácticas" y una fuerte regulación. La afirmación de que la oposición al fracking en Nueva Zelanda no se basa en pruebas, sino en la desinformación y la emoción es realmente irónica. ¿Acaso los profesores de la Universidad de Duke, la Universidad de Cornell, la Universidad de Penn State o la Universidad de Alberta nos están desinformando con sus trabajos revisados por pares y publicados con pruebas empíricas? ¿Qué reguladores que han concluido que el fracking era la causa de la contaminación del agua, los terremotos y/o la contaminación del aire estaban siendo demasiado emocionales en sus informes? Oímos decir que "nunca ha habido un incidente grave en Taranaki", pero un reciente vertido de petróleo que llegó a la costa de Kapiti tardó 265 días en "limpiarse" y en un solo año murieron tres trabajadores en pozos de Taranaki. Los informes del Consejo Regional de Taranaki revelan una contaminación química del agua subterránea cerca del pozo Kapuni tan grave que ni siquiera debería utilizarse para el riego, y mucho menos para el ganado o el consumo humano. Nadie está sugiriendo que cada pozo inyectado provoque la contaminación del agua potable o terremotos peligrosos, pero las pruebas de científicos independientes de todo el mundo que confirman la contaminación dejan claro que la fracturación hidráulica está causando problemas graves. La presentación de Todd reconoce que hay problemas reales que tratar. Las preocupaciones más comunes se refieren a la contaminación del agua por las emisiones fugitivas de los pozos, la contaminación del aire por la quema y el vertido de aerosoles, la contaminación del suelo por los derrames, las fugas y la dispersión, los terremotos significativos causados por la reinyección a presión de los residuos del fracking, el material radiactivo que debe eliminarse como parte del proceso de fracking y la lista continúa. Todd Energy afirma que una moratoria sobre el fracking hasta que solucionemos la normativa ahuyentaría a las compañías petroleras extranjeras. Estas son las empresas que gastan más de 100 millones de dólares cada año en presionar a los políticos estadounidenses y amenazan con todo tipo de calamidades si no se priorizan los beneficios sobre otras consideraciones. Tras el huracán Sandy y la reelección de Obama, Estados Unidos adoptará medidas más contundentes en materia de cambio climático, pero los políticos neozelandeses aún no están dispuestos a comprometer al país en un plan de transición realista para abandonar los combustibles fósiles. Todd Energy argumenta que el gas natural es una opción mejor que el carbón, pero pasa convenientemente por alto investigaciones recientes, entre ellas un estudio de la Universidad de Cornell, que ha descubierto que la huella de gases de efecto invernadero del gas natural podría ser al menos un 20% mayor que la del carbón (Howarth, R. W., R. Santoro y A. Ingraffea, 2011). Dejando a un lado cualquier obligación moral con las generaciones futuras, que serán las víctimas de la falta de justicia climática en nuestro tiempo, debemos tener claros los riesgos y beneficios locales de la industria. Tres estudios que se presentarán antes de Navidad ayudarán a esa evaluación y el Consejo del Distrito de Gisborne los considerará todos cuidadosamente. Mientras tanto, los ciudadanos interesados pueden consultar los mapas de las zonas de permisos de exploración propuestos, informarse sobre lo que está previsto y dar su opinión a los concejales locales, a los dirigentes de las iwi y/o al Ministro de Energía y Recursos antes de finales de enero. Información 2 respuestas Por supuesto que la industria petrolera está corrompiendo, presionando y coaccionando a los gobiernos nacionales y locales para que lleven a cabo sus proyectos de desarrollo empresarial. No hay duda de ello. Corresponde a los residentes oponerse y hacer oír su voz alto y claro. No veo cómo el fracking y la exploración de petróleo en la zona propuesta (zona amarilla) ayudarán a nadie a vivir una vida mejor y más saludable; en realidad será todo lo contrario, ya que todas las empresas que persiguen estas actividades son extranjeras y los ingresos generados por la exploración de petróleo no se redistribuirán en la región. Ya no creo en los estudios universitarios, ya que la mayoría de ellos están financiados por empresas que dan instrucciones a los científicos para que sus conclusiones apoyen sus objetivos y justifiquen su</w:t>
      </w:r>
    </w:p>
    <w:p>
      <w:r>
        <w:rPr>
          <w:b/>
          <w:color w:val="FF0000"/>
        </w:rPr>
        <w:t xml:space="preserve">id 115</w:t>
      </w:r>
    </w:p>
    <w:p>
      <w:r>
        <w:rPr>
          <w:b w:val="0"/>
        </w:rPr>
        <w:t xml:space="preserve">Entrevista: Liam Frost - Maestro de su propio lavavajillas Desde que se separó de su banda The Slowdown Family y de su antiguo sello discográfico Columbia Records, Liam Frost ha tomado algunas píldoras (metafóricas) de felicidad y ha publicado un nuevo álbum en el que participan Martha Wainwright y Ed Harcourt. Desde su piso en el centro de Manchester, habla con Q sobre sus influencias, desde Charles Bukowski hasta Ricki Lake. P: Hola Liam, ¿cómo estás? ¿Te hemos pillado en un buen momento? Liam Frost: Sí, sí, estoy llenando mi lavavajillas. No soy muy bueno lavando. Hice una entrevista con el Manchester Evening News hace poco y recogieron el hecho de que ahora paso más tiempo en casa, la frase era "Liam Frost: Maestro de su propio lavavajillas". Puedes usar eso si quieres. P: Enhorabuena por el nuevo single, Good Things Are Coming Our Way, ¿se oyen cosas buenas sobre él? LF: Sí, algunas personas han dicho que les gusta y creen que el vídeo es realmente genial. Parece que es un momento positivo para hacer música en este momento. P: El vídeo te muestra bailando con el micrófono entre confeti y globos, ¿qué ha pasado con el sombrío Liam Frost? LF: ¿Sabes qué? El presupuesto era ínfimo y sólo teníamos una cámara, así que me pareció un verdadero logro. Me encanta el hecho de que hayamos puesto todas las campanas y silbatos. P: ¿Qué significa la frase del single "tira todo lo que puedas al techo y quédate con las que se pegan"? LF: No estoy muy seguro. Creo que en un momento dado había un elemento de suciedad en ella. Trata de las relaciones. P: Y es un poco difícil ignorar lo feliz que suenas en el nuevo álbum, ¿te has enamorado? LF: Sí, definitivamente tiene ese tinte y también se debe a la buena salud y a la felicidad. Me apetecía bastante hacer un disco de pop en el sentido clásico, con lo que considero que son letras más oscuras todavía en las canciones. P: Y el título, We Ain't Got No Money, Honey, But We Got Rain, viene de un poema de Charles Bukowski, ¿es usted fan de él? LF: Sí, soy un gran fan. Vi la referencia a la lluvia y me gustó mucho. He hecho referencia a él en un par de cosas. Nadie se ha dado cuenta, pero hay un poema que se llama Bluebird, y la primera línea dice: "Hay un pájaro azul en mi corazón que quiere salir". Tomé ese concepto y lo convertí en el estribillo de The Mourners of St. Paul's (del álbum de debut de 2006 Show Me How The Spectres Dance). P: También tiene un aspecto un poco más esbelto estos días, ¿fue un cambio de imagen consciente? LF: Sólo quería estar un poco más saludable. No era una cuestión estética. No soy ese tipo de músico, ya sabes, como esas bandas indie en las que tienes que llevar chaquetas de cuero rosa y vaqueros ajustados para encajar en un determinado molde. P: Y grabaste el álbum en Nueva York con el productor estadounidense Victor Van Vugt (Nick Cave, PJ Harvey) justo antes de tu separación de Columbia Records, ¿cómo fue eso? LF: Su mujer iba a tener un hijo, lo que significaba grabar el disco allí. No iba a rechazar dos meses en Nueva York por nada. En septiembre de 2008 ya habíamos grabado y teníamos todas las mezclas hechas, y fue entonces cuando ocurrió todo con la discográfica. P: ¿Qué fue lo que provocó la ruptura? ¿Al final os dejaron conservar las cintas maestras para que pudierais editarlo en vuestro propio sello, Emperor Records? LF: Sí, lo hicieron. Una de las cosas que me encontré fue que había que esperar mucho a que la gente tomara decisiones, pero yo sabía cómo quería hacerlo. Creo que es una industria basada en los resultados, en la que quieren ver las ventas de discos al instante, lo cual es comprensible. Pero mi música nunca va a entrar directamente en el top 10, sino que crece en la gente. P: Escribiste parte del material del disco durante Cape Farewell (un proyecto que lleva a artistas y científicos en expediciones para aprender sobre el cambio climático), ¿es cierto que sustituiste a Jarvis Cocker? LF: Estaba en un barco en Groenlandia. Fue una experiencia realmente extraña que me cambió la vida. Me llevó bastante tiempo superarlo. Jarvis Cocker estaba preparado para hacer el viaje original</w:t>
      </w:r>
    </w:p>
    <w:p>
      <w:r>
        <w:rPr>
          <w:b/>
          <w:color w:val="FF0000"/>
        </w:rPr>
        <w:t xml:space="preserve">id 116</w:t>
      </w:r>
    </w:p>
    <w:p>
      <w:r>
        <w:rPr>
          <w:b w:val="0"/>
        </w:rPr>
        <w:t xml:space="preserve">Blog de WIC Consulta el blog de Work In Colour para obtener consejos prácticos, ideas y reflexiones sobre cómo dejar de trabajar en blanco y negro y empezar a trabajar en color todos los días. Lunes, 29 de octubre de 2012 A menudo trabajo con clientes que luchan contra los demonios. No del tipo de enviar a un exorcista, sino de los que se meten en tu cabeza y tratan de convencerte de que no empieces o termines un proyecto creativo, que puede ser escribir un libro, o cambiar de trabajo, o empezar tu propio negocio, o defender un proyecto arriesgado en el trabajo. Siempre estamos dispuestos a hablar de las ventajas del pensamiento y la expresión creativos, de las alegrías y los beneficios. Sería fácil tener la impresión de que todo lo que tienes que hacer es dar el salto, comprar algunos textas o ese software de mapas mentales, empezar a realizar sesiones de brainstorming en el trabajo, y tu vida está garantizada para ser dichosa y satisfactoria a partir de entonces. O no. Hay muchas razones por las que la gente es cautelosa con la creatividad, la mayoría de las cuales tienen al menos algo de verdad. Esta es mi (no tan) corta lista, después de sólo unos minutos de reflexión: La creatividad implica una pérdida de control Te lleva fuera de tu zona de confort... lo que garantiza despertar la curiosidad de tu crítico interior. La creatividad implica el fracaso. La creatividad implica la duda. La creatividad implica la desesperación. Requiere asumir riesgos (una y otra vez...). No hay un proceso paso a paso que seguir (lo siento, los dibujos de tipo "pintado" no cuentan). Los que te rodean pueden no aprobarlo. No te garantiza unos ingresos... ni la aprobación... ni la aceptación... ni la aclamación de la crítica... ni la comprensión. Tienes que empezar de nuevo como un principiante (aunque tengas 55 años y un despacho en la esquina y la llave del baño de los ejecutivos). La creatividad es un proceso de aprendizaje, que atraviesa las estructuras y los hábitos bien establecidos de tu vida y puede crear caos donde antes había orden. La creatividad requiere tiempo, tanto para hacerla como para dejar que las ideas burbujeen hasta que se cocinen (y ninguna receta puede decirte cuándo será exactamente eso...). La gente puede reírse. El jefe puede enfadarse. Puede que los resultados no te satisfagan en absoluto. Puede que no haya resultados. Puede dar mucho miedo dejar de conocer todas las respuestas y sentarse en la incertidumbre. Puede resultar muy poco familiar... y muy incómodo. No hay ninguna autoridad externa que te diga si estás consiguiendo algo (tu madre no cuenta). Entonces, ¿qué hacer? Después de unos minutos más, se me ocurrió una segunda lista, esta vez un poco más alegre, con formas de ayudarte a resolver algunos de estos dilemas: Da pequeños pasos, pasos de bebé, hacia tu destino creativo. Escucha lo que te dice tu interior cuando tienes que hacer una pausa, descansar o ir más despacio. Sé consciente de que no estás solo; cualquiera que haya recorrido el camino de la creatividad se ha enfrentado al menos a algunos de estos problemas. Lee los relatos de líderes, escritores, empresarios, artistas, cocineros, científicos y exploradores que hayan intentado algo nuevo. Encuentra almas afines: únete a un círculo de escritores, a un grupo de pensadores, a un estudio de pintura... entra en Internet o consulta tu librería local. Haz lo que tengas que hacer para conectar con otros, y si no encuentras un grupo, crea uno. Nunca, nunca, nunca, te rindas. (Esto no significa que no puedas hacer una pausa, siempre y cuando tarde o temprano te levantes, te desempolves y vuelvas a empezar). No quemes tus puentes de golpe: mantén al menos un punto de apoyo en tu mundo seguro y conocido. Mantén el equilibrio en tu vida entre lo nuevo y lo familiar, lo seguro y lo peligroso, lo conocido y lo desconocido. Encuentra un mentor, alguien que haya estado donde tú estás ahora y que pueda ser la prueba viviente de que hay un camino a través de todo... si se trata de un escenario de trabajo, encuentra un campeón en tu mundo laboral, alguien que apoye tus ideas peligrosas. Como prueba de fuego para saber si estás preparado para tener una o dos aventuras creativas, hazte esta pregunta: ¿Es más importante para mí mantenerme a salvo o estoy preparado para salir del puerto, incluso si eso significa perder de vista la orilla durante uno o dos días? Recuerda también que el ser humano está programado para ser explorador, curioso y jugar con nuevas ideas.</w:t>
      </w:r>
    </w:p>
    <w:p>
      <w:r>
        <w:rPr>
          <w:b/>
          <w:color w:val="FF0000"/>
        </w:rPr>
        <w:t xml:space="preserve">id 117</w:t>
      </w:r>
    </w:p>
    <w:p>
      <w:r>
        <w:rPr>
          <w:b w:val="0"/>
        </w:rPr>
        <w:t xml:space="preserve">Maryland también se considera el lugar de nacimiento de la libertad religiosa en América [ 9 ] [ 10 ] [ 11 ] que se remonta a sus primeros días coloniales cuando se hizo un refugio para los católicos perseguidos de Inglaterra por George Calvert [ 10 ] [ 11 ] el primer Lord Baltimore, y el primer propietario Inglés de la entonces concesión colonial de Maryland. [10 ] [ 11 ] Maryland tiene una superficie de 12.406,68 millas cuadradas (32.133,2 km 2 ) y es comparable en superficie total con el país europeo de Bélgica (11.787 millas cuadradas (30.530 km 2 )). [ 16 ] Es el 42º estado más grande y el 9º más pequeño y es el que más se aproxima en tamaño al estado de Hawaii (10.930,98 millas cuadradas (28.311,1 km 2 )), el siguiente estado más pequeño. El siguiente estado más grande, su vecino Virginia Occidental, tiene casi el doble de tamaño que Maryland (24.229,76 millas cuadradas (62.754,8 km 2 )). Maryland posee una gran variedad de topografía dentro de sus fronteras, lo que contribuye a su apodo de América en Miniatura . [ 17 ] Va desde dunas arenosas salpicadas de hierbas marinas en el este, a marismas bajas repletas de vida salvaje y grandes cipreses calvos cerca de la bahía de Chesapeake, hasta colinas suavemente onduladas de bosques de robles en la región del Piamonte , y pinares en las montañas del oeste. La mayor parte de las vías fluviales del estado forman parte de la cuenca de la bahía de Chesapeake, con la excepción de una pequeña porción del extremo occidental del condado de Garrett (drenada por el río Youghiogheny como parte de la cuenca del río Mississippi ), la mitad oriental del condado de Worcester (que desagua en las bahías de la costa atlántica de Maryland) y una pequeña porción del extremo noreste del estado (que desagua en la cuenca del río Delaware). La importancia de Chesapeake en la geografía y la vida económica de Maryland es tan grande que periódicamente se ha propuesto cambiar el sobrenombre oficial del estado por el de Estado de la Bahía, un apodo que ha utilizado Massachusetts durante décadas. El punto más alto de Maryland, con una altitud de 1.020 m, es Hoye Crest, en la montaña Backbone, en el extremo suroeste del condado de Garrett, cerca de la frontera con Virginia Occidental y de la cabecera de la rama norte del río Potomac. Cerca de la pequeña ciudad de Hancock , en el oeste de Maryland, a unos dos tercios del camino a través del estado, hay 1,83 millas (2,95 km) entre sus fronteras. Esta curiosidad geográfica convierte a Maryland en el estado más estrecho, [ cita requerida ] limitado por la línea Mason-Dixon al norte, y el río Potomac, que se arquea hacia el norte, al sur. Algunas partes de Maryland están incluidas en varias regiones geográficas oficiales y no oficiales. Por ejemplo, la península de Delmarva está compuesta por los condados de la costa oriental de Maryland, todo el estado de Delaware y los dos condados que forman la costa oriental de Virginia, mientras que los condados más occidentales de Maryland se consideran parte de los Apalaches. Gran parte del corredor Baltimore-Washington se encuentra justo al sur del Piamonte, en la llanura costera, [ 18 ] aunque se encuentra a caballo entre las dos regiones. No hay lagos naturales, [ 19 ] aunque hay numerosos estanques . Durante la última Edad de Hielo, los glaciares no llegaron tan al sur como Maryland, y por lo tanto no esculpieron los profundos lagos naturales que existen en estados más al norte. Existen numerosos lagos artificiales, el mayor de los cuales es el Deep Creek Lake , un embalse en el condado de Garrett, en el extremo occidental de Maryland. La falta de historia glaciar también explica el suelo de Maryland, que es más arenoso y fangoso que los suelos rocosos del norte y el noreste. Maryland cuenta con una amplia gama de climas, debido a las variaciones locales en cuanto a la elevación, la proximidad al agua y la protección contra el clima más frío debido a los vientos descendentes. La mitad oriental de Maryland se encuentra en la llanura costera del Atlántico, con una topografía muy plana y un suelo muy arenoso o fangoso. Esta región tiene un clima subtropical húmedo ( Köppen Cfa ), con veranos calurosos y húmedos y un invierno corto, de suave a fresco; se encuentra en la zona de rusticidad 8 del USDA</w:t>
      </w:r>
    </w:p>
    <w:p>
      <w:r>
        <w:rPr>
          <w:b/>
          <w:color w:val="FF0000"/>
        </w:rPr>
        <w:t xml:space="preserve">id 118</w:t>
      </w:r>
    </w:p>
    <w:p>
      <w:r>
        <w:rPr>
          <w:b w:val="0"/>
        </w:rPr>
        <w:t xml:space="preserve">Cómo hacer que una mujer se sienta cómoda NO coqueteando con ella de inmediato Muchos de los estudiantes a los que enseño REUCHAN la "onda de ligar" cuando los llevo inicialmente al campamento de entrenamiento. A pesar de que repaso esto en detalle durante el taller, lo hacen de todos modos. Entonces, ¿por qué no ligan de inmediato? La razón principal es la siguiente: ligar con mujeres es una tontería. Las mujeres quieren ser conquistadas por tipos que son demasiado geniales para conquistar mujeres. Obviamente, esto crea una paradoja bastante frustrante. La única salida es no ligar con ella y esperar a tener IOI's. Al no coquetear con ella de inmediato, te haces ver como único y diferente a los cientos de otros tipos que ella ha conocido en los bares y que corren al estilo kamikaze tratando de no ser derribados. Además, al no coquetear con una mujer, estás demostrando sutilmente que probablemente tienes otras mujeres en tu vida, y que eres el tipo de hombre que es lo suficientemente genial como para que las mujeres se acerquen a ti. Algunos consejos sobre cómo NO ligar con una mujer: - No te acerques a ella y la mires de frente. Habla con ella por encima del hombro. Preferiblemente, debes tener una razón para no mirarla directamente, como si estuvieras en el bar, o aún frente a un amigo. Una vez que comience la conversación, puedes encararla. - Búrlate de ella, trátala como a tu hermana pequeña malcriada: te gusta pero es tonta. Aquí es donde entra el negging. Los negs son, en el fondo, cosas que un chico no diría a una chica a la que está intentando ligar. Así que di (mi neg favorito) "tú y yo NO nos llevaríamos bien". Créeme, ese neg hace un trabajo notablemente bueno para conseguir que las mujeres te persigan. Además, otra cosa: los negs no son insultos. Hay muchos chicos que piensan que "parece que llevas peluca" es un neg. Esta gente es tonta y deberías ignorar sus consejos.</w:t>
      </w:r>
    </w:p>
    <w:p>
      <w:r>
        <w:rPr>
          <w:b/>
          <w:color w:val="FF0000"/>
        </w:rPr>
        <w:t xml:space="preserve">id 119</w:t>
      </w:r>
    </w:p>
    <w:p>
      <w:r>
        <w:rPr>
          <w:b w:val="0"/>
        </w:rPr>
        <w:t xml:space="preserve">Estados Unidos necesita más científicos e ingenieros Slate va a averiguar cómo conseguirlos. Y tú, querido lector, vas a ayudarnos. Por David Plotz | Publicado el viernes, 01 de junio de 2012, a las 01:20:52 PM ET Estados Unidos necesita más científicos. ¿Cómo podemos conseguirlos? Foto de Greg Wood/AFP/Getty Images. Cuando era un estudiante de primer año de la universidad en 1988 -en la época en que había nueve planetas pero no la Web- me pasé por el horario de oficina de mi profesor E.O. Wilson . Wilson era -y es- uno de los más grandes científicos del mundo, pero su clase de biología evolutiva era un curso de tripas amado, una forma fácil y encantadora para que los estudiantes de humanidades cumplieran con su requisito de ciencias. Ansioso y novato, le dije a Wilson que era un aspirante a médico o científico y le pedí consejo académico. Wilson fue amable y generoso con el consejo. Si quería dedicarme a la ciencia, dijo, tenía que dedicarme a una disciplina ahora. "Primero especialízate", dijo. "Luego, cuando te hayas especializado, puedes convertirte en un generalista". Fue el mejor consejo que nunca seguí. Para especializarme a los 18 años, tendría que dejar mi seminario de escritura por cursos de química o física con toneladas de deberes y temibles proyectos de laboratorio. Prefería leer novelas y discutir sobre primeros principios. Así que evité la química orgánica por la economía, la ciencia real por la ciencia social -otro médico o ingeniero o microbiólogo perdido en América. No habría sido un gran científico, pero podría haber sido uno bueno. Estados Unidos necesita a Thomas Edisons y a Craig Venters, pero en realidad necesita muchos más científicos buenos, más científicos competentes, incluso más científicos mediocres. En teoría, lo nerd nunca ha estado de moda. Estados Unidos santifica a Steve Jobs y envidia a Mark Zuckerberg. Hay químicos hipsters, roboticistas hipsters, astrónomos hipsters. Existe el TED, toda una industria dedicada a la tecnología y la ciencia que busca lo cool. Y sin embargo, la ciencia estadounidense está en crisis. En 2010, sólo el 4,9% de los puestos de trabajo estadounidenses estaban relacionados con la ciencia y la ingeniería, frente al 5,3% del año 2000, el primer descenso de este tipo desde 1950. Estudios recientes, como éste, advierten que nos estamos quedando atrás con respecto al resto del mundo en innovación y educación. Los resultados de los exámenes de ciencias están estancados, y la mayoría de los alumnos estadounidenses de octavo grado obtienen una puntuación inferior al nivel de competencia. Las empresas estadounidenses están construyendo fábricas en el extranjero porque no pueden contratar suficientes ingenieros competentes en su país. Y muchas de nuestras mejores mentes matemáticas y científicas son arrebatadas por Wall Street: En lugar de pagar a los niños inteligentes salarios razonables para que diseñen medicamentos y diseñen coches que beneficien a casi todo el mundo, les pagamos salarios irrazonables para que desarrollen modelos financieros que no benefician a casi nadie. Un estudiante examina una oruga Foto de Mario Villafuerte/Getty Images. El éxito de Estados Unidos después de la Segunda Guerra Mundial -el medio siglo de prosperidad económica más glorioso de la historia del mundo- se produjo en gran medida gracias a nuestro éxito en las ciencias. El presidente Obama dice que estamos ante un nuevo "momento Sputnik". Pero si esto es el Sputnik, ¿cómo podemos repetir el éxito de hace 50 años? ¿Cómo podemos educar a más y mejores científicos e ingenieros? ¿Cómo podemos hacer que la ciencia y las matemáticas resulten atractivas para los niños? ¿Cómo podemos asegurarnos de que los estudiantes universitarios no huyan de los laboratorios como lo hice yo? ¿Cómo podemos persuadir a los niños con inclinaciones científicas para que permanezcan en las ciencias? ¿Y cómo podemos enseñar conocimientos científicos básicos a los no científicos, para que puedan tener voz en el debate público sobre las tecnologías y los descubrimientos de vanguardia? Hay brotes verdes. Code Academy y Code for America están intentando formar a miles de estadounidenses -no todos ellos jóvenes- en los fundamentos de la escritura de código. El movimiento Make y las Maker Faires están despertando el interés por la ciencia "hazlo tú mismo". (Yo soy un acólito. Inspirado por una conferencia de Future Tense sobre el movimiento Maker , he pasado los últimos tres meses construyendo proyectos de electrónica con mis hijos, tanto para mi deleite como para su educación). Inspirar a la próxima generación de inventores, curanderos y constructores es quizás la cuestión de política pública más importante de nuestro tiempo, por lo que Slate pasará el mes de junio presionando a fondo. Abordaremos el tema de por qué la educación científica se está quedando atrás y cómo podemos, y debemos, mejorarla. Los científicos de éxito escribirán sobre lo que se ha convertido en</w:t>
      </w:r>
    </w:p>
    <w:p>
      <w:r>
        <w:rPr>
          <w:b/>
          <w:color w:val="FF0000"/>
        </w:rPr>
        <w:t xml:space="preserve">id 120</w:t>
      </w:r>
    </w:p>
    <w:p>
      <w:r>
        <w:rPr>
          <w:b w:val="0"/>
        </w:rPr>
        <w:t xml:space="preserve">Thursday, October 27, 2011 {Vintage Para Principiantes} ¿Así que quieres hacer vintage? Cuando invité a los lectores a enviar sus preguntas (¡hace años!) tuve un par de peticiones de consejos para las chicas que se inician en el vintage y quieren incorporar algo de estilo vintage a su armario. Así que por fin me he puesto manos a la obra y he preparado una serie de posts centrados en el tema de la moda vintage para principiantes. Los posts de las próximas semanas incluirán consejos para crear un armario vintage, una visión general de los estilos del siglo XX y la identificación y datación de la ropa vintage, pero por favor, hazme saber si hay algo en particular que te gustaría que tratara. Empecemos Para empezar, puede ser útil definir por qué quieres empezar a llevar ropa vintage. ¿Es porque admiras el glamour de la moda del pasado y quieres incorporar algo de eso a tu vida diaria? Tal vez quiera mezclar piezas vintage con modernas para crear un look único. ¿O admiras a quienes se visten de pies a cabeza con ropa vintage todos los días, pero no sabes por dónde empezar? Incluso si sólo quieres poder decir "¿qué, esto? Oh, es vintage", esta semana esperamos que te dé algunas pistas sobre cómo empezar. Añadir toques vintage a tu estilo cotidiano Para los verdaderos principiantes en el mundo del vintage, lo mejor es empezar poco a poco. Los accesorios vintage pueden quedar bien con casi todo. Ya sea un brazalete de baquelita, un broche de pedrería de los años 50, un sombrero o un bolso de los años 40, los pequeños toques vintage son una forma estupenda de dar un toque fabuloso a tu conjunto. Intensifica tu look Si estás preparada para dar un paso más, puedes empezar a incorporar algunas prendas vintage a tu vestuario habitual para darle un toque de distinción. Si quieres llevar prendas vintage y seguir pareciendo "del momento", toma nota de las tendencias actuales y busca artículos similares en las tiendas vintage. Inspírate en las famosas más modernas que llevan prendas vintage, como Sienna Miller, Agyness Deyn, Alexa Chung, Kate Moss, Chloe Sevigny o Rachel Bilson (¡la lista es larga!), y experimenta mezclando elementos vintage con otros más modernos: ponte un vestido de "Mad Men" con un cárdigan holgado y medias para desformalizarlo (¡sí, esa es una palabra!).); combina una blusa con cuello Peter Pan y encaje con unos vaqueros pitillo; lleva un jersey gigante con pantalones cortos de tweed y calcetines por encima de la rodilla; o un cárdigan de cuentas de los años 50 con una coqueta minifalda y medias estampadas. Para ser sincera, me cuesta escribir esta sección porque no tengo ni idea de moda moderna. Pero ya os hacéis una idea. Arriba, Rachel Bilson y Casey, de Elegant Musings, combinan lo vintage con lo moderno para un look tan "actual". Moderno con un toque vintage Lo que nos lleva a un territorio más familiar (para mí). Si te gusta el aspecto de los estilos vintage pero no quieres ir a por todas, puedes optar por un estilo vintage/moderno, es decir, piezas modernas -o una mezcla de vintage y moderno- llevadas con un tono retro. Mucha de la ropa moderna se puede adaptar a un estilo vintage, con la ventaja añadida de ser asequible, estar disponible en todas las tallas (si compras en la calle) y ser fácil de cuidar. Yo suelo llevar un conjunto que, aunque esté compuesto (casi) en su totalidad por elementos modernos, tiene una clara tendencia retro. Si te preocupa vestir de forma conservadora para la oficina, los dos conjuntos anteriores son agradablemente vintage y perfectamente ponibles en un entorno moderno. Elementos como las faldas lápiz, las blusas recatadas y las chaquetas de punto sencillas y entalladas son los básicos de tu armario. Inmersión total en lo vintage ¿Anhelas ir totalmente a lo vintage pero no estás segura de por dónde empezar? A lo largo de esta semana trataremos el tema de la creación de un fondo de armario vintage, pero mientras tanto, si acabas de empezar, puede que merezca la pena averiguar qué épocas de la moda se adaptan mejor a ti. Por supuesto, como en todo, las reglas están hechas para romperse, y la mayoría de las cosas pueden funcionar si te gustan. Incluso en este caso, puedes elegir entre ser purista o jugar con los estilos, llevar sólo prendas vintage o mezclarlas con prendas modernas de segunda mano. Algunas mujeres se decantan por un periodo concreto, pero aunque admiro a las baronesas de la vendimia y a Lauren de Wearing History por su dedicación a los años 30, hay tantos</w:t>
      </w:r>
    </w:p>
    <w:p>
      <w:r>
        <w:rPr>
          <w:b/>
          <w:color w:val="FF0000"/>
        </w:rPr>
        <w:t xml:space="preserve">id 121</w:t>
      </w:r>
    </w:p>
    <w:p>
      <w:r>
        <w:rPr>
          <w:b w:val="0"/>
        </w:rPr>
        <w:t xml:space="preserve">Domingo, 24 de junio de 2012 Sólo en Nueva York Señoras y señores del mundo de la costura, estoy escondida a salvo en Melbourne, Australia, después de dos semanas fabulosas en la hermosa y loca ciudad que es Nueva York. Me he pasado el tiempo frotando telas contra mi cara (de la forma más espeluznante posible) en un sinfín de tiendas de telas. Gracias a todas vuestras maravillosas sugerencias sobre dónde comprar telas en Nueva York, me hice un mapa, me puse unas zapatillas cómodas (sabes que la cosa va en serio cuando cambio los zapatos bonitos por las zapatillas) y me gasté los ahorros de mi vida en telas. Ni siquiera bromeo cuando digo que me emocioné en esas tiendas. Estar dentro de Mood y pensar: "Santo cielo, estoy aquí de verdad" fue demasiado para mí y para mi jet-lag, demasiado dramático. Aquí están algunas de las telas que compré. Mi marido Robin y yo fuimos a ver la exposición de Schiaparelli y Prada en el MET, que fue absolutamente impresionante y muy inspiradora. Hice muchas compras en la 5ª avenida y pasé una cantidad no pequeña en el SOHO y en el distrito de la moda. Robin y yo nos volvimos un poco locos y vimos muchas producciones de Broadway. De hecho, cinco. Vimos el Rey León, Mary Poppins, El Fantasma de la Ópera, Wicked y ... El Hombre Araña el Musical - no bromeo. Una parte básica de nuestra dieta en Nueva York era la pizza y, por Dios, era enorme. Deliciosamente enorme. Mi culo empezó a expandirse sólo con mirarla. Los M&amp;M's tampoco ayudaron mucho... Fuimos a nuestro primer partido de béisbol, ¡vamos Yankees! y Robin compró su gorra de los Yankees para la ocasión. Hicimos un montón de amigos al azar gracias a que Robin llevaba esa gorra. Lo más destacado de mi viaje fue conocer a la fabulosa Gretchen de Gertie's New Blog for Better Sewing, de ahí mi comentario de acoso al principio de este blog. Tuve la suerte de tener una clase privada de dos horas con su diosa de la costura y me esforcé mucho por no tener un "momento sandía". Ya sabéis que en la película Dirty Dancing, el bebé lleva una sandía a la fiesta de los chicos guays y se encuentra con el guapísimo Patrick Swayze y éste le dice: "¿Qué hace ella aquí?" y el bebé, abrumado por su atractivo, le dice: "He llevado una sandía". Qué incómodo. Sin embargo, Gretchen fue súper amable y simpática y las dos horas pasaron como si fueran dos minutos. Además, me alegró más de la cuenta descubrir que las dos aparecimos con vestidos amarillos que habíamos hecho nosotras. Vamos a ser las mejores amigas para siempre. (ella aún no lo sabe). Ahora estoy de vuelta en Melbourne y tratando de mentalizarme para mi primer día de vuelta al trabajo mañana por la mañana. Por eso Dios inventó el café. También tengo muchas ganas de volver a mis aventuras de costura después de estar ridículamente inspirada en Nueva York. Un millón de gracias a Tessuti Fabrics por esta fabulosa oportunidad, ¡todavía no puedo creer que me haya tocado! Podéis ver el vestido que hice para los Tessuti Awards del año pasado aquí Hablando de los Tessuti Awards, ¡habéis visto el concurso de este año! El tema es Spots and Stripes y este año el concurso está abierto a participantes de todo el mundo. El premio es un bono de viaje de 5.000 dólares a un destino de tu elección. ¿Alguien está pensando en participar? 39 comentarios: ¡¿El musical de Spiderman?! ¡Eso es casi tan genial como conocer a Gertie! Que oportunidad tan increíble - y tan merecida - tu vestido es una visión. ¡Definitivamente voy a ver los premios Tessuti ahora mismo! ¡Qué suerte tienes! Suena como dos semanas en el paraíso de la costura. Estoy súper celosa. ¡No puedo esperar a ver qué creaciones salen de los derroches! ¡Por no hablar de la entrada que estoy asumiendo que va a poner en el Tessuti Comp :) yay! Bien merecido que eres una inspiración a ti mismo, realmente me alegro de que hayas tenido un gran tiempo. ¿No estaban los premios Tessuti abiertos a todo el mundo antes? No es que sepa nada al respecto, pero como vienes de Australia, supuse que sí. Bienvenido, estoy deseando ver tus creaciones. Qué fabuloso, estoy oficialmente celosa. Aunque ya estoy bastante celosa de que estés en Melbourne, tienes tantas opciones mejores que las que tenemos en Brisbane. Voy a bajar en agosto para hacer algunas</w:t>
      </w:r>
    </w:p>
    <w:p>
      <w:r>
        <w:rPr>
          <w:b/>
          <w:color w:val="FF0000"/>
        </w:rPr>
        <w:t xml:space="preserve">id 122</w:t>
      </w:r>
    </w:p>
    <w:p>
      <w:r>
        <w:rPr>
          <w:b w:val="0"/>
        </w:rPr>
        <w:t xml:space="preserve">Hoy, el Tribunal de Apelación decidirá si el Gobierno puede tomar medidas contra el veredicto de un juez antes de Navidad de que los recortes eran "ilegales". En este artículo para RTCC, Robb argumenta que la seguridad política es el factor más importante para los proveedores de energía solar en el Reino Unido, sin la amenaza de una acción retrospectiva. También llama la atención sobre la verdadera amenaza a la que se enfrenta el sector: la propuesta de relacionar la tarifa de alimentación con la eficiencia térmica del edificio en el que se instala el sistema, medida por su certificado de rendimiento energético (EPC). Después de haber dilapidado el presupuesto de la FIT con la avalancha de instalaciones antes del 12 de diciembre, lo que necesitamos ahora es un poco de seguridad y un apoyo sostenido sin paradas y arranques. Por esta razón es tentador desear que el gobierno gane la apelación contra Friends of the Earth, Solar Century y Homesun. Si el gobierno pierde la apelación habrá otra fiebre del oro de 43,3p que consumirá el presupuesto "reasignado" en cuestión de semanas. Esto no es bueno para el empleo ni para la sostenibilidad de la industria. A primera vista, si el gobierno gana, la tasa de 21 peniques se mantendría y todos podríamos seguir con nuestros trabajos. ¿O no? Si el Gobierno gana el recurso, tendrá derecho a modificar "retrospectivamente" las tarifas aplicables a las instalaciones realizadas entre el 12 de diciembre y el final del periodo de consulta. En la audiencia original del Tribunal Superior, el juez señaló que si se permitía al gobierno hacer esto, entonces potencialmente también podrían cambiar la tarifa que se aplica a cualquier sistema, incluidos los instalados antes del 12 de diciembre. ¿Dónde se detendría la limitación de su poder para hacer cambios retrospectivos? Está claro que conceder al Gobierno un poder ilimitado para realizar cambios retroactivos sería un desastre para cualquier régimen de subvenciones, sea cual sea la tecnología o la industria que se apoye. Un fallo a favor del gobierno acabaría de un plumazo con la confianza de los inversores en cualquier propuesta de inversión que nos presente el gobierno británico durante muchos años. Así que, como industria, el mejor resultado es que el gobierno pierda y que los cambios retrospectivos sean declarados ilegales. Para el sector, la desafortunada consecuencia es que habrá otra fiebre del oro, aunque a una escala mucho más modesta que antes, debido a que la mayoría de las carteras de pedidos se han hecho añicos. El Gobierno debe actuar para frenar la marea presentando una propuesta de recorte de la tarifa ante el Parlamento durante 40 días. Por tanto, podría presentar una propuesta ante el Parlamento el lunes y bajar las tarifas el 24 de febrero. Amigos de la Tierra les pide que lo hagan. El Gobierno debe proteger la subvención Todo el mundo está de acuerdo en que hay que recortar la FIT. Las tasas de rendimiento son innecesariamente altas y las tarifas propuestas podrían sostener una industria en crecimiento. El ministro de Energía, Greg Barker, se ha mantenido en contacto con amigos y enemigos durante el debate sobre la energía solar en Twitter Lo que la industria objeta es la forma en que se ha gestionado el recorte. El sector había reclamado el recorte mucho antes de que se produjera, pero fue en vano. Al parecer, el DECC estaba utilizando datos de hace tres meses, a pesar de que los datos en "tiempo real" están disponibles debido a que cada instalación debe ser registrada. El gobierno apretó entonces el botón del pánico y trató de trasladar todos los costes de su incompetencia a la industria. Como resultado de la mala gestión del gobierno, el dinero que debería haber financiado la industria hasta la paridad de la red (el punto en el que el coste de la electricidad procedente de la energía solar es igual al de los combustibles fósiles, que se prevé que sea alrededor de 2016 / 2017) se ha agotado. Además de la decisión sobre la aplicación de los recortes, la industria también está muy preocupada por la introducción propuesta del requisito del EPC, que relaciona la elegibilidad para la tarifa de alimentación con el EPC (y por lo tanto la eficiencia térmica) del edificio en el que se instala el sistema, a pesar de que la producción de electricidad del sistema no tiene nada que ver con la eficiencia térmica del edificio. Esto parece injusto. Se supone que el sistema FiT fomenta la generación de electricidad a pequeña escala con bajas emisiones de carbono. Un sistema solar fotovoltaico generará la misma cantidad de electricidad y producirá la misma reducción de la huella de carbono del edificio, independientemente de que se apliquen medidas de eficiencia energética. Para ponerlo en perspectiva, si conduzco un Prius no pago el impuesto de circulación, lo que supone una subvención de unos 250 euros. Esto es para fomentar la adopción de coches de bajas emisiones. Si el gobierno quiere ser coherente en su política, ¿no debería tener que aislar mi casa antes de poder optar a la subvención del impuesto de circulación?</w:t>
      </w:r>
    </w:p>
    <w:p>
      <w:r>
        <w:rPr>
          <w:b/>
          <w:color w:val="FF0000"/>
        </w:rPr>
        <w:t xml:space="preserve">id 123</w:t>
      </w:r>
    </w:p>
    <w:p>
      <w:r>
        <w:rPr>
          <w:b w:val="0"/>
        </w:rPr>
        <w:t xml:space="preserve">Miembro de Handmade Spark del día: The Key of A The Key of A se especializa principalmente en la recuperación de todo tipo de teclas auténticas de principios de siglo -máquinas de escribir, cajas registradoras, esqueletos y teclas de piano de marfil- en hermosos diseños de inspiración vintage. Últimamente, estamos recuperando otros interesantes "objetos reencontrados" y reciclándolos en nuestros diseños, todo ello teniendo en cuenta la época de la que proceden. Contamos con una línea completa de joyas y accesorios para hombres, mujeres e incluso para su mascota. Creemos en las cuatro R: ¡reutilizar, reducir, reciclar y reutilizar! Auténtico, hecho a mano y fabricado en los Estados Unidos. ~ La llave de A</w:t>
      </w:r>
    </w:p>
    <w:p>
      <w:r>
        <w:rPr>
          <w:b/>
          <w:color w:val="FF0000"/>
        </w:rPr>
        <w:t xml:space="preserve">id 124</w:t>
      </w:r>
    </w:p>
    <w:p>
      <w:r>
        <w:rPr>
          <w:b w:val="0"/>
        </w:rPr>
        <w:t xml:space="preserve">Tenía un error en el que me salía un nombre de clase de registro incorrecto cuando hacía clic en una carpeta en Archivos e Imágenes. En mi tabla de archivos tenía varias imágenes con la columna classname vacía, al establecerla como Image se solucionó el problema. Hola justbql. Tuve que ir a mi phpAdmin en mi panel de control del servidor y navegar por mis tablas de base de datos para buscar un valor vacío en la columna 'className' de mi tabla. Usted tendrá que editar que a algo que coincide con el classnames otros. Usted debe ser capaz de trabajar lo que debería ser de los otros valores en la fila.</w:t>
      </w:r>
    </w:p>
    <w:p>
      <w:r>
        <w:rPr>
          <w:b/>
          <w:color w:val="FF0000"/>
        </w:rPr>
        <w:t xml:space="preserve">id 125</w:t>
      </w:r>
    </w:p>
    <w:p>
      <w:r>
        <w:rPr>
          <w:b w:val="0"/>
        </w:rPr>
        <w:t xml:space="preserve">En el paseo marítimo: los vínculos con HAL se remontan a principios de los años 60 El Volendam de Holland America Line (HAL), que llegó por primera vez a este país el 31 de octubre de 2008, regresó en su 18ª visita el pasado viernes. El buque, de 60.906 toneladas, está previsto que siga haciendo escala aquí hasta abril de 2012. A partir de entonces, será sustituido en la temporada de cruceros 2012-13 por el Oosterdam, de clase "Vista", más grande y de 81.709 toneladas, construido en 2003. Los cruceros de HAL empezaron a hacer escala aquí con una visita del Maasdam el 21 de octubre de 1994, seguida por una escala desde Rotterdam el 11 de febrero de 1997, y luego por cuatro del Nieuw Amsterdam en la temporada 1998-99. Después, tras una pausa de tres años, los buques de HAL volvieron al puerto en febrero de 2002. Desde entonces, la línea ha estado representada aquí en 54 ocasiones por el Amsterdam, el Nieuw Amsterdam, el Prinsendam, el Statendam y el Volendam. La visita del Volendam la semana pasada fue la número 545 de un crucero extranjero a Dunedin. El primero de ellos fue el Seven Seas, de 12.575 gt y 15 nudos, que atracó en Dunedin el 23 de diciembre de 1961. En comparación con los cruceros actuales, era un barco más austero pero muy popular. Estaba registrado en Bremen y era propiedad de la Europe-Canada Line. Y esto es interesante porque esta compañía era propiedad conjunta de la Royal Rotterdam Lloyd y la Holland America Line. Así que, en cierto modo, los vínculos de HAL con este puerto y con los cruceros se remontan más allá de la mencionada visita del Maasdam. La accidentada carrera del Seven Seas comenzó cuando se construyó en los astilleros de Chester, Pennsylvania, de la Sun Shipbuilding &amp; Dry Dock Company. Encargado por la Moore-McCormack Lines Inc, de Nueva York, fue construido en 1940 como el Mormacmail, un buque de carga a motor de 7886 gt, 16 nudos y tipo C3. En marzo de 1941, fue adquirido por la Marina de los Estados Unidos, que lo envió a la Newport News Shipbuilding &amp; Dry Dock Company. Este astillero lo convirtió en el prototipo de portaaviones de escolta Long Island. Fue puesto en servicio el 2 de junio de 1941 y, dependiendo de su tamaño, la clase podía transportar de 16 a 21 aviones.</w:t>
      </w:r>
    </w:p>
    <w:p>
      <w:r>
        <w:rPr>
          <w:b/>
          <w:color w:val="FF0000"/>
        </w:rPr>
        <w:t xml:space="preserve">id 126</w:t>
      </w:r>
    </w:p>
    <w:p>
      <w:r>
        <w:rPr>
          <w:b w:val="0"/>
        </w:rPr>
        <w:t xml:space="preserve">LA VOTACIÓN: Los aficionados del Liverpool, ¿quieren fichar a Gabriel Heinze? Rafa Benítez parece muy interesado en traer a Anfield al lateral izquierdo argentino Gabriel Heinze. Todo esto está muy bien: Heinze es un defensa de calidad que siempre da lo mejor de sí mismo. Sin embargo, hay un pequeño problema: actualmente juega en el Man Utd y tradicionalmente el Liverpool y el Man Utd no suelen comprarse jugadores mutuamente. Es una cuestión de odio. Lo que nos lleva a la pregunta, dirigida a los aficionados del Pool: ¿estarían contentos de recibir a un Red Devil en Anfield este verano?</w:t>
      </w:r>
    </w:p>
    <w:p>
      <w:r>
        <w:rPr>
          <w:b/>
          <w:color w:val="FF0000"/>
        </w:rPr>
        <w:t xml:space="preserve">id 127</w:t>
      </w:r>
    </w:p>
    <w:p>
      <w:r>
        <w:rPr>
          <w:b w:val="0"/>
        </w:rPr>
        <w:t xml:space="preserve">Actualmente estás viendo nuestros foros como invitado, lo que te da un acceso limitado para ver la mayoría de los debates y acceder a nuestras otras funciones. Al unirte a nuestra comunidad gratuita tendrás acceso a publicar temas, comunicarte en privado con otros miembros (PM), responder a encuestas, subir contenido y acceder a muchas otras funciones especiales. El registro es rápido, sencillo y absolutamente gratuito, así que por favor, ¡únete a nuestra comunidad hoy mismo! Si tienes algún problema con el proceso de registro o con el acceso a tu cuenta, ponte en contacto con nosotros. Si es su primera visita, asegúrese de consultar las preguntas frecuentes haciendo clic en el enlace anterior. Es posible que tengas que registrarte antes de poder publicar: haz clic en el enlace de registro de arriba para continuar. Para empezar a ver los mensajes, seleccione el foro que desea visitar en la selección de abajo. Murray pide una investigación policial sobre las filtraciones a la BBC "La empresa de Sir David Murray ha pedido una investigación policial sobre la filtración de información en torno al "gran caso fiscal" del Rangers. El Oldco Rangers ganó esta semana su apelación en principio contra una factura de Her Majesty's Revenue and Customs por su uso de Employment Benefit Trusts (EBTs) entre 2001 y 2010. Los detalles de los polémicos pagos al personal y a los jugadores habían aparecido en Internet y en un documental de la BBC de Escocia titulado Rangers - The Men Who Sold The Jerseys (Los hombres que vendieron las camisetas), que ganó un BAFTA escocés el domingo. Un portavoz de Murray International Holdings (MIH), accionistas mayoritarios del Rangers hasta mayo de 2011, dijo: "En nuestro comunicado publicado el 20 de noviembre de 2012, destacamos nuestra preocupación en torno al volumen de información privada y confidencial que rodea el caso EBT y que se puso a disposición del público. Este es particularmente el caso en relación con la importante cantidad de datos financieros personales contenidos en el programa de la BBC de Escocia emitido el miércoles 23 de mayo de 2012 y expuestos en la correspondencia dirigida a MIH con antelación. "Todas las personas tienen una expectativa de privacidad en relación con la correspondencia y los asuntos relacionados con sus asuntos financieros. Es vergonzoso que la información personal relativa a los empleados y ex empleados de MIH y sus filiales se haya difundido en público de manera tan casual. "Sólo había tres fuentes potenciales del conjunto completo de la documentación utilizada en la emisión y la correspondencia; siendo la oficina central de MIH, el First Tier Tax Tribunal y HMRC, junto con sus respectivos asesores. "Es importante destacar que el Rangers Football Club PLC no tuvo acceso a todo el material cubierto en el programa y las cartas. "La preocupación subyacente de MIH es que puede haber habido delitos penales cometidos en relación con el suministro de este material a la BBC. "Por lo tanto, MIH solicita una investigación policial formal e independiente sobre cómo esta documentación llegó a manos de la BBC. "En este sentido, MIH cooperará voluntaria y abiertamente con cualquier investigación formal, sometiéndose al mismo nivel de investigación que cualquier tercero". Al igual que la mayoría de la gente, Murray probablemente pensó que todas las teorías conspirativas sobre Vhermin organizado, trabajando de forma encubierta y a veces abiertamente para tomar todas las ventajas mientras estábamos en nuestro punto más vulnerable era pura fantasía. Pero la información del RTC era demasiado detallada y precisa, eso y la ruta predeterminada y preplanificada de sanciones y castigos de la SFA. La campaña organizada de la SPL para vilipendiarnos y sus numerosas declaraciones para denunciar al Rangers, junto con la continua propaganda anti-Rangers de la BBC no era una fantasía imaginaria. Todos los ataques bien planeados y orquestados contra nuestro club, fueron coordinados por personas con un odio muy arraigado hacia el Rangers. Después de años de negarse a creer la evidencia, este año la tormenta perfecta de Vhermins finalmente abrió los ojos de Murray y de nuestro club a estas conspiraciones. Al igual que la mayoría de la gente, Murray probablemente pensó que todas las teorías de conspiración sobre Vhermin organizado, trabajando de forma encubierta y a veces abiertamente para tomar todas las ventajas mientras estábamos en nuestro punto más vulnerable era pura fantasía. Pero la información del RTC era demasiado detallada y precisa, eso y la ruta predeterminada y preplanificada de sanciones y castigos de la SFA. La campaña organizada de la SPL para vilipendiarnos y sus numerosas declaraciones para denunciar al Rangers, junto con la continua propaganda anti-Rangers de la BBC no era una fantasía imaginaria. Todos los ataques bien planeados y orquestados contra nuestro club, fueron coordinados por personas con un odio muy arraigado hacia el Rangers. Después de años de negarse a creer la evidencia, este año la tormenta perfecta de Vhermins finalmente abrió los ojos de Murray y de nuestros clubes a estas conspiraciones.</w:t>
      </w:r>
    </w:p>
    <w:p>
      <w:r>
        <w:rPr>
          <w:b/>
          <w:color w:val="FF0000"/>
        </w:rPr>
        <w:t xml:space="preserve">id 128</w:t>
      </w:r>
    </w:p>
    <w:p>
      <w:r>
        <w:rPr>
          <w:b w:val="0"/>
        </w:rPr>
        <w:t xml:space="preserve">Agita los próximos siete días con la guía de Cosmo sobre los acontecimientos más candentes de esta semana, desde eventos excelentes hasta compras para morirse, además de posiciones sexuales y películas para ver... Sexo en los próximos siete días: compras, coaching de vida, chicas en el sofá ¿Llorando porque es lunes y se acabó el fin de semana? Es hora de animarse, porque tenemos todo lo necesario para hacer que tu semana sea maravillosa, desde la preparación de cócteles en Liverpool, el festival de LED en Londres, el nuevo cóctel que hay que hacer, Becks luciendo pieles y muestras gratis de la nueva y sorprendente crema de ojos de Estee Lauder... ¡disfruta! Visita este festival de compras, festivales, life coach LED Puede que la temporada de festivales esté a punto de terminar (sniff), pero se va a despedir con una explosión. Si te perdiste el V, el mes que viene sigue el Bestival y este fin de semana Victoria Park acoge el festival LED - London Electronic Dance. Con cabezas de cartel como David Guetta y Calvin Harris, además de Goldfrapp y Leftfields, será un gran espectáculo. Las entradas todavía están disponibles y cuestan 70 para el fin de semana en edfestival.net. Si estás planeando una despedida de soltera o quieres agitar las noches de los sábados en el norte, parece que Mosquito en Liverpool (debajo del Living Room) es el único lugar para estar. Fuera del horario de apertura del club, el bar organiza clases privadas de preparación de cócteles en las que el carismático personal del bar te hace reír, coqueteando contigo hasta que te ríes a carcajadas, conseguirán que hasta el miembro más tímido de tu pandilla pose detrás de la barra y se asegurarán de que todos salgáis un poco achispados sabiendo mucho sobre la preparación de cócteles. ¡Quién iba a decir que la educación podía ser tan divertida! Llama al 0870 44 22 535 para reservar tu clase thelivingroom.co.uk Entra en este shopping,life coach Videocámara digital Flip, 99,95 ¿Te apuntas a embolsarte la jugosa suma de 2.000? Eso pensaba. Tanto si eres del tipo creativo como si no, el generoso premio en metálico de la competición "Crea un anuncio" de Durex es suficiente motivación para que sigas los pasos de Drew Barrymore. Coge cualquier cámara que puedas (tu teléfono servirá) y afina tus habilidades de dirección, ya que Durex te invita a hacer un anuncio que comparta el mensaje del sexo seguro. El anuncio ganador será seleccionado por un jurado y ganará 2.000 euros. Sube tu propuesta a durex.co.uk/durextv antes del 30 de noviembre Visita esta tienda, life coach Audrey Hepburn Los gurús de la fotografía, Getty Images, comparten contigo su magnífica colección de instantáneas con estrellas de cine en la capital. La exposición Love from London: A City of Stars se inaugura el jueves en la Getty Image Gallery del West End. Desde Audrey Hepburn en Richmond Park hasta Bridget Bardot en el metro, encontrarás un nuevo amor por Londres. Ver gettyimagesgallery.com Bebe esta receta de cócteles para ir de compras, de life coach Quién sabe si el sol brillará o seguirá siendo un desconocido durante el resto del verano, pero Cosmo sabe cómo poner un poco de sol en tus sorbos. Grand Marnier ha creado un nuevo cóctel, el Grand Esprit, que te proporcionará un poco de frescor afrutado aunque llueva. Para prepararlo, pon un vaso alto con hielo, añade 25 ml de Grand Marnier, 25 ml de cordial de flor de saúco y 175 ml de agua con gas. Remueve bien y añade una rodaja de naranja y una fresa. Enamorarse de David Beckham, ir de compras, el entrenador de la vida David Beckhm Ok, sabemos que no estamos ofreciendo nada nuevo aquí, pero ¿realmente necesita algo más para salivar cuando David Beckham una vez más triunfa en las apuestas fittie. Incluso con un top que parece demasiado ajustado, nos encanta mientras posa para promocionar el nuevo programa de fitness - EA SPORTS Active 2 donde ahora es embajador de la marca. ¿Alguien ha dicho que podemos hacer ejercicio con Becks? ¿Dónde nos apuntamos? Leer este shopping,life coach Glee el principio ¿Es cool ser visto leyendo un libro de Glee de camino al trabajo?  Err ¡a quién le importa! Cuando un programa es tan sensacional y las canciones son tan cantadas, la credibilidad en la calle no es tan importante. Glee The Beginning, de Sophia Lowell (6.99, Headline), sigue a tus personajes favoritos antes de que se formara New Directions. Descubre cuándo Rachel vio por primera vez a Finn como algo más que un simple deportista, y cómo el Glee Club sobrevivió sin un líder. Una lectura de playa perfecta para</w:t>
      </w:r>
    </w:p>
    <w:p>
      <w:r>
        <w:rPr>
          <w:b/>
          <w:color w:val="FF0000"/>
        </w:rPr>
        <w:t xml:space="preserve">id 129</w:t>
      </w:r>
    </w:p>
    <w:p>
      <w:r>
        <w:rPr>
          <w:b w:val="0"/>
        </w:rPr>
        <w:t xml:space="preserve">La máquina del tiempo 2011: Live In Cleveland (DVD) Fecha: 08/01/12 Valoración: Ventajas: Una buena cosecha de canciones de Rush Desventajas: Ninguno En 2010 Rush decidió emprender una gira mundial en la que su álbum Moving Pictures fue tocado en su totalidad. El álbum es posiblemente, junto a 2112, el más famoso de Rush, ya que contiene canciones como Tom Sawyer o YYZ. El primer espectáculo se realizó en Albuquerque, Nuevo México, en junio y la gira terminó en Washington en julio de 2011. La gira se denominó The Time Machine Tour y este DVD se editó habiendo sido grabado en Cleveland, la ciudad de EE.UU. que primero hizo sonar su música en la radio. Por razones que no voy a mencionar, no tuve la oportunidad de ver esta gira, así que una vez que el DVD fue lanzado, rápidamente le pedí a Papá Noel si me lo regalaría para Navidad. Como buen anciano, el Sr. Navidad hizo lo que le pedí y rápidamente lo puse en el reproductor de DVD el día de Navidad. Lo que siempre me ha impresionado de Rush es su resistencia. Sus conciertos son largos, con una pausa a mitad de camino, como verán con la cantidad de canciones que se enumeran a continuación. Otra cosa sobre un concierto de Rush es el hecho de que están lejos de ser aburridos. Por un lado, tienen grandes espectáculos de luces y pantallas detrás para mayor placer y entre canción y canción ponen pequeños clips. Es toda una experiencia ir a un espectáculo y este DVD lo capta bien. No voy a profundizar en cada una de las canciones, sino que me limitaré a dar una "sensación" general. Sé que muchos no habrán oído hablar de Rush, así que para dar una rápida visión general: se formaron en Toronto, Canadá, a finales de los años sesenta. Están formados por Geddy Lee (voz, bajo y teclados), Alex Lifeson (guitarra) y Neil Peart (batería). Es difícil describir su estilo musical, ya que han pasado por diferentes variedades a lo largo de los años. Digamos simplemente Rock, ¿de acuerdo? Clásico, duro, pesado, a veces suave. Son, en pocas palabras... RUSH. The Gig ~~~~~ El espectáculo comienza con el episodio 2 de una historia falsa de Rush "Don't be Rash". En él aparecen todos los miembros de la banda actuando como un grupo de personas en una cafetería de salchichas mientras 'Rash' está en un pequeño escenario en la cafetería interpretando una extraña versión de su éxito Spirit of Radio. Es todo bastante tonto. Supongo que atrae más a los fans de Rush, pero a mis dos hijos, que tienen 12 y 8 años y no son grandes fans de Rush, les hizo gracia. A continuación, entramos en el concierto y se produce el verdadero "Spirit of Radio". Le sigue la bastante diferente 'Time Stand Still'. A continuación, la brillante 'Presto', seguida de la oscura 'Stick it out'. Luego tenemos la nueva y bastante genial 'Working them Angels'. Esto demuestra que Rush todavía tiene mucho que dar, ya que es fresco y nuevo. Rush, como músicos, están muy bien considerados como uno de los mejores en sus respectivos campos, y Geddy lo demuestra con creces en 'Leave that thing Alone'. Lo que hace con su bajo hacia el final es simplemente increíble. Faithless' es la siguiente, seguida de una nueva canción de su próximo álbum. BU2B,' fue lanzado como un single doble con Caravan, que se toca más tarde en el show. A continuación, el clásico 'Freewill' del álbum Permanent Waves. El primer set se completa con dos canciones para los pies, 'Marathon' y 'Subdivisions'. La banda se toma un descanso. El segundo set comienza con la falsa historia de Rush, parte 17: "Rock and Roll is my name". Aquí los falsos Rush están grabando un vídeo para Tom Sawyer y son dirigidos por Geddy en la piel de un director inglés. Nos unimos al concierto y comienza el verdadero Tom Sawyer, y tenemos todo Moving Pictures. 'Tom Sawyer' es probablemente la canción más conocida de Rush: ha aparecido en películas y programas de televisión como South Park y Chuck. Incluso mi hija la ha escuchado. Red Barchetta" es una de mis canciones favoritas de Rush, seguida de "YYZ" y "Limelight". Luego tenemos 'Camera Eye', la espeluznante 'Witch Hunt' y 'Vital Signs'. A continuación, de lo viejo a lo nuevo, "Caravan", de su próximo álbum, posiblemente titulado Clockwork Angels. A continuación, Moto Perpetuo, un solo de batería de Peart. O'Mal</w:t>
      </w:r>
    </w:p>
    <w:p>
      <w:r>
        <w:rPr>
          <w:b/>
          <w:color w:val="FF0000"/>
        </w:rPr>
        <w:t xml:space="preserve">id 130</w:t>
      </w:r>
    </w:p>
    <w:p>
      <w:r>
        <w:rPr>
          <w:b w:val="0"/>
        </w:rPr>
        <w:t xml:space="preserve">5 formas en las que la sensación de "vuelta al cole" puede ayudar a tu negocio Ya sea por el uniforme nombrado y bien lavado, por la factura de la tarjeta de crédito de las vacaciones que cae en el felpudo o por el nivel de tráfico en las carreteras, no hay duda de que la sensación de "vuelta al cole" está sobre nosotros. Tal vez sea el número de años que he pasado gestionando las finanzas de la escuela preparatoria o el hecho de que yo mismo tengo hijos en la escuela (secundaria), pero encuentro que esta época del año puede proporcionar un nuevo impulso y motivación. Cinco maneras de aprovechar la sensación de "vuelta al cole" para ayudar a tu negocio: Pon el despertador media hora antes y aprovecha ese tiempo para planificar las cosas que debes hacer antes de que acabe la jornada laboral.  A continuación, prioriza cada tarea en función de su importancia para el éxito de tu negocio.  Se acabaron las dilaciones y las excusas. Anota 5 actividades empresariales que realmente te gusten y piensa en cómo puedes dedicarles más tiempo en las próximas semanas y meses.  Esto servirá de motivación para realizar las tareas más mundanas.  Es probable que tu entusiasmo te ayude a alcanzar el éxito. Saca a relucir tu plan de negocio o, si no lo tienes, programa un momento para empezar uno.  Lo más importante es tener unos objetivos de ventas claros y alcanzables que puedan dividirse en objetivos mensuales y semanales. ¡ACTÚA YA!  La diferencia clave entre las personas que tienen éxito y los demás es simplemente la IMPLEMENTACIÓN.  Usted es la clave de su propio éxito. Haga un plan para hacer ejercicio durante los próximos meses, ya que esto le dará más energía para ayudarle a aprovechar al máximo esas horas de trabajo a medida que se acercan las noches. Como todos los jardineros de éxito, recuerda que el otoño puede ser el mejor momento para planificar y empezar el año que viene.  Recogerás los frutos en enero, cuando muchos negocios aún están en fase de arranque. ¿Cuál es su mejor consejo para motivarse? ¿Te parece que septiembre es un buen momento para hacer una revisión y planificar el próximo año?  ¿Le ha resultado útil este blog? Deja un comentario o ponte en contacto con nosotros si quieres que te ayudemos a planificar tu negocio.</w:t>
      </w:r>
    </w:p>
    <w:p>
      <w:r>
        <w:rPr>
          <w:b/>
          <w:color w:val="FF0000"/>
        </w:rPr>
        <w:t xml:space="preserve">id 131</w:t>
      </w:r>
    </w:p>
    <w:p>
      <w:r>
        <w:rPr>
          <w:b w:val="0"/>
        </w:rPr>
        <w:t xml:space="preserve">La Historia de la Historia: Una novela de Berlín Reseñas 2011-03-04T14:46:00+00:00 MT calificó 4.0 / 5.0 : La Historia o la Historia revela la mente de una joven que intenta enfrentarse simultáneamente a su propio pasado y a la trágica historia de las mujeres del holocausto. No es una narración convencional de un acontecimiento histórico. La protagonista, Margaret, intenta desentrañar la historia no registrada del holocausto para revelar los motivos. Al mismo tiempo, Margaret crea su propia historia desconcertante que surge de su historia personal inexplorada y no resuelta. El estilo fantasmagórico del libro exige al lector que se deje 2011-02-15T12:10:33+00:00 Jackie "farmlanebooks" rated 5.0 / 5.0 : La historia de la historia es una obra excepcional. Es original, conmovedor y hace reflexionar. Creo que se llevará una gran cantidad de premios literarios este año y espero que lean el resto de esta reseña y decidan darle una oportunidad. La historia de la historia está ambientada en Berlín. El personaje central, Margaret, es una guía turística de la ciudad y, por lo tanto, a través de ella conocemos toda la historia de Berlín y sus edificios. Eso hace que suene un poco aburrido, pero no lo es. Este libro está repleto de quir 2011-04-04T21:00:42+00:00 Jill Meyer calificó 5.0 / 5.0 : La primera novela de Ida Hattemer-Higgins, "La historia de la historia", es una mirada brillante tanto a la locura de un individuo como a la de muchos. Y cómo esa "locura de muchos" puede insinuarse en la línea familiar hasta convertirse en la "locura de uno". Ambientada en el Berlín de principios de los años 2000, la historia trata de una joven estadounidense, Margaret Taub, que se traslada de Estados Unidos a Berlín a finales de los años 90 para buscarse la vida en la ciudad natal de su padre. Él</w:t>
      </w:r>
    </w:p>
    <w:p>
      <w:r>
        <w:rPr>
          <w:b/>
          <w:color w:val="FF0000"/>
        </w:rPr>
        <w:t xml:space="preserve">id 132</w:t>
      </w:r>
    </w:p>
    <w:p>
      <w:r>
        <w:rPr>
          <w:b w:val="0"/>
        </w:rPr>
        <w:t xml:space="preserve">Hay alguna forma de saber si una placa lógica mk está funcionando sin tener los drivers conectados Tengo una placa lógica mk que he flasheado con el firmware más reciente pero no se encienden los leds ni se registra ninguna pulsación de botón en ninguna app ni en el monome test. Mi mk tiene un serial m0000013 y aparece como monome i2c en el serialosc y en el monome test aparece correctamente como 16x8 tal y como lo flasheé. ¿Ideas? @tehn, cuando paro el serialosc e intento usar el método del bootloader que mencionas me sale: avrdude.exe: stk500_getsync(): not in sync: resp=0x81 avrdude.exe done. Gracias. make: *** [16x8] Error 1 No estoy seguro de lo que está pasando. He probado a parar serialosc y usar el otro protocolo mtest que adjuntaste y automáticamente identifica mi dispositivo en el puerto COM2 (Windows 7 32 bits) pero no obtengo respuesta al pulsar botones ni al hacer clic en las rejillas ni en ninguno de los cuadros de mensajes. Tengo aquí un AVRISP mkii que también puedo utilizar. Otra pregunta, antes usaba la versión antigua de serialosc. ¿Era serialosc el que veía el mk como un dispositivo i2c? O era por el formato de serie. Seguí las instrucciones del firmware pero antes usé mi avr para programar el firmware y supuse que como lo veía como un i2c que al menos alguna parte del 325 debía estar funcionando correctamente. Mi administrador de tareas muestra una nueva instancia de serialoscd corriendo cuando conecto el dispositivo, pero ya no puedo ver ningún dispositivo en la ventana de serialosc. Cambié a la nueva serialosc 1.2a beta para probarla. Cuando usé Atmel Studio 6&amp;gt;Tools&amp;gt;Programming Devices para programar el archivo tilt/mk16x8.hex me dijo que flasheaba y verificaba bien. ¿Debería el monome (mk) hacer algo como encender una fila de prueba o algo cuando está conectado? ¡Así que estúpidamente estaba conectando los conectores de la forma en que están en la imagen inferior en la imagen de montaje olvidando totalmente que esa imagen estaba mal! En segundo lugar, yo estaba usando una serie m0000013 así m#######, y recientemente me di cuenta de que vis mostró nueve # en la serie. Cambié eso y ahora la vieja versión de serialosc ve mi mk como un mk 128. Ahora los verdaderos problemas. Pregunta, ¿podría haber jodido los chips de alguna manera con el cableado al revés? Mi monome hace todo tipo de locuras con luces que parpadean de cualquier manera y parece que actúan como dos teclados no en formato horizontal estándar, sino más bien en paralelo el uno al otro. ¿He metido la pata con el 325? ¿O quizás los chips 2219 o 138/165? He estado luchando con el AVRISPmkii y Atmel Studio durante varios días. primero aparentemente conseguir una programación exitosa de la atmega325p con el firmware, pero las cosas que se ejecuta lento, a continuación, darse cuenta de que necesito para establecer los fusibles de baja a 0xff pero tener un error donde el estudio no podía leer el dispositivo. Me pregunto si en el PC debo configurar la velocidad de la interfaz y la tasa de baudios del puerto com de forma diferente. Al final he puesto la tasa de baudios lenta y he conseguido programar el dispositivo, pero me ha costado unos minutos. Finalmente conseguí que el dispositivo leyera y logré configurar los bits de los fusibles. Ahora serialosc recoge correctamente el dispositivo como un mk128 (16x8) pero sólo la fila superior de botones se ilumina o registra correctamente las pulsaciones de cada teclado 8x8. ¿Alguna idea de cuál puede ser el problema? Originalmente tenía los cables de la interfaz del controlador cableados al revés, ¿es posible que esto arruinara los chips 165 y 138? En realidad sí. No estoy muy versado en esto, pero si tienes ideas soy TODO oídos. Me encantaría que esto funcionara bien. No puedo entender por qué el programador atmel tiene problemas para leer el chip sin embargo. Me imagino que podría ser un problema con Windows y los puertos COM o alguna otra cosa. En cualquier caso, si hay algo que puedo hacer con un o-scope para averiguar el problema. Es extraño porque la fila superior funciona en ambos teclados, pero nada más. A veces hay ciclos aleatorios de leds por todas partes, y no parece reaccionar a las pulsaciones, sólo empieza a volverse loco. Sin embargo, está leyendo como un mk ahora. Lo haré. Supongo que el 138 debería enviar pulsos independientemente de si está usando alguna aplicación. Además, ¿debería cambiar</w:t>
      </w:r>
    </w:p>
    <w:p>
      <w:r>
        <w:rPr>
          <w:b/>
          <w:color w:val="FF0000"/>
        </w:rPr>
        <w:t xml:space="preserve">id 133</w:t>
      </w:r>
    </w:p>
    <w:p>
      <w:r>
        <w:rPr>
          <w:b w:val="0"/>
        </w:rPr>
        <w:t xml:space="preserve">El trabajo del futuro en los próximos 20 años T ome tu BlackBerry, tu portátil, tu picoproyector y la maraña de enchufes y cargadores que los acompañan, mételos en un saco cargado de ladrillos y tíralos al Támesis. Todo lo que el oficinista viajero del futuro necesitará es un proyector portátil y un par de manos para gestionar el correo electrónico, asistir a reuniones y hacer presentaciones convincentes. A continuación, nuestros gadgets de trabajo del futuro Don proyector Fija la insignia del nano proyector portátil a tu solapa y te convertirás en un smartphone con GPS y cámara andantes, dotado de tecnología de reconocimiento de objetos. el proyector funciona como dispositivo de presentación y ar y se carga mediante electricidad inalámbrica o energía cinética aprovechada mientras caminas. Estarás literalmente "siempre encendido". Activar los dedos En las uñas se colocan diminutas pegatinas de colores de distintas tonalidades. son discretas y casi imposibles de ver a simple vista, pero permitirán a la cámara de la placa del proyector distinguir entre los dedos. Por ello, ofrecen un control sin precedentes en una amplia gama de aplicaciones. Podrá elegir sus colores y adaptarlos a cada uso preferente. Posteriormente, podrán desactivarse o eliminarse por completo con una solución similar al quitaesmalte. Son baratos y se venden junto a las tarjetas de rascar en los quioscos. Teléfono de mano Proyecta tu teléfono en la mano utilizando el dedo del color correspondiente para marcar un número o buscar entre tus contactos. Puedes elegir ver tus contactos en la mano a través del nombre, el número o la foto, mientras que los números se pueden intercambiar con un apretón de manos, a menos que hayan activado su configuración de privacidad para evitarlo. Podrás comprobar si ya tienes el número de alguien enfrentándote a él y viendo si aparece en tu mano... Omnicompetencia transversal El sistema se encarga de todo. acerca tu tarjeta de viaje a las cámaras para comprobar cuánto crédito te queda, luego escanea un mapa de trenes o autobuses y ve la ruta más rápida elegida. Una vez en la zona correcta del país y a pie, deje que el proyector le guíe hasta su cita proyectando las direcciones con flechas en sus zapatos o en el suelo. Una vez allí, utiliza las proyecciones interactivas para hacer tu presentación. ¿Tiene tiempo para matar después? Si le apetece ir de compras, sostenga un blu-ray, un libro o cualquier otro producto y verá proyectadas en él comparaciones de precios online y opiniones de usuarios... Reconocimiento de objetos El sistema reconoce una gran variedad de objetos. Coloca una tarjeta de visita delante de él y tendrás la opción de guardar los datos en la lista de contactos de tu teléfono o hacer una llamada. Mira una publicación comercial y te ofrecerá la opción de suscribirte o descargar los artículos que te interesen para revisarlos más tarde.</w:t>
      </w:r>
    </w:p>
    <w:p>
      <w:r>
        <w:rPr>
          <w:b/>
          <w:color w:val="FF0000"/>
        </w:rPr>
        <w:t xml:space="preserve">id 134</w:t>
      </w:r>
    </w:p>
    <w:p>
      <w:r>
        <w:rPr>
          <w:b w:val="0"/>
        </w:rPr>
        <w:t xml:space="preserve">Cómo una dieta de frutos secos hace que se acumulen los kilos La próxima vez que te felicites por haber cambiado la tableta de chocolate por un puñado de frutos secos saludables, piénsalo de nuevo. Una investigación demuestra que las personas que hacen dieta con frutos secos podrían estar engordando, en lugar de perder peso. Se ha descubierto que los frutos secos y las semillas suelen contener cantidades poco saludables de grasas saturadas, mientras que los frutos secos suelen tener un alto contenido de azúcar. Sólo 100 gramos de nueces de Brasil contienen 16,4 gramos de grasas saturadas, tres cuartas partes de la ingesta diaria recomendada para una mujer, mientras que un puñado de pasas contiene 69 gramos de azúcar, más de tres cuartas partes de la cantidad recomendada. Incluso las semillas de calabaza y sésamo contienen niveles elevados de grasas saturadas, según el estudio. La investigación, llevada a cabo por el sitio web SupermarketOwnBrandGuide, se produce en un momento en el que muchas personas comienzan regímenes de dieta estrictos como parte de los propósitos de Año Nuevo. Sólo 100 gramos de las frutas secas más populares, como las pasas, contienen más de 64 gramos de azúcar, más de dos tercios de la cantidad diaria recomendada para un adulto normal La cantidad diaria recomendada de azúcar para un adulto normal es de 90 gramos, pero 100 gramos de las frutas secas más populares, como las grosellas, las pasas, las pasas sultanas y los dátiles secos, contienen más de 64 gramos de azúcar. En comparación, 100 g de barra de chocolate Kit Kat contienen 47,8 g de azúcar. El fundador de la página web, Martin Isark, ha declarado: "Las personas que hacen dieta en Año Nuevo y que se ven tentadas a abastecerse de productos como la fruta y los frutos secos para evitar el chocolate podrían ganar kilos". Me sorprende que la gente no caiga muerta después de comer un puñado de nueces de Brasil. Quiero decir que toda esa grasa saturada debe pegarse a las arterias de la gente, ¿no? Ja, bromeo, pero así es como se comercializan las grasas saturadas no procesadas. ¿Qué prefieres hacer, comer 10 nueces al día o beber una taza de aceite polisaturado del supermercado durante 12 meses? Yo me apunto al reto si tú lo haces, pero las nueces son mías. Algunas personas tienen muchos problemas para comer frutos secos con moderación, ya que pueden ser muy adictivos. Si empiezas a comer cualquier alimento cada vez más a menudo y en porciones más grandes, se ha convertido en un "alimento desencadenante". Lo mejor es que elimines cualquier alimento desencadenante de tu dieta si tienes problemas para controlar su consumo. Especialmente si tiene muchas calorías. Sustitúyalo por algo que sepa bien pero que tenga menos calorías. Los frutos secos son una buena fuente de magnesio, potasio, zinc, ácido fólico, vitamina E, B1, etc. También tienen grasas buenas. No hay que comer muchos, pero una buena mezcla en el desayuno o como tentempié es mucho mejor que una tableta de chocolate. Una pequeña cantidad de chocolate negro está bien y las frutas secas sin sulfuro están llenas de azúcares naturales, fibra y vitaminas. Llevo años con una dieta rica en ellos y mi peso se mantiene en un par de kilos. Los mezclo con avena, que es muy barata, y me hago mis propios cereales. Los frutos secos están llenos de proteínas, también come aguacates que están llenos de nutrición. Tengo un colesterol bajo que atribuyo a las almendras y la avena. Eso no significa que no coma alguna barrita de chocolate o curry. La encuesta va en contra de todos los artículos que he leído y un Kit Kat no puede ser clasificado como nutritivo. Dado que esta encuesta es realizada por un supermercado, creo que se trata de una travesura y no me molestaré en seguir sus consejos.</w:t>
      </w:r>
    </w:p>
    <w:p>
      <w:r>
        <w:rPr>
          <w:b/>
          <w:color w:val="FF0000"/>
        </w:rPr>
        <w:t xml:space="preserve">id 135</w:t>
      </w:r>
    </w:p>
    <w:p>
      <w:r>
        <w:rPr>
          <w:b w:val="0"/>
        </w:rPr>
        <w:t xml:space="preserve">Punch Quest deja de ser gratuito y se lamenta de la falta de ingresos Uno de los juegos más populares de iOS se ha visto obligado a abandonar su modelo de juego gratuito y pedir a los jugadores que paguen por adelantado. Punch Quest fue un éxito de crítica no sólo por su jugabilidad, sino también por su generoso modelo freemium que permitía a los jugadores elegir entre pagar por los extras o ganarlos en el juego. En un momento en el que la creciente exigencia de los juegos freemium a los jugadores está atrayendo cada vez más críticas, Punch Quest se sintió como un soplo de aire fresco. Lamentablemente, la generosidad del diseño se ha vuelto en contra de los desarrolladores Madgarden y Rocketcat Games. Touch Arcade informa de que, a pesar de las 600.000 descargas, el juego ha tenido problemas para alcanzar unos ingresos de cinco cifras. Una actualización del juego a principios de este mes alteró el equilibrio de las recompensas, ofreciendo IAP adicionales y mejorando la visibilidad de las compras. No funcionó. A partir de ahora, la descarga del juego cuesta 69 peniques. Kepa Auwae, de Rocketcat, dijo: "La actualización mejoró las cosas durante unos días, y luego se hundió, con fuerza. Hicimos la última actualización de Punch Quest que arregló muchos de los problemas que la gente señalaba cuando daba para Punch Quest. Más compras de alto nivel, un duplicador de monedas, una opción de IAP sin monedas, un botón de compra más claro... no funcionó. "Eso deja una cosa simple - el juego es demasiado generoso para ser un juego libre de moneda única. Es 99 centavos o aumentar el precio de todo por ocho veces o más, realmente". MCV es el sitio líder de noticias comerciales y de la comunidad para todos los profesionales que trabajan en el mercado británico e internacional de los videojuegos. Llega a todo el mundo, desde el gerente de una tienda hasta el director general, y cubre toda la industria. MCV es una publicación de Intent Media, especializada en los mercados del entretenimiento, el ocio y la tecnología.</w:t>
      </w:r>
    </w:p>
    <w:p>
      <w:r>
        <w:rPr>
          <w:b/>
          <w:color w:val="FF0000"/>
        </w:rPr>
        <w:t xml:space="preserve">id 136</w:t>
      </w:r>
    </w:p>
    <w:p>
      <w:r>
        <w:rPr>
          <w:b w:val="0"/>
        </w:rPr>
        <w:t xml:space="preserve">Información sobre la salud de los niños Varicela La varicela es una infección causada por el virus de la varicela. No se puede tratar con antibióticos. El tratamiento suele ser para los síntomas. Se transmite fácilmente por contacto directo (es decir, tocando) con la persona que tiene varicela o por las gotitas de líquido en el aire al toser. Los signos más comunes de la varicela son la fiebre y la erupción. Una persona con varicela es contagiosa para los demás uno o dos días antes de que aparezca la erupción y hasta que se hayan secado las últimas ampollas. Los niños y los adultos de cualquier edad pueden contraer la varicela, pero es más frecuente en los niños. Uno de cada 5.000 pacientes desarrolla una inflamación cerebral (encefalitis) yA tres de cada 100.000 mueren. La vacuna contra la varicela se recomienda a los niAos de 18 meses como parte de sus vacunas normales. Es muy eficaz, tiene pocos efectos secundarios y es gratuita en Victoria. Signos y síntomas aA fiebre leve sensación de cansancio e irritabilidad picor Erupción. El sarpullido suele empezar en el pecho, la espalda o la cara.A A continuación, puede desplazarse a otras zonas del cuerpo, incluido el interior de la boca.A Al principio, el sarpullido tiene el aspecto de pequeños granos.A Posteriormente, éstos se convierten en ampollas llenas de líquido. Cómo se contagia La varicela es muy fácil de contraer (muy contagiosa). Puede contagiarse por contacto directo con la persona que tiene la varicela, por los fluidos que tose de su pecho o por tocar el líquido de las ampollas.A Los niños con varicela son contagiosos entre 1 y 2 días antes de que comience la erupción hasta que se haya secado la última ampolla. Qué esperar La erupción suele comenzar entre 10 y 21 días después de la primera exposición a alguien infectado.A Este tiempo entre la exposición y la aparición de la erupción se denomina "periodo de incubación". Los niños con una infección grave o con enfermedades subyacentes graves pueden recibir medicación antiviral. La mayoría de los niños con varicela se encuentran mal durante unos 5 a 7 días.A Sólo unos pocos necesitan ser ingresados en el hospital. El tratamiento consiste en controlar el picor de la erupción yA otros síntomas relacionados con la enfermedad vírica. Hay muchos medicamentos y cremas que se pueden adquirir en la farmacia para aliviar el picor. Como la varicela es un virus, no se puede tratar con antibióticos. Si su hijo tiene zonas grandes, dolorosas y rojas alrededor de la erupción, o se siente mal, acuda a su médico de cabecera por si se ha desarrollado una infección bacteriana secundaria. Cuidados en casa Puede ser difícil asegurarse de que los niños beban lo suficiente cuando se encuentran mal. Hay que darles sorbos de bebidas y refrescos helados, sopa y otros líquidos con frecuencia.A Esto ayuda a prevenir la deshidratación y a controlar la fiebre. Los niños con varicela pueden sentirse cansados e irritables. Tomar paracetamol puede ayudar, pero no se debe dar aspirina. Los niños con varicela no deben ir al colegio o al parvulario hasta que se haya secado la última ampolla. Una costra de ampolla seca no es infecciosa. Informe a la escuela si su hijo tiene varicela. Puede haber otros niños que necesiten ser vacunados o tratados. Una persona con varicela es contagiosa para los demás desde uno o dos días antes de que comience la erupción hasta que se haya secado la última ampolla. Es posible que algunos miembros de la familia deban mantenerse alejados del niño durante esta fase infecciosa. Esto incluye a las personas que reciben quimioterapia o esteroides orales a largo plazo, a los recién nacidos y a las mujeres embarazadas que no han tenido varicela antes. La mayoría de las personas no pueden volver a contraer la varicela si ya la han padecido. Los niños con varicela suelen poder ser atendidos en casa y no necesitan acudir al médico. Si le preocupa, consulte a su médico de cabecera o a la enfermera de la Maternidad y la Infancia. Consideraciones especiales Las personas que toman esteroides orales a largo plazo y las que están inmunocomprometidas (en quimioterapia o después de un trasplante de órganos), las mujeres embarazadas o los recién nacidos deben consultar a su médico si creen que han estado expuestos a la varicela, ya que pueden necesitar un tratamiento para prevenirla.A Las personas con problemas de piel, como el eczema, también pueden necesitar hablar con un profesional de la salud para que les aconseje qué cremas pueden utilizar para la erupción. Los niños con varicela no deben recibir aspirina. Puntos clave a recordar La varicela es muy fácil de contraer. Los antibióticos no curan la varicela.A El tratamiento suele ser para los síntomas, como la erupción, no para la infección. La erupción suele empezar entre 10 y 21 días después de la primera exposición a la varicela.A La varicela es infecciosa entre 1 y 2 días antes de que empiece la erupción y hasta que se haya secado la última ampolla.</w:t>
      </w:r>
    </w:p>
    <w:p>
      <w:r>
        <w:rPr>
          <w:b/>
          <w:color w:val="FF0000"/>
        </w:rPr>
        <w:t xml:space="preserve">id 137</w:t>
      </w:r>
    </w:p>
    <w:p>
      <w:r>
        <w:rPr>
          <w:b w:val="0"/>
        </w:rPr>
        <w:t xml:space="preserve">Resolución de conflictos familiares: La importancia de protocolos claros para la cooperación entre los proveedores de servicios de relaciones familiares y los abogados de familia Autor Revista Artículo a texto completo En cumplimiento de la legislación sobre derechos de autor, todas las solicitudes de artículos deben presentarse utilizando nuestro formulario de solicitud de entrega de documentos. Una plantilla del formulario está disponible en Document Delivery. Resumen En el marco del derecho de familia australiano que obliga a la mediación desde 2006, el papel del abogado de familia que se ocupa de un asunto de crianza es doble. La primera responsabilidad que tiene el abogado ante el cliente es la de asesorar legalmente sobre las cuestiones de crianza en disputa. La segunda función, igualmente importante, del abogado de familia es ayudar al cliente a idear la mejor manera de resolver esas cuestiones. No todos los abogados de familia han asumido, o entienden, este cambio de papel, y hay mucha confusión entre los abogados de familia, los proveedores de servicios de relaciones familiares, los clientes y los participantes en la mediación sobre cuál debería ser el primer paso en el proceso de resolución de conflictos familiares. Este artículo sostiene que el éxito o no del proceso de mediación puede atribuirse tanto al momento en que se produce la mediación en la separación de los padres como, de manera significativa, al asesoramiento jurídico que se proporciona a los padres.</w:t>
      </w:r>
    </w:p>
    <w:p>
      <w:r>
        <w:rPr>
          <w:b/>
          <w:color w:val="FF0000"/>
        </w:rPr>
        <w:t xml:space="preserve">id 138</w:t>
      </w:r>
    </w:p>
    <w:p>
      <w:r>
        <w:rPr>
          <w:b w:val="0"/>
        </w:rPr>
        <w:t xml:space="preserve">Actúa para defender 10 millones de acres de selva prístina 26 octubre, 2012 La semana pasada, la Alianza Pachamama se reunió con líderes de la comunidad indígena Kichwa de Sarayaku que habían viajado desde lo más profundo de la selva amazónica de Ecuador hasta San Francisco, llevando una petición a sus aliados en el mundo moderno. El gobierno de Ecuador tiene previsto dar el siguiente paso en su 11ª Ronda de nuevas explotaciones petrolíferas, que incluye estos 10 millones de acres, abriendo las negociaciones con las empresas petroleras interesadas a finales de noviembre. Las comunidades indígenas afectadas, que incluyen el 100% de las comunidades del territorio achuar, insisten en que las acciones del gobierno no son coherentes con una sentencia histórica dictada por la Corte Interamericana de Derechos Humanos este año. Esa sentencia defendió el derecho de los pueblos indígenas a la consulta libre, previa e informada en los proyectos que afectarán a sus tierras y su cultura. Por ello, los líderes de Sarayaku, en nombre de una coalición de naciones indígenas, le han pedido a usted y a todos sus aliados en el mundo que actúen ahora para amplificar su voz de rechazo a la 11ª Ronda.</w:t>
      </w:r>
    </w:p>
    <w:p>
      <w:r>
        <w:rPr>
          <w:b/>
          <w:color w:val="FF0000"/>
        </w:rPr>
        <w:t xml:space="preserve">id 139</w:t>
      </w:r>
    </w:p>
    <w:p>
      <w:r>
        <w:rPr>
          <w:b w:val="0"/>
        </w:rPr>
        <w:t xml:space="preserve">BC es lo que es -- un equipo 1-3 Esta vez no hubo excusas. No hubo pérdidas de balón dentro de la zona roja. El resultado final para Boston College el sábado por la tarde en el Alumni Stadium fue simple. Los Eagles no fueron lo suficientemente buenos para ganar a Clemson. No son lo suficientemente buenos. Eso no es un misterio. Clemson tiene más talento y olvídate de los dos picks de la segunda mitad lanzados por BC QB Chase Rettig. Fueron tanto el resultado de buenas jugadas de los DB de Clemson como de malos lanzamientos de Rettig. BC lo sabía antes del partido y ciertamente lo sabía después de que los Tigres se alejaran de una ventaja de 24-21 en el medio tiempo, aumentaran el margen a 38-21 y luego contuvieran una oleada de Águilas en el último cuarto para lograr una victoria de 45-31. Las Águilas no tenían que jugar un partido perfecto contra Clemson para ganar, pero habría ayudado. No lo hicieron. Los Eagles podrían haber utilizado algunos "momentos Clemson" - momentos en los que los Tigres juegan muy por debajo de su nivel de talento tanto física como mentalmente. Eso ocurrió en la segunda mitad, pero no hubo suficientes. Entonces, ¿qué significa todo esto en el gran esquema de una temporada de BC en la que el entrenador Frank Spaziani esperaba que su equipo estuviera, en el peor de los casos, 3-1 entrando en octubre? Eso habría acallado, pero no silenciado, el creciente coro de voces en BC de que es hora de un cambio de entrenador. No importa en absoluto, por supuesto, que los tres equipos contra los que los Eagles perdieron esta temporada -Miami, Northwestern y Clemson- sumen un total de 13-2. No importa que las Águilas siguieran remontando, incluso cuando podrían haber recogido sus juguetes y dar por terminado el partido cuando Clemson aumentó su ventaja a 17 a mediados del tercer cuarto. Las Águilas -Rettig, el receptor abierto Alex Amidon y el resto de la ofensiva- siguieron presionando, siguieron tratando de cambiar la dirección de una marea que claramente fluye en su contra. Pero cada vez que los Eagles conseguían una gran jugada -y tuvieron muchas- Clemson y el QB Tajh Boyd tenían una respuesta que se reflejaba en el marcador. BC es capaz de vencer a Clemson un sábado cualquiera, pero no en un tiroteo y no sin la ayuda de Clemson. ¿Qué significa todo esto para BC y para Spaziani? Los Eagles, salvo que sufran un colapso mental, lo que no es probable ya que aún quedan tres cuartas partes de la temporada, deberían recuperarse la semana que viene contra un equipo del Ejército que perdió el sábado ante Stony Brook. Después de eso, los Eagles se enfrentarán a una situación similar a la derrota ante Clemson en una situación mucho más difícil.  Ganar a Florida State, que venció a Clemson por 12 puntos la semana pasada, es muy poco probable que ocurra en Tallahassee. Eso pondría a los Eagles en 2-4 al entrar en la segunda mitad de su temporada. La opinión generalizada es que las Águilas necesitan ganar al menos 6 partidos para empezar a hablar de la posibilidad de que Spaziani regrese para una quinta temporada.  Algunos sugieren que el listón es más alto que eso, tal vez hasta 7 partidos. Una temporada de 7-5 después de un comienzo de 2-4 significaría un final de 5-1 contra un calendario que todavía incluye Notre Dame, North Carolina State, Virginia Tech y Georgia Tech. Pero si se observa lo que ha sucedido en el primer mes de la temporada, ni Georgia Tech, ni NC State ni Virginia Tech han parecido nada parecido a invencibles. Los tres perdieron partidos "ganables" el sábado. Y quién sabe en qué estado de forma estará Notre Dame cuando los irlandeses lleguen al Alumni Stadium después de haber jugado una serie de partidos que incluyen Miami, BYU, Stanford y Oklahoma, con un posible partido en USC después de su encuentro con los Eagles el 10 de noviembre. Esto no es un consuelo para BC. Spaziani ofreció algunas observaciones normales después del partido. "Clemson jugó un buen partido", dijo Spaziani. "Merecían ganar. Estamos decepcionados, pero no desanimados". Luego entró en un poco más de detalle acerca de lo que estaba doliendo a su equipo. "Tenemos que jugar mejor en defensa", dijo Spaziani, sabiendo que su equipo ha cedido una media de 36 puntos en cada una de sus tres derrotas. "Cuando se le preguntó por la calidad de los equipos que han vencido a los Eagles, Spaziani reconoció el récord, pero señaló correctamente que hay un peligro en utilizar ese tipo de pensamiento como embrague. "Aun así, nos ganaron", dijo. "Simplemente no hicimos lo suficiente</w:t>
      </w:r>
    </w:p>
    <w:p>
      <w:r>
        <w:rPr>
          <w:b/>
          <w:color w:val="FF0000"/>
        </w:rPr>
        <w:t xml:space="preserve">id 140</w:t>
      </w:r>
    </w:p>
    <w:p>
      <w:r>
        <w:rPr>
          <w:b w:val="0"/>
        </w:rPr>
        <w:t xml:space="preserve">La epidemia de obesidad y cómo puede ayudar la psicología 27 Sep 2012 ¿Cuánto es suficiente? ¿Cómo puede la psicología ayudar a atajar la epidemia de obesidad y a reducir el tamaño de las porciones? Esta pregunta fue planteada por Katherine Harmon, reportera de The New Scientist, desde la Reunión Científica Anual de la Sociedad de la Obesidad en San Antonio, Texas. Puede leer el artículo completo aquí, pero ésta es nuestra opinión al respecto: Nuestros hábitos, nuestras experiencias previas y nuestro deseo de "encajar" no sólo determinan cuánto comemos, sino lo llenos que nos sentimos. Hábitos alimentarios Los hábitos alimentarios determinan nuestro comportamiento. Tendemos a llenar nuestro plato independientemente de su tamaño y a terminar lo que hay en él.  Así que la idea de los platos más pequeños realmente funciona, ¡a menos que caigas en la trampa de comer muchas porciones pequeñas! Experiencias: Nuestra sensación de saciedad después de una comida no está determinada únicamente por las señales del cuerpo. Con el tiempo aprendemos a anticipar cuánto nos llenará un determinado alimento. Decenas de miles de comidas anteriores nos han "enseñado" qué esperar a la hora de comer. Esta "saciedad esperada" proviene de una evaluación visual del volumen y el tipo de alimento (cuando no se puede ver lo que se come, se pierde la capacidad de evaluar con precisión la saciedad). Uno de los problemas de comer platos preparados en casa o en restaurantes es que no se sabe realmente lo que contienen.  Así que es difícil hacer una comparación visual de la pizza saludable con la que está llena de grasa, sal y azúcar. Tipos de alimentos: El hambre y la saciedad están controlados por las hormonas que envían mensajes entre el intestino y la cabeza. Los distintos alimentos envían mensajes diferentes. Algunos dicen que hay que comer más y otros advierten que hay que ir más despacio. Parece que las proteínas son, efectivamente, la clave para generar señales de saciedad. Además, las proteínas tardan más en digerirse que los carbohidratos, por lo que la sensación de saciedad dura más tiempo. (Eso no significa que sólo debas comer proteínas, sólo que no debes prescindir de ellas). Conformidad social: Somos muy sensibles a las normas sociales y sólo cambiamos nuestro comportamiento social cuando vemos que otros lo hacen. La mayoría de los comensales de las cadenas de restaurantes terminarán su comida de más, porque "es malo desperdiciar la comida". Eso significa que comerán más de lo que necesitan o incluso quieren. Pero sólo unos pocos se arriesgan a destacar pidiendo una comida más pequeña. O pidiendo un entrante sin plato principal. O comiendo sólo media ración, etc. Así que, para reprogramar nuestros comportamientos alimentarios automáticos, tenemos que volver a aprender a hacerlo: Comer porciones más pequeñas. Preparar nuestras comidas con ingredientes frescos para que podamos ver lo que contienen. Elegir alimentos que nos hagan sentirnos satisfechos después. Reconocer y resistir las presiones externas para comer más. Autor: lesleyjefferson Lesley Jefferson BA PGCE, MBSCH, DipCBH, DipHyp es hipnoterapeuta clínica y coach. Desarrolló el marco de hábitos Zlimm123T después de años de trabajar con clientes de pérdida de peso y ver lo que funciona. Si te gusta su contenido, ella se siente muy halagada, pero recuerda que está protegido por derechos de autor, así que pregunta primero si quieres usarlo.</w:t>
      </w:r>
    </w:p>
    <w:p>
      <w:r>
        <w:rPr>
          <w:b/>
          <w:color w:val="FF0000"/>
        </w:rPr>
        <w:t xml:space="preserve">id 141</w:t>
      </w:r>
    </w:p>
    <w:p>
      <w:r>
        <w:rPr>
          <w:b w:val="0"/>
        </w:rPr>
        <w:t xml:space="preserve">MCCNY ofrece un hogar espiritual para la comunidad LGBTQI de la ciudad de Nueva York abierto a todos. Creemos que MCCNY está llamado a ser el centro espiritual de nuestra ciudad. Nuestro sueño, y el sueño del Evangelio, es que personas de todos los ámbitos de la vida vivan juntas en una relación correcta y compartan sus dones, talentos y recursos. Ninguna ciudad en la tierra y ninguna comunidad de fe, está mejor preparada para vivir ese sueño que MCCNY. MCCNY proporciona servicios sociales a través de MCCNY Charities , un proveedor de servicios sociales integrales, que trabaja dentro y fuera de la comunidad LGBTQI. Una organización independiente 501(c)(3), MCCNY Charities fomenta la misión de MCCNY de llevar al mundo a una relación correcta y justa. MCCNY Charities gestiona los servicios para jóvenes sin hogar de MCCNY: Sylvia's Place, un proveedor de refugio de emergencia y servicios a más de 1.000 jóvenes LGBTQ sin hogar al año, la despensa de alimentos Sylvia Rivera que proporciona 550 bolsas de almuerzos y 250 bolsas de comestibles por semana a los necesitados en la comunidad, la Escuela de Acabado del Rev. Pat, una cena mensual gratuita y un taller de desarrollo de habilidades para los miembros de la comunidad transgénero y Queer Elder Spirit que ofrece formación y colocación de trabajo para los miembros de la comunidad LGBTQI para servir como asistentes de atención domiciliaria y personal a los ancianos LGBTQI. MCCNY aboga por la justicia social tanto a nivel local en la lucha por la igualdad de derechos como a nivel mundial a través del Instituto de Justicia Global. El Instituto de Justicia Global es una organización independiente (501(c)3) que sirve como brazo de justicia social de las Iglesias de la Comunidad Metropolitana y tiene su sede en la Iglesia de la Comunidad Metropolitana de Nueva York. Este domingo en MCCNY 11 de noviembre de 2012 Rev. Pat Bumgardner, predicando 9:00 am Liturgia Tradicional 11:00 am Liturgia de Celebración 12:30 pm Gente de Género 12:30 pm Serie de Conversación: Campaña de Dotación de MCCNY 7:00 pm Servicio de Alabanza y Adoración El edificio de MCCNY tuvo la suerte de pasar la tormenta con energía y agua caliente y sin daños. Estamos abiertos si usted necesita un lugar para cargar los aparatos electrónicos o tomar una ducha caliente.</w:t>
      </w:r>
    </w:p>
    <w:p>
      <w:r>
        <w:rPr>
          <w:b/>
          <w:color w:val="FF0000"/>
        </w:rPr>
        <w:t xml:space="preserve">id 142</w:t>
      </w:r>
    </w:p>
    <w:p>
      <w:r>
        <w:rPr>
          <w:b w:val="0"/>
        </w:rPr>
        <w:t xml:space="preserve">Ofertas relevantes Cuando preparé este tutorial por primera vez me lamenté de no haber pensado en hacer esto cuando estaba embarazada de mis hijos. Supongo que el universo estaba escuchando mi conversación interior, porque pocos días después descubrí que, efectivamente, estaba embarazada del tercer bebé. Creo que este es un proyecto maravillosamente básico que cumple con los requisitos de practicidad y presupuesto y, francamente, atrae a esa parte de mí que está tratando desesperadamente de anidar. ¿Tengo que decir también que es un gran regalo? Es algo que los nuevos padres utilizarán con toda seguridad, se puede meter fácilmente en la lavadora y, por supuesto, está hecho por ti. Y lo que es mejor, tiene más de un uso: envolver a los pequeños en ella, tumbar a los bebés en ella, meterlos en un cochecito en ella. Es perfecto. Para los principiantes, hay que prever entre 90 minutos y dos horas desde el principio hasta el final. Para hacer esta acogedora manta para bebés necesitarás Papel de seda o cualquier papel adecuado para hacer un patrón Tiza o lápiz de costura Cinta métrica o regla 1 metro cuadrado de algodón de jersey liso en el color que desee 1 metro cuadrado de algodón de jersey de contraste en el patrón que desee Algo más de 4 m de cinta al bies, 40 cm de cinta a juego con el resto de los elementos elegidos Una máquina de coser e hilo blanco o a juego Tijeras para tela o tijeras de picar alfileres PRIMER PASO Este es el paso más complicado y el único que resulta un poco difícil, así que no deje que le desanime a seguir adelante. Tienes que cortar el algodón de jersey de forma que tengas dos metros cuadrados iguales. Es complicado porque el algodón jersey tiende a enrollarse en los bordes, lo que dificulta un poco la medición o la obtención de un borde recto. He probado un par de métodos diferentes, pero he llegado a la conclusión de que la mejor opción es hacer un patrón con papel de seda. Así que te recomiendo que hagas un patrón de un metro cuadrado y lo recortes. Coloca el primer trozo de algodón sobre una mesa grande o en el suelo, asegurándote de que no haya arrugas ni pliegues. Coloca el patrón encima con cuidado y sujétalo con alfileres, asegurándote de no estirar ni amontonar el algodón que hay debajo. Marque el cuadrado y retire el patrón. En esta fase, he comprobado las medidas con una regla, aunque también puedes utilizar la cinta métrica. Recorta la tela y repite la operación con el otro trozo de algodón. SEGUNDO PASO Ahora que tienes tus dos metros cuadrados de tela, es el momento de unirlos con alfileres. Utilizando muchos alfileres y asegurándote de no estirar o amontonar la tela, sujeta con alfileres los dos lados de la manta con los lados contrarios. Yo he prendido los alfileres cerca del borde para evitar que se enrollen y me he asegurado de prenderlos también en las esquinas. PASO TRES Esta es la parte divertida y donde realmente empezarás a ver cómo toma forma la manta. Ahora que tienes las piezas unidas con alfileres, es el momento de coserlas para asegurarlas entre sí. Como la costura final será visible por ambos lados, es aconsejable hacer una pequeña prueba en un trozo de tela; no querrás que ningún problema de tensión arruine tu trabajo en uno o ambos lados. He optado por coser una puntada recta en líneas diagonales a lo largo de mi manta, cosiendo cada línea a 10 cm de la anterior.  También puedes optar por una puntada más decorativa o incluso por el zigzag, tú decides. Asegúrate de dejar que la máquina haga su trabajo al pasar la tela. Como se trata de un tejido elástico, no hay que empujar ni tirar de él a través de la máquina; basta con sujetar el peso de la tela para evitar que se arrastre y guiarla por la línea elegida. CUARTO PASO Coge el trozo de cinta y dóblalo por la mitad. Sujétela con alfileres a un borde de la manta, a unos 15 cm de una esquina. Los extremos largos de la cinta deben quedar por encima de la tela, ya que cuando coloques el ribete, éste asegurará el borde doblado. PASO CINCO El ribete: si no has cosido el ribete al bies antes, te sugiero que hagas lo que yo hice y vayas a YouTube para ver una lección. Realmente me sorprendió lo fácil que es. Elige entre estos tutoriales o mira un par de ellos como yo y ve lo que más te convenga. Una vez que tengas claro cómo colocar el ribete, tienes que sujetar el tuyo con alfileres, asegurándote de que el algodón se introduzca completamente en el ribete.</w:t>
      </w:r>
    </w:p>
    <w:p>
      <w:r>
        <w:rPr>
          <w:b/>
          <w:color w:val="FF0000"/>
        </w:rPr>
        <w:t xml:space="preserve">id 143</w:t>
      </w:r>
    </w:p>
    <w:p>
      <w:r>
        <w:rPr>
          <w:b w:val="0"/>
        </w:rPr>
        <w:t xml:space="preserve">Carlo Ancelotti dijo que Ashley Cole sólo se quedó fuera de la lista de candidatos al Balón de Oro porque es un defensa. Fotografía: Darren Walsh/Chelsea FC via Getty Images Carlo Ancelotti ha elogiado a Ashley Cole como el mejor lateral izquierdo del mundo y el entrenador del Chelsea cree que el controvertido defensa es un modelo a seguir para todos los aspirantes a futbolistas. Aunque ningún jugador inglés figuraba en la lista de 23 candidatos al Balón de Oro de la FIFA, Ancelotti dijo que Cole es el rey de su posición y que puede compararse con los grandes del deporte de todos los tiempos. "Todo el mundo puede ver que Ashley Cole es el mejor lateral izquierdo del mundo", dijo Ancelotti. "Todos los años es difícil que un defensa esté en la lista del Balón de Oro porque normalmente es sólo para delanteros y centrocampistas". "En su carrera, [Paolo] Maldini mereció ganar el premio, pero la única razón por la que no lo hizo fue porque era un defensa. La temporada pasada [Cole] jugó con nosotros con una calidad extraordinaria, tanto en defensa como a la hora de marcar goles y dar asistencias. Y puede correr durante mucho más de 90 minutos: es un hombre ligero, su peso es de 65 kilos, y su resistencia es realmente fantástica -- es como el gran Sebastian Coe. Cole y Maldini son jugadores diferentes porque tienen cuerpos diferentes y habilidades diferentes, pero profesionalmente y en términos de personalidad son iguales. Tienen la misma pasión por el trabajo". El polémico pero lucrativo fichaje de Cole por el Chelsea en 2006 provocó acusaciones de codicia y arrogancia por parte de muchos aficionados del Arsenal. Cole sigue siendo recibido con sorna en la mayoría de los estadios de fuera de casa, y su estatus como uno de los jugadores más impopulares de la Premier League se ha visto reforzado por las condenas de los medios de comunicación a su vida privada durante su reciente divorcio de Cheryl Cole. Pero Ancelotti ha dejado claro en repetidas ocasiones que no tiene ningún interés en vigilar las actividades de los jugadores fuera del terreno de juego y que los juzga únicamente por el buen desempeño de su trabajo, afirmando que, si los demás se limitaran al mismo criterio, estarían de acuerdo en que Cole es un hombre al que hay que admirar, no vilipendiar. "Para todo entrenador es un placer trabajar con este tipo de jugadores, porque nunca tendrás problemas con ellos", dijo Ancelotti. "Está muy motivado, es un muy buen jugador y un muy buen profesional. Creo que tal vez no vivió tan bien [durante su proceso de divorcio] pero mantuvo un buen control de sí mismo como personaje. Nunca trajo problemas dentro del campo de entrenamiento. Creo que todos los que aprecian el fútbol deberían apreciarlo porque también es un jugador muy justo. Nunca grita a los árbitros ni hace malas entradas a los rivales. En el campo es un ejemplo". Ancelotti no era el entrenador del Chelsea cuando Cole abusó infamemente del árbitro Mike Riley tras ser amonestado por una peligrosa entrada a Alan Hutton en el empate a 4 con el Tottenham Hotspur en marzo de 2008. Más tarde, Cole se disculpó por su "falta de respeto" de aquella noche y prometió mostrar más compostura sobre el terreno de juego. Esta temporada sólo ha recibido dos tarjetas amarillas en 16 partidos con su club y su selección. Sin embargo, sería imprudente concluir que cualquier mejora en el comportamiento del jugador de 29 años sobre el terreno de juego forma parte de un plan para mejorar su imagen pública. "Tiene un carácter fuerte y, si hay impopularidad, creo que quizá eso le motiva", dijo Ancelotti. Lo más popular en The Guardian Hoy en imágenes Después de desaconsejar a los turistas viajar a las ciudades de Jammu y Srinagar durante casi 20 años, el Ministerio de Asuntos Exteriores ha levantado sus directrices tras el descenso de la violencia. Así, el lago Dal y parte del valle de Cachemira, una de las regiones más bellas de la India, vuelven a estar abiertos a los visitantes</w:t>
      </w:r>
    </w:p>
    <w:p>
      <w:r>
        <w:rPr>
          <w:b/>
          <w:color w:val="FF0000"/>
        </w:rPr>
        <w:t xml:space="preserve">id 144</w:t>
      </w:r>
    </w:p>
    <w:p>
      <w:r>
        <w:rPr>
          <w:b w:val="0"/>
        </w:rPr>
        <w:t xml:space="preserve">Anuncios web Imagen de la página El presidente del IASB interviene en la reunión del ECOFIN del 16 de marzo de 2010 Contenido de la página Declaración preparada de Sir David Tweedie, presidente del Consejo de Normas Internacionales de Contabilidad, ante la reunión del CONSEJO DE LA UNIÓN EUROPEA (Asuntos Económicos y Financieros) del 16 de marzo de 2010. Aprecio mucho la oportunidad de comparecer de nuevo ante el Consejo ECOFIN y agradezco a la Presidencia española la invitación. A petición de la Presidencia española, informaré sobre los progresos realizados por el CNIC en la consecución del objetivo de convergencia para 2011 establecido por el G20, y sobre las cuestiones relacionadas con la crisis financiera planteadas por el G20 y la Unión Europea. En la cumbre de Pittsburgh de septiembre de 2009, los líderes del G20 declararon: "Pedimos a nuestros organismos internacionales de contabilidad que redoblen sus esfuerzos para lograr un conjunto único de normas contables mundiales de alta calidad en el contexto de su proceso independiente de fijación de normas, y que completen su proyecto de convergencia para junio de 2011". El marco institucional del Consejo de Normas Internacionales de Contabilidad (CNIC) debería potenciar aún más la participación de las distintas partes interesadas". Hemos hecho progresos significativos en ambas peticiones. Avances en la convergencia Como saben, desde 2002, el IASB y el Consejo de Normas de Contabilidad Financiera (FASB) de EE.UU. han trabajado estrechamente para lograr la convergencia de las normas contables y su mejora. En septiembre de 2008, actualizamos nuestro Memorando de Entendimiento de 2006 y establecimos una fecha límite de 2011 para la finalización de nuestro trabajo conjunto en curso. Desde que acordamos ese objetivo, hemos trabajado enérgicamente para conseguirlo. Al mismo tiempo, la declaración de los líderes del G20 de septiembre de 2009 fue un importante recordatorio de la necesidad de cumplir nuestros compromisos. Acogimos con satisfacción ese recordatorio y el apoyo a la convergencia. Tras ese recordatorio, el 5 de noviembre los dos consejos emitieron una declaración conjunta en la que reafirmaban su compromiso con la convergencia de la información financiera y con la fecha de junio de 2011 señalada por los líderes del G20. En nuestra declaración presentamos planes específicos actualizados y mejorados para completar nuestro trabajo de convergencia. Este trabajo aborda temas importantes, como las consolidaciones, las titulizaciones, las pensiones, los arrendamientos y el reconocimiento de ingresos. Conscientes de nuestros requisitos de responsabilidad pública, el IASB y el FASB informarán trimestralmente en nuestro sitio web público. Estamos colaborando estrechamente con nuestros respectivos organismos de supervisión fiduciaria para eliminar cualquier impedimento al éxito. Han establecido acuerdos de enlace para apoyar conjuntamente nuestro trabajo. En nuestro informe, que se publicará próximamente, las Juntas afirmarán que, a pesar de las difíciles cuestiones técnicas que hay que resolver, seguimos cumpliendo el calendario para alcanzar el objetivo de junio de 2011. Como ejemplo de la reciente intensificación de la actividad entre las dos Juntas, ahora nos reunimos juntos todos los meses y hemos tenido más de 100 horas de reuniones conjuntas desde la declaración de noviembre. En marzo, las juntas se reunirán conjuntamente durante tres tardes consecutivas por vídeo, y luego durante tres días consecutivos en persona en Londres la semana siguiente. Estos intensos debates están logrando resultados positivos. Tenemos previsto publicar siete propuestas conjuntas en el próximo trimestre. Las Juntas, individualmente, también propondrán otros cambios para alinear sus propias normas. En el IASB creemos que la finalización de este programa de trabajo es importante para promover y facilitar la adopción de las NIIF a nivel mundial, tal como han pedido los líderes del G20. Este es el caso, en particular, de los Estados Unidos. Como saben, la Comisión del Mercado de Valores de EE.UU. (SEC) reafirmó recientemente el compromiso de EE.UU. de tomar una decisión en 2011 para adoptar las NIIF en 2015 o 2016. La SEC destacó la importancia de la convergencia para mejorar la información financiera y reducir el coste de la transición a las NIIF. El IASB pondrá de su parte para que las NIIF sean aceptadas en todo el mundo. Ya se utilizan en más de 115 países. La relevancia del trabajo conjunto con el FASB tiene una importancia global más amplia. A partir de este año y hasta 2012, estamos asistiendo a la segunda gran oleada de adopción de las NIIF. Brasil, India, Corea, Canadá, Japón, Malasia, México, Argentina e Indonesia, por nombrar algunos, están en proceso de adopción de las NIIF. No queremos que las NIIF sean un objetivo en constante movimiento. Al completar nuestro trabajo de convergencia en 2011, el IASB proporcionará un periodo de estabilidad de las normas contables a los países que acaban de adoptarlas, similar a la "plataforma estable" que se ofreció a las empresas e inversores europeos entre 2004 y 2009. Mayor participación de las partes interesadas en nuestro trabajo y en el establecimiento de la agenda Antes de pasar a nuestro trabajo sobre los instrumentos financieros, quiero explicar cómo hemos respondido</w:t>
      </w:r>
    </w:p>
    <w:p>
      <w:r>
        <w:rPr>
          <w:b/>
          <w:color w:val="FF0000"/>
        </w:rPr>
        <w:t xml:space="preserve">id 145</w:t>
      </w:r>
    </w:p>
    <w:p>
      <w:r>
        <w:rPr>
          <w:b w:val="0"/>
        </w:rPr>
        <w:t xml:space="preserve">Hola. Tengo 32 años y parece que no puedo conseguir un trabajo decente. He intentado en la escuela y siempre parecen fracasar en ella. Soy de raza mixta y vivo en Boone, Carolina del Norte, donde es bastante frío durante el invierno. Estoy soltero y parece que siempre lo he estado. Siento que voy a terminar sin hogar, pero no quiero estar sin hogar en la misma ciudad vieja en la que he vivido toda mi vida. ¿Hay algún lugar bueno en los Estados Unidos que sea realmente bueno para empezar de nuevo? He vivido aquí casi toda mi vida. Siento que estoy perdiendo la esperanza de que alguna vez pueda estar aquí. Aquí arriba, en las montañas, hace mucho frío durante todo el invierno y sólo hay un refugio para personas sin hogar, que es bastante duro. No tengo mucha ayuda de la familia aquí, la mayoría viene de los amigos. Parece que no puedo conseguir un buen trabajo aquí, pero soy un transportista en el lado, pero hay poco trabajo durante el invierno. Entiendo tu punto de vista. Tal vez intente quedarme, pero no parece que tenga muchas razones para quedarme. Si voy a tener que empezar desde abajo, me gustaría hacerlo en otro lugar. Hey, este es solo mi consejo, pero he aprendido que una de las razones por las que repito mis hechizos es porque después de la primera vez que me quedé sin hogar a veces "sentí" que iba a suceder de nuevo e hice previsiones para ello. Mi consejo..... es que te quedes en tu sitio y trabajes para estabilizar tu vida allí donde estés. Si te quedas sin hogar ..... necesitarás toda la ayuda posible. Como dijo Slug Jack. Slurp27, siento tu frustración. ¿Perteneces a una iglesia? Necesitas involucrarte en una escuela de tecnología para poder recibir dinero para ayudarte. ¿Tienes un diploma de secundaria? Algunas oficinas de servicios de empleo pueden orientarte al respecto. Ellos tienen entrenamiento para la gente en algunas áreas. No entiendo por qué tu familia no te ayuda. ¿O supongo que no tienen la capacidad de hacerlo? Estimado slurp27, creo que un poco diferente a la mayoría de la gente, para que uno se mueva o no se mueva es algo que sólo usted puede decidir como sólo usted sabe todos los hechos? Para dar un consejo sobre si debes irte o quedarte es para mí un error. Mi idea es que en un papel escribas IRTE por un lado y QUEDARTE por el otro, y que escribas bajo el título lo que puedes conseguir haciendo cualquiera de las dos cosas. Escucha lo que otros en situaciones similares tienen que decir, pero no los utilices como líneas de guía, sino haz lo que te haga feliz... Como habrás notado, nunca me he quedado quieto en un sitio, ¡pero he tenido mis razones! Si hubiera dos caminos en mi trayectoria, elegiría el menos transitado, pero así soy yo y creo que mis elecciones han contribuido a hacerme a mí, YO.</w:t>
      </w:r>
    </w:p>
    <w:p>
      <w:r>
        <w:rPr>
          <w:b/>
          <w:color w:val="FF0000"/>
        </w:rPr>
        <w:t xml:space="preserve">id 146</w:t>
      </w:r>
    </w:p>
    <w:p>
      <w:r>
        <w:rPr>
          <w:b w:val="0"/>
        </w:rPr>
        <w:t xml:space="preserve">Bueno, mira esto... Después de intentar actualizar mi tema de wordpress, todos mis ajustes se borraron, así que tuve que rebuscar entre un montón de código para encontrar los que había ajustado antes. Finalmente se ve algo como el original, aunque más suave, creo. No he hecho mucho trabajo recientemente en términos de pinturas, pero he estado trabajando en una remodelación de la versión del iPhone, hecha para Facebook, así que espero que esté terminada pronto. También estoy planeando otros proyectos mientras busco un trabajo a tiempo completo.</w:t>
      </w:r>
    </w:p>
    <w:p>
      <w:r>
        <w:rPr>
          <w:b/>
          <w:color w:val="FF0000"/>
        </w:rPr>
        <w:t xml:space="preserve">id 147</w:t>
      </w:r>
    </w:p>
    <w:p>
      <w:r>
        <w:rPr>
          <w:b w:val="0"/>
        </w:rPr>
        <w:t xml:space="preserve">10 secretos que tu técnico informático no quiere que sepas. Siendo un poco geek yo mismo no necesito a menudo la ayuda de un experto en PC, pero proporcionando diseño web mis clientes a menudo se meten en problemas con los que necesitan ayuda y yo no soy el experto que necesitan. Por suerte conozco a alguien que es un experto, David Moore de I Hate My PC. Cada vez que oigo hablar de un ordenador enfermo, se lo envío a David sabiendo que será bien atendido. El equipo de David se encarga de todo tipo de ayuda con el PC, y lo mejor es que proporciona consejos honestos en inglés y hace que tu ordenador funcione para que puedas amar tu ordenador, reírte y seguir con las cosas divertidas. No son frikis temerosos sin gracia social, saldrán de la oficina para ir a verte en la zona de Sydney o también pueden ayudarte de forma remota y por teléfono. Espero que ponerte en contacto con David haga que tu experiencia informática sea feliz y puedas seguir navegando por la red, haciendo tu página web o promocionando tu negocio online. ¿Quieres conocer los "10 secretos que tu técnico informático no quiere que sepas"? Entonces suscríbase al famoso boletín de I Hate My PC para recibir este exclusivo y valioso informe GRATIS. www.ihatemypc.com.au/special-offer.html</w:t>
      </w:r>
    </w:p>
    <w:p>
      <w:r>
        <w:rPr>
          <w:b/>
          <w:color w:val="FF0000"/>
        </w:rPr>
        <w:t xml:space="preserve">id 148</w:t>
      </w:r>
    </w:p>
    <w:p>
      <w:r>
        <w:rPr>
          <w:b w:val="0"/>
        </w:rPr>
        <w:t xml:space="preserve">Assange y el ataque a la República de Ecuador Assange y el ataque a la República de Ecuador Por Nicola di Cora Modigliani Nota importante: Reeditado en inglés a partir de la traducción de Google por Sandhya Jain. Hoy se habla de geopolítica y de libertad de información. Pero lo que está ocurriendo hoy técnicamente (es decir, políticamente) comenzó el 12 de diciembre de 2008, aunque algunos dicen que en septiembre de ese año, pero las ondas expansivas tardaron cuatro años en llegar a Europa y América. El asunto está relacionado con Julian Assange, Wikileaks y la República de Ecuador. Eso sí, en todo el continente americano, en Australia y en Europa se asumió que el mundo estaba igual que hace diez años. Pero el mundo ya no funciona así. En Italia, nadie se enteró de la pelea que estaba creciendo entre Brasil y las Naciones Unidas, mal gestionada por Christine Lagarde, que dirige el Fondo Monetario Internacional, por la que Italia fue oficialmente relegada de la octava a la novena economía del mundo. Fue superada por Brasil. Así que en el próximo G8, Italia no será invitada, pero Brasil sí. Así que la decisión de abolir el G8 y el G10 se convirtió en el nuevo estándar. Europa, con Inglaterra y Alemania a la cabeza, simplemente no puede aceptar el triunfo "keynesiano" de Sudamérica. En esencia, la directriz occidental sigue siendo: "Que se queden en casa y sigan agradecidos de que les dejemos sobrevivir como a los africanos. De lo contrario, uno a uno acabarán como Gadaffi". Esta es la advertencia en pocas palabras Así que, en silencio, Sudamérica ha enviado en los últimos 40 días tres poderosos mensajes; el último y más importante fue el 3 de agosto, y fue televisado en directo desde la oficina del Fondo Monetario Internacional en Nueva York. Ahora, algunos hechos. El 15 de junio de 2012, Julian Assange entiende que para él se acabó. Sabe que será detenido en Estocolmo, recogido en el aeropuerto, no por las fuerzas policiales de Su Majestad el Rey de Suecia, sino por dos oficiales de la CIA y un diplomático estadounidense, utilizando acuerdos formales específicos entre las dos naciones para afirmar que Assange "intervino activamente" en el conflicto de la OTAN en Irak mientras la guerra estaba en curso. A continuación, se le llevará directamente a Estados Unidos, al estado de Texas, y se le someterá a un proceso penal por actividades terroristas. Se pedirá la pena de muerte basándose en las disposiciones de la Patriot Act. Así que Assange consulta con su grupo y, a las 9 de la mañana del 19 de junio, entra en la embajada de Ecuador. Su equipo inicia negociaciones con agentes británicos en Londres, con los suecos en Estocolmo y con diplomáticos estadounidenses en Río de Janeiro. Están de acuerdo en dejar pasar las Olimpiadas, después de lo cual puede ir tranquilamente a Sudamérica, "sólo no hablar de ello". Pero, de alguna manera, no se fían de los angloamericanos, y con razón. Así que llevan a cabo dos golpes maestros el 3 de agosto y el 4 de agosto. El 3 de agosto de 2012, con 16 meses de antelación, la presidenta de Argentina, Cristina Kirchner, llega a la sede del FMI en Manhattan, acompañada por el ministro de Finanzas y canciller de Ecuador, Patino, en representación del 'Alba' (Alianza Bolivariana de Trabajo América), la unión económica entre América Latina y el Caribe. En esa ocasión, Kirchner entrega un cheque de 12.000 millones de dólares al FMI (cuyo préstamo vencía el 31 de diciembre de 2013). Anuncia que con este tramo, Argentina ha demostrado ser solvente, ser una nación responsable, de confianza y fiable para quien quiera invertir dinero. En 2003, Argentina entró en impago de 112.000 millones de dólares, pero se negó a solicitar la condonación de la deuda; se declaró en quiebra y pidió 10 años para devolver el dinero, incluidos los intereses. Durante 10 años, Argentina luchó contra los intentos del FMI de imponer medidas restrictivas de austeridad económica. Optó por un camino diferente, en línea con el keynesianismo, y basado en la financiación de las infraestructuras, la investigación, la innovación, en lugar de recortar el gasto. Y se recuperó. Y pagó el último plazo del préstamo del FMI con 16 meses de antelación. Así se demostró una vez más que las ideas del FMI y del Banco Mundial sobre las ideas económicas son nocivas y equivocadas. TINA ("There is no alternative") es una mentira impuesta a la mayoría de la población mundial por las élites oligárquicas. Quince minutos después de hacer el pago, Kirchner presenta una queja formal contra los EE.UU. y el Reino Unido a la Organización Mundial del Comercio, sobre la base de los archivos puestos a disposición por Wikileaks, que es</w:t>
      </w:r>
    </w:p>
    <w:p>
      <w:r>
        <w:rPr>
          <w:b/>
          <w:color w:val="FF0000"/>
        </w:rPr>
        <w:t xml:space="preserve">id 149</w:t>
      </w:r>
    </w:p>
    <w:p>
      <w:r>
        <w:rPr>
          <w:b w:val="0"/>
        </w:rPr>
        <w:t xml:space="preserve">¿Qué hacer esta semana? ¿Quieres salir? He aquí una lista de los principales eventos que tendrán lugar en Louisville y el sur de Indiana. Amantes del deporte El jueves 15, los aficionados al baloncesto podrán ver a los Cardenales de Louisville enfrentarse a los Bull Dogs de la Universidad de Samford. ¡El partido comienza a las 7 p.m. en el centro de la ciudad, en el KFC Yum! Center. Amantes de la música El miércoles por la noche, R. Kelly y su equipo de la gira Single Ladies Tour harán una parada en el Louisville Palace. Para más detalles, consulte la lista del calendario de eventos de noviembre. Los amantes del teatro True West se estrena esta semana en el Actors Theatre. Además, "A Christmas Story" ya está en pleno apogeo. ¿Te interesan los espectáculos navideños? Aquí tienes una lista completa. Los amantes de las compras Las tiendas están llenas de luces navideñas y las emisoras de radio ya están poniendo villancicos. Empiece pronto sus compras navideñas y apoye a los negocios locales. A finales de esta semana publicaremos una guía sobre el Viernes Negro.</w:t>
      </w:r>
    </w:p>
    <w:p>
      <w:r>
        <w:rPr>
          <w:b/>
          <w:color w:val="FF0000"/>
        </w:rPr>
        <w:t xml:space="preserve">id 150</w:t>
      </w:r>
    </w:p>
    <w:p>
      <w:r>
        <w:rPr>
          <w:b w:val="0"/>
        </w:rPr>
        <w:t xml:space="preserve">Pues aquí está, ¡el top 100 de Piccadilly Records 2011! Y el ganador es... ¡Peaking Lights! Publicado originalmente a finales de febrero en Not Not Fun (ahora reeditado en Weird World), "936" se convirtió en un éxito instantáneo de Piccadilly, haciendo funcionar sus encantos de psych-disco retorcido post-punk en casi todo el mundo aquí - estoy seguro de que te encantará también. Si lo haces, asegúrate de ver también a Maria Minerva y Washed Out - los tres se encuentran bajo el paraguas del synthwave / chillwave (¡sea lo que sea!). Otro favorito de la tienda es el álbum de Harvey / Locussolus. Disco, house, Balearic, dub, pop - todo lo que podrías encontrar en uno de los sets de DJ del Sr. Bassett, de hecho, ¡pero en un CD! El último disco es el de Kurt Vile, cuyo melódico disco de slacker-rock "Smoke Ring For My Halo" ha sido un elemento casi permanente en el reproductor de CD de nuestra tienda. Si lo tuyo es la música basada en la guitarra, te recomendamos encarecidamente el rock de Wooden Shjips, The Kills, Pure X, Black Lips y PJ Harvey, mientras que Real Estate y Dum Dum Girls te gustarán si disfrutas de los ganchos vocales pop junto con los riffs.</w:t>
      </w:r>
    </w:p>
    <w:p>
      <w:r>
        <w:rPr>
          <w:b/>
          <w:color w:val="FF0000"/>
        </w:rPr>
        <w:t xml:space="preserve">id 151</w:t>
      </w:r>
    </w:p>
    <w:p>
      <w:r>
        <w:rPr>
          <w:b w:val="0"/>
        </w:rPr>
        <w:t xml:space="preserve">En el pasado he hecho un relleno de castañas con castañas silvestres y lo he congelado. Creo que se pueden hervir y luego congelar enteras solas. Espero tener el mismo problema esta tarde... voy a Sandringham a escalfar las castañas de la Reina.. (Estoy seguro de que Andy tiene una receta que implica remojar las castañas en un líquido de algún tipo en BFF ..) La forma "antigua" de almacenar las castañas es ponerlas en una lata de galletas (o algo similar) y enterrarlas en el jardín, a unos treinta centímetros de profundidad. El frescor y la humedad las mantienen frescas hasta la primavera y evitan que se sequen y se marchiten. Solía funcionar muy bien cuando nadie tenía nevera, siempre que recordaras dónde los habías enterrado. Normalmente las cocino lo antes posible y luego paso por el horrible trabajo de intentar quitarles la capa interior y luego las congelo. Este año no me he molestado en salir a buscarlas porque me han dicho mis vecinos y también otra persona del pueblo que este año no son buenas porque son pequeñas. Es un poco extraño, pero quizás se deba al otoño seco del año pasado y al enero/febrero/marzo seco de este año. ¿Quizás? Porque tuvimos una primavera húmeda después de eso, así que uno pensaría que habría estado bien, pero normalmente los árboles producen nueces incluso cuando ha habido sequía de verano. También tuvimos cero moras - tan pequeñas y simplemente no se hincharon - he visto mejores durante un año de sequía. Ho hum bueno, ha sido un año bastante malo para muchas cosas. Pensé en comprar algunos marrones en el supermercado y cocinarlos, ya que quiero rellenarlos con castañas para Navidad, pero cuestan 7,95 el kilo. No hay nadie que lo haya mencionado, pero he probado a encurtir castañas en el pasado, aunque no puedo decir que me volvería a volver a enloquecer por ello, el sabor está bien, tal vez sea un gusto adquirido. El sabor es aceptable, quizás un poco de gusto adquirido. El otro día fui a recoger algunas y me decepcionó lo que me traje. En una nota relacionada mi almendro no ha producido nada como la cantidad que hizo el año pasado.</w:t>
      </w:r>
    </w:p>
    <w:p>
      <w:r>
        <w:rPr>
          <w:b/>
          <w:color w:val="FF0000"/>
        </w:rPr>
        <w:t xml:space="preserve">id 152</w:t>
      </w:r>
    </w:p>
    <w:p>
      <w:r>
        <w:rPr>
          <w:b w:val="0"/>
        </w:rPr>
        <w:t xml:space="preserve">Parte 3 -- La máquina de Turing Esta triple correspondencia entre las instrucciones lógicas, la acción de la mente y una máquina que, en principio, podría encarnarse en una forma física práctica, fue la contribución definitiva de Turing. Una vez realizada esta novedosa definición de lo que debería considerarse un "método definido" -en lenguaje moderno, un algoritmo-, no fue demasiado difícil responder negativamente a la pregunta de Hilbert: no existe tal procedimiento de decisión. En abril de 1936 mostró su resultado a Newman; pero en el mismo momento se conoció la conclusión paralela del lógico estadounidense Alonzo Church, y Turing se vio privado de la recompensa completa por su originalidad. Su artículo, On Computable Numbers with an application to the Entscheidungsproblem, tuvo que referirse al trabajo de Church, y se retrasó hasta agosto de 1936. Sin embargo, en aquel momento se vio que el enfoque de Turing era original y diferente; Church se basaba en una suposición interna de las matemáticas, en lugar de apelar a operaciones que pudieran ser realizadas por cosas o personas reales en el mundo físico. Posteriormente, el concepto de máquina de Turing se ha convertido en la base de la teoría moderna de la computación y la computabilidad. Turing trabajó aislado de la poderosa escuela de teoría lógica centrada en Church en la Universidad de Princeton, y su trabajo surgió como el de un completo forastero. Sólo se puede especular, pero parece que Turing encontró en el concepto de la máquina de Turing algo que satisfaría la fascinación por el problema de la Mente que había despertado Christopher Morcom; su total originalidad radicó en ver la relevancia de la lógica matemática para un problema originalmente visto como de física. En este trabajo, como en tantos aspectos de su vida, Turing tendió un puente entre el mundo lógico y el físico, el pensamiento y la acción, que traspasó las fronteras convencionales. Su trabajo introdujo un concepto de inmensa importancia práctica: la idea de la máquina universal de Turing. El concepto de "máquina de Turing" es como el de "la fórmula" o "la ecuación"; hay infinidad de máquinas de Turing posibles, cada una de las cuales corresponde a un "método definido" o algoritmo diferente. Pero imaginemos, como hizo Turing, que cada algoritmo particular está escrito como un conjunto de instrucciones en una forma estándar. Entonces, el trabajo de interpretar las instrucciones y llevarlas a cabo es en sí mismo un proceso mecánico, y por lo tanto puede ser encarnado en una máquina de Turing particular, a saber, la máquina de Turing Universal. Se puede hacer que una máquina de Turing universal haga lo que haría cualquier otra máquina de Turing particular, suministrándole la forma estándar que describe esa máquina de Turing. Una máquina para todas las tareas posibles. Ahora es difícil no pensar en una máquina de Turing como un programa de ordenador, y en la tarea mecánica de interpretar y obedecer el programa como lo que hace el propio ordenador. Así, la Máquina de Turing Universal encarna el principio esencial del ordenador: una máquina única que puede dedicarse a cualquier tarea bien definida si se le suministra el programa adecuado. Además, la Máquina de Turing Universal abstracta explota de forma natural lo que más tarde se consideró como el concepto de "programa almacenado" esencial para el ordenador moderno: encarna la idea crucial del siglo XX de que los símbolos que representan instrucciones no son diferentes en su clase de los símbolos que representan números. Pero los ordenadores, en este sentido moderno, no existían en 1936. Turing creó estos conceptos a partir de su imaginación matemática. Sólo nueve años más tarde, la tecnología electrónica se probaría lo suficiente como para que fuera práctico trasladar la lógica de sus ideas a la ingeniería real. Mientras tanto, la idea sólo vivía en su mente. Al igual que otros jóvenes científicos destacados, Turing pasó dos años en la Universidad de Princeton como estudiante de posgrado. Llegó en septiembre de 1936. On Computable Numbers... se publicó a finales de 1936 y atrajo cierta atención; cuando se marchó, la idea había llamado la atención del destacado matemático húngaro-americano John von Neumann. Pero Turing no se lanzó a la fama. Trabajó en el álgebra y la teoría de los números; en demostrar que su definición de computabilidad coincidía con la de Church; y en una extensión de sus ideas (Lógica ordinal) que le proporcionó una tesis doctoral. El trabajo sobre la "lógica ordinal", probablemente su obra matemática más difícil y profunda, fue un intento de poner algún tipo de orden en el ámbito de lo no computable. Esto también estaba relacionado con la cuestión de la naturaleza de la mente, ya que la interpretación de Turing de sus ideas sugería que la "intuición" humana podría corresponder a la "lógica ordinal".</w:t>
      </w:r>
    </w:p>
    <w:p>
      <w:r>
        <w:rPr>
          <w:b/>
          <w:color w:val="FF0000"/>
        </w:rPr>
        <w:t xml:space="preserve">id 153</w:t>
      </w:r>
    </w:p>
    <w:p>
      <w:r>
        <w:rPr>
          <w:b w:val="0"/>
        </w:rPr>
        <w:t xml:space="preserve">Los laboristas han echado un órdago a la iniciativa de banda ancha ultrarrápida de 1.300 millones de dólares del Gobierno. La portavoz de Comunicaciones, Clare Curran, dijo que se oponía a los planes para evitar que la red fuera regulada por la Comisión de Comercio durante sus primeros 10 años y que revisaría la exención en su primer mandato, si llegaba al poder. El ministro de Comunicaciones, Steven Joyce, dijo que la "exención normativa" de la Ley de Telecomunicaciones era necesaria para dar seguridad a los socios del sector privado en el plan, según el cual los hogares y las empresas de 33 ciudades y pueblos estarían conectados con cable de fibra óptica para 2019. El Gobierno prevé que el precio que pagarían los minoristas de telecomunicaciones para acceder a la fibra se establezca en contratos entre la Corona y las empresas locales de fibra (LFC). Éstas se establecerían en asociación con Telecom o con los miembros del Grupo Regional de Fibra, que están licitando para construir la red. Joyce dijo que, si se aplicaran los cambios propuestos por los laboristas, el efecto probable sería un aumento de los precios de la banda ancha ultrarrápida. "En realidad, este debate sobre el método de regulación es un poco tonto, ya que la firma de un contrato a largo plazo puede considerarse fácilmente una forma de regulación". Pero Curran dijo que los laboristas creían que la exención regulatoria era innecesaria y podía ser contraproducente para los consumidores. No cree que su eliminación vaya a echar por tierra el sistema. "El Gobierno afirma que la exención reglamentaria de 10 años tiene por objeto fomentar la seguridad de la LFC y de sus inversores para esta inversión de nueva creación. En cambio, el cambio propuesto debilita las protecciones legislativas para los consumidores, por las que tanto se ha luchado, y expone al público a un riesgo innecesario de futuras prácticas monopolísticas." Telecom no quiso comentar si la política de los laboristas podría socavar su participación en el proceso de licitación de UFB. No fue posible contactar con el Regional Fibre Group para que hiciera comentarios. La sociedad sin ánimo de lucro InternetNZ apoyó la postura de los laboristas. Su director ejecutivo, Vikram Kumar, dijo que la mejor manera de dar seguridad a los inversores era dejar claro que se aplicaría la Ley de Telecomunicaciones. Dijo que unas vacaciones reglamentarias crearían un "extraordinario" conflicto de intereses para el vehículo de inversión gubernamental Crown Fibre Holdings, que sería coinversor en la red y fijaría el precio que se podría cobrar por la fibra a través de sus contratos con los LFC. Curran dijo que la promesa de los laboristas de revisar la propuesta de exención reglamentaria no indicaba si apoyaban o no el plan.</w:t>
      </w:r>
    </w:p>
    <w:p>
      <w:r>
        <w:rPr>
          <w:b/>
          <w:color w:val="FF0000"/>
        </w:rPr>
        <w:t xml:space="preserve">id 154</w:t>
      </w:r>
    </w:p>
    <w:p>
      <w:r>
        <w:rPr>
          <w:b w:val="0"/>
        </w:rPr>
        <w:t xml:space="preserve">Un experimento olfativo demuestra que los humanos pueden oler el miedo y el asco de los demás, y que el olor desencadena los mismos sentimientos en ellos también. Los seres humanos pueden oler el miedo y el asco, y estas emociones son contagiosas, según un nuevo estudio. Los resultados, publicados el 5 de noviembre en la revista Psychological Science, sugieren que los humanos se comunican a través del olfato al igual que otros animales. "Estos resultados son contrarios a la suposición comúnmente aceptada de que la comunicación humana se realiza exclusivamente a través del lenguaje o de los canales visuales", escriben Gn Semin y sus colegas de la Universidad de Utrecht (Países Bajos). La mayoría de los animales se comunican mediante el olfato, pero como los humanos carecen de los mismos órganos sensoriales, los científicos pensaban que hacía tiempo que habíamos perdido la capacidad de oler el miedo u otras emociones. Para averiguarlo, el equipo recogió el sudor de las axilas de 10 hombres mientras veían escenas aterradoras de la película de terror "El resplandor" o clips repulsivos de "Jackass" de la MTV. A continuación, los investigadores pidieron a 36 mujeres que realizaran una prueba visual mientras inhalaban, sin saberlo, el olor del sudor de los hombres. Cuando las mujeres olían el "sudor del miedo", abrían mucho los ojos en una expresión de miedo, mientras que las que olían el sudor de los hombres asqueados fruncían la cara en una mueca de repulsión. (El equipo eligió a los hombres como donantes de sudor y a las mujeres como receptoras porque investigaciones anteriores sugieren que las mujeres son más sensibles al olor de los hombres que viceversa). Los resultados sugieren que los seres humanos pueden comunicar al menos algunas emociones mediante el olfato, lo que podría resultar útil en lugares concurridos, sugieren los autores. "Nuestra investigación sugiere que las quimio-señales emocionales pueden contribuir potencialmente al contagio emocional en situaciones que implican multitudes densas", escriben los autores en el estudio. Únete a la conversación Los Solo se han convertido en los auriculares de videojuegos para PC de última generación en lo que respecta a los MLG (Serious League Video games). Cuando se trata de jugar frente a un mercado considerable y ruidoso, se necesitan unos auriculares que puedan bloquear el ruido externo.</w:t>
      </w:r>
    </w:p>
    <w:p>
      <w:r>
        <w:rPr>
          <w:b/>
          <w:color w:val="FF0000"/>
        </w:rPr>
        <w:t xml:space="preserve">id 155</w:t>
      </w:r>
    </w:p>
    <w:p>
      <w:r>
        <w:rPr>
          <w:b w:val="0"/>
        </w:rPr>
        <w:t xml:space="preserve">Páginas ¿Quieres ver ............ ... uno de los nuevos sellos de ébano Arte dulce hecho en una tarjeta por el talentoso Marlene? Es taaaan linda, gracias Marlene es adorable y ese pollito puede que no sea solo para Pascua, que tal si un pajarito me cuenta tus noticias. ¿Se te ocurren otros para combinar con este sello? Estos están diseñados para Sugar Nellie por Elisabeth Bell y puedes ver y comprar toda esta gama en http://www.funkykits.co.uk/catalog/index\\... Este es uno de los nuevos sellos que están a punto de salir al mercado, estate atenta a los blogs de DT para ver los demás ;) ¡¡¡WOW!!! Es preciosa!!!... Me haces dormir con los ojos abiertos esperando todos estos lanzamientos.. ¡¡¡LOL Me encanta la tarjeta!!! Marlene tiene mucho talento :))Ayer recibí 2 láminas de Gorjuss para tener esas nenas en mi cuarto de scrap-stamp :))</w:t>
      </w:r>
    </w:p>
    <w:p>
      <w:r>
        <w:rPr>
          <w:b/>
          <w:color w:val="FF0000"/>
        </w:rPr>
        <w:t xml:space="preserve">id 156</w:t>
      </w:r>
    </w:p>
    <w:p>
      <w:r>
        <w:rPr>
          <w:b w:val="0"/>
        </w:rPr>
        <w:t xml:space="preserve">Sé que tenemos mucho de qué hablar en estos días en los círculos evangélicos, y es fácil envolverse en historias, controversias y eventos actuales que no serán tan actuales dentro de unas semanas. Una de las cosas que agradezco cada semana es la oportunidad de estudiar sobre un grupo de personas no alcanzadas por el que nuestra iglesia ora cada semana. Como parte de la bienvenida y los anuncios, comparto información con nuestra iglesia reunida sobre un grupo de personas no alcanzadas con poco o ningún acceso al evangelio y nos pido que los recordemos en oración la semana siguiente. Esta semana, estamos orando por los Aimaq, Jamshidi de Afganistán. Me imagino que pocos, si es que alguno de nosotros ha oído hablar de este grupo étnico, que cuenta con 129.000 personas. No son 99,2% musulmanes como muchos de los UPG de esa región (con un escaso número de cristianos). Son 100% musulmanes y no se conocen seguidores de Jesús. No sólo eso, sino que no hay recursos disponibles para ellos en su idioma. Ni Biblia, ni Nuevo Testamento, ni siquiera el Evangelio de Juan. Ninguna película sobre Jesús. No hay grabaciones de audio. Nada. Según el Proyecto Josué, ocupan el segundo lugar en el mundo donde se produce la mayor persecución de cristianos. No sólo no hay ningún progreso en la actualidad, sino que cualquier intento futuro probablemente conducirá al sufrimiento, el encarcelamiento y la muerte. Los jamshidi son un pueblo nómada, muy tribal, aislado por el accidentado terreno geográfico y aislado por fuertes fronteras culturales. Para poder siquiera acceder a ellos, los cristianos deben encontrar la manera de atravesar el terreno montañoso y trasplantarse dentro de su identidad tribal. Si, de alguna manera, son aceptados en su estilo de vida nómada, entonces encontrarían oportunidades para compartir el evangelio de Jesucristo, al que nunca han oído, a lo que parece ser un pueblo musulmán suní militante. Existe una importante posibilidad de que mueran en el proceso. ¿Importan los Jamshidi al corazón de Dios? Quiero decir que sólo son 129.000 personas de los casi 7.000 millones que hay en el mundo. Por supuesto que sí. De hecho, me atrevería a decir que le importan más a Dios que muchas de las cosas que consumen nuestros pensamientos y afectos. Es una prueba de realidad saber que el propósito redentor de Dios es ser adorado entre toda nación, lengua, tribu y pueblo de la tierra. Hay muchas maneras en las que podría gastar mi tiempo, interés y energía en varias discusiones, debates y controversias, pero la cuestión más importante tiene que ver con lo que se necesita para ver a muchos Jamshidi Aimaq atesorando a Jesucristo, si es necesario, incluso hasta la muerte de un mártir. A la luz de la eternidad, según los propósitos globales de Dios en la historia redentora, encontramos una perspectiva y una comprobación de la realidad en el Jamshidi. Que Dios me ayude, nos ayude, a calibrar nuestras vidas en consecuencia para que nuestros esfuerzos se apalanquen con el máximo empuje para llevar la buena nueva de Jesucristo a un mundo necesitado. Que Dios salve a muchos Jamshidi en nuestra generación y utilice nuestro favor en su favor como medio para enviar obreros a este campo de cosecha.</w:t>
      </w:r>
    </w:p>
    <w:p>
      <w:r>
        <w:rPr>
          <w:b/>
          <w:color w:val="FF0000"/>
        </w:rPr>
        <w:t xml:space="preserve">id 157</w:t>
      </w:r>
    </w:p>
    <w:p>
      <w:r>
        <w:rPr>
          <w:b w:val="0"/>
        </w:rPr>
        <w:t xml:space="preserve">Versión Reina Valera Americana Cuando el espíritu inmundo sale del hombre, pasa por lugares secos, buscando descanso; y al no encontrarlo, dice: Me volveré a mi casa de donde salí. Versión Estándar Americana Cuando el espíritu inmundo sale del hombre, pasa por lugares sin agua, buscando descanso, y al no encontrarlo, dice: Me volveré a mi casa de donde salí. Biblia Douay-Reims Cuando el espíritu inmundo sale del hombre, pasa por lugares sin agua, buscando descanso; y no encontrando, dice: Volveré a mi casa de donde salí. Traducción de la Biblia Darby Cuando el espíritu inmundo ha salido del hombre, anda por lugares secos buscando descanso; y no encontrando, dice: Volveré a mi casa de donde salí. Versión inglesa revisada El espíritu inmundo, cuando ha salido del hombre, pasa por lugares sin agua, buscando descanso; y no encontrándolo, dice: Volveré a mi casa de donde salí. Traducción de la Biblia de Webster Cuando el espíritu inmundo sale del hombre, pasa por lugares secos, buscando descanso; y al no encontrarlo, dice: Volveré a mi casa de donde salí. Nuevo Testamento de Weymouth "Cuando el espíritu inmundo ha salido del hombre, anda por lugares secos, buscando un lugar de descanso; pero, al no encontrar ninguno, dice: 'Volveré a la casa de la que salí'; World English Bible El espíritu inmundo, cuando ha salido del hombre, pasa por lugares secos, buscando descanso, y al no encontrar ninguno, dice: 'Volveré a mi casa de la que salí'. Traducción Literal de Young 'Cuando el espíritu inmundo sale del hombre, pasa por lugares sin agua buscando descanso, y al no encontrarlo, dice: Me volveré a mi casa de donde salí; Cuando el espíritu inmundo sale del hombre,.... Es decir, el diablo, que está en los hijos de la desobediencia y obra en ellos, ya sea que profesen o no la religión; cuyos corazones son impuros como él, por lo que se deleita en habitar allí; y así lo traduce la versión etíope, "el demonio maligno": que puede decirse que sale del hombre en apariencia, cuando se reforma exteriormente y hace profesión de religión. Camina por lugares secos; o "un desierto", como la versión etíope; al que a veces se compara el mundo gentil en el Antiguo Testamento Isaías 35:1 donde Satanás podría ir, siendo perturbado en Judea, a través de los muchos despojos de Cristo; o más bien dejando por un tiempo a los escribas y fariseos, que aparentemente parecían justos ante los hombres, fue a los gentiles; buscando descanso, y no encontrándolo; siendo también inquieto entre ellos, a través de la predicación del Evangelio, que fue enviado a ellos después de la resurrección de Cristo; y no siendo capaz de mantener su lugar en los corazones de los hombres, ni hacer el mal que deseaba. Dice: Volveré a mi casa, de donde salí; a los judíos de nuevo, que estaban cegados y llenos de ira y enemistad contra el Evangelio por él, y a quienes instigó a perseguir a los apóstoles de Cristo, y a los predicadores de la palabra, dondequiera que fueran; Ver Gill sobre Mateo 12:43 y Ver Gill sobre Mateo 12:44 . Rev., más literalmente, sin agua. Las guaridas de los espíritus malignos ( Isaías 13:21 , Isaías 13:22 ; Isaías 34:14 ). Por sátiros en estos dos pasajes se entienden duendes con forma de cabra, a los que sacrificaban algunos israelitas ( Levítico 17:7 ; 2 Crónicas 11:15 ); un remanente del culto egipcio a Mendes o Pan, que, bajo la figura de una cabra, era adorado por los egipcios como el principio fecundador de la naturaleza. En Isaías 34:14 , se dice que "la lechuza descansará allí". Esto se traduce en el margen de A. V. y en el Rev., Antiguo Testamento, el monstruo nocturno (hebreo, Lilith); y por Cheyne (Isaías) hada nocturna. La referencia es a la superstición popular de que Lilith, la primera esposa de Adán, también</w:t>
      </w:r>
    </w:p>
    <w:p>
      <w:r>
        <w:rPr>
          <w:b/>
          <w:color w:val="FF0000"/>
        </w:rPr>
        <w:t xml:space="preserve">id 158</w:t>
      </w:r>
    </w:p>
    <w:p>
      <w:r>
        <w:rPr>
          <w:b w:val="0"/>
        </w:rPr>
        <w:t xml:space="preserve">Anuncios de nuevas funciones, actualizaciones de mejoras y consejos generales de uso para los usuarios de Membee, el software de gestión de socios en línea con todas las funciones pero a un precio razonable. Membee es utilizado por Asociaciones Comerciales, Asociaciones Profesionales, Cámaras de Comercio, Juntas de Comercio, Sociedades y Congresos de todo el mundo. 30/01/2012 Membee ayuda a asegurarse de que las facturas de los socios son correctas Uno de los problemas más frustrantes a los que puede enfrentarse es contabilizar un lote de facturas y descubrir después que la configuración de la facturación no es correcta. Corregir esos errores después de contabilizar las facturas puede llevar mucho tiempo.  Una mejor manera de resolverlo es eliminar los errores antes de que se produzcan. A veces se añaden fechas incorrectas a las plantillas de facturación cuando se crean nuevos registros de afiliados. En el pasado, sobre todo cuando el personal nuevo o de reemplazo ejecutaba los informes de facturación de los socios, era fácil que se perdieran las pistas que indicaban que había errores en los registros de facturación. Basándonos en nuestra experiencia, uno de los errores de facturación más comunes son las facturas perdidas, por lo que hemos añadido un nuevo informe que las enumerará para usted.  Se han realizado otras mejoras en el informe de vista previa de facturas para alertarle de errores comunes en los registros de facturación.  Se han añadido advertencias al Informe de Facturas Anteriores para recordarle que compruebe las facturas omitidas y que ejecute el Informe de Vista Previa.  La simple revisión de estos informes puede evitar casi todos los errores de facturación. El nuevo "Informe de Comprobación de Facturas Faltantes" Ahora, cuando vaya a Finanzas &amp;gt; Afiliación de Facturas, uno de los primeros informes que verá en la lista es "Comprobación de Facturas Faltantes".  Sólo tiene que introducir las fechas de las próximas facturas en el área de configuración de lotes, establecer sus filtros y ejecutar el informe. el informe está configurado para buscar en sus datos cualquier factura que no se haya contabilizado y que tenga una fecha de facturación anterior a las fechas que ha introducido. Mejoras en el "Informe de vista previa de facturas" También hemos añadido algo de información al informe de vista previa de facturas para ayudarle a asegurarse de que sus facturas son correctas antes de contabilizarlas.  Es mucho más fácil arreglar un registro antes de contabilizar las facturas que corregir errores de facturación a posteriori. Comprobación de errores: El informe comprobará los problemas más comunes, marcará esas facturas y las presentará al principio del informe.  Algunas situaciones que el informe comprobará por usted son Socios cuya próxima fecha de facturación es anterior al periodo que se está facturando Socios cuya factura parece haber sido asignada con una fórmula incorrecta Información adicional: También hemos añadido alguna información adicional al informe para ayudarle a analizar los registros y asegurarse de que las facturas no tienen errores.  La información añadida incluye: Fecha de la siguiente factura Nombres de las fórmulas Campos utilizados para calcular las fórmulas Valores para ese campo de fórmula del registro del miembro El tipo de impuesto cargado en cualquier elemento de facturación del miembro El nombre del elemento que se grava Mejoras en el "Informe de contabilización de facturas" El paso de contabilización de facturas muestra ahora un recordatorio amistoso de que no se han ejecutado los Informes de comprobación de facturas omitidas y de vista previa de facturas.  No se puede proceder a ejecutar el informe de contabilización de facturas sin reconocer que se desea continuar con el proceso de contabilización aunque no se hayan ejecutado los informes de comprobación de errores. Estas tres mejoras en los informes facilitan la comprobación de errores y le permiten encontrar y corregir rápidamente cualquier error antes de facturar.  Consulte el artículo Cómo facturar sus cuotas de afiliación para obtener más información.  Recuerde que necesitará su nombre de usuario y contraseña para acceder al artículo.</w:t>
      </w:r>
    </w:p>
    <w:p>
      <w:r>
        <w:rPr>
          <w:b/>
          <w:color w:val="FF0000"/>
        </w:rPr>
        <w:t xml:space="preserve">id 159</w:t>
      </w:r>
    </w:p>
    <w:p>
      <w:r>
        <w:rPr>
          <w:b w:val="0"/>
        </w:rPr>
        <w:t xml:space="preserve">Comunicado de prensa del Consulado General de Australia en Guangzhou - Lanzamiento del Libro Blanco "Australia en el siglo asiático" 29 de octubre de 2012 La Primera Ministra australiana, Julia Gillard, publicó ayer el Libro Blanco "Australia en el siglo asiático" del Gobierno australiano. Un enlace al Libro Blanco completo se puede encontrar aquí El Prólogo de la Primera Ministra se puede encontrar aquí y un enlace al Resumen Ejecutivo del Libro Blanco se puede encontrar aquí . El Primer Ministro dijo que el Libro Blanco establece un ambicioso plan para garantizar que Australia salga fortalecida en las próximas décadas, aprovechando las oportunidades que ofrece el siglo asiático. El Libro Blanco establece una serie de objetivos para Australia hasta 2025, con el fin de garantizar que Australia pueda cumplir sus ambiciones y competir eficazmente en Asia. El Libro Blanco establece las medidas que pueden adoptar los gobiernos, las empresas y las comunidades australianas para que Australia se convierta en una nación más preparada para Asia y con más capacidad para Asia. Australia se enfrenta a los retos del siglo asiático con unos cimientos firmes: una economía fuerte, un historial de compromiso en la región y las conexiones personales que muchos australianos ya tienen con personas de países asiáticos. La embajadora australiana en China, Frances Adamson, ha acogido con satisfacción la publicación del Libro Blanco del Gobierno australiano. Señaló que el Libro Blanco prevé un crecimiento sostenido de la economía china en la próxima década, con una previsión de crecimiento medio anual del PIB del 7% de 2012 a 2025. El Embajador Adamson dijo que "el Libro Blanco establece la actitud constructiva y de futuro de Australia en relación con el compromiso asiático, en particular con China. Establece claramente que Australia apoya la participación de China en el desarrollo estratégico, político y económico de la región. Australia acoge con satisfacción el ascenso de China, no sólo por los beneficios económicos y sociales que ha aportado al pueblo chino y a la región, sino también porque profundiza y fortalece todo el sistema internacional". "Nuestro récord de aprobaciones de inversiones extranjeras en los últimos años demuestra que la inversión china es valorada en Australia; los inmigrantes, turistas y estudiantes chinos también son muy bien recibidos", dijo el Embajador. El Embajador Adamson continuó "Más allá del comercio y la inversión, nuestros vínculos en materia de defensa, política, cultura e investigación, entre otros, se basan en las acciones previsoras de nuestros predecesores en China y Australia, y esperamos un mayor crecimiento y expansión de los vínculos mutuamente beneficiosos que compartimos." El Embajador también destacó el objetivo recogido en el Libro Blanco de que todos los estudiantes australianos tengan la oportunidad y se les anime a estudiar una lengua asiática, incluido el chino. El Embajador Adamson también acogió con satisfacción la intención del Gobierno australiano de mejorar la presencia diplomática de Australia en Asia, incluida la aspiración de abrir un nuevo Consulado General en Shenyang cuando las circunstancias lo permitan. La Cónsul General de Australia en Guangzhou, Jill Collins, dijo que el Libro Blanco reflejaba el compromiso permanente de Australia con el fortalecimiento de las relaciones con China, incluido el sur del país. "En diciembre de 1992 Australia estableció un Consulado General en Guangzhou y este año celebraremos el 20º aniversario de ese hito", dijo. "Australia fue uno de los primeros países en establecer una presencia diplomática en el sur de China. El Libro Blanco demuestra claramente que queremos seguir construyendo y profundizando este compromiso".</w:t>
      </w:r>
    </w:p>
    <w:p>
      <w:r>
        <w:rPr>
          <w:b/>
          <w:color w:val="FF0000"/>
        </w:rPr>
        <w:t xml:space="preserve">id 160</w:t>
      </w:r>
    </w:p>
    <w:p>
      <w:r>
        <w:rPr>
          <w:b w:val="0"/>
        </w:rPr>
        <w:t xml:space="preserve">Los planetas sólo pueden albergar vida mientras la química de su estrella se lo permita No se trata sólo de cuando una estrella moribunda engulle a sus planetas que albergan vida, como ocurrirá con nuestro propio Sol dentro de cinco mil millones de años. La química interna de una estrella puede condenar la vida de un planeta mucho antes de que la propia estrella muera. La búsqueda de planetas potencialmente habitables implica muchas discusiones sobre lo que a veces se denomina la zona de Ricitos de Oro, la banda relativamente delgada de un sistema solar en la que los planetas no son ni demasiado calientes ni demasiado fríos para albergar vida. Sin embargo, la zona habitable de una estrella no permanecerá siempre en el mismo lugar, sino que puede contraerse, expandirse o moverse en respuesta a la evolución continua de la propia estrella. Podemos ver esto si volvemos a la desaparición final del Sol y su expansión hasta convertirse en una gigante roja dentro de miles de millones de años. Este proceso engullirá a Mercurio, Venus, la Tierra y posiblemente a Marte, lo que obviamente significa que, en esa fase de la vida del Sol, nuestra posición actual en el sistema solar no estará dentro de la zona habitable del Sol. De hecho, estaremos dentro del Sol, que generalmente se considera la parte menos habitable de cualquier sistema solar. Pero diferencias más sutiles en la evolución natural de una estrella pueden tener enormes efectos en las posibilidades de habitabilidad de un planeta. Como informa ScienceNOW , los investigadores del han identificado los elementos carbono, sodio, magnesio y silicio como especialmente importantes para la habitabilidad de un determinado sistema solar. Cuanto mayor sea la abundancia de estos cuatro elementos en una estrella, más tiempo tardará ésta en evolucionar y en cambiar significativamente la ubicación de la zona habitable. Como suele ocurrir en lo que respecta a la vida, el oxígeno tiene una importancia crucial: si hubiera habido menos oxígeno en la composición química del Sol, la Tierra probablemente habría sido expulsada de la zona habitable del Sol hace unos mil millones de años. Teniendo en cuenta que los primeros organismos pluricelulares sólo surgieron hace 1.200 millones de años, y que no llegamos a los protozoos hasta hace 750 millones de años, ese movimiento habría destruido probablemente cualquier posibilidad de que la vida compleja se afianzara en la Tierra.</w:t>
      </w:r>
    </w:p>
    <w:p>
      <w:r>
        <w:rPr>
          <w:b/>
          <w:color w:val="FF0000"/>
        </w:rPr>
        <w:t xml:space="preserve">id 161</w:t>
      </w:r>
    </w:p>
    <w:p>
      <w:r>
        <w:rPr>
          <w:b w:val="0"/>
        </w:rPr>
        <w:t xml:space="preserve">Publicidad Sacudiendo a los primeros de la clase Puede que la huelga de profesores haya terminado, pero las escuelas públicas de Chicago siguen siendo gobernadas por el alcalde Emanuel. La huelga de profesores de Chicago ha terminado. Los profesores consiguieron fondos adicionales, aumentos de sueldo, horarios razonables y evaluaciones más justas. Y, apenas tres semanas después de la huelga, el director general de las Escuelas Públicas de Chicago (CPS), Jean-Claude Brizard, anunció que dejaba el cargo. Así que todo está bien ahora, ¿verdad? El director general malo se ha ido, los profesores han conseguido lo que querían y los estudiantes pueden alegrarse. Bueno, no del todo. Es fácil que Brizard no te guste. Antes de su breve estancia de 17 meses en CPS, trabajó como superintendente de distrito en Rochester, Nueva York, donde recibió un voto de "no confianza" de casi el 95% de los profesores. Aceptó un aumento de su salario de seis cifras incluso cuando CPS afirmaba que no tenía fondos suficientes para proporcionar aumentos a los profesores. Se tomó unas vacaciones mientras los profesores seguían negociando un mejor contrato. Que era totalmente incompetente es un hecho. Pero con su ausencia, nada va a cambiar. El hombre que nombró a Brizard en primer lugar, el alcalde Rahm Emanuel, sigue en el cargo, y ha estado mandando todo el tiempo. La oficina del alcalde ha gobernado CPS desde 1995, cuando la legislatura estatal permitió al alcalde Daley tener una junta escolar designada en lugar de una elegida; Chicago es el único distrito escolar en Illinois que no tiene elecciones de la junta escolar. Hay una razón por la que el 96 por ciento de los distritos escolares de la nación tienen juntas elegidas: El poder de nombrar a los funcionarios del consejo escolar abre las puertas al amiguismo. Considere, por ejemplo, el nombramiento de Emanuel de individuos ricos como Penny Pritzker, cuya familia es conocida por haber contribuido generosamente a la campaña de Emanuel. Es ridículo suponer que permitir que un alcalde designe a los funcionarios del consejo escolar dará lugar a otra cosa que no sea el clientelismo político. Aun así, las acciones de Emanuel van mucho más allá del control del consejo escolar. Durante su campaña para la alcaldía del año pasado, declaró su amor por las escuelas concertadas, afirmando que las mejores escuelas secundarias de Chicago eran escuelas concertadas -aunque no hay ni una sola escuela concertada entre las diez que obtienen mejores resultados en los exámenes. Como alcalde, Emanuel desvió dinero de las escuelas públicas, que están sindicalizadas, a las escuelas concertadas, que no lo están, abrió nuevas escuelas concertadas e hizo planes para cerrar las escuelas públicas actuales. Las escuelas concertadas, financiadas con fondos públicos pero gestionadas de forma privada, son conocidas por ser extremadamente lucrativas para los inversores debido a ciertos créditos fiscales federales. Por lo tanto, no es de extrañar que los grandes bancos y los individuos ricos hayan abrazado la "reforma educativa" en los últimos años, invirtiendo en escuelas concertadas o privatizadas y obteniendo enormes beneficios de ellas. Se ha sugerido que algunos de los beneficios de las escuelas concertadas acaban siendo contribuciones a la campaña de Emanuel, pero es difícil probar una cosa u otra. Independientemente de sus motivos, Emanuel ha dejado claro que planea librar una guerra contra las escuelas públicas y los sindicatos en apoyo de las chárter. No quiero decir que las escuelas públicas y los sindicatos sean intrínsecamente mejores que las chárter y los beneficios. Al final, la retórica siempre se reduce a lo que es mejor para los estudiantes, independientemente de quién más se beneficie de ello. Sin embargo, no se ha demostrado que las escuelas concertadas obtengan mejores resultados que las públicas en cuanto a las pruebas estandarizadas. Los mismos partidos que apoyan las escuelas concertadas suelen ser los que defienden el aumento de las pruebas estandarizadas y la remuneración basada en el mérito. En teoría, estas ideas tienen sentido: Su aplicación incentivaría a los profesores a rendir más, además de atraer a personas más capaces al campo de la educación. Sin embargo, tienen algunos fallos importantes. Por un lado, los alumnos seguirían sin tener ningún incentivo para rendir bien en los exámenes estandarizados y, de todos modos, a los niños no les gusta tener que rellenar burbujas todo el día. Además, estas medidas motivan a los profesores a falsear los resultados para aumentar sus propias puntuaciones. Esto ha sucedido en el pasado, probablemente sigue sucediendo, y probablemente seguirá sucediendo mientras los profesores sean evaluados por los resultados de sus alumnos en exámenes sin sentido. Fui estudiante de CPS durante 13 años. He visto los defectos del sistema. Mi escuela primaria, conocida por tener las mejores calificaciones del estado, pasaba varios meses cada año enseñándonos cómo pasar los exámenes estandarizados en lugar de cubrir el material real. Algunos profesores incluso intentaban darnos respuestas</w:t>
      </w:r>
    </w:p>
    <w:p>
      <w:r>
        <w:rPr>
          <w:b/>
          <w:color w:val="FF0000"/>
        </w:rPr>
        <w:t xml:space="preserve">id 162</w:t>
      </w:r>
    </w:p>
    <w:p>
      <w:r>
        <w:rPr>
          <w:b w:val="0"/>
        </w:rPr>
        <w:t xml:space="preserve">Los filósofos y los teólogos llevan siglos discutiendo sobre un puñado de argumentos abstractos -ontológicos, cosmológicos, teleológicos, experienciales...- que algunos insisten en demostrar o refutar la existencia de Dios. -- que algunos insisten en que prueban o refutan la existencia de Dios. Obviamente, no prueban ninguna de las dos cosas, o la discusión habría terminado. Eso sí, creo que se ha acabado. Los eruditos han tenido las narices tan metidas en sus libros que no se han dado cuenta de lo evidente. 1. Los mosquitos. A ver si lo entiendo.  El mundo -de hecho, todo el universo- está ajustado para que los humanos, el pináculo de la creación, podamos vivir aquí en la Tierra y pasar nuestro tiempo alabando alegremente a Dios.  Ah, y hay mosquitos, pero no han evolucionado.  Son parte del plan perfecto.  Huh. 2. Las migrañas. Las migrañas son tan útiles como los mosquitos, y duelen más.  Hasta el diez por ciento de los niños en edad escolar padecen migrañas; las mías empezaron justo cuando aprendí a hablar -dolores de cabeza en la bañera, no las raras pero benignas luces intermitentes y distorsiones visuales que te hacen pensar que estás drogado.  Cualquier dios que creara las migrañas sería un sádico. 3. Nudibranquios. Los nudibranquios son las criaturas más geniales del planeta.  ¿Por qué un Dios amoroso los pondría donde nadie pudiera verlos durante los primeros diez o veinte o treinta mil años de la historia de la humanidad? 4. Oración. Mi madre reza para que llueva en Scottsdale cuando las tortugas empiezan a morir de sed en el desierto, y he aquí que mi sótano se inunda en Seattle.  (Las danzas de la lluvia tampoco funcionan muy bien.  Lo intenté varias veces cuando era niño. Se produjeron tormentas de polvo).  ¿Qué te dice eso? ¿Es el dios de la lluvia impotente, o malo, o inexistente? Ok, mis disculpas. Esa elección forzada se parece demasiado al viejo trilema que algunos cristianos utilizan para defender a Jesús: ¿era un a. lunático, b. mentiroso, o c. Señor? Es posible que Jesús fuera una leyenda o un rabino reformista; y es posible que el dios de la lluvia simplemente tenga problemas geográficos, o sea ignorante en lugar de malo, o que exista en jueves alternos, aunque el científico cognitivo Pascal Boyer diga que mi estructura cerebral no me deja creerlo. 5. Bebés sin cerebro. Algunas personas piensan que los creyentes sin corazón -como, por ejemplo, los obispos católicos que encubren a los curas pederastas- son una razón para dudar de que exista un dios. Pero creo que hay cierto margen de maniobra en cuanto a quién tiene la culpa en esos casos de pedofilia sin corazón.  Por otro lado - los bebés anencefálicos que nacen literalmente sin cerebro - bebés que son físicamente incapaces de convertirse en personas - no hay meneo alguno. 6. Mala comercialización. Si fueras Dios, ¿dejarías que Pat Robertson, Fred Phelps o Anjem Choudary hablaran por ti?  ¿Realmente Dios tendría menos conocimientos de marketing que Coca Cola? 7. 7. Endometriosis. Según la Biblia, Dios modificó el aparato reproductor de las mujeres después de que Eva comiera la manzana.  La idea era que quisiéramos tener sexo y quedáramos embarazadas, y que luego tener bebés doliera como un infierno.  Si la historia fuera cierta, ¿no crees que Dios habría acertado con el diseño?  ¿Por qué hacer que algunos de nosotros sangren cada mes como cabras de sacrificio y luego no se queden embarazados para poder vivir realmente la maldición de Eva? 8. Los Diez Mandamientos. Cómo ninguno de los Diez Mandamientos de la Biblia ( aquí y aquí ) dice: "Lávate las manos después de ir al baño".  O "No tengas sexo con nadie que no quiera".  Un fracaso épico.  Imagínese si lavarse las manos hubiera sustituido, digamos, "No te harás ninguna imagen, ni ninguna semejanza de lo que está arriba en el cielo, ni abajo en la tierra, ni en las aguas debajo de la tierra [como los nudibranquios]". Piensa en cuántas vidas se podrían haber salvado. O qué tal ese mandamiento no PC sobre no codiciar el buey o el asno o la esposa de tu vecino u otras cosas valiosas.  ¿De verdad? ¿En serio? ¿Aprueba implícitamente que la esposa es un bien mueble?  Algunas personas dicen que los Diez Mandamientos son sólo una prueba contra el Dios judío o cristiano.  Pero, ¿alguna persona omnipotente y omnibenevolente</w:t>
      </w:r>
    </w:p>
    <w:p>
      <w:r>
        <w:rPr>
          <w:b/>
          <w:color w:val="FF0000"/>
        </w:rPr>
        <w:t xml:space="preserve">id 163</w:t>
      </w:r>
    </w:p>
    <w:p>
      <w:r>
        <w:rPr>
          <w:b w:val="0"/>
        </w:rPr>
        <w:t xml:space="preserve">Páginas Viernes, 20 de abril de 2012 Un leopardo y sus manchas "Un leopardo no puede cambiar sus manchas" - Una de las frases hechas más conocidas de la vida, y que ha sido muy debatida entre jóvenes y mayores. El consenso normal parece ser que esta frase es cierta; que, un individuo no puede cambiar aspectos básicos de su carácter, especialmente los negativos. Ahora bien, en el sentido de la forma más pura del Islam, seguramente esta frase no tiene sentido. Seguramente, una persona que realmente quiere mejorar por el bien de su creador, puede hacerlo. Si esta frase es cierta, ¿cómo puede haber alguna esperanza para la humanidad, y mucho menos para uno mismo? Si lo pensamos, en nuestra sociedad, y los tipos de personas que "necesitan" cambiar, normalmente sólo "necesitan" hacerlo debido a algún rasgo de su conducta moral. Así que sin el Islam, y sin la fe, ¿por qué querría alguien cambiar, o sentir la necesidad de abrazar plenamente ese cambio? Sin la religión, no hay realmente una razón concreta para esa "moral". Sí, la familia y los seres queridos pueden desempeñar un papel en el deseo de mejorar, pero sin un propósito completo o una verdadera sumisión a un poder superior, ¿por qué querría un individuo apartarse de los placeres del dunya? La fe, para mí, es la creencia más fuerte que puede tener un ser. Con la fe viene el amor incondicional, y con este amor viene el conocimiento y la paz de que puedes aferrarte y confiar en que todos tus asuntos serán atendidos. Hablé brevemente sobre el anhelo constante del amor de Allah swt en mi post Lo sientes, ¿no? . Estoy constantemente anhelando su presencia en lo más profundo de mi ser, y tratando de mejorar en su camino para que tal vez inshaAllah pueda absorber una conexión más profunda con Él. Ahora bien, cuando tienes esa necesidad y deseo profundamente arraigados dentro de ti, eso tiene que ser la atracción más fuerte para cambiar y no volver a tus viejas costumbres. Ese amor actúa como una barrera entre el tú anterior y el nuevo tú. Mira a todos los que se convierten al Islam. Al abrazarlo, sus pecados se limpian y es como si volvieran a nacer. Al abrazarlo, todos sus caminos anteriores que estaban en contra de la voluntad de Allah swt pueden desaparecer si realmente lo desean. Algunos pueden decir que las tendencias hacia un determinado acto o deseo que un individuo pudo haber tenido alguna vez, yacen en lo más profundo de su ser, y nunca pueden desaparecer verdaderamente. Pero yo estoy completamente en desacuerdo. La espiritualidad es la "referencia constante a Dios y la garantía de que todo lo que hace está de acuerdo con el placer de Dios". Esta conciencia no es estática, es dinámica". [Hamza Tzortzis]. Así, cuanto más cerca está uno de Allah swt, más consciente de Dios es, y estos rasgos se borran casi de su memoria. Siento que una vez que realmente quieres cambiar, y en esencia abrazas tu espiritualidad, te elevas por encima de esas tendencias, y te colocas en un pedestal en un reino superior donde esas tendencias del pasado no pueden entrar. Así que sí, el tú del pasado, en ese nivel espiritual inferior, seguirá teniendo esas tendencias, y si volvieras atrás estarían allí esperándote. Pero el nuevo tú, después de ver este nuevo nivel espiritual, nunca tendrá esas mismas tendencias. Y no muchos retroceden en su espiritualidad después de experimentar la dicha y la paz de una conexión más fuerte con Allah swt. Pero dicho esto, una persona sólo puede cambiar cuando nuestro Señor lo desea. Sólo Alá swt tiene la capacidad de llamar a Él a quien desea, y de cambiar a aquellos que Él desea que cambien. Así que si Él lo quisiera, un leopardo podría perder todas sus manchas y transformarse en un tigre. El Profeta s.a.w. dijo: "Ciertamente, en el cuerpo hay un pequeño trozo de carne que si está sano, todo el cuerpo está sano y si está enfermo, todo el cuerpo está enfermo. Este pequeño trozo de carne es el corazón". [ Sahh al-Bukhr y Sahh Muslim ] Un individuo con una enfermedad en su corazón, anhelará lo ilícito, y se inclinará por aquellas cosas en las que pueda haber una duda en su legitimidad. A medida que el corazón comienza a corromperse más, ese individuo es más propenso a cometer pecados abiertamente. Por otro lado, cuando un creyente se ocupa de asuntos que complacen a Allah swt, y lo alejan de actividades y pensamientos pecaminosos o dudosos</w:t>
      </w:r>
    </w:p>
    <w:p>
      <w:r>
        <w:rPr>
          <w:b/>
          <w:color w:val="FF0000"/>
        </w:rPr>
        <w:t xml:space="preserve">id 164</w:t>
      </w:r>
    </w:p>
    <w:p>
      <w:r>
        <w:rPr>
          <w:b w:val="0"/>
        </w:rPr>
        <w:t xml:space="preserve">Sushi and Chips Creo profundamente que es mejor buscar en el laberinto y arriesgarse a perderse que quedarse y estar en una situación sin queso... ¡por lo tanto me voy en busca de un maldito buen queso! ¡Sobre ladydowse gran vista! Cuando era pequeño me pareció ver a Jesús en Woolworths. Llevaba un chándal de terciopelo púrpura y compraba palitos agrios. Desde entonces estoy en lo que mi madre llama cariñosamente "el mundo de Jess". En el mundo de Jess soy una gitana española decente que cree que todas las grandes cuestiones de la vida pueden resolverse entre Shakespeare, Elton John y Billy Joel y que le gusta considerarse una aventurera que vuela a su aire. En el mundo real, supongo que soy una licenciada en Filología Inglesa con un ansia de maravilla de tamaño descomunal a la que la gente le hace gracia porque en realidad sigo queriendo ser pirata.</w:t>
      </w:r>
    </w:p>
    <w:p>
      <w:r>
        <w:rPr>
          <w:b/>
          <w:color w:val="FF0000"/>
        </w:rPr>
        <w:t xml:space="preserve">id 165</w:t>
      </w:r>
    </w:p>
    <w:p>
      <w:r>
        <w:rPr>
          <w:b w:val="0"/>
        </w:rPr>
        <w:t xml:space="preserve">La decencia exige que se ponga fin a todos los requisitos del combustible de etanol ahora Por Eric Hovde -- El año pasado seis millones de niños murieron de hambre en todo el mundo, otra vez.  Además, Worldhunger.org informa de que 925 millones de personas pasaron hambre en 2010 en todo el mundo. Cualquiera que haya visto la televisión a altas horas de la noche ha visto los anuncios de las organizaciones benéficas que muestran a niños hambrientos y desnutridos luchando por sobrevivir un día más en una petición de dinero para ayudar a aliviar su situación. Increíblemente, al mismo tiempo que millones de niños mueren de desnutrición en todo el mundo, el gobierno de Estados Unidos, en su guerra contra los combustibles fósiles, ha seguido impulsando y promoviendo el cultivo y la quema de maíz que podría salvar vidas en nuestros depósitos de gasolina.  Cuando nos acercamos al surtidor de gasolina y vemos que la gasolina ha sido mezclada con hasta un quince por ciento de etanol, eso es maíz convertido en combustible para tu coche. Este mandato del gobierno federal para el uso de etanol está siendo criticado por los políticos que reaccionan ante el aumento de los precios del maíz como consecuencia de la sequía de este verano, que acabó con una sexta parte de la cosecha de maíz de nuestro país.  Los gobernadores de siete estados ya han solicitado a la Agencia de Protección Ambiental (EPA) del gobierno federal que renuncie al mandato del etanol, ya que la producción de combustible para vehículos consume cada vez más la cosecha de maíz a expensas del ganado y de los hambrientos de todo el mundo. Como señala un reciente comentario de Tim Worstall en Forbes, "En tiempos normales, se dice que hasta el 40% de la cosecha de maíz de Estados Unidos se convierte en etanol que luego se introduce en los coches. Cuando la cosecha cae, es probable que esta proporción aumente. Porque una sequía y una escasez de maíz no van a hacer mucho para cambiar los hábitos de conducción. Pero aun así, a pesar de esa escasez de maíz la gasolina que se puede vender tiene que ser mezclada con etanol". La locura de que nuestro gobierno federal siga exigiendo que el maíz se convierta en combustible se pone de manifiesto de forma aún más directa si se tiene en cuenta que el jefe de la Organización de las Naciones Unidas para la Agricultura y la Alimentación argumentó que está subiendo el precio del grano en todo el mundo incluso antes de la sequía.   Estas subidas de precios son especialmente impactantes en las zonas que dependen de los cereales para la supervivencia básica. Todo por cortesía de un gran gobierno estadounidense que todo lo sabe y que durante las últimas tres décadas ha optado por promover la quema de maíz como solución de biocombustible a nuestras necesidades energéticas con un coste de 45.000 millones de dólares en los últimos 30 años.  Sólo en 2011 las subvenciones al etanol de maíz se comieron 6.000 millones de dólares de los contribuyentes. Contrasta esto con Brasil, donde no fue el gobierno el que impulsó la industria de los biocombustibles, sino el sector privado.  Con abundante caña de azúcar para convertirla fácilmente en biocombustible, los brasileños conducen vehículos de combustible flexible que queman tanto petróleo tradicional como etanol de caña de azúcar. ¿Por qué ocurrió esto en Brasil, pero no en Estados Unidos? En primer lugar, la caña de azúcar crece en abundancia en Brasil, lo que la convierte en un cultivo de biocombustible fácilmente disponible. Sin embargo, los agricultores estadounidenses cultivan remolacha azucarera energética que, según el Consejo de Energías Renovables de Dakota del Norte, tiene la "capacidad de producir el doble de etanol en un acre en comparación con el maíz". Además, a diferencia de la caña de azúcar o la remolacha, el maíz es un almidón que debe convertirse en azúcar para convertirse en biocombustible.  La caña de azúcar o la remolacha no necesitan someterse a este proceso, por lo que su producción es mucho más eficiente.  Un estudio demostró que en 2005 el coste del etanol de caña de azúcar en Brasil era un 39% inferior al del etanol de maíz en Estados Unidos. Si a esto le añadimos que la caña de azúcar rinde entre 600 y 750 galones de etanol frente a los 400 galones del maíz, no es difícil ver por qué el maíz es un gran alimento para los humanos y el ganado, pero es un combustible desastrosamente ineficiente. Y eso es lo que suelen crear los gobiernos al intentar intervenir en los mercados.  Hasta el año pasado, los aranceles sobre el etanol de caña de azúcar, combinados con las subvenciones de los contribuyentes estadounidenses para su producción, bloqueaban en gran medida la importación del biocombustible brasileño en el mercado estadounidense.  Ahora, incluso con la eliminación de los aranceles, Brasil está lidiando con su propia chapuza burocrática y los altos impuestos que están estrangulando la producción de etanol, lo que hace improbable cualquier impacto inmediato del etanol de caña de azúcar brasileño en el mercado estadounidense. A medida que aumenta la cantidad de etanol de EE.UU.</w:t>
      </w:r>
    </w:p>
    <w:p>
      <w:r>
        <w:rPr>
          <w:b/>
          <w:color w:val="FF0000"/>
        </w:rPr>
        <w:t xml:space="preserve">id 166</w:t>
      </w:r>
    </w:p>
    <w:p>
      <w:r>
        <w:rPr>
          <w:b w:val="0"/>
        </w:rPr>
        <w:t xml:space="preserve">Representación en 3D del Atlas del Cerebro Humano de Allen que muestra la expresión de un solo gen en la corteza de dos cerebros humanos, revelando las áreas con mayor (rojo) y menor (verde) expresión. Fotografía: Allen Institute for Brain Science Los científicos han creado un atlas completo del cerebro humano adulto que revela la actividad de los genes en todo el órgano. El mapa se ha creado a partir de los análisis genéticos de unas 900 partes específicas de dos cerebros "clínicamente poco llamativos" donados por un hombre de 24 y otro de 39 años, y de medio cerebro de un tercer hombre. Los investigadores del Instituto Allen para la Ciencia del Cerebro, en Seattle, afirmaron que el atlas servirá de referencia para que ellos y otros puedan comparar la actividad genética de los cerebros enfermos, y así arrojar luz sobre los factores que subyacen a las afecciones neurológicas y psiquiátricas. "El cerebro humano es la estructura más compleja que conoce la humanidad y uno de los mayores retos de la biología moderna es comprender cómo se construye y organiza", dijo Seth Grant , profesor de neurociencia molecular de la Universidad de Edimburgo que ha trabajado en el mapa. "Esto nos permite, por primera vez, superponer el genoma humano al cerebro humano. Esencialmente, nos da la piedra Rosetta para entender el vínculo entre el genoma y el cerebro, y nos da un camino para descifrar cómo los trastornos genéticos impactan y producen enfermedades cerebrales", dijo. El poder del cerebro surge de su cableado neuronal, su variedad de células y estructuras y, en última instancia, de dónde y cuándo se activan y desactivan los distintos genes en este trozo de carne de un kilo. A partir de más de 100 millones de mediciones en trozos de cerebro, algunos de ellos de sólo unos milímetros cúbicos, los científicos descubrieron que el 84% de todos los genes se encienden en alguna parte del órgano. La actividad de los genes en las regiones próximas de la corteza, la gran superficie arrugada del cerebro, era muy similar, pero distinta de la de las partes inferiores, como el tronco cerebral. Un análisis más detallado de la corteza reveló patrones en la actividad de los genes que correspondían a regiones con funciones específicas en el cerebro, como el movimiento y las funciones sensoriales. El atlas no reveló ninguna división importante en la actividad de los genes en los lados izquierdo y derecho del cerebro, lo que sugiere que los conocimientos que generalmente maneja un hemisferio, como el lenguaje, provienen de diferencias más sutiles que las que el estudio pudo detectar. Aunque ambos cerebros procedían de hombres de edad y etnia similares, el patrón de actividad genética era tan parecido que los investigadores sospechan que puede haber un modelo común para la expresión de los genes en el cerebro humano. Ahora se está trabajando con tejidos donados de ambos sexos para comprobar la coherencia de ese patrón genético entre personas con cerebros sanos. En el pasado, los científicos han elaborado atlas genéticos similares para roedores, pero la escasez de cerebros humanos donados, junto con la naturaleza destructiva de las pruebas y el aumento de 1.000 veces el tamaño, significaba que un equivalente humano era un reto mayor. En la revista Nature, los científicos describen cómo escanearon primero los cerebros donados y luego los cortaron en trozos diminutos. En cada trozo, midieron los niveles de actividad de los aproximadamente 20.000 genes del genoma humano. El atlas, que superpone los resultados genéticos a una imagen en 3D del cerebro, está disponible gratuitamente para que los investigadores lo utilicen en línea. Grant dijo que los estudios futuros tratarán de conectar el atlas genético del cerebro con otros estudios genéticos o escáneres cerebrales de cerebros anormales o enfermos. Esto podría poner de relieve los genes que desempeñan un papel en las afecciones cerebrales y señalar el camino hacia tratamientos farmacológicos que reduzcan o aumenten la actividad de los genes. Clyde Francks, del Instituto Max Planck de Psicolingüística de los Países Bajos, ya está utilizando los datos genéticos del Instituto Allen de Ciencias del Cerebro para identificar los genes que provocan asimetrías cerebrales en un conjunto de 1.300 estudiantes holandeses. Lo más popular en The Guardian Hoy en imágenes Después de desaconsejar a los turistas viajar a las ciudades de Jammu y Srinagar durante casi 20 años, el Ministerio de Asuntos Exteriores ha levantado sus directrices tras un descenso de la violencia. Así, el lago Dal y parte del valle de Cachemira, una de las regiones más bellas de la India, vuelven a estar abiertos a los visitantes</w:t>
      </w:r>
    </w:p>
    <w:p>
      <w:r>
        <w:rPr>
          <w:b/>
          <w:color w:val="FF0000"/>
        </w:rPr>
        <w:t xml:space="preserve">id 167</w:t>
      </w:r>
    </w:p>
    <w:p>
      <w:r>
        <w:rPr>
          <w:b w:val="0"/>
        </w:rPr>
        <w:t xml:space="preserve">Las visiones de un mundo apocalíptico se han reproducido en decenas de títulos a lo largo de los años, y Darksiders II , que se lanza hoy en Xbox 360 y PS3 , es el último en aprovechar el éxito del formato del fin del mundo. El protagonista principal del juego es la propia Muerte, apartándose de los soldados, ninjas y otros personajes variados que los jugadores suelen ver asumiendo el papel de héroe. Darksiders II: ¿de qué trata? La Muerte pertenece a una raza conocida como Nephilim -entre los seres más poderosos del Universo- y está acompañada por su fiel caballo Despair y su compañero Dust, un ominoso pájaro negro con una imponente envergadura que se tambalea entre los límites de la muerte y la vida, capaz de explorar el Inframundo a voluntad. La Muerte aún se siente culpable de haber matado a sus parientes en su papel de verdugo, después de que el Consejo de la Carne condenara a los Nefilim a la destrucción por haber robado el premio del Edén, un regalo concedido a la Humanidad. El sitio web del juego decía lo siguiente "Aunque el mundo ha sido limpiado de vida, hay muchas almas que permanecen entre los reinos del Cielo y del Infierno", "En sus viajes, la Muerte se unirá a compañeros de mucho tiempo, y se cruzará con antiguos amigos y enemigos por igual.  La interacción con aquellos que conozcas en tu viaje será la clave para desvelar los secretos que se esconden tras un insidioso complot para la propia Creación." Armas y características de Darksiders II A medida que avanzan en el juego, los jugadores pueden encontrar miles de poderosas armas, armaduras y amuletos para que Muerte sea aún más "mortal" de lo que ya es. Una gama de armaduras de Ángel de la Muerte ayuda a ver el Inframundo, y lleva a la Muerte a las Puertas del Infierno. La gama de armas incluye un hacha encantada que permite a la Muerte realizar un ataque giratorio que afecta a todos los enemigos cercanos. Enfrentarse a la Muerte es una perspectiva aterradora para todos nosotros, pero al menos en Darksiders II sabemos que es sólo un juego; aunque uno increíblemente emocionante.</w:t>
      </w:r>
    </w:p>
    <w:p>
      <w:r>
        <w:rPr>
          <w:b/>
          <w:color w:val="FF0000"/>
        </w:rPr>
        <w:t xml:space="preserve">id 168</w:t>
      </w:r>
    </w:p>
    <w:p>
      <w:r>
        <w:rPr>
          <w:b w:val="0"/>
        </w:rPr>
        <w:t xml:space="preserve">Twitter es un lugar para cotilleos, noticias, entradas de diarios breves, muchos enlaces, chismes deportivos y temas de actualidad, pero la red social líder anunció el jueves su Festival de Ficción de Twitter, que durará cinco días, desde el 28 de noviembre hasta el 2 de diciembre. Twitter llama al Festival de Ficción una celebración virtual de narración abierta a los narradores creativos de todo el mundo. En el formulario del Festival se pide el nombre, el nombre de usuario de Twitter, una propuesta de historia en términos de cómo contarás tu historia y qué cuenta(s) de Twitter utilizarás. El formulario también pide una muestra de la escritura de su proyecto. Las ideas para el Festival de Twitter incluyen historias cortas en forma de tweets, chats de Twitter, tweets en directo o un proyecto original. La propuesta, dice Twitter, debe encajar en la ventana de tiempo del festival de cinco días, o puede durar tan poco como una hora. Los autores seleccionados para el Festival se anunciarán el lunes 19 de noviembre, y el Festival comenzará nueve días después. Twitter aún no ha fijado una fecha límite para la presentación de propuestas. Un ejemplo popular de proyecto de ficción en Twitter es el de la ganadora del Premio Pulitzer, Jennifer Egan (@egangoonsquad) Black Box: A Twitter Short Story . La historia fue contada a través de la cuenta de ficción del New Yorker (@NYerFiction), y aparece junto a una convocatoria para que artistas, periodistas, líderes y otras personas influyentes compartan y conecten en Twitter con proyectos similares, presentados y enlazados en la página #OnlyOnTwitter.</w:t>
      </w:r>
    </w:p>
    <w:p>
      <w:r>
        <w:rPr>
          <w:b/>
          <w:color w:val="FF0000"/>
        </w:rPr>
        <w:t xml:space="preserve">id 169</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Descripción del libro Fecha de publicación: 25 de febrero de 2011 En la otra mano es EL libro de instrucción de golf para los zurdos. Escrito por Steve Anderson, el principal zurdo del país, el Maestro Profesional Certificado de la PGA y el escritor de golf Paul deVere. M.G. Orender, 33º Presidente de la PGA de América escribió el prólogo. La última edición incluye más de 90 fotografías detalladas en color del lado izquierdo. Anderson le pone en el tee de su lección y le da instrucciones claras y fáciles de entender en todo, desde el swing completo hasta el putting y la gestión del juego. 170 páginas de sólida formación. Dirigido a ayudar a todos los golfistas, desde el principiante hasta el jugador scratch, On the Other Hand está destinado a ayudar al juego de todos, desde la izquierda... o la derecha. On the Other Hand es EL libro de instrucción de golf para los zurdos. Escrito por Steve Anderson, el principal zurdo del país, el Maestro Profesional Certificado de la PGA y el escritor de golf Paul deVere. M.G. Orender, 33º Presidente de la PGA de América escribió el prólogo. La última edición incluye más de 90 fotografías detalladas en color del lado izquierdo. Anderson le pone en el tee de su lección y le da instrucciones claras y fáciles de entender en todo, desde el swing completo hasta el putting y la gestión del juego. 170 páginas de sólida formación. Dirigido a ayudar a todos los golfistas, desde el principiante hasta el jugador scratch, On the Other Hand está destinado a ayudar al juego de todos, desde la izquierda... o la derecha.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Reseñas editoriales Sobre el autor Steve Anderson es un Maestro Profesional de la PGA y es el Director de Instrucción en el River Hall Country Club en Ft. Myers, Florida. River Hall fue diseñado por Davis Love III y está gestionado por Hampton Golf, cuyo presidente es MG Orender, antiguo presidente de la PGA de América. En el año 2000, Steve recibió el premio al Profesor del Año de la PGA del Suroeste de Florida y ha sido incluido dos veces en la lista de los "Mejores Profesores de América" de la revista Golf Magazine. Anderson ha aparecido en The Golf Channel y ESPN y ha presentado su propio segmento de golf en la NBC-TV del suroeste de Florida. Anderson ha escrito más de 450 artículos sobre el swing de golf, que han aparecido en Golf Digest, Golf World, USA Today y PGA Magazine. Tiene una certificación de experto en ajuste de palos y es miembro del personal profesional de Callaway. De 1992 a 1996 Anderson dirigió el Centro de Entrenamiento de Golf Ken Venturi en Hilton Head Island, SC y también fue aprendiz en el prestigioso C.C. Isleworth en Orlando, hogar de Tiger Woods. Anderson trabaja con muchos de los principales jugadores profesionales, amateurs y universitarios de Estados Unidos y de todo el mundo. En 2009 dio su lección número 40.000 desde que se hizo profesional en 1980. El escritor de golf Paul deVere ha escrito varios libros de instrucción de golf para profesionales de la enseñanza y su propia colección humorística, I Golf, Therefore I Am. Este libro es uno de los mejores para los golfistas zurdos. Hay muchos detalles e información. Esta versión es básicamente el mismo libro que se imprimió en 2001. La gran diferencia es que las fotos son en color e ilustran mejor las palabras del autor. El autor podría haberse tomado el tiempo de reescribir parte del texto, por ejemplo, la foto es de un varón pero el texto habla de una "mujer", lo que se aplica a la foto en la primera versión. Este es un libro imprescindible para los golfistas zurdos. Se basa en lo básico desde la configuración hasta el swing para todos los palos. Incluye una gran estrategia para jugar realmente el juego. He resumido las claves</w:t>
      </w:r>
    </w:p>
    <w:p>
      <w:r>
        <w:rPr>
          <w:b/>
          <w:color w:val="FF0000"/>
        </w:rPr>
        <w:t xml:space="preserve">id 170</w:t>
      </w:r>
    </w:p>
    <w:p>
      <w:r>
        <w:rPr>
          <w:b w:val="0"/>
        </w:rPr>
        <w:t xml:space="preserve">Preguntas frecuentes Si tiene alguna pregunta sobre cualquier aspecto de la compra, instalación o limpieza de su suelo de madera, nuestra sección de asistencia contiene toda nuestra gama de guías y folletos y puede contener la respuesta a su pregunta. Alternativamente, esta sección aborda algunas de las preguntas más frecuentes sobre nuestros productos. Si sigue teniendo dudas sobre un tema o no encuentra la respuesta a su pregunta, envíenos un correo electrónico a info@appalachianflooring.com y nos pondremos en contacto con usted en breve. ¿Cómo debo limpiar mi suelo? Barra o aspire el suelo con regularidad para evitar que abrasivos como la arena y la suciedad dañen su suelo. No utilice nunca cera, detergentes a base de aceite o cualquier otro limpiador doméstico para limpiar su suelo preacabado. Esto puede deslucir el acabado. En su lugar, utilice productos de limpieza especialmente formulados para su uso en suelos de madera preacabados. Por favor, lea detalladamente la Guía de Cuidado y Mantenimiento que se encuentra en la sección de Soporte y Garantías. ¿Puedo pegar el suelo al sustrato? Los suelos de madera maciza no se pueden pegar al sustrato. Los suelos de ingeniería Appalachian pueden pegarse. Encontrará instrucciones detalladas en la Guía de instalación de suelos de ingeniería. ¿Qué tipo de subsuelo necesito para instalar mi suelo de madera dura de los Apalaches? La instalación del suelo de madera maciza requiere un subsuelo de madera contrachapada de 5/8'' de grosor o un panel OSB de 3/4'' de grosor. Los suelos de ingeniería también pueden instalarse directamente sobre una losa de hormigón. recomendamos el uso de madera contrachapada o de tableros OSB de calidad para suelos. Por favor, verifique en detalle en las guías de instalación antes de instalar qué situación se aplica a su construcción. ¿Puedo instalar Appalachian Flooring en el sótano? Los suelos de madera maciza no deben instalarse por debajo del nivel del suelo o en el sótano. Los suelos de ingeniería Appalachian pueden instalarse por debajo del nivel del suelo y en los sótanos. ¿Puedo apagar la calefacción o el aire acondicionado cuando me vaya de vacaciones? Lamentablemente no, debe mantener la humedad relativa entre el 40-50%, y la temperatura entre 65-75F grados en todo momento. ¿Tengo que aclimatar el suelo antes de la instalación? Sí, es absolutamente necesario aclimatar el suelo durante 72 horas antes de instalarlo. Esto debe hacerse en la habitación donde se instalará el suelo a una humedad relativa del 40-50% y a una temperatura de 65-75 F. ¿Cuánto tiempo tengo que esperar después de la instalación para poder caminar sobre el suelo? Si su suelo Appalachian ha sido clavado o grapado, puede caminar sobre él inmediatamente después de la instalación.  Si su suelo ha sido flotado o pegado, debe dejar que el suelo se cure durante el tiempo recomendado por el fabricante del pegamento. ¿Qué le pasará a mi suelo si dejo que mis perros corran sobre él? Los suelos Appalachian son muy resistentes a la abrasión. Sin embargo, ningún barniz o suelo es a prueba de mascotas. En la sección de especificaciones puede leer más detalles sobre la dureza de los suelos de madera y los efectos de las mascotas en su suelo de madera. ¿Cómo puedo proteger mis suelos de los muebles? Coloque almohadillas de fieltro bajo las patas de los muebles para proteger su suelo de arañazos. Además, limpie estas almohadillas regularmente para evitar la acumulación de arena u otros abrasivos, que a su vez podrían rayar su suelo. ¿Cuál es la norma del sector para observar los defectos? "La inspección debe realizarse desde una posición de pie con una iluminación normal. El resplandor, sobre todo de las ventanas grandes, magnifica cualquier irregularidad del suelo y no debe determinar su aceptación." ¿Qué es una junta de deslizamiento o spline? Se trata de un listón fino pegado en ranuras cortadas en las piezas que se van a unir, que se utilizan para fijar dos ranuras. Se realizan con una sierra de mesa y una hoja de ranurado o con una fresadora y una broca recta. En algunos casos, como en las zonas de ventanales o armarios, puede ser necesario invertir las direcciones o rellenar una zona. En ese caso, instalará una ranura contra otra ranura y tendrá que utilizar una ranura. Pegue la ranura en el surco, lo que transformará el surco en una lengüeta. A continuación, puede seguir instalando como de costumbre. ¿Por qué se ahueca mi suelo? Ahuecamiento o "tabla de lavar". A lo largo de la anchura de una pieza del material del suelo, los bordes son altos y el centro es más bajo. Esto no es un defecto de fabricación, sino que está causado por la falta de humedad. El material se fabricó plano y era plano cuando se instaló, pero parece ondulado o</w:t>
      </w:r>
    </w:p>
    <w:p>
      <w:r>
        <w:rPr>
          <w:b/>
          <w:color w:val="FF0000"/>
        </w:rPr>
        <w:t xml:space="preserve">id 171</w:t>
      </w:r>
    </w:p>
    <w:p>
      <w:r>
        <w:rPr>
          <w:b w:val="0"/>
        </w:rPr>
        <w:t xml:space="preserve">Empezar una cooperativa Recursos que puede encontrar útiles si está considerando empezar una cooperativa ESTA INFORMACIÓN SE OFRECE GRATUITAMENTE NO ES UN CONSEJO Qué entendemos por una cooperativa Una definición sencilla, disponible aquí . Simple, pero vital para entender si una empresa cooperativa le ofrecerá o no lo que está buscando. Cinco sencillos pasos para crear una cooperativa Puede encontrar información útil en esta página, que se encuentra en el menú de la izquierda. Merece la pena consultarla. Afiliación provisional Pedimos a quienes quieran formar una cooperativa que se hagan socios provisionales de la Asociación, para lo cual no hay coste alguno durante el primer año. Vaya a la página de Afiliación para obtener más información sobre la afiliación provisional. Infórmese sobre las cooperativas que la gente quiere fundar aquí (en desarrollo) . Grupo Asesor de Cooperativas La Asociación cuenta con un Grupo Asesor de Cooperativas que está formado por directores y ejecutivos de las empresas asociadas que están dispuestos a hablar con personas y grupos que quieran crear una cooperativa. También cuenta con profesionales jurídicos y financieros. En primer lugar, llame a la oficina de la asociación al 04 472 4595. Principios cooperativos La cooperativa es el único modelo empresarial que cuenta con su propio conjunto de principios. Elaborados por la Alianza Cooperativa Internacional, las cooperativas de todo el mundo utilizan estos siete principios como base de su actividad: Reinventar la cooperación, el reto del siglo XXI Una lectura obligada para todos los directores y altos ejecutivos de cooperativas, y para cualquiera que desee crear y dirigir una empresa cooperativa con éxito. Este libro de 300 páginas disipa los mitos y malentendidos que rodean al modelo empresarial cooperativo y expone, en un lenguaje sencillo, los aspectos esenciales para entender y organizar una cooperativa. Publicado en el Reino Unido, los residentes en Nueva Zelanda pueden adquirir un ejemplar por 80 dólares (incluidos los gastos de envío y el IVA) en la Asociación de Cooperativas. En el extranjero, envíe un giro bancario por 98 dólares neozelandeses (con gastos de envío por correo aéreo). Documentos útiles Hasta hace poco una sociedad industrial y de previsión, Ashburton Lyndhurst Irrigation se reconstituyó como empresa cooperativa. La constitución de la cooperativa, el certificado de constitución, la declaración de inversión y el prospecto se pueden encontrar en línea aquí. Se trata de información útil para quienes estén pensando en crear una empresa cooperativa. En Washington, el Departamento de Agricultura de los Estados Unidos ha elaborado una Guía para el desarrollo de cooperativas de compra, que puede encontrarse aquí . ¿Está pensando en crear una cooperativa alimentaria dirigida por consumidores y productores? Este manual ha sido publicado por la US Cooperative Grocers Information Network. También merece la pena leerlo si está pensando en crear otro tipo de cooperativa. Cómo crear una cooperativa Para obtener asesoramiento, asistencia y más documentos útiles, llame al 04 472 4595 o envíe un correo electrónico . En la página de Afiliación encontrará información sobre la afiliación provisional a la Asociación para personas y grupos de Nueva Zelanda que deseen crear una cooperativa.</w:t>
      </w:r>
    </w:p>
    <w:p>
      <w:r>
        <w:rPr>
          <w:b/>
          <w:color w:val="FF0000"/>
        </w:rPr>
        <w:t xml:space="preserve">id 172</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Temporalmente agotado. Haga su pedido ahora y se lo enviaremos cuando esté disponible. Le enviaremos un correo electrónico con una fecha de entrega estimada tan pronto como tengamos más información. Sólo se cargará en su cuenta cuando enviemos el artículo. Enviado desde y vendido por Amazon.com . Envoltura de regalo disponible. Formatos Descripción del libro Fecha de publicación: 1 de noviembre de 2012 ¿Qué sucede después de que una persona muere? La mayoría de la gente espera ir directamente al Cielo, pero como Teresa descubre, ese no es siempre el caso. Tras dejar la Tierra el 2 de marzo, a las 8:06 de la mañana, un ángel la escolta a través de un pasillo brillantemente iluminado que conecta la Tierra con la zona de espera. Perpleja y desconcertada, se une a muchos extraños de todas las procedencias, nacionalidades y creencias en su sección de la zona de espera, un pasillo que recorre el centro del Cielo. Mientras avanzan por el pasillo, Teresa y los demás se detienen y miran a través de las paredes de cristal del recinto a las almas del otro lado. Están experimentando la utopía... el nirvana... el Cielo. Una de esas almas es la hija de doce años de Teresa, Angélica, que murió en el accidente de coche que acabó con sus vidas esa misma mañana. Teresa puede ver a su hija, pero no puede llamar su atención, o encontrar una manera de llegar a ella. Finalmente, Teresa y las demás almas muertas se deslizan suavemente por el pasillo, donde unos ángeles gloriosos las acompañan a su propia Sala de Archivos y a su propia Sala de Regalos. Al final del pasillo, entran en el Gran Trono Blanco donde se encuentran con Dios Todopoderoso. Lea lo que ocurre a continuación en esta inspiradora novela sobre la vida después de la muerte. ¿Qué sucede después de que una persona muere? La mayoría de la gente espera ir directamente al Cielo, pero como Teresa descubre, no siempre es así. Tras dejar la Tierra el 2 de marzo, a las 8:06 de la mañana, un ángel la escolta a través de un pasillo brillantemente iluminado que conecta la Tierra con la zona de espera. Perpleja y desconcertada, se une a muchos extraños de todas las procedencias, nacionalidades y creencias en su sección de la zona de espera, un pasillo que recorre el centro del Cielo. Mientras avanzan por el pasillo, Teresa y los demás se detienen y miran a través de las paredes de cristal del recinto a las almas del otro lado. Están experimentando la utopía... el nirvana... el Cielo. Una de esas almas es la hija de doce años de Teresa, Angélica, que murió en el accidente de coche que acabó con sus vidas esa misma mañana. Teresa puede ver a su hija, pero no puede llamar su atención, o encontrar una manera de llegar a ella. Finalmente, Teresa y las demás almas muertas se deslizan suavemente por el pasillo, donde unos ángeles gloriosos las acompañan a su propia Sala de Archivos y a su propia Sala de Regalos. Al final del pasillo, entran en el Gran Trono Blanco donde se encuentran con Dios Todopoderoso. Lea lo que sucede a continuación en esta inspiradora novela sobre la vida después de la muerte. Reseñas editoriales del autor Lo que hace que este libro sea interesante es que fue concebido a partir de las respuestas de una encuesta que realicé a una veintena de personas de todas las edades, creencias y orígenes. Las opiniones sobre Dios, el cielo, el infierno, Jesús y Satanás se resumen en esta intrigante novela de ficción espiritual. Léalo usted mismo y compruebe si está de acuerdo con Jim, Marilyn y Cindy, que pensaron que era un libro que invitaba a la reflexión, así como con otros lectores que dijeron que no podían dejarlo. Sobre el autor Crecí en un pequeño pueblo del oeste de Kansas. Después de casarme con Shawn Kari, vivimos en Colorado y luego en el sur de California. Tras veintinueve años de matrimonio, seguimos residiendo en Victorville, California, con nuestros dos hijos, Alexis (15) y Jesse (13), y nuestras numerosas mascotas. On the Other Side of the Glass es mi primera incursión en la ficción - se lanza el 1 de noviembre y estará disponible en Amazon, Barnes &amp; Nobles, así como en otras librerías y sitios. El libro parece ser un éxito hasta ahora con grandes comentarios y críticas (algunos de los cuales se pueden encontrar en mi sitio: christikari.com). El libro también aparece en el número de octubre de Renew Magazine-VA. ¡Compruébelo usted mismo! Más sobre el autor Christi Hockersmith creció en un pequeño</w:t>
      </w:r>
    </w:p>
    <w:p>
      <w:r>
        <w:rPr>
          <w:b/>
          <w:color w:val="FF0000"/>
        </w:rPr>
        <w:t xml:space="preserve">id 173</w:t>
      </w:r>
    </w:p>
    <w:p>
      <w:r>
        <w:rPr>
          <w:b w:val="0"/>
        </w:rPr>
        <w:t xml:space="preserve">ómo lidiar con un jefe microgestor 24 de agosto de 2012 Si trabajas para un microgestor, probablemente te sientas bastante miserable. Es difícil sentirse de confianza y valorado cuando tu trabajo está siendo constantemente escudriñado y tu jefe está comprobando cosas que no crees que deban comprobar. Pero a menudo hay pasos que puedes dar para conseguir un mayor margen de maniobra. En primer lugar, definamos qué es realmente la microgestión, porque la gente suele confundir la gestión práctica (buena) con la microgestión (mala). Los buenos gestores se implican mucho en la fijación de objetivos y se aseguran de que los empleados tienen claros los resultados deseados, y comprueban el progreso a lo largo del trabajo. Pero los microgestores, en cambio, dictan exactamente cómo hacer el trabajo y vigilan cada paso del proceso, negándose a delegar realmente cualquier decisión, y, en el proceso, bajan la moral y la productividad. Si tu jefe ha pasado de ser práctico a microgestionar, una de estas dos cosas está ocurriendo: (1) tu jefe te microgestiona porque tú le has dado motivos para ello, o (2) tu jefe te microgestiona porque es un microgestor en general. El camino a seguir empieza por averiguar cuál de las dos cosas está ocurriendo. Hoy, en el blog QuickBase de Intuit, hablo de cómo manejar estas dos situaciones. Puedes leerlo aquí . Lamentablemente, mi entorno de trabajo (centro de llamadas) es justo el tipo de entorno de trabajo que conduce a la microgestión. Tienes que vigilar : - la calidad de las llamadas (con 5 parámetros principales) - la duración media de las llamadas (la media debe ser inferior a 6:10 minutos) - la información que escribes en el expediente de un cliente - la información que das - el tiempo que tardas en caso de que tengas la mala suerte de tener que acudir a una persona de soporte para pedir una aclaración - todo esto mientras intentas asegurarte de que respondes para que los clientes no llamen en X días - y ser lo más amable y azucarado y "sonriente" posible Antes tenía un problema con lo del "tiempo medio de las llamadas". Ahora, está bien. Todo lo demás se resiente por ello, y sé por qué: Me micromanejaron durante MESES para que bajara la maldita media, y ahora que ha bajado, miro mis estadísticas y me digo "¡maldita sea!" porque me doy cuenta de que no pueden tenerlo todo, al menos no de mí. Ni siquiera es que no quiera hacerlo, es que esto es demasiado para mí para asimilarlo de una vez, sobre todo porque tengo que prestar atención al cliente, a la ficha del cliente, a mi software de correo electrónico (Dios no quiera que encima se te olvide leer tus correos) , a lo que dice mi Jefe.... Estoy en el punto de que sólo me quedo porque me aprobaron las vacaciones en diciembre. Hace años tuve un micromanager. El tema más divertido que se repetía era que no le gustaba donde estaba el teléfono en mi mesa. Yo mantenía el teléfono en el lado izquierdo del escritorio, pero él quería que lo moviera al lado derecho del ordenador, lo que me hubiera dejado intentando escribir notas sobre las llamadas telefónicas en el teclado del ordenador. Era algo que no podía dejar pasar. Antes de eso, tuve un director que se acercaba a la mesa de la cafetería en la que estaba sentado con mis compañeros y me decía que su forma de hacer los sándwiches del almuerzo era muy superior a la mía y que debía hacerlo a su manera. LOL :-) Yo podría haber manejado a ese director micromanager del almuerzo trayendo algo más que sándwiches para el almuerzo. Si hubiera tratado de microgestionar eso también, le sugeriría que está en la industria equivocada y que debería haber sido un proveedor de comida. Es un poco indirecta, pero me sorprendería que no entendiera el punto. Sé de un gerente que se preocupa por cosas como la colocación de teléfonos. Mientras la sustancia del trabajo se cae a pedazos, su personal va de un lado a otro reorganizando armarios, moviendo oficinas y cualquier otro capricho superficial que tenga en un día determinado. Es impresionante (sobre todo si te imaginas que suena el tema de Benny Hill mientras sucede). Me gusta que mi teléfono esté en el lado derecho de mi escritorio: soy muy diestro y me resulta extraño marcar a la izquierda. Por supuesto, tengo que sujetar el teléfono con la mano izquierda para poder escribir si es necesario... En el trabajo que tengo ahora, no hay</w:t>
      </w:r>
    </w:p>
    <w:p>
      <w:r>
        <w:rPr>
          <w:b/>
          <w:color w:val="FF0000"/>
        </w:rPr>
        <w:t xml:space="preserve">id 174</w:t>
      </w:r>
    </w:p>
    <w:p>
      <w:r>
        <w:rPr>
          <w:b w:val="0"/>
        </w:rPr>
        <w:t xml:space="preserve">En colaboración con personas de la empresa y otras que afirman conocer las irregularidades cometidas por los proveedores del programa Medicaid de Texas, el Estado ha recuperado más de 1.200 millones de dólares en la última década gracias a las demandas en las que se acusa a los fabricantes de medicamentos y a los proveedores de atención sanitaria de sobreprecio y fraude... El programa de Texas refleja una improbable alianza entre los abogados litigantes privados y el fiscal general Greg Abbott, un republicano que ha criticado regularmente a los abogados que representan a los demandantes en los juicios contra las empresas. "Creo que hay algo malo en un estatuto que permite al Estado seguir haciendo negocios con alguien en condiciones que el Estado ya ha concluido que son fraudulentas sin notificar a la otra parte que el Estado ha hecho esa alegación", dijo Knight. Una cosa me preocupó cuando leí el artículo. Parece que el fiscal general está haciendo que los abogados litigantes persigan la fruta más fácil: atacar a las grandes empresas por pequeños ejemplos de sobreprecio. Un ejecutivo de una empresa comentó que el gobierno del estado de Texas siguió trabajando con las empresas durante años a pesar de que sospechaba desde hace tiempo que las empresas estaban facturando a Medicaid más de lo que los funcionarios estatales creían que estaba permitido, para luego acusarlas de fraude. Por otro lado, los esfuerzos para combatir el fraude manifiesto de los proveedores verdaderamente fraudulentos -como los que facturan por servicios que nunca se han prestado- parecían menos vigorosos. Texas ha tomado definitivamente la delantera en la persecución del fraude a Medicaid. El gobierno federal debe desarrollar un sistema de multas y bonificaciones para animar a los estados a atajar el fraude en Medicaid. Por cada dólar de dinero fraudulento detectado por los funcionarios estatales, los federales lo igualarán con más dólares. Por cada dólar de facturación fraudulenta que detecten los funcionarios federales, el estado tiene que reembolsarlo íntegramente. Esto es sólo una reflexión en voz alta: la clave está en eliminar el incentivo perverso para que los estados ignoren el fraude porque sólo pagan una parte del coste. "Me gustaría decir que la salvación vino de Washington", dijo. "Me gustaría decir que vino de los demócratas. [Pero] vino de un fiscal general republicano, salió de Texas, de Florida, de la abogacía privada y salió del Oeste". Siempre hay que reconocer el mérito de quien lo merece, ¡y Texas se lo ha ganado!</w:t>
      </w:r>
    </w:p>
    <w:p>
      <w:r>
        <w:rPr>
          <w:b/>
          <w:color w:val="FF0000"/>
        </w:rPr>
        <w:t xml:space="preserve">id 175</w:t>
      </w:r>
    </w:p>
    <w:p>
      <w:r>
        <w:rPr>
          <w:b w:val="0"/>
        </w:rPr>
        <w:t xml:space="preserve">comparte esta historia El infierno son otras personas, en tus fotos. Los extraños que deambulan han sido la perdición de la fotografía desde que la gente dejó de pintar sus vacaciones y empezó a fotografiarlas. Con Remove , la empresa de tecnología de la imagen Scalado nos acerca un poco más a un mundo en el que nuestras fotografías no son tanto un registro de dónde estuvimos como una representación de lo que nos hubiera gustado que fuera ese lugar. Remove es una herramienta fotográfica para teléfonos inteligentes que permite eliminar a posteriori objetos móviles errantes - coches, personas, plantas rodadoras - de las fotografías de los teléfonos inteligentes. Dada la facilidad con la que se puede eliminar a los ex amantes de tus instantáneas (o, siendo más optimistas, la facilidad con la que puedes perfeccionar esa foto de tu persona especial), el Capitán Gadget de HuffPostTech señala que el hecho de que esta tecnología se estrene precisamente el día de San Valentín es "bastante perfecto". Remove también permite a los usuarios borrar las intrusiones manualmente, ya que es posible que quieras dejar a los turistas más guapos en la foto. Según Phandroid, después de hacer la foto, hay que mantener la cámara enfocada en el sujeto y tocar cada objeto en movimiento de la foto que se quiera eliminar. Aunque el prototipo que utilizó Engadget tenía la forma de una aplicación posventa creada para el sistema operativo Android Gingerbread, según Phandroid, Remove no llegará a los clientes como aplicación, sino que se licenciará directamente a los fabricantes de teléfonos asociados, entre los que se encuentran Sony Ericsson, Motorola y HTC. No está claro si esta tecnología estará disponible para los dispositivos iOS. En el momento de escribir este artículo, Scalado no había respondido a la solicitud de comentarios de The Huffington Post. SlashGear informa de que Remove utiliza una tecnología similar a la de Rewind, una herramienta para hacer fotos en grupo, que la empresa sueca lanzó el año pasado. Según el blog GSMArena, con Rewind la cámara hace varias fotos con cada pulsación del botón del obturador y luego permite al fotógrafo hacer una imagen compuesta que combina la mejor foto de cada persona. Haz clic aquí para dejar un comentario. HuffPost High School da la bienvenida a un debate animado y reflexivo en la sección de comentarios. Ten en cuenta que los artículos aquí son escritos por autores jóvenes, así que por favor, mantén la crítica respetuosa, y ayúdanos a mantener este lugar seguro y de apoyo para los escritores de todas las edades a contribuir. Cargando comentarios... ¡Esto es increíble! Realmente espero que esta aplicación salga para iPhones y espero que funcione sin problemas. Hay tantas veces que consigo una aplicación que parece impresionante pero no funciona tan fácil o tan bien como se dice que lo hace. Definitivamente la pondré en mi lista de aplicaciones de cámara imprescindibles &amp;gt; http://www.skinnyscoop.com/list/jackie/c\... Cargando comentarios... Hay algo que es un poco raro. ¿Cómo sabe con qué reemplazar la "gente"? ¿Toma varias fotos antes de que la gente entre en la foto? ¿Qué pasa con la gente de pie en algún lugar antes de tomar la foto? El genio ha salido de la botella. Lástima que no te guste. Ahora tienes que vivir con ello. Por cierto, esto no es el cambio de juego que presumes. La manipulación de la historia a través de fotos se ha hecho desde que se escenificaron eventos supuestamente cotidianos durante la Guerra Civil de los Estados Unidos. Otro ejemplo notorio de la Primera Guerra Mundial es el trabajo de Frank Hurley.</w:t>
      </w:r>
    </w:p>
    <w:p>
      <w:r>
        <w:rPr>
          <w:b/>
          <w:color w:val="FF0000"/>
        </w:rPr>
        <w:t xml:space="preserve">id 176</w:t>
      </w:r>
    </w:p>
    <w:p>
      <w:r>
        <w:rPr>
          <w:b w:val="0"/>
        </w:rPr>
        <w:t xml:space="preserve">Taranaki Bride of the Year - Información general TARANAKI Bride of the Year está abierto a lo siguiente: Novias, Damas de Honor, Madres de la Novia o del Novio, Niñas de las Flores, Pajes y también, Novia y Novio. Las inscripciones están abiertas a los casados o a los que formen parte del cortejo nupcial que hayan asistido a una boda a partir del 1 de marzo de 2011. Nota: Las niñas de las flores y los pajes deben tener 3 años de edad en la fecha del evento, el 12 de mayo de 2012. Todas las novias DEBEN adjuntar a su formulario de inscripción una fotografía de cuerpo entero (sólo de la novia) que se expondrá antes del evento. Por favor, asegúrese de que esta fotografía está bien nombrada y se ha obtenido el permiso de su fotógrafo para utilizar esta fotografía con fines publicitarios. Las fotos se devolverán a todas las participantes en la noche de la Novia del Año. Para ayudar a nuestro compadre, agradeceremos que las entradas se presenten con la mayor antelación posible. Las entradas para los esposos, familiares y amigos pueden adquirirse en CC Ward Ltd, 6 Devon Street East, New Plymouth. Para evitar decepciones, puede comprar sus entradas descargando el formulario "Entry Form - Door Ticket Purchase". Simplemente rellene este formulario, devuélvalo con su cheque para el pago de las entradas e inclúyalo con su formulario de inscripción. Las entradas se pondrán a la venta para el público en general el martes 24 de abril. El precio de las entradas es de 30 dólares cada una. Los participantes no están obligados a comprar una entrada. A la madre de la novia o del novio y a los novios que participen en su categoría se les asignarán asientos de cortesía en el salón de baile para ver la primera mitad de la velada, que incluye el desfile de las novias, las damas de honor, las niñas de las flores y los pajes. Las niñas de las flores y los pajes no tienen asientos asignados. Por favor, tenga en cuenta también que las Niñas de las Flores y los Pajes serán responsabilidad de la Novia durante la noche del evento. Los ensayos se llevarán a cabo en el salón de baile del Quality Hotel - Plymouth International. Todas las Damas de Honor, Madres de la Novia o del Novio, deberán estar en el Salón de Baile para un ensayo (no de vestido) el sábado 12 de mayo a las 11:00 horas. A continuación, el ensayo (no el vestido), para TODAS las novias a las 12:00 horas. Las novias y los novios que participen en la categoría de "Novios" deberán asistir al ensayo (no vestido) a las 13:15 horas, seguidos por las niñas de las flores y los pajes a las 13:45 horas (no vestido). Antes del evento se pide a las novias que lleguen no más tarde de las 6:45pm. Preferimos que vengan vestidas con sus trajes, sin embargo, para aquellas que viajen desde el sur de Taranaki, habrá zonas protegidas en la sala Timandra donde podrán cambiarse. Cuando lleguen, por favor, reúnanse en la Sala Timandra en la tarde del sábado 12 de mayo. Las chicas de las flores y los pajes deben llegar vestidos. Por favor, estén preparados y reunidos en la Sala Timandra a las 19:00 horas. Sólo se permite la entrada a la sala Timandra debido al espacio limitado. El Gilbert-Smith Dance Trust pone a su disposición un equipo de asistentes experimentados para ayudarle con cualquier requisito de última hora. Las damas de honor deben llegar vestidas. Por favor, estén listas y reunidas en la Sala Timandra a las 7:00pm. Las madres de la novia o el novio y los novios deben llegar vestidos. Por favor, estén preparados y reunidos en la Sala Timandra al comienzo del intervalo. Todas las participantes deberán aportar sus propios ramos. Las inscripciones de novias están limitadas a 30. Devuelva su formulario de inscripción ahora para evitar decepciones. Esperamos recibir su inscripción para la Novia del Año 2012 de TARANAKI. Las inscripciones se cierran el sábado 28 de abril. Por favor, entregue o envíe por correo su inscripción, incluyendo su foto, a The Convenor, Taranaki Bride of the Year, 3a Long Place, Frankleigh Park, New Plymouth 4310. Por favor, imprima y conserve esta página para su información Si necesita más información, no dude en llamar a la Coordinadora: Diane Barley (06) 753-3390 A/H o 0274-848-757 email: dbarley@xtra.co.nz</w:t>
      </w:r>
    </w:p>
    <w:p>
      <w:r>
        <w:rPr>
          <w:b/>
          <w:color w:val="FF0000"/>
        </w:rPr>
        <w:t xml:space="preserve">id 177</w:t>
      </w:r>
    </w:p>
    <w:p>
      <w:r>
        <w:rPr>
          <w:b w:val="0"/>
        </w:rPr>
        <w:t xml:space="preserve">Comentario general: No sé los demás, pero para mí, ésta parece ser una canción sobre una relación que ha terminado hace tiempo y que el tipo que la canta lo sabe y se alegra de que haya terminado, eso lo sé. Una canción absolutamente hermosa, mi favorita de Hip, realmente conmovedora. Comentario general: Siempre tomé esta canción como el punto de vista de un padre sobre un divorcio con una mujer imposiblemente manipuladora. La primera estrofa parece ir dirigida al niño, al que la madre ha intentado poner en contra del padre. No tengo ni idea de qué va lo del hombre del tiempo, pero por eso la cadera es genial... le encuentras sentido a los versos incluso años después de escuchar la canción. Todo lo que sé es que este verso expresa mucha frustración. El "sólo en los viajes" se refiere probablemente a lo inútil que son unas pequeñas vacaciones familiares... como si no pudieran parchear un aparente vacío entre los padres. El último verso parece ir dirigido a la propia mujer. Me recuerda a un padre con su hijo al que no ha visto muy a menudo y ahora están de "mini vacaciones" (o eso le dirá al niño) - pero todo lo que el padre puede permitirse es conducir de un motel a otro a través de las praderas o "en el norte"... o tal vez el padre no puede traer al niño a casa por cualquiera de varias razones... el hombre del tiempo en la televisión es sólo el hombre del tiempo en la televisión en los mundanos moteles apolillados cada noche e no sabe realmente a dónde va, pero es un 'error seguro' porque está con su hijo, finalmente el padre, el hombre, está poco a poco recomponiendo su vida y si sólo sabe una cosa es que está contento de estar con su hijo: "la espera ha merecido la pena". me hace llorar (mi parte favorita de la canción es la forma en que gordie canta esto - ¡qué gran entrega! ¡sois geniales, tío!)</w:t>
      </w:r>
    </w:p>
    <w:p>
      <w:r>
        <w:rPr>
          <w:b/>
          <w:color w:val="FF0000"/>
        </w:rPr>
        <w:t xml:space="preserve">id 178</w:t>
      </w:r>
    </w:p>
    <w:p>
      <w:r>
        <w:rPr>
          <w:b w:val="0"/>
        </w:rPr>
        <w:t xml:space="preserve">Samsung pretende llevar "lo mejor de la web" a una pantalla de televisión cercana con su servicio Internet@TV, anunciado en el CES 2009. Samsung se ha comprometido a llevar Internet al salón de casa con el lanzamiento de un nuevo servicio que permite a los espectadores acceder a la web en sus televisores. Samsung se ha comprometido a llevar Internet al salón de casa con el lanzamiento de un nuevo servicio que permite a los espectadores acceder a la web en sus televisores. El servicio Internet@TV, desarrollado en colaboración con Yahoo!, significa que los propietarios de algunos de los nuevos televisores de Samsung podrán consultar los titulares de las noticias, la previsión meteorológica de la semana e incluso los resultados deportivos desde su sofá utilizando el mando a distancia. Todo ello gracias a una serie de "widgets" personalizables, es decir, pequeñas aplicaciones de software que pueden ejecutarse en el televisor y que se activan con sólo pulsar un botón. Esto significa que los espectadores pueden ver una película al mismo tiempo que siguen una subasta en eBay o ven fotos en Flickr. La tecnología, desarrollada por Yahoo, es una plataforma abierta, lo que significa que muchas empresas podrán crear widgets para el servicio. Samsung también aprovechó su conferencia de prensa en el Salón de la Electrónica de Consumo de Las Vegas para esbozar sus planes para una "experiencia digital sin fisuras" en el hogar, anunciando una gama de dispositivos que podrían comunicarse de forma inalámbrica entre sí para transmitir música, fotos y películas. "Los estilos de vida cambian", dijo Andy Griffiths, director de electrónica de consumo de Samsung. "Los consumidores estarán muy entusiasmados con la experiencia de Internet en una pantalla de 35 pulgadas. Es la primera vez que lo verán". Las empresas tecnológicas buscan cada vez más formas de integrar los servicios basados en la web en otros dispositivos, como televisores y reproductores de música. Patrick Barry, vicepresidente de Yahoo!, dijo que los usuarios de la televisión están a punto de tener una "Internet cinematográfica", gracias a servicios como Internet@TV.</w:t>
      </w:r>
    </w:p>
    <w:p>
      <w:r>
        <w:rPr>
          <w:b/>
          <w:color w:val="FF0000"/>
        </w:rPr>
        <w:t xml:space="preserve">id 179</w:t>
      </w:r>
    </w:p>
    <w:p>
      <w:r>
        <w:rPr>
          <w:b w:val="0"/>
        </w:rPr>
        <w:t xml:space="preserve">Breadcrumb Premios del Gobernador General en Conmemoración del Caso Persons Los "Cinco Famosos" y el Caso Persons: las primeras activistas desafían las opiniones convencionales para cambiar la historia de Canadá "Hoy queremos mujeres líderes como nunca antes. Líderes que no teman ser insultadas y que estén dispuestas a salir a luchar. Creo que las mujeres pueden salvar la civilización. Las mujeres son personas". - Emily Murphy - 1931 Los inicios del siglo XX y las valientes mujeres que desafiaron la condición existente de la mujer forman ya parte del paisaje histórico de Canadá. Cinco mujeres crearon la historia jurídica de los derechos de la mujer al impugnar la noción de que las definiciones jurídicas de las personas excluían a las mujeres. Si las mujeres no eran legalmente personas, entonces no tenían derechos. Las mujeres que llevaron a cabo la petición eran periodistas, magistradas o políticas. Su búsqueda legal llegó al más alto nivel de apelación, el Consejo Privado británico, que finalmente declaró a las mujeres "personas". Es una victoria notable para la igualdad de derechos. La determinación y la dedicación de estas notables mujeres son honradas por los Premios del Gobernador General en Conmemoración del Caso de las Personas. En 1979, en el 50º aniversario del decreto por el que se declaraba a las mujeres "personas", el gobierno canadiense acuñó la primera medalla. Es el único homenaje a quienes trabajan para promover la igualdad de género y la plena participación de las mujeres en el tejido económico del país. Los movimientos reformistas atraen apoyos Los primeros años del siglo XX en el oeste canadiense fueron tiempos turbulentos y de rápidos cambios. En Alberta, la población empezó a pasar de ser estrictamente rural a ser cada vez más urbana. Los hombres superaban en número a las mujeres en una proporción de tres a dos. Estas situaciones se combinaron para crear lo que algunos percibían como importantes problemas sociales de abuso de alcohol y prostitución. Las mujeres empezaron a organizarse y a apoyar a las organizaciones dedicadas a "limpiar la sociedad". Al mismo tiempo, las mujeres empezaron a buscar un mayor papel en la política. En 1916, la legislatura de Alberta aprobó una ley que concedía a las mujeres el derecho al voto. La Ley de la América del Norte Británica de 1867 establecía las competencias y responsabilidades de las provincias y del gobierno federal. Esta ley federal utilizaba la palabra "personas" cuando se refería a más de una persona y la palabra "él" cuando se refería a una persona. Por lo tanto, muchos argumentaron que la Ley decía realmente que sólo un hombre podía ser persona, impidiendo así que las mujeres participaran plenamente en la política o en los asuntos de Estado. Esta situación preocupó a la canadiense Emily Murphy, la primera mujer magistrada del Imperio Británico. La juez Murphy era la magistrada de un recién creado Tribunal de Mujeres que funcionaba en Edmonton. En su primer día, la abogada de una acusada impugnó una sentencia, porque no era una "persona" y, por tanto, no estaba cualificada para desempeñar las funciones de magistrada. La magistrada Alice Jamieson, de Calgary, también fue cuestionada. En 1917, una de sus sentencias fue recurrida ante el Tribunal Supremo de Alberta, que consideró que no existía ninguna inhabilitación legal para ejercer un cargo público en el gobierno por razón de sexo. Al mismo tiempo, los grupos de mujeres comenzaron a presionar al gobierno federal para que nombrara a una mujer en el Senado. A pesar del apoyo de los primeros ministros Arthur Meighen y William Lyon MacKenzie King, no se materializó ningún nombramiento. Los gobiernos utilizaron el argumento de las personas como excusa para mantener a las mujeres fuera de puestos importantes, como el Senado. Si sólo un hombre podía ser una persona, cuando la ley también decía que sólo "personas cualificadas" podían ser nombradas para el Senado de Canadá, entonces sólo los hombres podían ser nombrados para el Senado. Las cinco que se hicieron famosas En 1927, Emily Murphy y otras cuatro destacadas mujeres canadienses -Nellie McClung, Irene Parlby, Louise McKinney y Henrietta Muir Edwards- pidieron al Tribunal Supremo de Canadá que respondiera a la pregunta: "¿Incluye la palabra "persona" del artículo 24 de la Ley del Senado de Canadá a las mujeres?". Tras cinco semanas de debate y argumentos, el Tribunal Supremo de Canadá decidió que la palabra "persona" no incluía a las mujeres. Las cinco mujeres, apodadas "Las cinco famosas", se vieron sorprendidas por la decisión del Tribunal Supremo, pero no abandonaron la lucha. En lugar de ello, se negaron a aceptar la decisión y llevaron el caso de las personas al Consejo Privado de Inglaterra, que en aquella época era el más alto tribunal de Canadá. El Consejo Privado decide El 18 de octubre de 1929, Lord Sankey, Canciller del Consejo Privado, anunció la decisión de los cinco lores. La decisión afirmaba "que la exclusión de las mujeres de todos los cargos públicos es</w:t>
      </w:r>
    </w:p>
    <w:p>
      <w:r>
        <w:rPr>
          <w:b/>
          <w:color w:val="FF0000"/>
        </w:rPr>
        <w:t xml:space="preserve">id 180</w:t>
      </w:r>
    </w:p>
    <w:p>
      <w:r>
        <w:rPr>
          <w:b w:val="0"/>
        </w:rPr>
        <w:t xml:space="preserve">Pregunta resuelta Estoy intentando que mi hijo de 2 años se dedique al modelismo pero me piden que pague. ? Encontré esta agencia de modelos en internet y les envié fotos de mi hijo, me llamaron a las pocas horas y me dijeron que les gustaría que llevara a mi hijo a hacerse fotos pero que tengo que pagar 50 de fianza para asegurarme de que vaya y luego si me gustan las fotos que han hecho tengo que comprar el portafolio por 250. ¿Es esto correcto o me están estafando? Best Answer - Chosen by Asker Eso es ILEGAL. Las agencias en el Reino Unido tienen prohibido cobrar CUALQUIER cuota por adelantado y no pueden tomar ningún dinero hasta 30 días después de haber firmado un contrato. Usted NO está tratando con ninguna agencia legítima, está tratando con una estafa muy común dirigida a los padres que piensan que su hijo tiene potencial de estrella. NUNCA se le pedirá que pague por un depósito, fotografía, clases, listados en el sitio web, convocatorias de casting o cualquier otra cosa por cualquier razón. Una agencia legítima SÓLO gana dinero después de reservar a su hijo en un trabajo y luego toma su comisión del 10-20%. Punto. Cualquier solicitud de dinero y usted necesita alejarse. NINGUNA agencia legítima cobraría nunca un depósito por ninguna razón - si una persona no se presenta entonces simplemente no entra en la agencia. Ninguna agencia pediría un depósito para asegurarse de que te presentas, ya que no les importa si te presentas o no. Si no te presentas, esa semana habrá cientos de personas que sí lo harán. "Si te piden dinero la primera vez que hablas con una agencia, están infringiendo la ley y deberías marcharte. Denuncia sus acciones a la Línea de Ayuda sobre Derechos Salariales y Laborales o rellena el formulario de denuncia online. Pay and Work Rights Helpline Help and advice on your employment rights 0800 917 2368" "A partir del 1 de octubre de 2010, las agencias que te busquen trabajo como modelo de fotografía y/o de moda tienen prohibido cobrarte una tarifa por adelantado, incluida una tarifa por que tus datos aparezcan en una publicación o en una página web. "La agencia no puede cobrarte ningún dinero durante los 30 días siguientes a la firma del acuerdo y tienes derecho a rescindir el contrato durante ese tiempo". Esto significa que no pueden pedir ningún dinero por adelantado y que ni siquiera pueden cobrar su comisión hasta 30 días después de que hayas firmado un contrato con ellos Un modelo infantil NO necesita un portafolio, ya que sus fotos deben ser actualizadas cada 6 meses hasta los 6 años, ya que su aspecto cambia muy rápidamente. Cualquier agencia legítima sólo te pedirá 2 fotos que tú les envíes, no te piden que les pagues. NINGUNA agencia legítima te pedirá que les pagues a ellos o a un estudio específico por las fotos - eso es siempre la señal de que no estás tratando con una agencia legítima Otras respuestas (6) Estafa cariño. Si quieres meterlo en el mundo del modelaje tienes que ir a algún sitio local en el que puedas confiar. En nuestro centro comercial se celebra una vez al año un concurso de "bebés bonitos", y quien gana pasa a ser contratado por una línea de ropa o algo así.</w:t>
      </w:r>
    </w:p>
    <w:p>
      <w:r>
        <w:rPr>
          <w:b/>
          <w:color w:val="FF0000"/>
        </w:rPr>
        <w:t xml:space="preserve">id 181</w:t>
      </w:r>
    </w:p>
    <w:p>
      <w:r>
        <w:rPr>
          <w:b w:val="0"/>
        </w:rPr>
        <w:t xml:space="preserve">¿Por qué se construyeron castillos en primer lugar? Los castillos construidos por el rey Guillermo se construyeron para detener la cantidad de rebeliones que se producían. La primera versión de los castillos que construyó fue la de motte y bailey (hecha de madera). Esto funcionó. Construyó muchos de ellos por todo el país y obligó a la gente a hacer lo que él les decía. Pronto cambió algunos de los castillos por castillos concéntricos (hechos de piedra). Estos no se incendiaban fácilmente, se pudrían rápidamente y eran muy resistentes. De este modo, las leyes de Williams se imponían aún más y protegían a su país de las invasiones.</w:t>
      </w:r>
    </w:p>
    <w:p>
      <w:r>
        <w:rPr>
          <w:b/>
          <w:color w:val="FF0000"/>
        </w:rPr>
        <w:t xml:space="preserve">id 182</w:t>
      </w:r>
    </w:p>
    <w:p>
      <w:r>
        <w:rPr>
          <w:b w:val="0"/>
        </w:rPr>
        <w:t xml:space="preserve">El patrimonio de Jimmy Savile, de 4,3 millones de euros, ha sido congelado en previsión de las demandas judiciales de las víctimas de abusos. Savile dejó 4,3 millones en una cuenta bancaria de NatWest. En un comunicado, NatWest dijo: "Dadas las reclamaciones planteadas, la distribución de la herencia ha quedado en suspenso". Según el Financial Times, Savile redactó un testamento en 2006 en el que especificaba que una pequeña parte de sus ahorros, que ascendía a 20.000, se repartiera entre familiares, amigos y vecinos. También se creó un fondo fiduciario con 600.000, que paga intereses a ocho personas. El resto del dinero se guardó por separado y se destinó a The Jimmy Savile Charitable Trust. No es la primera vez que se congela la cuenta bancaria de Savile: a principios de este año, en julio, una mujer reclamó a la hija de la estrella de la televisión. Sin embargo, Georgina Ray ha abandonado esta semana su intento de demostrar que Savile era su padre, y ha declarado a The People: "Voy a retirar mi caso legal. Este hombre malvado ha engañado a todo el mundo. Es tan horrendo". Ray había afirmado anteriormente que su madre Christine Oakes tuvo una aventura de dos semanas con Savile a la edad de 19 años en 1970, cuando ella trabajaba como camarera. También se cree que es probable que se interpongan demandas contra la BBC y el NHS, a los que se acusa de ser responsables indirectos o de negligencia por no haber dado la voz de alarma ante los rumores e informes sobre el comportamiento de Savile a lo largo de los años.</w:t>
      </w:r>
    </w:p>
    <w:p>
      <w:r>
        <w:rPr>
          <w:b/>
          <w:color w:val="FF0000"/>
        </w:rPr>
        <w:t xml:space="preserve">id 183</w:t>
      </w:r>
    </w:p>
    <w:p>
      <w:r>
        <w:rPr>
          <w:b w:val="0"/>
        </w:rPr>
        <w:t xml:space="preserve">Viernes, 01 de Junio de 2007 Qué hacer con las últimas patatas A veces prefiero crear platos a partir de los restos de la nevera y/o de la despensa antes que enfrentarme a una nevera abultada - es como si tuviera demasiadas decisiones que tomar y revoloteara de idea en idea como una mariposa gastronómica y luego no tomara ninguna decisión. Acabo mordisqueando un poco de queso y me doy cuenta de que ya no tengo hambre. Pero hoy tengo un solo huevo, los últimos Jersey Royals y un poco de bacon ahumado, así que un plato de brunch de patatas en rodajas finas, trocitos de bacon y huevos fritos. Hace años solía comprar esas cajas de platos de hachís de patata de granja de M&amp;S. Por lo general, estaban llenos de cubos de patata, trozos de tocino o jamón, tal vez setas y una especie de mezcla de huevo, todo ello metido en un paquete de papel de aluminio de larga duración. Se exprimía la mezcla en una sartén y se rompía con una cuchara de madera y se calentaba hasta que parecía un sabroso plato de brunch. No estaban mal pero el huevo estaba un poco reconstituido. No estoy seguro de si todavía existen, pero este homenaje a un viejo clásico era mucho más delicioso, el huevo fresco definitivamente ayudó. Las patatas se hirvieron hasta que se cocinaron y se cortaron en rodajas finas para sacarles todo el jugo posible. Las patatas cocidas se añadieron a los lardones de bacon y luego se echó el huevo en el centro de la sartén. El ahumado se impregnó en las escasas rodajas de patata y la yema dorada lo remató todo. Un plato muy fino para aprovechar los últimos trozos de la nevera antes de la compra del fin de semana y ¡volver a la indecisión! Sin comentarios: Acerca de mí EATS, COOKS &amp; BLOGS Las divagaciones aleatorias de una diva confesa de la comida que reúne todos los sabrosos bocados de trivia relacionados con la comida y los regurgita para su deleite. Menos un weblog y más un grublog. ¡Buen provecho!</w:t>
      </w:r>
    </w:p>
    <w:p>
      <w:r>
        <w:rPr>
          <w:b/>
          <w:color w:val="FF0000"/>
        </w:rPr>
        <w:t xml:space="preserve">id 184</w:t>
      </w:r>
    </w:p>
    <w:p>
      <w:r>
        <w:rPr>
          <w:b w:val="0"/>
        </w:rPr>
        <w:t xml:space="preserve">Las novelas de Martha Gellhorn con bonus BookieMonster. Realmente, ¿quién puede molestarse en escanear? Hace tiempo que tengo Las novelas de Martha Gellhorn en mi estantería, y al ver que se hablaba de la película/serie para televisión de Hemingway y Gellhorn, decidí tomarme un descanso de los nuevos lanzamientos y recurrir a esto. (¿He visto la película para televisión? No. Si bien mis gustos de lectura pueden ser literarios, mis gustos televisivos son decididamente poco intelectuales). Me encantaron estas historias. Gellhorn combina la sensibilidad punzante y cansada de Dorothy Parker con la profundidad de carácter de Katherine Mansfield para ofrecernos historias sobre personas: personas que no pueden tener un respiro, personas que se esfuerzan al máximo, personas que hacen lo mejor que pueden, personas que destruyen todo lo que les rodea, personas que son felices, personas que están locas, personas que son pobres y personas que son ricas. Las historias van de América a África, de la Depresión a los años 60, y Gellhorn aporta la mirada de una periodista a sus personajes, a menudo metiendo al lector en sus vidas y luego sacándolo de nuevo. Hay un tema de cansancio y resignación, intercalado con momentos de radiante alegría. Realmente asombroso. Por encima de todo, Gellhorn está interesada en las relaciones, en los momentos de amor -paternal, romántico, familiar-, así como en la dominación, la sumisión y las relaciones sociales más oscuras y complicadas (hay un hilo de racismo casual en muchas de las historias, especialmente en las que se desarrollan en África). A menudo encuentro frustrantes las historias cortas, pero éstas son (como sugiere el título) más largas que las historias cortas habituales y las encontré realmente fáciles de leer. Son lo suficientemente cortos como para mantener el interés, pero lo suficientemente largos como para atraer al lector y crear una impresión duradera.</w:t>
      </w:r>
    </w:p>
    <w:p>
      <w:r>
        <w:rPr>
          <w:b/>
          <w:color w:val="FF0000"/>
        </w:rPr>
        <w:t xml:space="preserve">id 185</w:t>
      </w:r>
    </w:p>
    <w:p>
      <w:r>
        <w:rPr>
          <w:b w:val="0"/>
        </w:rPr>
        <w:t xml:space="preserve">A mí me pasa exactamente lo mismo; sólo la cabeza, nada más. Mi pelo parece como si acabara de salir de la ducha. Siempre he tenido calor y nunca he sentido frío, ni siquiera antes de la esclerosis múltiple. Ocurre después de cualquier esfuerzo, como tender la ropa o preparar una bebida. Deberías verme después de mi clase de fisioterapia. También me pongo roja, pero también tengo rosácea. Hace poco que he mirado los efectos secundarios de mi medicación y la amitriptalina y la duloxetina pueden causar sudoración. Creo que se lo comentaré a mi médico de cabecera la próxima vez que le vea, ya que puede ser un poco embarazoso.</w:t>
      </w:r>
    </w:p>
    <w:p>
      <w:r>
        <w:rPr>
          <w:b/>
          <w:color w:val="FF0000"/>
        </w:rPr>
        <w:t xml:space="preserve">id 186</w:t>
      </w:r>
    </w:p>
    <w:p>
      <w:r>
        <w:rPr>
          <w:b w:val="0"/>
        </w:rPr>
        <w:t xml:space="preserve">"Todavía hay mucho espacio en el universo de Killzone para expandirse y hacer nuevas historias", dijo. "Queremos dejarnos abiertos como [el final de Killzone 3] porque Killzone no va a desaparecer pronto". El director general Hermen Hulst respaldó a ter Heide, añadiendo que al estudio le quedan muchas ideas para la franquicia. "Hemos tenido nuestro momento Pearl Harbour, nuestro momento Día D, pero hay tantos tipos de guerra diferentes, diferentes tipos de conflictos que se han originado a partir de diferentes razonamientos, de una lógica diferente."</w:t>
      </w:r>
    </w:p>
    <w:p>
      <w:r>
        <w:rPr>
          <w:b/>
          <w:color w:val="FF0000"/>
        </w:rPr>
        <w:t xml:space="preserve">id 187</w:t>
      </w:r>
    </w:p>
    <w:p>
      <w:r>
        <w:rPr>
          <w:b w:val="0"/>
        </w:rPr>
        <w:t xml:space="preserve">Language Matters Introducción 1 La Academia Británica es la academia nacional del Reino Unido para las humanidades y las ciencias sociales, y tiene un gran interés en la salud de estas disciplinas y su capacidad para contribuir al bienestar del país. Desde hace algún tiempo, la Academia está preocupada por el estado del aprendizaje de lenguas extranjeras en el Reino Unido a todos los niveles, y ha llamado la atención sobre estas preocupaciones de varias maneras, incluyendo presentaciones al Gobierno. 2 La Academia encargó un informe a un equipo de investigadores externos de RAND Europe en respuesta a la preocupación por el hecho de que los investigadores nacidos y educados en el Reino Unido carecen de conocimientos esenciales de lenguas extranjeras, lo que limita su capacidad para dedicarse a temas de investigación que requieren un conocimiento avanzado de otras lenguas distintas del inglés. A la Academia le preocupa que esto pueda dañar la distinción internacionalmente reconocida de la erudición del Reino Unido dentro de las humanidades y las ciencias sociales y la capacidad de los investigadores nacidos en el Reino Unido para contribuir a proyectos internacionales. Unas competencias lingüísticas deficientes también limitan las oportunidades profesionales de los investigadores. En la actualidad se dispone de grandes sumas de dinero procedentes de fuentes de la UE para grupos de investigación universitarios con sede en tres o más países. Puede resultar cada vez más difícil para las universidades británicas presentar solicitudes convincentes para estos fondos si no se demuestran también las competencias lingüísticas. La falta de conocimientos lingüísticos en los niveles secundario, terciario y de investigación afectará a la capacidad del Reino Unido para competir eficazmente en un mercado global y para promover los intereses del Reino Unido en un contexto global. También hará que los ciudadanos del Reino Unido tengan menos posibilidades de optar a una serie de oportunidades laborales disponibles tanto en su país como en el extranjero. 3 Este informe forma parte de una preocupación más amplia por el déficit de competencias lingüísticas en el Reino Unido y su impacto potencialmente perjudicial en el bienestar social, cultural y económico del país. Aunque a menudo es difícil obtener datos estadísticos que demuestren la magnitud del problema, la tendencia a la baja en la asimilación de idiomas tanto en la escuela como en la universidad es preocupante. Además, los resultados del Reino Unido son pobres en comparación con la mayoría de sus competidores de la UE, la mayoría de los cuales han aumentado el grado de exigencia de aprendizaje de lenguas extranjeras a sus alumnos escolares y universitarios. Contexto 4 El aprendizaje de idiomas en la escuela y en la universidad El número de alumnos de Inglaterra que obtienen un título de GCSE en un idioma moderno ha ido disminuyendo desde 2001, cuando el 22% de los alumnos de Inglaterra no cursaban un idioma en el GCSE. Este descenso se vio agravado por la decisión del Gobierno en 2004 de hacer opcional el aprendizaje de idiomas para los alumnos mayores de 14 años. En 2008, la proporción de alumnos que no cursaban ningún idioma en el GCSE en Inglaterra se había duplicado con creces, llegando al 56%. 5 El número de alumnos que cursan idiomas en el nivel A2 en Inglaterra lleva más de diez años disminuyendo, con un descenso del 28% (de 39.554 alumnos en 1996 a 28.419 en 2007). Las inscripciones en francés y alemán se redujeron de forma especialmente acusada, en un 47% (de 22.718 a 12.713) y un 44% (de 9.306 a 5.631) respectivamente en el periodo de 1996 a 2007, mientras que las inscripciones en español han aumentado (desde un punto de partida muy inferior) en un 34% (de 4.095 a 5.502) en el mismo periodo. Dado que un menor número de estudiantes de idiomas en el nivel A significa un menor número de estudiantes de idiomas en el nivel de grado, no es de extrañar que un reciente informe [1] sobre "la salud intelectual de las lenguas modernas en el Reino Unido" haya constatado que el descenso del número de estudiantes de idiomas en el nivel de grado ha provocado el cierre de hasta un tercio de los departamentos universitarios de idiomas en siete años. Esto, a su vez, ha tenido un efecto perjudicial en el número de profesores de idiomas en las escuelas, lo que aumenta aún más las dificultades que experimentan los departamentos de lenguas modernas en estos centros. 6 También tiene un impacto perjudicial en el número de investigadores de idiomas de la ES nacidos (y enseñados) en el Reino Unido. La investigación en lenguas modernas se concentra ahora en un pequeño número de unidades, predominantemente en las universidades anteriores a 1992, y en el Grupo Russell en particular[2]. Además, el número de investigadores en lenguas modernas ha disminuido. Los resultados de la última evaluación de los resultados de investigación de las universidades británicas muestran que el número de investigadores en lenguas y estudios de área ha disminuido en los siete años transcurridos desde el último ejercicio de evaluación en 2001: el francés un 13%; el alemán un 12%; y el italiano un 7%. Esto reducirá el nivel de financiación de la investigación en estas áreas (el francés se reducirá en 3 millones, un 30%, el alemán en 1,6 millones, un 31%, los estudios europeos en 3 millones, un 30%, y el italiano en 0,6 millones, un 26%), lo que a su vez</w:t>
      </w:r>
    </w:p>
    <w:p>
      <w:r>
        <w:rPr>
          <w:b/>
          <w:color w:val="FF0000"/>
        </w:rPr>
        <w:t xml:space="preserve">id 188</w:t>
      </w:r>
    </w:p>
    <w:p>
      <w:r>
        <w:rPr>
          <w:b w:val="0"/>
        </w:rPr>
        <w:t xml:space="preserve">Los federales a Tom Hanks - Su agente de seguros es una escoria ¿Qué clase de desalmado trataría de estafar a Tom Hanks? Un agente de seguros desalmado... al menos según el Departamento de Justicia de los Estados Unidos. Los federales acaban de arrestar al agente de seguros del sur de California Jerry B. Goldman alegando que estafó a Hanks... junto con el músico Andy Summers y otros 2 clientes ricos... cientos de miles de dólares a través de un elaborado esquema fraudulento. Según los federales, Hanks y el resto de las víctimas tenían pólizas a través de Goldman que cubrían todo, desde coches hasta obras de arte, objetos de valor personal y propiedades inmobiliarias... pero Goldman mentía a sus clientes sobre los costes de la cobertura, cobrándoles en exceso y embolsándose el dinero sobrante.  Los federales afirman que Goldman estafó a sus clientes más de 800.000 dólares en los últimos 13 años. De hecho, los federales dicen que Goldman intentó cubrir sus huellas enviando a sus clientes copias falsas de sus pólizas de seguro... que mostraban precios inflados hasta en un 600%. Goldman ha sido acusado de 10 cargos de fraude postal - por supuestamente enviar las declaraciones falsas a través del correo. Se enfrenta a 20 años de prisión por CADA UNO DE LOS CARGOS... por lo que si es condenado en todos los casos, podría ser sentenciado a 200 años de prisión. Cuando introduzcas tu nombre y dirección de correo electrónico, recibirás un enlace por correo electrónico para confirmar tu comentario. Por favor, haz que tus comentarios sean relevantes para esta entrada. Las direcciones de correo electrónico nunca se muestran, pero son necesarias para confirmar tus comentarios. Para crear un enlace en vivo, simplemente escribe la URL (incluyendo http://) o la dirección de correo electrónico y haremos que el enlace esté en vivo para ti. Puedes poner hasta 3 URLs en tus comentarios. Los saltos de línea y los párrafos se convierten automáticamente, sin necesidad de utilizar etiquetas &amp;lt;p&amp;gt; o &amp;lt;br /&amp;gt;. Parece que los gestores del dinero de Tom (y otros) no comprobaban las tarifas de otras aseguradoras cada cierto tiempo. Eso se recomienda para que la gente pueda ver si puede encontrar una tarifa más baja y cambiar. Si hubieran estado haciendo eso tal vez el fraude no habría continuado tanto tiempo... la hermanastra de mi mejor amigo recibió un pago de $17483 la semana pasada. ella está haciendo ingresos en la computadora y se mudó a una casa de $558200. Todo lo que hizo fue conseguir bendecido y poner en acción la información revelada en este sitio ))&amp;gt;&amp;gt; FLY38.com &amp;lt;&amp;lt; ay ella los 80k pero obtener una orden de restricción para que ella se mantenga lejos no tienen contacto con los gemelos. La policía le dijo que no era yo, que era Wetzig. Ella le dijo a la policía que no era yo. Así que por qué está diciendo que es no tengo ni idea. por qué está diciendo que cuando ella estuvo de acuerdo en el teléfono ayer por la noche era Wetzig no lo sé. pero su todo grabado recordarle de eso. Uno pensaría que Tom Hanks sería más inteligente que eso y "comprar" alrededor de sus políticas, al igual que todo el mundo lo hace. ¿800 mil dólares en 13 años sin siniestros? ¿Un poco más de 61.5K por año? ¿Qué demonios estaba asegurando? Hay algo sospechoso aquí que sería tan crédulo, pero de nuevo está en California... ¡TMZ EN VIVO! Justin Bieber y Selena Gomez tienen una forma curiosa de romper - escabullirse juntos a un hotel de Bev Hills justo después de que ella corte la comunicación con él? Descubrimos por qué Biebs aún no ha terminado con Selena.   Además, Lindsay Lohan es criticada por su "Liz and Dick"...</w:t>
      </w:r>
    </w:p>
    <w:p>
      <w:r>
        <w:rPr>
          <w:b/>
          <w:color w:val="FF0000"/>
        </w:rPr>
        <w:t xml:space="preserve">id 189</w:t>
      </w:r>
    </w:p>
    <w:p>
      <w:r>
        <w:rPr>
          <w:b w:val="0"/>
        </w:rPr>
        <w:t xml:space="preserve">Big Sam Big Sam "Mira, muchacho, ese oficial es el Coronel MacDonald VC. Una leyenda en su propia vida, ese tipo. Puede que esté envejeciendo, pero ha visto más batallas en su tiempo que todos los hombres de este pelotón y ha vivido para contarlo, así que cuida tus modales con él". -Sargento Reginald Chaplin, 18º Rifles Reales de Somerset, a un joven recluta El coronel Samuel Horwood MacDonald es uno de los soldados más célebres del Reino de Bretaña. Descendiente de la alta burguesía anglo-escocesa, su primera experiencia en un campo de batalla fue como tamborilero de 13 años en el mismo Primer Waterloo, pero su primer servicio militar para el Reino fue como joven subalterno en la última de las guerras británico-birmanas en 1826. Incluso en esta etapa temprana, ya mostraba las actitudes que se convertirían en su sello distintivo: liderar desde el frente, animar a gritos a los hombres bajo su mando y aparentemente despreocuparse del peligro. Coronel Samuel H. MacDonald En su larga carrera, sirvió en todo el vasto imperio británico, como capitán de las fuerzas de la corona durante el motín australiano de 1842 y como mercenario de los rebeldes portugueses patrocinados por Francia en el sureste de África en la década de 1850. Fue durante esta campaña, bastante oscura, cuando obtuvo el más alto honor, la Cruz de la Victoria, por dirigir una emboscada a una columna enemiga que se acercaba al río Limpopo, y derrotarla con una fuerza de sólo un tercio de su tamaño y compuesta principalmente por milicias locales. Ascendido a coronel del 18º de los Fusileros del Sur de Staffordshire en 1857, la última acción oficial de MacDonald tuvo lugar durante la intervención británica en la Guerra Civil estadounidense. El coronel MacDonald, que entonces tenía sesenta y dos años, dirigió a los South Staffordshires sobre el terreno durante la ofensiva británica en el estado de Michigan en 1864 para amenazar uno de los principales núcleos industriales del Norte. Coronel Samuel H. MacDonald Tras el final de esa guerra, el coronel MacDonald regresó a Britania para aceptar un nombramiento en el Estado Mayor, considerado por la Guardia de Caballería como un puesto puramente ceremonial. La mayoría esperaba que, después de tantos años de servicio, no hiciera nada más difícil que instalarse en su merecida jubilación en su finca. Sin embargo, el Estado Mayor se llevó un duro golpe. El coronel MacDonald se negó a irse tranquilamente a pastar. Se convirtió en un elemento constante en Horse Guards, subiendo y bajando por los pasillos en su silla de baño especialmente adaptada y construida por Brunel. Presentó un sinfín de demandas y sugerencias al departamento de planificación de la guerra, especialmente después de que las tensiones en el sudeste asiático estallaran a finales de la década de 1860. Coronel Samuel H. MacDonald Con el tiempo, sus insistentes "consejos" llegaron a ser tan molestos que Lord-Admiral Tillinger, Jefe del Estado Mayor Imperial, se involucró personalmente. No era cuestión de despedir a MacDonald, con su fama y su inmensa popularidad entre los soldados comunes, especialmente los miles de voluntarios "Short-Shrifter" que se habían alistado después del Raid de Londres. Sus apariciones públicas y sus discursos habían atraído a cientos de personas y habían aumentado enormemente el número de reclutas allá donde iba. Así que Tillinger dio con un plan. Ofreció al viejo coronel una comisión de campo. Para alegría de la infantería regular del Reino -y el abyecto alivio del Estado Mayor- MacDonald aceptó con entusiasmo. Desde entonces, ha prestado un gran servicio, dirigiendo una vez más desde el frente desde una silla de ruedas blindada especial, rugiendo sus órdenes. Las tropas bajo su mando nunca dejan de estar a la altura de cualquier desafío, ¡acribillando al enemigo con torrentes de plomo caliente! Coronel Samuel H. MacDonald Uso táctico: Aunque el Coronel Sir Samuel 'Big' MacDonald ha regresado recientemente al servicio activo después de una década de retiro, su presencia se hace sentir a lo largo de la Línea Británica, pero no siempre por las razones correctas. Sólo un tonto subestimaría a este gran hombre, aunque quizás haya pasado su mejor momento físico, su mente es tan aguda como siempre lo fue, lo que convierte al Coronel en un magnífico oficial al mando. Aunque sus tácticas están firmemente ancladas en la época anterior al Sturginium, siguen siendo tan válidas como siempre. Su habilidad de mando "Focus Fire" hace que una sección de línea sea aún más letal a distancia, y su habilidad de mando "Mad Minute" puede hacer que una sección tire tantos dados como un</w:t>
      </w:r>
    </w:p>
    <w:p>
      <w:r>
        <w:rPr>
          <w:b/>
          <w:color w:val="FF0000"/>
        </w:rPr>
        <w:t xml:space="preserve">id 190</w:t>
      </w:r>
    </w:p>
    <w:p>
      <w:r>
        <w:rPr>
          <w:b w:val="0"/>
        </w:rPr>
        <w:t xml:space="preserve">Menú del usuario Menú del sitio Encuentre su sanador más cercano Usted está aquí Cómo tratar con los medios de comunicación Blogs, Twitter, YouTube, Facebook, TV, artículos de periódicos y revistas... Es esencial que coordinemos las respuestas que damos a los medios de comunicación para asegurarnos de recibir una exposición positiva y conservar nuestra reputación profesional. Como norma general, recuerde mencionar en cualquier respuesta a los medios de comunicación que forma parte de la mayor organización benéfica de sanación del Reino Unido y que estamos establecidos desde 1954 con más de 4000 miembros. Aunque la organización benéfica no tiene ningún control sobre lo que finalmente se imprime, debemos insistir en que cualquier artículo de los medios de comunicación incluya los datos de contacto de la organización benéfica como se indica a continuación: Si se le pide que proporcione imágenes fotográficas para su publicación en un artículo, póngase en contacto con la Oficina Central en media@thehealingtrust.org.uk. A continuación encontrará un completo complemento de preguntas frecuentes e información adicional, que debería responder a la mayoría de las preguntas sobre curación planteadas por periodistas, editores y otro personal de los medios de comunicación. En el sitio web encontrará más información, como comunicados de prensa, testimonios, estudios de casos, investigaciones y artículos. Si alguna vez tiene dudas sobre qué decir o escribir, no dude en enviarme un correo electrónico o llamarme por teléfono a la Oficina Central para pedir consejo. Además, si encuentra algún artículo/programa que considere que deberíamos seguir como una oportunidad para los medios de comunicación, por favor, díganoslo. Preguntas frecuentes sobre la sanación ¿Qué es la sanación espiritual? La curación espiritual está reconocida como una terapia complementaria. Implica la transferencia de energía natural a través del sanador al receptor. Promueve la autocuración mediante la relajación del cuerpo, la liberación de tensiones y la reactivación del sistema inmunológico del propio cuerpo. La curación es muy suave y no invasiva, no hay manipulación física ni masaje, sólo se utilizan ligeros toques. ¿Qué tiene de espiritual? La curación espiritual consiste en tratar a la persona en su totalidad. Da energía al cuerpo, la mente y el espíritu, por lo que sus efectos positivos pueden sentirse en muchos niveles, no sólo en el físico. En este contexto, el término "espiritual" está relacionado con el espíritu, la energía vital y el aliento que hay en todos nosotros. ¿De dónde procede esta "energía"? La energía curativa está a nuestro alrededor. En esencia, es "universal", forma parte de la propia naturaleza. Está disponible para que todos la utilicen para el mayor bien. Los sanadores aprenden a utilizar su capacidad para aprovechar esta energía natural y transmitirla. Dependiendo de sus creencias individuales, algunos sanadores y receptores ven la energía como algo divino; a menudo se visualiza simplemente como "amor y luz". ¿No es la curación por la fe? No. La curación espiritual no es curación por la fe. El término "curación por fe" implica que el receptor necesita creer en una deidad y que esa deidad es la fuente de curación. La curación por NFSH no está asociada a ninguna religión, ismo o teología en particular. La fe del paciente no es necesaria y la curación puede ayudar a las personas independientemente de sus creencias o expectativas religiosas. ¿Funciona? Los sanadores nunca pueden prometer un resultado concreto, pero es inusual que la sanación no sea útil de alguna manera. A menudo, los síntomas de la mala salud o la enfermedad mejoran de inmediato o con el tiempo, y a veces la mejora puede ser significativa. La curación espiritual no conduce necesariamente a la recuperación de la salud, pero a menudo aporta tranquilidad y paz mental a quien la recibe. Uno de los trabajos más valiosos que realizan los sanadores es con los enfermos terminales, cuya salida de esta vida puede ser más fácil y pacífica con la sanación. ¿Cuántos sanadores hay en el Reino Unido? Unos 15.000 sanadores están registrados en organizaciones acreditadas que colaboran bajo el nombre de Sanadores del Reino Unido para garantizar unos estándares elevados para la sanación espiritual y los sanadores espirituales. NFSH The Healing Trust fue una de las cuatro organizaciones responsables de formar UK Healers. ¿Dónde está disponible la curación? La curación también está disponible en los centros de NFSH The Healing Trust - hay más de 55 en el Reino Unido. Por lo general, la curación está disponible sólo a base de donaciones. La curación está cada vez más disponible en hospitales, hospicios y en algunas consultas médicas. ¿Qué ocurre cuando alguien recibe una curación? La curación suele darse en respuesta a una invitación y se realiza en presencia del receptor/paciente (curación por contacto) o se envía a distancia (curación a distancia). El sanador trabajará alrededor del receptor. Siempre que la persona esté cómoda, se le pueden poner las manos en algunas partes del cuerpo, normalmente</w:t>
      </w:r>
    </w:p>
    <w:p>
      <w:r>
        <w:rPr>
          <w:b/>
          <w:color w:val="FF0000"/>
        </w:rPr>
        <w:t xml:space="preserve">id 191</w:t>
      </w:r>
    </w:p>
    <w:p>
      <w:r>
        <w:rPr>
          <w:b w:val="0"/>
        </w:rPr>
        <w:t xml:space="preserve">He aquí una forma fácil y totalmente creativa de que los niños capturen los momentos de sus vacaciones en estas fechas. Haz una "cámara de la creatividad" reciclada utilizando sólo unas cuantas cajas pequeñas, algunas tapas de plástico y Makedo. Crea una ranura en la parte inferior de la cámara para que la acción de las Polaroid sea divertida: cada vez que veas una escena estupenda, ¡dibújala y hazla pasar por la ranura! Pega tus dibujos de Polaroid en un álbum y, de repente, tendrás un diario visual de todas las travesuras que has hecho durante las vacaciones para poder compartirlas con tus amigos en el colegio. Haz clic en el collage de abajo para ver las instrucciones. Queremos ver tus fotos de vacaciones exóticas. Envíalas aquí junto con tu creación de la cámara Makedo para tener la oportunidad de ganar nuestro concurso "Maker of the Month".</w:t>
      </w:r>
    </w:p>
    <w:p>
      <w:r>
        <w:rPr>
          <w:b/>
          <w:color w:val="FF0000"/>
        </w:rPr>
        <w:t xml:space="preserve">id 192</w:t>
      </w:r>
    </w:p>
    <w:p>
      <w:r>
        <w:rPr>
          <w:b w:val="0"/>
        </w:rPr>
        <w:t xml:space="preserve">Xu Ziling sacudió firmemente la cabeza Tormenta eléctrica bajo la ciudad de Jingling como una ciudad fantasma, Kou Zhong Beats by Dr. Dre y Xu Ziling observaron grupo tras grupo de sargento Jingling apresuradamente retirado de la puerta norte. El último lote, incluyendo Feng Han, Feng Qing, incluyendo los soldados se retiró, la multitud se sentían reacios a salir. Kouzhong Yingzhexinchang gritó: ¡Vamos! ¡Tarde miedo menos millas! Feng Han no podía decir que su cara era la lluvia o las lágrimas gota, la pena exclamó: ¡Vamos juntos! ¡Xu Ziling firmemente sacudió la cabeza: sólo dos de nosotros puede recuperarse para llevar Du Fuwei usted Go! Feng Han gritó: dos días diferentes, siempre y cuando el hombre de la justicia para escuchar las noticias, y todavía tengo el aliento en el Han Feng, sin duda a votar con dos. Después de haber dicho cola de caballo persiguiendo equipo de distancia, un flash en la lluvia no golpeó el poder de pagar vasto lugar oscuro. Kou Zhong millas davis beats by dre y Xu Ziling dos montar al lado de la línea lentamente y dejar que la lluvia golpeó en el cuerpo inmediatamente. Cuando los relámpagos, la calle de las tiendas en ambos lados del edificio es como transparente como, tipo de ambiente extraño sin palabras. Kouzhong sonrisa: pensar en la primera real en el campo de batalla va a comer una gran derrota, toda la ciudad de Jingling perder. ¡Ja! ¡Realmente divertido! Estoy ahora la gente está entumecida, que han visto tantas personas mueren en frente de usted? Xu Ziling girar la cara para dejar que la lluvia vierta la nota de la diarrea de la placa, como dejar que la lluvia lavar la camisa infectada decenas de sangre y el tamaño del cuerpo de la sangre de la herida, llamado en la respiración: los pros y los contras se perdió, ¿cuánto cuidado fue . Usted y yo sólo puede hacer mi mejor esfuerzo, el monstruo millas davis tributo jazz hacer su parte en cualquier caso que tiene! Si usted es una victoria hoy en día, por lo que piensa venir fácil, tal vez más se plantó en el futuro me cuesta. ¡Ja! Así Jintang se pierde bien. ¡Kouzhong risa riendo, tocó los corazones alrededor de la herida, Xuanyou en Canheng, jadeó y dijo: para el éxito o el fracaso, no puedo como usted como Lingshao Qiaode tan libre y fácil, o yo nací con laicos él! ¡Su madre! ¡Hey! De repente Lema estacionario. El cielo frente a la calle de la tormenta, en la grieta del rayo sobre la ruptura, iluminar el mundo cuando un pálido, sombras largas surgió un alto, incluso si la persona de la ceniza, también reconocen de su cresta es Dufu Wei. ¡Finalmente llegó! ? ? ? Du Fuwei estalló en una risa desgarradora, lleno de sabor a rabia, Hu recibió sólo la risa, Leng Heng dijo: dijo Hudubushi niños, pero debo en esta tormenta esta noche Du Fuwei de la noche, llevar a su tiro señora gaga auriculares cerrado los dos hijo indigno, la buena fortuna, que esto. Kou Zhongjing una ceremonia, el tirón Jingzhong Yue Zheng, sosteniendo su cabeza se rió: Con el fin de la hegemonía mundial, padre e hijo se matan entre sí, los hermanos, los niños de la pared de la puerta, es cosas muy ordinarias, lo que con su mente padre.</w:t>
      </w:r>
    </w:p>
    <w:p>
      <w:r>
        <w:rPr>
          <w:b/>
          <w:color w:val="FF0000"/>
        </w:rPr>
        <w:t xml:space="preserve">id 193</w:t>
      </w:r>
    </w:p>
    <w:p>
      <w:r>
        <w:rPr>
          <w:b w:val="0"/>
        </w:rPr>
        <w:t xml:space="preserve">20 de octubre de 2012 Para que haya libros electrónicos en las bibliotecas públicas habrá que persuadir a los editores (y a los autores), no decirles Hay muchos gritos aquí y en Estados Unidos contra los editores que se niegan a que las bibliotecas presten libros electrónicos El Gobierno del Reino Unido ha creado incluso una comisión para "recomendar" lo que debería hacerse Si yo fuera el director general de una editorial importante, no dejaría que las bibliotecas públicas prestaran libros electrónicos. Desde el punto de vista de las editoriales, el servicio de bibliotecas públicas no ha dejado de decir que "las bibliotecas son algo más que libros", por lo que el servicio de bibliotecas no parece ser el tipo de cliente con el que cualquier editorial querría tratar, y mucho menos con condiciones especiales. Además, cualquier departamento de ventas de una editorial le dirá que la compra de libros por parte de las bibliotecas públicas ha descendido de un 12% a un 5% de la producción en sólo diez años: las bibliotecas exigen todo tipo de acuerdos especiales, biblioteca por biblioteca, se niegan a utilizar los sistemas de distribución o catalogación estándar de la industria, requieren sus propias cadenas de suministro especiales y costosas - rara vez apoyan o almacenan nuevos títulos, que es donde los editores asumen el riesgo - en resumen las bibliotecas públicas son los clientes del infierno Y ahora las bibliotecas (y los políticos) están exigiendo el derecho de poder dar a la gente el libre acceso a los preciosos libros electrónicos en condiciones preferenciales y sin pago por cada lectura. "Váyanse a la mierda" - podría ser fácilmente la respuesta "¿Por qué demonios deberíamos hacerlo?" - Como se ha dicho a menudo en este blog, el servicio de biblioteca pública es como dar a la gente pan gratis (porque lo necesitan) y no pagar al panadero. Ahora el panadero dice que no, que si queremos seguir dando pan gratis, hay que encontrar la manera de pagarlo. Y yo empezaría comprando más libros impresos y asegurándome de que más del 5% del presupuesto de las bibliotecas fuera a parar a las editoriales. Simplificaría los sistemas de distribución para que los editores pudieran obtener un rendimiento atractivo por sus libros..... Gritar a los editores no va a funcionar - en este asunto se rigen por sus oficinas en Nueva York y allí, simplemente no pueden escuchar la voz quejumbrosa de una comisión del gobierno del Reino Unido - ni siquiera con Ed Vaizey y el DCMS como vocales de apoyo. El servicio público de bibliotecas y los bibliotecarios siguen diciendo a todo el mundo que el servicio no debe ser privatizado - esas personas parecen olvidar que la mayor parte de la operación de la biblioteca es privada - lo que significa que no vive de la donación anual del gobierno - los proveedores de sistemas, los proveedores de libros, los autores, los otros artículos para el préstamo - todas estas cosas son empresas privadas - y son tan parte del servicio de la biblioteca como los empleados del consejo - ya es medio privado. Ese argumento es aire caliente y política vacía</w:t>
      </w:r>
    </w:p>
    <w:p>
      <w:r>
        <w:rPr>
          <w:b/>
          <w:color w:val="FF0000"/>
        </w:rPr>
        <w:t xml:space="preserve">id 194</w:t>
      </w:r>
    </w:p>
    <w:p>
      <w:r>
        <w:rPr>
          <w:b w:val="0"/>
        </w:rPr>
        <w:t xml:space="preserve">Los 10 mejores consejos de James Caan para conseguir un trabajo Buscar un nuevo empleo puede ser una tarea desalentadora. Es difícil saber cómo distinguirse de los demás candidatos y puede resultar desalentador solicitar un empleo sin recibir nada a cambio. Si a esto le añadimos la dureza del mercado laboral tras la recesión, hay que hacer todo lo posible por destacar entre la multitud. Siga los consejos de James Caan para encontrar un nuevo trabajo y debería ver que su búsqueda se vuelve un poco más fácil. 1. Al igual que un buen plan de negocio, asegúrate de que tu CV es interesante sin dar demasiados detalles para conseguir esa entrevista tan importante. 2. 2. Defina sus habilidades, sobre todo las relacionadas con las tecnologías de la información que utiliza habitualmente en su puesto de trabajo. Explica a los posibles empleadores cómo tus habilidades beneficiarán a la empresa, y más aún, cómo contribuirán a hacerla más eficiente y eficaz. 3. Como toda buena empresa, sigue la regla de encontrar una necesidad y cubrirla. 4. Canaliza todos tus esfuerzos hacia la búsqueda de una empresa que realmente tenga un puesto de trabajo adecuado para ti. 5. Utiliza todas las vías posibles para encontrar un trabajo: solicitudes directas, bolsas de trabajo digitales, agencias de contratación, contactos personales. Además, céntrate en llegar e impresionar al responsable de la toma de decisiones (la persona que te va a ofrecer el trabajo que quieres) 6. Tener el CV perfecto no demuestra que puedas hacer el trabajo. Para demostrar que eres la persona adecuada para el trabajo, sé proactivo y haz preguntas sobre la empresa, quizá ofrezcas hacer unas prácticas para demostrar tu entusiasmo por ganarte un puesto en la empresa 7. ¡PREPÁRATE! Investiga sobre la empresa y utiliza toda la información que recojas como materia prima para hacer preguntas y plantear puntos de discusión. Toma nota de las tendencias relevantes del mercado y de los competidores de la empresa. 8. Adapte su CV al puesto. Asegúrate de que las habilidades clave especificadas en tu CV son relevantes para el puesto. 9. La imagen es fundamental para el éxito. No corra riesgos con la presentación personal. Investiga el estilo de la empresa y, si es necesario, adapta tu aspecto. 10. Recuerda que la empresa a la que te presentas puede estar investigándote, así que asegúrate de que las redes sociales y los blogs te reflejan de la mejor manera posible.</w:t>
      </w:r>
    </w:p>
    <w:p>
      <w:r>
        <w:rPr>
          <w:b/>
          <w:color w:val="FF0000"/>
        </w:rPr>
        <w:t xml:space="preserve">id 195</w:t>
      </w:r>
    </w:p>
    <w:p>
      <w:r>
        <w:rPr>
          <w:b w:val="0"/>
        </w:rPr>
        <w:t xml:space="preserve">Día 2: Esbozos de ambientación y estrategias de investigación Una vez que tenga una idea firme de quiénes son sus personajes principales, es el momento de empezar a pensar en dónde están. También es el momento de empezar a planificar la investigación que necesitarás para que los personajes, el escenario y toda la historia sean más realistas y específicos. Esbozos de ambientación Antes de empezar la historia, tienes que conocer tanto los escenarios como los personajes. Los esbozos de ambientación, al igual que los de los personajes, son muy flexibles. Si todos los personajes viven en la misma zona y en la misma época, por ejemplo, no es necesario rellenar esta información para cada personaje. Las hojas de trabajo 2A y 2B te ayudarán a centrarte incluso en los detalles más pequeños de un determinado escenario. La hoja de trabajo 2A te da una pauta para crear un esquema de ambientación para cada período general (año, estación) y zona (estado, ciudad). La hoja de trabajo 2B, por su parte, te da una pauta para crear un esquema de ambientación para cada propiedad del personaje (calle, barrio, casa, interior, etc.), así como para su lugar de trabajo. Estas dos hojas de trabajo pueden parecer similares, pero en realidad tienen un alcance bastante diferente. La ficha 2A se centra en los escenarios que comparten varios personajes al mismo tiempo. Necesitarás una hoja de trabajo distinta para cada ciudad o pueblo de tu libro. Si la acción se desarrolla a lo largo de varios periodos de tiempo o estaciones, es posible que acabes con varios bocetos para una misma región. Veamos ahora en detalle lo que abarca esta hoja de trabajo: Nombre del escenario Puede ser útil nombrar cada escenario general por ciudad y período de tiempo, especialmente si tu libro incluye varios escenarios o períodos de tiempo. Personajes que viven en la región/período de tiempo Enumera los personajes que ocupan este escenario. Esto te ayudará a saber quién vive en el escenario y cuándo. Año o periodo de tiempo La descripción física de un escenario depende en gran medida del periodo de tiempo en el que está ambientado tu libro. Detalla todos los detalles que puedas en esta área sin hacer una investigación importante (eso viene después). Estación Además del entorno físico, las estaciones en las que se desarrolla tu historia determinarán el tipo de ropa que llevan tus personajes, así como las actividades y los medios de transporte de los que disponen. Ciudad y provincia Enumera todos los datos que conozcas sobre la zona en la que se desarrolla tu historia. En este punto no es necesario que hagas una investigación exhaustiva; de nuevo, eso viene después. Basta con incluir breves notas para cada sección. Notas varias En esta sección se incluyen todas las notas o detalles que puedan aclarar el escenario general en tu mente (y, por tanto, en la del lector). Por ejemplo, ¿el escenario está atravesando una ola de calor, una sequía o una nevada inusualmente intensa? Este es también un buen lugar para anotar cómo el lugar y el período de tiempo afectan a los personajes y a la trama. La hoja de trabajo 2B se centra en los escenarios que son específicos de ciertos personajes, como las casas y las oficinas individuales. Tendrás que completar esta hoja de trabajo para cada uno de tus personajes principales. Si la casa o el lugar de trabajo de un personaje cambia a lo largo del libro, haz una nueva hoja de trabajo para el escenario. Una vez más, no te preocupes por hacer descripciones detalladas o por investigar sobre los lugares que piensas utilizar. Eso vendrá después. En este momento, sólo tienes que plasmar las ideas en un papel. Nombre del personaje Escribe el nombre del personaje cuyo escenario estás describiendo. Entorno general ¿Dónde vive o frecuenta este personaje? ¿Tiene casa propia o alquila un piso? ¿Va a la escuela o a la oficina? ¿Tiene un lugar favorito al que volver? Entorno del personaje No es necesario que tomes notas extensas sobre el barrio, la calle, los vecinos, etc. del personaje en este punto. Apunta lo que se te ocurra, con todos los detalles que quieras sin perderte en la investigación. Lugar de trabajo del personaje Toma notas sobre el lugar de trabajo del personaje, igual que hiciste con su casa. Si tu personaje va a la escuela, adapta los títulos de esta sección en consecuencia. Notas varias Este es un buen lugar para anotar pensamientos adicionales o para indicar cómo se siente tu personaje sobre el entorno general del hogar y del lugar de trabajo. Ahora es un buen momento para empezar a enumerar las investigaciones que crees que necesitarás para tu novela. La hoja de trabajo 3 te permite crear una lista de temas que necesitarás investigar. Ten en cuenta que éste no es el lugar para la investigación real, sino una lista de lo que crees que necesitarás investigar más adelante. Por ejemplo, es posible que tengas que investigar</w:t>
      </w:r>
    </w:p>
    <w:p>
      <w:r>
        <w:rPr>
          <w:b/>
          <w:color w:val="FF0000"/>
        </w:rPr>
        <w:t xml:space="preserve">id 196</w:t>
      </w:r>
    </w:p>
    <w:p>
      <w:r>
        <w:rPr>
          <w:b w:val="0"/>
        </w:rPr>
        <w:t xml:space="preserve">La ironía, como el grafiti, fue en su día un acto de rebeldía. Se utilizaba como medio para que los impotentes hicieran comentarios sobre los poderosos: una forma codificada de utilizar el lenguaje, "cuando decir algo sin rodeos llevaría... &amp;gt; ¿Detener los barcos? Elliot Perlman Elliot Perlman se enfrenta a las consecuencias de nuestra actitud sesgada y obsesiva hacia los refugiados Me llevó casi seis años investigar y escribir mi libro más reciente, The Street Sweeper , una novela que trata, entre otras cosas, de la historia y de varios tipos de racismo. Una de las cosas que hice por mi salud mental tanto como por mi salud física durante esos seis años fue hacer footing o al menos caminar, prácticamente todos los días. Una mañana, inusualmente temprano para alguien que con tanta frecuencia se encuentra en las despiadadas, tibias e implacables garras del insomnio, me dirigía por la carretera cuando vi a un comerciante de algún tipo dentro de la cabina de su ute con un tenedor en la mano, centrando su atención en el tenedor y en el contenido de un recipiente de plástico transparente. El hombre tenía el pelo negro y la piel morena. Parecía delgado. Hay muchos lugares del mundo de los que podría haber salido y ahora estaba en mi barrio. Al acercarme intenté ver qué era lo que estaba comiendo. Era lo suficientemente temprano como para que fuera el desayuno del hombre, pero el polvo que ya había en su ropa permitía la posibilidad de que, incluso tan temprano, hubiera estado trabajando durante algún tiempo. ¿Así que tal vez era su té de la mañana? Y me pregunté, ¿qué era lo que había en el recipiente transparente? ¿Sería un plato tradicional de cualquier lugar lejano del que viniera que estaba saboreando a primera hora de la mañana, temporalmente lejos del lugar de trabajo de su empleador, cuya casa el hombre de pelo negro y piel morena nunca podría ni siquiera aspirar a tener para él y su esposa? Cuando me acerqué a la puerta del conductor, miré dentro de la cabina de la ute del comerciante de piel oscura para ver precisamente qué estaba comiendo. Al ir demasiado deprisa para asegurarme de su comida, estuve allí el tiempo suficiente para ver la cara del hombre. Y ahí vi las secuelas de la enfermedad que identificamos como racismo. Al verme venir mientras corría por la carretera hacia él, su cara era un cóctel de vergüenza, aprensión y desafío. ¿Por qué estaba avergonzado? Porque, supuse, le habían pillado comiendo su comida "wog", una especie de brebaje extraño que nosotros todavía no comemos. ¿Por qué estaba preocupado? Porque un hombre blanco corría hacia él, posiblemente con intenciones hostiles. ¿Por qué estaba desafiante? ¿Porque había estado en Australia el tiempo suficiente para saber que tenía que serlo? Llevaba aquí el tiempo suficiente para conseguir un coche y un trabajo, así que, fuera cual fuera su lengua materna y las dificultades que tuviera con el inglés, había oído despotricar con estridencia quizá en una obra y cascadas de improperios sobre los extranjeros en la radio. Tal vez, como el resto de nosotros, escuche un lenguaje sencillo utilizado una y otra vez para asustarnos, utilizado como un tambor que nunca deja de sonar. "¡Detengan los barcos! Detengan los barcos". Sabe que el problema no son los barcos. ¿Por qué una nación de unos 23 millones de habitantes ha estado obsesionada durante los últimos diez años o más con un problema que ve, como mucho, 6.000 personas desesperadas atrapadas tratando de llegar a Australia sin permiso? No puede ser por el número en sí, porque 6000 de 23 millones es insignificante. Seamos sinceros. Sabemos, al igual que el hombre de la ute lo sabe, el tipo de personas que están tratando de llegar aquí. ¿Qué tipo de personas son? Son morenos, son asiáticos, a veces son negros, son pobres, no hablan inglés. Este no es realmente un problema nacional que merezca la atención casi implacable que ha recibido en los medios de comunicación australianos durante más de diez años: Más atención que los indios que son golpeados y a veces asesinados en nuestras calles; más atención que la enorme disparidad en la esperanza de vida, las oportunidades educativas y de empleo entre los australianos indígenas y el resto de nosotros; más atención que el hecho de que nuestros agricultores están siendo exprimidos hasta que apenas pueden permitirse el lujo de permanecer en la tierra y los pueblos de campo que son están perdiendo sus jóvenes; más atención que el hecho de que el 47% de los australianos adultos son funcionalmente analfabetos; más atención que la exportación</w:t>
      </w:r>
    </w:p>
    <w:p>
      <w:r>
        <w:rPr>
          <w:b/>
          <w:color w:val="FF0000"/>
        </w:rPr>
        <w:t xml:space="preserve">id 197</w:t>
      </w:r>
    </w:p>
    <w:p>
      <w:r>
        <w:rPr>
          <w:b w:val="0"/>
        </w:rPr>
        <w:t xml:space="preserve">A las 12:13 de la mañana del 7 de noviembre, Nate Silver tuiteó: "Este es probablemente un buen momento para enlazar con mi libro: http://tinyurl.com/andexhw". Enviado aproximadamente una hora después de que las cadenas de televisión dieran por ganadas las elecciones al presidente Barack Obama, el tuit había recibido más de 2.500 favoritos y casi 7.000 retuits. El bloguero de FiveThirtyEight en el New York Times había silenciado a sus críticos con un pronóstico muy acertado de las elecciones presidenciales, prediciendo correctamente a qué candidato votaría cada uno de los 50 estados, superando incluso el rendimiento de 49 sobre 50 que le hizo famoso en las elecciones de 2008. También acertó con su sentido de la promoción de libros: La señal y el ruido ascendió al número 2 de la clasificación de Amazon, donde se mantiene desde entonces. Incluso el éxito de ventas de Amy Chua en 2011, Battle Hymn of the Tiger Mother, sólo alcanzó el número 4 en Amazon en su momento álgido. Silver, de 34 años, es la nueva estrella literaria de Estados Unidos, con un ascenso que parece extraño en un país que, cuando idolatra a los cerebros, suele decantarse por un titán de la tecnología, un experto político bocazas o, en el caso de Chua, alguien que resuelve una de las inseguridades más profundas de los estadounidenses: cómo hacer que sus hijos tengan éxito. El economista o diplomático ocasional puede alcanzar cierto nivel de fama, pero normalmente sólo después de haber sido validado por el Comité del Premio Nobel. En el caso de Silver, tenemos a un mero autodenominado fanático de las estadísticas de béisbol y maniático de la política, un friki sin ninguna actitud discernible aparte de la fidelidad a los datos, como comprobamos cuando hablamos con él antes de la presentación de su libro en septiembre. Pero la avalancha de admiración ha pasado por alto un punto esencial, y es que Silver no es sólo un friki de la política. Si usted está cansado de los tratamientos insulsos y simplificados no sólo de la política, sino también de las finanzas, el póquer, el tiempo, el cambio climático, por no mencionar los deportes de muchos tipos, el libro de Silver aplica su metodología a esos temas también. Como sugiere el título de su libro, la tesis de Silver es que, para evaluar una situación con muchas partes en movimiento, hay que distinguir la señal -la pieza o patrón de datos crucial- del ruido no esencial, que distrae y engaña. Si se hace bien, se puede obtener una probabilidad razonablemente sólida de un resultado determinado. Pero Silver también advierte que en algunos campos, como la economía y la seguridad nacional, el ruido es tan denso que las previsiones no son muy fiables. El problema en el mundo de la predicción, y la razón por la que tantos rivales se equivocan en sus pronósticos, postula Silver, es que el núcleo mismo de su análisis estadístico es defectuoso. Utilizan un método llamado "frecuentismo", que juzga la probabilidad exclusivamente por la frecuencia de los acontecimientos en una muestra estadística. Fue desarrollado, entre otros pensadores, por un tipo llamado Ronald Fisher, a quien Silver dedica algunas páginas a socavar. En lo que Silver se aparta de Fisher y de los demás frecuentistas es en que ignoran el contexto que rodea a su muestra estadística. Por ejemplo, ¿qué ocurrió antes del acontecimiento que están investigando estadísticamente? ¿Qué está ocurriendo a su alrededor? Silver prefiere los métodos de un predecesor de Fisher llamado Thomas Bayes. Bayes también defendía el uso de la recopilación de datos, pero exigía la introducción del contexto en su evaluación. ( Merece la pena ver este cómic en xkcd.com.) Aplicando Bayes, a Silver le gusta el enfoque del jugador. Un frecuentista estricto podría jugar al póquer calculando la probabilidad de que las cartas de sus oponentes sean más débiles o más fuertes que las que él tiene, basándose en las cartas que contiene una baraja estándar; o analizando miles de partidas de póquer pasadas y calculando con qué frecuencia una determinada secuencia de pujas ha llevado a la victoria a uno u otro jugador. Pero un verdadero jugador de póquer (una de las antiguas profesiones de Silver) incluye cualquier información contextual que pueda añadir. ¿Cómo de agresivos o pasivos han jugado sus oponentes en el pasado dadas sus cartas? ¿Son jóvenes o mayores? Teniendo en cuenta la cantidad de dinero que han ganado o perdido, ¿es más o menos probable que vayan de farol? Esta no es la imagen que la mayoría de nosotros tenemos después de leer las columnas de FiveThirtyEight de Silver y de maravillarnos con sus pronósticos electorales (el 10 de noviembre, opinó sobre las encuestas que mejor funcionaron en las elecciones).</w:t>
      </w:r>
    </w:p>
    <w:p>
      <w:r>
        <w:rPr>
          <w:b/>
          <w:color w:val="FF0000"/>
        </w:rPr>
        <w:t xml:space="preserve">id 198</w:t>
      </w:r>
    </w:p>
    <w:p>
      <w:r>
        <w:rPr>
          <w:b w:val="0"/>
        </w:rPr>
        <w:t xml:space="preserve">Nota marginal: Adquisición por más de una transacción o evento 29. (1) A los efectos de la presente Ley, la adquisición de cualquier cosa incluye cualquier adquisición de la misma que se produzca como resultado de más de una transacción o acontecimiento, independientemente de que esas transacciones o acontecimientos se produzcan o hayan producido como, o como parte de, una serie de transacciones o acontecimientos relacionados y, con sujeción a cualquier disposición de la presente Ley, independientemente de que una o más de esas transacciones o acontecimientos se hayan producido antes de la entrada en vigor de la presente Ley. Nota marginal: Presunción (2) A efectos del apartado (1), cuando, como resultado de más de una transacción o acontecimiento, ninguno de los cuales constituya una adquisición de control en el sentido del apartado 28(1), una entidad que desarrolle una actividad empresarial canadiense esté controlada de hecho a través de la propiedad de participaciones con derecho a voto por un no canadiense, se considerará que dicho no canadiense ha adquirido el control de la entidad en el momento y en la forma de la última de esas transacciones o acontecimientos. 30. (1) A los efectos de esta Ley, un no canadiense que tenga un derecho absoluto, en virtud de un contrato escrito, a adquirir participaciones con derecho a voto de una entidad o a adquirir cualquier activo utilizado en el desarrollo de una actividad, podrá, a elección de ese no canadiense, tratar ese derecho como si se hubiera ejercido y como si ese no canadiense fuera propietario de las participaciones con derecho a voto o de los activos objeto de ese derecho. Nota marginal: Acciones con derecho a voto que conllevan más o menos de un derecho de voto (2) A los efectos de la presente Ley, cuando una acción con derecho a voto lleva aparejado más de un derecho de voto, o una fracción de un derecho de voto, se considera que esa acción con derecho a voto es el número de acciones con derecho a voto, o la fracción de una acción con derecho a voto, que corresponde al número de derechos de voto o a la fracción de un derecho de voto que confiere la acción con derecho a voto. Nota marginal: Negocios parcialmente en Canadá 31. (1) Se considerará que un negocio canadiense se lleva a cabo en Canadá a pesar de que se lleve a cabo en parte en Canadá y en parte en algún otro lugar. Nota marginal: Parte de un negocio (2) Una parte de un negocio que puede llevarse a cabo como un negocio separado es un negocio canadiense si el negocio del que forma parte es un negocio canadiense. Reglas de tiempo Nota marginal: Nuevas empresas canadienses 32. (1) El momento en que se establece una nueva empresa canadiense es el momento en que se convierte en una empresa canadiense. Nota marginal: Inversiones (2) El momento en que se ejecuta una inversión es el momento en que se establece la nueva empresa canadiense objeto de la inversión o el momento en que se adquiere el control de la empresa canadiense objeto de la inversión. Envío de notificaciones, recibos o requerimientos Nota marginal: Medios de envío 33. Cuando el Ministro o el Director deban enviar una notificación, un recibo o una demanda en virtud de cualquier disposición de la presente Ley, lo harán mediante entrega personal, correo certificado, texto telecomunicado o cualquier otro medio de comunicación verificable.</w:t>
      </w:r>
    </w:p>
    <w:p>
      <w:r>
        <w:rPr>
          <w:b/>
          <w:color w:val="FF0000"/>
        </w:rPr>
        <w:t xml:space="preserve">id 199</w:t>
      </w:r>
    </w:p>
    <w:p>
      <w:r>
        <w:rPr>
          <w:b w:val="0"/>
        </w:rPr>
        <w:t xml:space="preserve">Estados Unidos es el país que más gasta en sanidad. ¿Compra ese dinero lo que debería? No, según la investigación de Dartmouth sobre las variaciones regionales del gasto y los resultados. Pero los responsables políticos están prestando atención al trabajo de DMS, y ahí puede estar la solución al rompecabezas dinero-medicina. Los médicos, a pesar de sus conocimientos sobre la salud, a veces caen en la trampa de las enfermedades y lesiones graves, y se encuentran en el extremo receptor del estetoscopio. O personas con experiencia como pacientes deciden a veces entrar en la medicina, y se convierten en la persona que empuña el estetoscopio. En cualquiera de los casos, los pacientes suelen salir beneficiados. Las decisiones médicas no suelen estar nada claras. Un graduado de DMS escribe sobre un paciente de edad avanzada que fue trasladado al hospital tras sufrir un derrame cerebral. Tuvo que decidir si un potente medicamento le salvaría la vida... o la mataría. Estados Unidos es el país que más gasta en sanidad. ¿Compra ese dinero lo que debería? No, según décadas de investigación en Dartmouth sobre las variaciones regionales del gasto y los resultados. Pero los responsables políticos están prestando atención al trabajo de DMS, y ahí puede estar la solución al rompecabezas dinero-medicina. Estos son algunos de los titulares que la investigación del Centro de Ciencias Clínicas Evaluativas (CECS) de Dartmouth generó el año pasado, una clara señal de que su mensaje está empezando a llegar a un público más amplio, justo a tiempo para formar parte del renovado debate nacional sobre la reforma sanitaria. Ese mensaje puede resumirse en una sola frase: "Más atención no significa mejor atención". Durante décadas, los estadounidenses han asumido que el hecho de que gastemos mucho más en sanidad que cualquier otro país es una prueba de que tenemos el mejor sistema sanitario del mundo. Pero en los últimos 20 años, el trabajo realizado por el Dr. John Wennberg y el Dr. Elliott Fisher de Dartmouth ha obligado a los líderes sanitarios estadounidenses a reconocer que esto no es cierto. Investigando las asombrosas diferencias en el gasto de Medicare en los pacientes de distintas partes del país, el equipo de Dartmouth ha descubierto que en Manhattan y Miami, los enfermos crónicos de Medicare reciben una atención mucho más agresiva que pacientes muy similares en lugares como Salt Lake City, Utah, y Rochester, Minnesota. Su investigación revela que los beneficiarios de Medicare en los estados de alto coste suelen pasar el doble de días en el hospital que los pacientes de los estados de bajo coste y tienen muchas más probabilidades de morir en una unidad de cuidados intensivos. Elliott Fisher, a la izquierda, y Jack Wennberg, a la derecha, han colocado a Dartmouth en el mapa con su investigación sobre la utilización de la sanidad. Las probabilidades de que los pacientes de las regiones de alto coste acudan a 10 o más especialistas durante sus últimos seis meses de vida son mayores. Estos datos, por sí solos, no son muy sorprendentes. Pero esto es lo más sorprendente: Los enfermos crónicos que reciben los tratamientos más intensivos, agresivos y costosos no obtienen mejores resultados que los que reciben una atención más conservadora. De hecho, sus resultados suelen ser peores. En las regiones de alto coste, "los pacientes con la misma enfermedad tienen tasas de mortalidad más elevadas, muy probablemente a causa de los errores médicos asociados a un mayor uso de los hospitales de atención aguda", señalaron Wennberg y sus colegas en un estudio de 2006 sobre pacientes que padecían enfermedades crónicas como el cáncer o la insuficiencia cardíaca congestiva. Como dice Fisher, "los hospitales pueden ser lugares peligrosos, sobre todo si no es necesario estar allí". Treinta años de investigación Cuando el fundador del CECS, Jack Wennberg, empezó a publicar sus investigaciones hace unos 30 años, el estamento médico no acogió su aportación. Al fin y al cabo, el sobretratamiento de una persona es la fuente de ingresos de otra. Cuando las personas que conocen a Wennberg desde hace tiempo hablan de él, suelen utilizar la palabra "valor". "En los años ochenta, la gente intentó hacer agujeros en los datos, decir que los pacientes son diferentes en las distintas partes del país", recuerda Glenn Hackbarth, presidente de la Comisión Asesora de Pagos de Medicare (MedPAC), un organismo independiente encargado de hacer recomendaciones al Congreso. Pero, por supuesto, los investigadores de Dartmouth habían considerado la posibilidad de que los pacientes de algunas regiones del país estuvieran simplemente más enfermos. Así que, a lo largo de las décadas, se han esforzado por ajustar las diferencias de raza, edad, sexo y el estado de salud general de cada comunidad. Reconocen, por ejemplo, que las condiciones de salud de Grand Junction, Colorado, significan que los gastos per cápita de Medicare serán probablemente un 20% inferiores a los del resto del país.</w:t>
      </w:r>
    </w:p>
    <w:p>
      <w:r>
        <w:rPr>
          <w:b/>
          <w:color w:val="FF0000"/>
        </w:rPr>
        <w:t xml:space="preserve">id 200</w:t>
      </w:r>
    </w:p>
    <w:p>
      <w:r>
        <w:rPr>
          <w:b w:val="0"/>
        </w:rPr>
        <w:t xml:space="preserve">Galería de medios Los maoríes en la Cámara Importantes líderes de la sociedad maorí han representado a su pueblo en la Cámara: Maui Pomare, James Carroll, Matiu Rata y, sobre todo, Apirana Ngata. Estos y otros hombres -y todos fueron hombres hasta 1949, cuando fue elegido Iriaka Ratana- pudieron ser voces maoríes solitarias en una Cámara dominada por los pakeha. No fue hasta la década de 1980 y la posterior introducción de la representación proporcional de miembros mixtos (MMP) en 1996 que más maoríes entraron en la Cámara y representaron a electorados distintos de los escaños maoríes tradicionales. Los escaños maoríes A lo largo de las décadas de 1850 y 1860, los maoríes presionaron para obtener una representación política como derecho de los súbditos británicos. Algunos políticos apoyaron la representación general maorí, pero al final el Parlamento decidió tener escaños maoríes separados en los que sólo pudieran votar los maoríes. Se pensó que el mayor número de maoríes en algunas zonas inundaría el voto pakeha. Se establecieron cuatro escaños maoríes, tres en la Isla Norte y uno en la Isla Sur, a tiempo para las primeras elecciones de diputados maoríes en 1868. Los escaños maoríes debían ser sólo una prueba de cinco años, pero en 1876 se convirtieron en permanentes. Un siglo más tarde sólo había cuatro escaños, y no fue hasta el MMP que hubo más: cinco en 1996 y siete en 2002. Los primeros diputados maoríes Frederick Nene Russell, Mete Kingi Te Rangi Paetahi, Tareha Te Moananui y John Patterson ocuparon sus puestos como primeros diputados maoríes en la Cámara en 1868. Te Moananui fue el primero en hablar, e instó al gobierno a promulgar leyes sabias para promover el bien, y a que maoríes y pakeha trabajen juntos. El discurso fue en te reo, y sus palabras fueron traducidas por un intérprete organizado en el último momento. Debido a las dificultades del idioma y a ser una minoría maorí en un Parlamento de blancos, estos y otros de los primeros diputados maoríes lucharon por marcar la diferencia. Paremata Maorí Muchos maoríes renunciaron al "Parlamento Pakeha" en la década de 1890, ya que se consideraba que no servía a los intereses maoríes. La confiscación de tierras maoríes tras las guerras de la década de 1860 y la continua toma de tierras maoríes llevaron al movimiento Kotahitanga a celebrar una serie de Parlamentos maoríes (Paremata Maori) como foros alternativos. Destacados políticos, entre ellos James Carroll, visitaron el Parlamento maorí, pero el primer ministro Richard Seddon señaló que en realidad sólo era una runanga: "sólo había un parlamento en Nueva Zelanda, y nunca cedería el control de los maoríes ni de sus tierras". Una propuesta de boicot al Tribunal de Tierras fracasó, y el movimiento Kotahitanga se desvaneció. Los primeros diputados maoríes tuvieron problemas en la Cámara. Para empezar, estaba la barrera del idioma, aunque se proporcionaban intérpretes en la Cámara. Los diputados maoríes se enfrentaron a un duro camino para hacer llegar la política del gobierno a su pueblo, ya que los proyectos de ley y otros documentos parlamentarios que afectaban a los maoríes rara vez se traducían al te reo. Entre 1889 y 1910, se imprimió en maorí una serie anual de legislación relevante, y entre 1881 y 1906 hubo un Hansard maorí , Nga Korero Paramete , que contenía los discursos de los diputados maoríes. El Partido de los Jóvenes Maoríes A principios de la década de 1900 surgió un nuevo grupo de dinámicos diputados maoríes que tendría un profundo efecto en la sociedad y la política maoríes durante los años siguientes. El Partido de los Jóvenes Maoríes era una asociación informal de personas con ideas afines que se comprometieron a trabajar dentro del sistema para mejorar la salud de los maoríes, desarrollar las tierras maoríes con ayuda del Estado y fomentar las artes y la artesanía maoríes. Tal vez el más destacado de ellos fue Apirana Ngata, que fue elegido por los maoríes del este en 1905 y ascendido al gabinete en 1909 como ministro de la Oficina de Confianza Pública. Ngata siguió promoviendo el desarrollo de las tierras maoríes y, al convertirse en Ministro de los Nativos en 1928 (como se denominó al Ministro de Asuntos Maoríes hasta la década de 1940), inició muchos planes de tierras. Fue nombrado caballero en 1927, pero tuvo que dimitir del Gabinete en 1934 por irregularidades en la administración de los planes. Conservó su escaño hasta 1943, momento en el que se convirtió en el "Padre de la Cámara", título que se otorga al político más longevo. Un primer ministro maorí, James Carroll, que había trabajado como intérprete en la Cámara, fue un político maorí clave hace un siglo.</w:t>
      </w:r>
    </w:p>
    <w:p>
      <w:r>
        <w:rPr>
          <w:b/>
          <w:color w:val="FF0000"/>
        </w:rPr>
        <w:t xml:space="preserve">id 201</w:t>
      </w:r>
    </w:p>
    <w:p>
      <w:r>
        <w:rPr>
          <w:b w:val="0"/>
        </w:rPr>
        <w:t xml:space="preserve">La "Eleven" es nuestra placa compatible con Arduino equivalente a Uno, pero con una serie de mejoras que incluyen el área de prototipado, un conector mini-USB, LEDs montados cerca del borde y el LED D13 aislado mediante un FET. [ Página del producto ] He pedido dos a los EE.UU., una de mediana capacidad (para alimentar el leostick) y otra de alta capacidad (para alimentar una Eleven con escudo LCD). Me parece ridículo que no haya más productos como éste, especialmente en Australia. Los gastos de envío fueron de 55 dólares, pero no he encontrado un producto tan bueno en ningún otro sitio. Estoy 100% de acuerdo. Estoy haciendo un par de mandos arcade inalámbricos. Miré estos mismos productos pero estos hicieron el producto final demasiado alto para mi aplicación. Actualmente estoy desarrollando mi propia solución todo en uno. El escudo Sparkfun LiPower está muy cerca de lo que estoy buscando, y tiene un área de prototipo para colocar el circuito buck, pero el es un problema con el circuito de protección.</w:t>
      </w:r>
    </w:p>
    <w:p>
      <w:r>
        <w:rPr>
          <w:b/>
          <w:color w:val="FF0000"/>
        </w:rPr>
        <w:t xml:space="preserve">id 202</w:t>
      </w:r>
    </w:p>
    <w:p>
      <w:r>
        <w:rPr>
          <w:b w:val="0"/>
        </w:rPr>
        <w:t xml:space="preserve">Este comunicado de prensa contiene declaraciones prospectivas. Para ver una descripción de los factores de riesgo y las suposiciones relacionadas, consulte la sección titulada "Información prospectiva" más adelante en este comunicado. "Hemos vuelto a tener un trimestre productivo, ya que hemos ampliado nuestra zona de cobertura de fibra hasta el hogar (FTTH) y hemos tenido nuestro mejor trimestre en cuanto a nuevas incorporaciones de clientes de FibreOP TM", dijo Karen Sheriff, presidenta y directora general de Bell Aliant. Estoy muy satisfecha de que cada vez más clientes se incorporen y experimenten nuestros magníficos servicios de televisión e Internet FibreOP". "Ahora tenemos más de 100.000 clientes de IPTV, que ha sido nuestra mayor área de crecimiento de ingresos en el trimestre. También tuvimos un fuerte crecimiento de los ingresos de Internet y nuestros descensos del NAS volvieron a ser mejores que los del mismo trimestre del año pasado, siguiendo las tendencias que hemos experimentado en los trimestres anteriores de 2012". "Hemos ido añadiendo más clientes de FibreOP con cada trimestre que pasa, y con más de la mitad de los hogares del Canadá Atlántico que ya tienen acceso a estos servicios, estamos empezando a tener una escala de FibreOP suficiente para marcar la diferencia en nuestros resultados generales. Este tipo de progreso constante es lo que habíamos previsto cuando lanzamos nuestro despliegue de FTTH en 2009. Aunque esperamos que 650.000 locales tengan acceso a nuestros servicios de FibreOP a finales de este año, aún nos queda mucho por hacer. Espero anunciar nuestro plan de expansión a principios de 2013". Aspectos destacados del tercer trimestre de 2012 1 Bell Aliant Inc. informó de unos beneficios netos de 92 millones de dólares en el tercer trimestre de 2012, lo que supone un aumento de 16 millones de dólares (21,6%) en comparación con el mismo trimestre de 2011. Los beneficios por acción y los beneficios ajustados por acción en el trimestre fueron de 0,40 y 0,47 dólares respectivamente, frente a los 0,33 y 0,41 dólares del mismo trimestre de 2011. El aumento de los beneficios se debió principalmente a la reducción de los gastos de reestructuración en el tercer trimestre de 2012 en comparación con el mismo trimestre de 2011. Los ingresos de explotación en el tercer trimestre de 2012 fueron de 697 millones de dólares, lo que supone un descenso de 3 millones (0,4%) respecto al mismo trimestre de 2011. El crecimiento de los ingresos de datos, incluidos los de Internet y TV, los inalámbricos y otros, compensó en gran medida el descenso de los ingresos locales y de larga distancia. Los gastos de explotación en el tercer trimestre de 2012 aumentaron 2 millones de dólares con respecto al mismo trimestre de 2011, lo que refleja el crecimiento de los costes de los contenidos televisivos por el aumento de los clientes de FibreOP TV y otros costes de los ingresos, que se compensaron en gran medida con el ahorro de productividad. Como resultado, el EBITDA disminuyó 5 millones de dólares (1,5%) en el tercer trimestre de 2012 en comparación con el mismo trimestre de 2011. Los gastos de capital en el tercer trimestre de 2012 fueron de 144 millones de dólares, lo que supone un descenso de 18 millones de dólares (11,0%) respecto al mismo trimestre del año anterior, debido principalmente a una menor expansión de la huella de FTTH en el tercer trimestre de 2012 en comparación con el mismo trimestre de 2011. En el tercer trimestre de 2012, Bell Aliant pasó a 47.000 hogares y empresas adicionales con FTTH, en comparación con los 104.000 locales adicionales en el tercer trimestre de 2011. La cobertura total de FTTH alcanzó los 621.000 locales a finales de septiembre de 2012 y Bell Aliant sigue esperando alcanzar los 650.000 locales con FTTH a finales de año. El flujo de caja libre fue de 113 millones de dólares en el tercer trimestre de 2012, lo que supone un aumento de 3 millones de dólares respecto al mismo trimestre del año anterior. El aumento se debió principalmente a la reducción de los gastos de capital, compensada por un menor EBITDA y una menor tesorería por cambios en el capital circulante en el tercer trimestre de 2012 en comparación con el tercer trimestre de 2011. Detalles de los ingresos Los ingresos totales de datos, incluyendo Internet y TV, aumentaron 21 millones de dólares (9,6%) en el tercer trimestre de 2012 en comparación con el mismo periodo de 2011. Los ingresos de Internet aumentaron 10 millones de dólares (7,9%), con un ingreso medio por cliente (ARPC) de alta velocidad residencial en el tercer trimestre de 2012 que aumentó un 7,1% respecto al mismo trimestre del año anterior. La acción de precios seleccionada, los menores efectos de los descuentos promocionales y el movimiento de los clientes hacia los servicios premium, incluyendo FibreOP , impulsaron el aumento . Los clientes de FibreOP Internet aumentaron en 16.500, con lo que el total de clientes de FibreOP Internet ascendió a 92.000 a finales de septiembre de 2012. Las adiciones de FibreOP Internet incluyen a los clientes existentes de Bell Aliant que migran de redes DSL y de fibra hasta el nodo (FTTN) al servicio mejorado. Estas migraciones no contribuyen al crecimiento global de los clientes de alta velocidad, pero contribuyen cada vez más a la mejora de la retención de clientes y al crecimiento de la ARPC global de los clientes. La ganancia neta global de clientes de Internet de alta velocidad fue de 7.500 en el tercer trimestre de 2012, con lo que el total de clientes de Internet de alta velocidad ascendió a 913.600 a finales de septiembre de 2012, un 2,4% más que un año antes. Los ingresos por IPTV crecieron 10</w:t>
      </w:r>
    </w:p>
    <w:p>
      <w:r>
        <w:rPr>
          <w:b/>
          <w:color w:val="FF0000"/>
        </w:rPr>
        <w:t xml:space="preserve">id 203</w:t>
      </w:r>
    </w:p>
    <w:p>
      <w:r>
        <w:rPr>
          <w:b w:val="0"/>
        </w:rPr>
        <w:t xml:space="preserve">Cómo crear Google Maps y aprender en el Tech Talk Tuesday Un presentador no pudo asistir a la sesión de este martes para el Tech Talk Tuesday, así que a última hora me devané los sesos para pensar en un tema. Mis alumnos disfrutan creando un mapa de Google personalizado. Se les anima a documentar las conexiones globales de su clase en sus blogs. Añadir chinchetas o marcadores a un mapa de Google es ideal, ya que se puede insertar o incrustar texto, enlaces, imágenes e incluso vídeos, creando así un rico ePortfolio. El seminario web comenzó y la entrada del blog de Georgia se compartió a través de la aplicación. Sus marcadores de posición o pins en India, Indonesia, Estados Unidos, Japón, Rusia, etc., revelaban una mezcla de texto e imágenes. A continuación, iba a mostrar simplemente cómo crear un mapa de Google, añadir una chincheta, algo de texto y una imagen y pasar a otras aplicaciones de Google. Al comenzar la demostración, pensé que el aprendizaje sería mucho más rico si creaba el mapa, lo compartía con los participantes y ellos añadían su propia chincheta o marcador del lugar donde vivían, ya que había personas de Australia del Sur, Victoria, Nueva Gales del Sur, Australia y de Canadá y Estados Unidos. Esto podría convertirse en una lección práctica. (del tipo que los alumnos adoran en el aula). Fue entonces cuando se desordenó, ya que no había creado antes un mapa colaborativo. El mapa que creé se llamó Tech Talk Tuesday y luego se hizo público. El enlace al mapa se compartió en el chat, pero los participantes no podían editarlo. Aquí está el enlace a la grabación de esta sesión. Fue en esa etapa, mi mapa de Google fue por todo el mundo, decidiendo ir en un espacio siempre giratorio en las profundidades del océano - simplemente no podía controlarlo. Esto se estaba volviendo "desordenado" y casi poco profesional. Afortunadamente, mi maravillosa colega, Peggy George, estaba presente y se encargó de compartir la aplicación y yo pude guiarla. Con el apoyo de los participantes, nuestro cerebro colectivo o cerebro en red salió a relucir y finalmente pudimos añadir cada uno un pin de donde vivíamos (¡excepto yo!). (¡excepto yo!) Luego procedimos a aprender cómo añadir una imagen después de algunos ensayos y errores. @soingirl, de Canadá, tenía un código de inserción para un vídeo, pero no fuimos capaces de resolverlo. Sin embargo, Peggy George utilizó un enfoque de "flipped classroom" (clase invertida), y lo resolvió una vez terminada la sesión descubriendo un vídeo de youtube. Todo ello a pesar de que era muy tarde para ella. ¿Cuál fue el aprendizaje? El profesor no tiene por qué saberlo todo. Llame a un equipo de apoyo, deje que su cerebro, sus conocimientos y su creatividad salgan a relucir y trabajen juntos para resolver el problema. aprenda con otros el aprendizaje colectivo o crowdsourced puede ocurrir con éxito en un entorno en línea. no se rinda, piense fuera del cuadrado la motivación, el entusiasmo y la curiosidad impulsarán el aprendizaje más allá de las paredes del aula buscando una solución en línea. "manos a la obra" puede funcionar bien, todos completaron un resultado. Sigue estos pasos para crear un mapa de google Entra en tu cuenta de gmail o regístrate para obtener una. Haz clic en el enlace de mapas&amp;gt;crear mapa&amp;gt;ir a mis lugares Haz clic en el botón rojo&amp;gt; crear mapa Busca tu ubicación Haz clic con el botón derecho del ratón en la ubicación&amp;gt;añade un alfiler o arrastra un alfiler a la ubicación Cambia el estilo del alfiler (¡mira algunos de los diferentes alfileres añadidos por los participantes en el mapa de arriba!) Haz clic en colaborar -- si quieres compartir el mapa con otros para que puedan añadir alfileres. Ideal para los estudiantes en las aulas, ya que no necesitan registrarse en gmail. Elige los permisos - ya sea invitaciones por correo electrónico o permitir que cualquiera pueda editar y/o invitar a otros. Ver la captura de pantalla a continuación Busca el icono del enlace, haz clic en él, copia y pega el enlace para compartirlo con otros, o el enlace acortado o coge el código de inserción. Pega ese código en la sección html de un blog, wiki u otro espacio online apropiado. Haz doble clic en el pin, añade texto. Añade una imagen, coge el código de incrustación, haz clic en el enlace html, luego elige texto enriquecido y guarda. Consulta el comentario de Peggy en este post para aprender a añadir la opción de vídeo. Recursos Algunos mapas de google existentes Amazing Google treks (compartidos por Peggy George) ¿Qué recursos podrías compartir? ¿Cómo has utilizado google maps? No dudes en añadir un pin a nuestro mapa. Por favor, añade algún texto o una imagen al pin. ¿Tienes alguna pregunta? No olvides escuchar la grabación de esta sesión y ver el aprendizaje. Nos encantaría recibir cualquier comentario en esta entrada.</w:t>
      </w:r>
    </w:p>
    <w:p>
      <w:r>
        <w:rPr>
          <w:b/>
          <w:color w:val="FF0000"/>
        </w:rPr>
        <w:t xml:space="preserve">id 204</w:t>
      </w:r>
    </w:p>
    <w:p>
      <w:r>
        <w:rPr>
          <w:b w:val="0"/>
        </w:rPr>
        <w:t xml:space="preserve">Todo lo que tengo que hacer es soñar, soñar... Últimamente me estoy obligando a escribir más, sobre todo para este blog. La verdad es que debería acostarme temprano mientras escribo esto, pero a mi cabeza le gusta darme cosas para no dormir, la muy canalla. Y sobre el tema del sueño, una cosa que me fascina mucho son los sueños. Suelen ser lo que me sirve para ordenar mi cabeza, mientras duermo (o mientras me despierto, supongo). Las preocupaciones o inquietudes que pueden pesar en tu mente tienden a resolverse por sí solas, dejándote casi con una nueva perspectiva de las cosas cuando te despiertas. A menudo me pregunto si los sueños son más importantes de lo que creemos. Tengo la teoría de que cada sueño que tienes representa quién eres en una noche determinada, dependiendo de dónde estés en tu vida ese día. Las personas que llevan una vida limpia y sin problemas reales (sí, la gente así existe) tienden a no sufrir pesadillas, mientras que los que tenemos problemas o preocupaciones no resueltas, ya sean financieras, de relaciones o amistades, familiares, etc., probablemente encontrarán que estas preocupaciones se abren camino en su conciencia onírica, proporcionando todo tipo de rarezas sobre las que reflexionar. O el tipo de sueños que te dejan sin palabras cuando te despiertas. Estoy seguro de que sabes a qué tipo de sueños me refiero. Les daré un ejemplo: El año pasado tuve una discusión con alguien. Una persona a la que conocía y con la que bebía hace años y con la que me reencontré gracias al "milagro" de Facebook. Un comentario estúpido en un post dio lugar a un malentendido que desembocó en uno de esos "¿Sí? Pues que te den por culo", nos bloqueamos y probablemente los dos nos fuimos pensando "qué gilipollas" y no volvimos a hablar. Desde entonces, de vez en cuando me viene a la cabeza, el tiempo suficiente para convencerme de que era yo quien tenía razón y seguir con mi día. Entonces, una noche soñé que estaba en un bar (un pub de Galway que frecuento cuando estoy allí) y él entraba y se dirigía directamente a mí, con las manos en la garganta. Era uno de esos sueños de los que tienes que salir a patadas, ¿conoces el tipo? Obviamente, todavía me molestaba haberme peleado con ese tipo. Además, se me ocurrió que, si se compara el poder de los sueños con la culpa que tenemos, los sueños podrían ser vistos (acompáñenme en esto) como pequeñas "porciones" de la vida después de la muerte. Ya lo he dicho. Si te inclinas a creer en ese tipo de cosas, seguramente tu propia culpa podría ser lo que da forma a tu vida después de la muerte. La vida después de la muerte podría ser mucho más interna de lo que creemos, por lo que sabemos, y amigos, lo sabemos todo. De todos modos, hace poco me molestó lo suficiente como para ponerme en contacto con él, y disculparme por nuestra acalorada salida de la ciber-compañía del otro, y él estuvo más que feliz de enterrar el hacha de guerra también, todo bien de nuevo. ¡Un purgatorio infernal evitado! Sea cual sea tu visión "religiosa" o espiritual sobre la naturaleza de la existencia, de la que, me gustaría reiterar, no sabemos nada, la mejor manera de decidir cómo quieres vivir, es preguntarte "¿cómo quiero morir?". Cuando un día llegue mi número, espero haber resuelto cualquier resentimiento con cualquier Humano que haya conocido en el camino para asegurarme de que mi último sueño sea lo suficientemente agradable, en caso de que ese sueño se convierta en un estado mental / existencia más permanente. Mi próximo blog será otro relacionado con los sueños, sobre una serie de emociones muy específicas que experimenté y que me desconcertaron durante días.</w:t>
      </w:r>
    </w:p>
    <w:p>
      <w:r>
        <w:rPr>
          <w:b/>
          <w:color w:val="FF0000"/>
        </w:rPr>
        <w:t xml:space="preserve">id 205</w:t>
      </w:r>
    </w:p>
    <w:p>
      <w:r>
        <w:rPr>
          <w:b w:val="0"/>
        </w:rPr>
        <w:t xml:space="preserve">Tratar de encontrar las mejores franquicias en Canadá puede ser un poco aterrador ¿Buscar las mejores franquicias en Canadá? A veces las mejores no son las más obvias en el desierto de las franquicias. Como con cualquier cosa que merezca la pena, es necesario realizar una investigación exhaustiva y un estudio de mercado, que puede revelar algunos detalles aterradores para el investigador decidido. Por otro lado, puede descubrir que sus antiguas percepciones no tienen ninguna base en la realidad. El reino animal puede proporcionar una analogía que a menudo es paralela al mundo de las franquicias. Lecciones de la naturaleza La mayoría de los animales carnívoros prefieren sus comidas calientes y frescas - vivas - hasta que ellos mismos hacen la matanza. La zarigüeya ha desarrollado un truco para despistar a la mayoría de los depredadores. Se hace el muerto, conociendo las preferencias de los depredadores, hasta que el peligro ha pasado. Entonces, se aleja, gorda, sana, feliz e indemne. El matarife es un pájaro que anida en el suelo y está dotado de una gran capacidad de actuación. Cuando siente que se acerca una amenaza para sus huevos o crías, finge un ala rota y grita, tratando de alejar al depredador amenazante. Como la atención se centra en una posible muerte fácil, el ave atrae al enemigo más lejos del nido. Una vez que el animal se acerca al pájaro, éste emprende el vuelo, con las dos alas sanas. Para encontrar la mejor franquicia, no confíe en lo obvio Su búsqueda de las mejores franquicias de Canadá puede llevarle a unos cuantos asesinos. Las franquicias llamativas, vestidas de neón y con un marketing explosivo pueden esconder algo: un resultado que no está funcionando en relación con la campaña de marketing. La atracción es seductora. Puede tratarse de una franquicia con bajos costes iniciales, una campaña de marketing que llama la atención, pero que vuela una vez que el franquiciado ha mordido el anzuelo. Hay que mirar más allá del flash, el ruido y la atracción por hacer una matanza fácil en el mercado. La naturaleza puede engañar a los carnívoros codiciosos que buscan la comida fácil. Las hábiles técnicas de marketing también pueden hacer caer en la trampa al inversor perezoso. Haga una investigación diligente en lugar de buscar lo rápido y fácil. Las mejores franquicias de Canadá pueden ser durmientes Sin embargo, las zarigüeyas silenciosas pueden despertarse y revolverse bajo la mirada paciente y vigilante. Al probar que están vivas y bien, las que fingen estar calladas pueden ser cables vivos o una de las mejores franquicias de Canadá listas para explotar en la escena. Es muy posible que estos durmientes estén trabajando en su línea de fondo hasta que se acumule suficiente capital y franquiciados para empujarlos al centro de atención con una campaña de marketing bien planificada y equilibrada. No pase por alto a los que parecen estar aletargados y tranquilos. Investiga su historial, sus ventas y lo que pueden ofrecer. Puede que esté ignorando una oportunidad en la planta baja que tiene el ÉXITO FUTURO escrito por todas partes. Tome algunos consejos de la naturaleza. No todo es lo que parece. No se apresure, tenga paciencia y sea exigente cuando se trata de una inversión en franquicia. La tranquilidad puede ser tan engañosa como la fanfarria... de forma muy sorprendente. Sobre el autor, Equipo CFO El equipo de Canadian Franchise Opportunities es un grupo dedicado cuyo propósito principal es ayudar a informar a aquellos que exploran la franquicia como un modelo de negocio potencial. Creemos que a través de la educación podemos ayudar a los futuros franquiciados a tomar mejores decisiones al evaluar, seleccionar y comprar una franquicia.</w:t>
      </w:r>
    </w:p>
    <w:p>
      <w:r>
        <w:rPr>
          <w:b/>
          <w:color w:val="FF0000"/>
        </w:rPr>
        <w:t xml:space="preserve">id 206</w:t>
      </w:r>
    </w:p>
    <w:p>
      <w:r>
        <w:rPr>
          <w:b w:val="0"/>
        </w:rPr>
        <w:t xml:space="preserve">El gobierno de Papúa Nueva Guinea intenta frenar la violencia provocada por la profunda creencia en la brujería y la hechicería. El miedo a la brujería y a la hechicería está muy arraigado en la sociedad de Papúa Nueva Guinea. Cada año, cientos de personas, muchas de ellas mujeres, son asesinadas por ser brujas y hechiceras. Ahora, el Gobierno se ha comprometido a tratar de encontrar un modo de poner fin a esta inquietante práctica. DR ERIC KWA, COMISIÓN DE REFORMA CONSTITUCIONAL Y JURÍDICA DE PNG: Las acuchillan con el cuchillo de los arbustos, a algunas las queman, tal vez cuando están durmiendo en la casa, les queman la casa, o algunas incluso les echan queroseno o gasolina y las queman. DR. ANDREW MOUTU, MUSEO Y GALERÍA NACIONAL DE PNG: Pensamos que al ser educados, modernizados y evangelizados y si abandonamos el paganismo o si abandonamos cualquier tipo de conexión con otras creencias religiosas que no sean el cristianismo, posiblemente también abandonemos la brujería. Pero, cada vez más modernos como somos, cada vez más serios con las cosas de Dios y la biblia no nos ha hecho abandonar nuestras creencias en la brujería. SEAN DORNEY: Dame Carol Kidu, actual líder de la oposición en Papúa Nueva Guinea, es la viuda del difunto Sir Buri Kidu, el primer presidente del Tribunal Supremo indígena. DAME CAROL KIDU, LÍDER DE LA OPOSICIÓN EN PNG: Recuerdo que mi difunta suegra me decía de joven que fuera con Buri a sus actos. Y solía decir (habla en papuanoano) "La vada no te atrapará, la brujería no te atrapará, así que puedes ser como una protección para Buri". Era muy profundo, sí. Y sabes que ellos sentían, porque él estaba en una posición, una posición alta, siendo jefe de justicia, ella temía por su hijo, que él pudiera convertirse en el blanco de la brujería. Y por supuesto, cuando murió, la familia creyó que se había convertido en el blanco de la brujería. SEAN DORNEY: La administración colonial australiana trató de hacer frente a esta creencia tan arraigada en la brujería introduciendo una Ley de Brujería en 1971. Las condenas han sido escasas, por lo que la gente reclama una justificación para enfrentarse a los que consideran malvados. DR. ANDREW MOUTU: Hacen lo que creen que es correcto. Hacen lo que creen que es justificable bajo las circunstancias para tratar de corregir los males. DAME CAROL KIDU: Hoy en día hay otras cosas implicadas, como la codicia, la adquisición de propiedades y tierras de la gente, y todo tipo de cosas que podrían estar relacionadas con todo esto, utilizando -el asesinato de los brujos como razón para adquirir tierras. Así que hay que investigarlo y averiguar cómo podemos afrontarlo. Es un tema muy complejo. SEAN DORNEY: La creencia en los espíritus y en el poder de ciertas personas para perjudicar a otras haciendo magia contra ellas es fundamental en las culturas tradicionales de muchos de los 860 grupos lingüísticos de Papúa Nueva Guinea. La reciente y repentina muerte del presidente de la comisión de reforma legal, el político de las tierras altas Joe Mek Teine, fue considerada por algunos como relacionada con la brujería. A pesar de ello, la comisión continuó su trabajo, tratando de encontrar una solución a esta inquietante tendencia de que cada vez más personas acusadas de brujería sean asesinadas. El Dr. Eric Kwa es el secretario de la comisión de reforma de la ley y cree que la forma más sencilla de resolver el problema de la brujería es eliminar toda la Ley de Brujería. DR ERIC KWA: Porque una de las conclusiones a las que hemos llegado es que se trata de un asunto espiritual, la ley no puede ocuparse de asuntos espirituales. Es muy difícil de probar como evidencia. DR. ANDREW MOUTU Creo que es absolutamente ridículo. Seguiremos matando gente aquí, y creo que los tribunales y la comisión de reforma de la ley deben encontrar una manera de tratar la brujería con valentía. SEAN DORNEY: La comisión de reforma legal quiere que la brujería se deje en manos de los tribunales de los pueblos, que operan a nivel comunitario. El otro argumento utilizado por la comisión de reforma de la ley es que los condenados por matar a presuntos hechiceros suelen recibir sentencias reducidas. DR ERIC KWA: Es un factor atenuante. Bueno, nosotros decimos: 'no, si matas a alguien, debes ser capturado por asesinato, homicidio doloso, intento de asesinato, lesiones corporales graves o lo que sea, debes ser capturado por eso'. SEAN DORNEY: La investigación de la comisión muestra que las víctimas son predominantemente mujeres mayores</w:t>
      </w:r>
    </w:p>
    <w:p>
      <w:r>
        <w:rPr>
          <w:b/>
          <w:color w:val="FF0000"/>
        </w:rPr>
        <w:t xml:space="preserve">id 207</w:t>
      </w:r>
    </w:p>
    <w:p>
      <w:r>
        <w:rPr>
          <w:b w:val="0"/>
        </w:rPr>
        <w:t xml:space="preserve">Blog Post navigation ¡Cómo ganar dinero regalando tu aplicación gratis! Una aplicación no es un ejercicio de vanidad; debe ayudar a su empresa a ganar dinero. Antes de empezar a desarrollar su aplicación, debe decidir cómo monetizarla y comercializarla. Pero hay muchas formas diferentes de desarrollar flujos de ingresos a partir de las aplicaciones: ¿cuál es la adecuada para su empresa? Una forma que ha resultado muy eficaz para algunas empresas es regalar su aplicación inicial. No es un método infalible, pero si se hace correctamente puede ayudar a que su aplicación se vuelva viral y genere interés en su empresa. Pero, ¿cuáles son las formas correctas de hacerlo? ¿Cómo conseguirás que tu aplicación acabe generando ingresos? Lo primero que debes entender es que el simple hecho de que tu aplicación sea gratuita no garantiza que mucha gente la descargue. Hay montones de aplicaciones gratuitas, y la gente sólo tiene una cantidad de memoria en sus teléfonos. Así que, cuando subas tu aplicación a las tiendas de aplicaciones de Android o iPhone, tienes que asegurarte de que se hace notar. Esto significa que tienes que escribir una descripción convincente de tu aplicación y asegurarte de que la gente publique reseñas positivas sobre ella. Al principio, puedes publicar tus propias reseñas, pero también debes encontrar formas de animar a tus usuarios a que publiquen sus propias reseñas. Cuanto mejor sea tu descripción y más reseñas positivas tengas, más gente se fijará en tu aplicación y la descargará. Una vez que la aplicación esté en el mercado, querrás que la gente te dé dinero. La clave para esto es tener compras dentro de tu aplicación gratuita. En el caso de una aplicación de juegos, esto podría significar que los niveles adicionales están disponibles sólo por una cuota. Para otras aplicaciones puede significar que la gente tiene la opción de comprar sus productos y servicios a través de su aplicación. Sea como sea, tiene que tener algo en su aplicación que motive a la gente a hacer compras después de haberla descargado. También puede crear dos versiones diferentes de su aplicación: una que sea gratuita y otra mejorada que cueste dinero. Esto es muy popular entre las empresas que crean juegos para aplicaciones. La versión "lite" suele tener opciones y niveles limitados, pero es lo suficientemente divertida como para crear adicción. Luego, cuando quieran jugar más o se queden atascados en un nivel, estarán dispuestos a pasar a la versión de pago para tener más opciones. Por último, puedes insertar publicidad de pago en tu aplicación. Hay muchas empresas que están dispuestas a pagar a los desarrolladores de aplicaciones para que pongan anuncios en una aplicación. Saben que la gente usa las aplicaciones con regularidad y quieren la exposición adicional. Por lo tanto, vea si puede encontrar gente que esté dispuesta a permitirle poner publicidad de productos en su aplicación gratuita.</w:t>
      </w:r>
    </w:p>
    <w:p>
      <w:r>
        <w:rPr>
          <w:b/>
          <w:color w:val="FF0000"/>
        </w:rPr>
        <w:t xml:space="preserve">id 208</w:t>
      </w:r>
    </w:p>
    <w:p>
      <w:r>
        <w:rPr>
          <w:b w:val="0"/>
        </w:rPr>
        <w:t xml:space="preserve">Adelaide Central Market by Christine Salins on November 7, 2012 ¿Qué suerte tiene la gente de Adelaida de tener el maravilloso Central Market justo en medio de su CBD? "Es el corazón de Australia Meridional", dice el propietario de un puesto, Mark Gleeson, que cuenta a todo el que quiera escucharle el tesoro que es. "Ocho millones de personas al año visitan el mercado, que lleva 150 años funcionando. Es un escaparate de los productos de Australia del Sur". Mark (a la derecha) es el anfitrión de una visita muy popular al Mercado Central y es muy directo en sus opiniones sobre cómo debería gestionarse el mercado, propiedad del Ayuntamiento. Está decidido a que siga siendo fiel a sus raíces, por lo que también insiste mucho en la necesidad de una diversidad de puestos que vendan productos éticos y sostenibles. Apuesta por los productos locales con su propio puesto, Providore, que vende una fabulosa selección de productos dulces y salados elaborados por cocineros locales. La dacquoise de albaricoque y almendra de Providore la elabora la misma mujer desde hace 20 años. Los crumbles de manzana y las tartas de manzana son elaborados por una mujer de Adelaide Hills que cultiva las manzanas y hace los pasteles desde cero. La tarta de manzana siciliana de Providore la elabora un italiano de la zona con manzana caramelizada, limón, piñones y pasas. En una visita relámpago por el mercado durante Eat Drink Blog 2012, conocí a algunos de los titulares de los puestos que, como Mark, son muy apasionados de su mercado. The Yoghurt Shop abrió sus puertas en 2004 y fue la primera tienda de yogur fresco de Australia (ahora tiene nueve tiendas en Adelaida y un departamento de venta al por mayor en todo el estado). Su yogur es la bondad en una taza, sin colores artificiales, sabores, edulcorantes, conservantes, aditivos ni espesantes. Probamos los suculentos bocados de pollo con pandan tailandés de Vegas Poultry, y echamos un vistazo a sus salchichas de pollo, espinacas y piñones. Los pollos, que viven en libertad en amplios corrales y son alimentados con cereales locales, son muy felices cuando van a conocer a su creador. Los propietarios de Gourmet To Go, Paul e Irene Noakes, venden productos veganos y vegetarianos en la medida de lo posible, y les gusta concentrarse en productores boutique, preferentemente del sur de Australia. Venden pan de la famosa panadería Apex de Tanunda, de Brezel Bakehouse de Mount Barker y de Rheinland Bakery, todos los cuales merecen una generosa porción de la magnífica mermelada de cumquat que probamos. Paul e Irene se las arreglan para meter más de 170 productos en su pequeña tienda, incluyendo salsas, mermeladas y chutneys, mostaza, té, cordial y una bebida que realmente nos hizo empezar el día... "Bling", un moscatel espumoso sin alcohol. Lo que siempre me ha gustado del Mercado Central (aparte de que está todo bajo un mismo techo y tiene un gran sentido de comunidad) es la increíble variedad de quesos y productos pequeños que se ofrecen. Leo's Cheese Bar vende más de 120 tipos de queso y se enorgullece de apoyar a productores locales como Woodside y Udder Delights. O'Connell and Sons tenía el jamón más asombroso para degustar, mientras que Barossa Fine Foods mostraba con orgullo su terrina de pato, wagyu ahumado, ternera ahumada holandesa y bauernschinken (arriba). Su copropietaria, Barbara Knoll, afirma que se enorgullecen de hacer todo desde cero, incluido el deshuesado de pollos y la elaboración de su propio caldo. José Coutinho, de origen portugués, y su socia Pascaline Marchi (abajo) utilizan métodos artesanales tradicionales para producir su San Jose Smallgoods, y su dedicación se ve recompensada con un botín de medallas. Su chorizo, envejecido durante cinco semanas, es famoso en el sur de Australia y su jamón, que se deshace en la boca, tarda entre 12 y 14 meses en producirse. En todos sus productos sólo utilizan carne de cerdo de Australia Meridional. Lucia's Pizza &amp; Spaghetti Bar se fundó en 1957 y se dice que sirvió la primera pizza de Adelaida, eso sí que es historia. Y el año pasado el Mushroom Man hizo historia cuando se vendieron en el mercado los primeros hongos porcini silvestres de Australia, recolectados en las colinas de Adelaida. Marco Marinelli, el hombre de las setas, procede de una familia que tiene un puesto en el mercado desde hace décadas, y tengo que recomendar su fantástica sal de boletus (también hacen una sal de trufa). Mi silbato</w:t>
      </w:r>
    </w:p>
    <w:p>
      <w:r>
        <w:rPr>
          <w:b/>
          <w:color w:val="FF0000"/>
        </w:rPr>
        <w:t xml:space="preserve">id 209</w:t>
      </w:r>
    </w:p>
    <w:p>
      <w:r>
        <w:rPr>
          <w:b w:val="0"/>
        </w:rPr>
        <w:t xml:space="preserve">Toda la ecuación cambiará cuando los republicanos lleguen al Senado y a la Presidencia y el gasto gubernamental cese, las empresas empiecen a contratar, los ingresos aumenten y se disponga de las herramientas adecuadas (enmienda al presupuesto equilibrado, reforma fiscal, reforma regulatoria) para no dejar que el gobierno vuelva a arruinar a Estados Unidos. A este ritmo de gasto, en 2021 se supone que habrá un agujero de unos 20 billones. Para 2015-2016 aproximadamente será de 18-19 billones. Para 2013-2014 el Congreso tendrá que elevar el techo de la deuda de nuevo. Me gustaría que los estadounidenses despertaran.... Tenemos un problema de deuda, y los imbéciles que elegimos creen que elevar el techo de la deuda es la solución a nuestro problema de deuda... No sólo hay un fracaso de liderazgo, el sentido común, sino también un fracaso de Patriotismo. Un verdadero patriota no gastaría su país en el olvido financiero, y obligaría a sus hijos / nietos a pagar por su irresponsabilidad. Se necesita un nuevo liderazgo en Washington, una revisión completa.</w:t>
      </w:r>
    </w:p>
    <w:p>
      <w:r>
        <w:rPr>
          <w:b/>
          <w:color w:val="FF0000"/>
        </w:rPr>
        <w:t xml:space="preserve">id 210</w:t>
      </w:r>
    </w:p>
    <w:p>
      <w:r>
        <w:rPr>
          <w:b w:val="0"/>
        </w:rPr>
        <w:t xml:space="preserve">Cuidado con las chinches: cómo hacer frente a estas plagas Espero que no esté durmiendo en una bañera, estresado hasta las lágrimas, sin dormir y salpicado de picaduras y ronchas rojas que pican, cortesía de las chinches. Tenga cuidado con estas alimañas chupasangre, ya que están aumentando en la Columbia Británica, especialmente en el Lower Mainland. El West End y el Downtown Eastside son las zonas más afectadas, y los chinches están haciendo incursiones en las viviendas unifamiliares y en los barrios elegantes de Vancouver, así como en los suburbios. En 2011 también se encontraron chinches vivas en los libros de las bibliotecas de Lower Mainland, lo que llevó a los bibliotecarios a tirar los libros y a cerrar las sucursales en un intento de evitar la propagación de los insectos. Se espera que el problema de las chinches empeore. En Norteamérica, el número de chinches ha aumentado entre un 500 y un 600% en la última década, lo que ha supuesto un coste de miles de millones de dólares anuales para empresas y propietarios de viviendas. Se han producido infestaciones en hogares, hoteles, albergues, hospitales, cruceros, aviones, trenes, escuelas y centros de atención de larga duración. Colombia Británica necesita una estrategia amplia para hacer frente al creciente problema de las chinches. Ontario ha destinado recientemente 5 millones de dólares para ayudar a los organismos de salud pública a afrontar el problema, mientras que Manitoba ha anunciado una estrategia contra las chinches en la que participarán todos los municipios. Algunos minoristas de colchones del oeste de Canadá y de las provincias marítimas han puesto fin a las políticas de intercambio debido a la preocupación por las chinches. Las chinches son pequeños insectos con cuerpos planos de forma ovalada y sin alas. Los chinches adultos miden entre cinco y siete milímetros de largo (aproximadamente el tamaño de una semilla de manzana). Son de color marrón, pero se oscurecen hasta adquirir un color rojo sangre después de alimentarse. Pueden vivir sin alimentarse durante más de un año. Las chinches jóvenes (ninfas) tienen un aspecto similar al de los adultos, pero son más pequeñas y de color más claro. Los huevos de las chinches son blancos, de aproximadamente un milímetro de largo, y son muy difíciles de ver en la mayoría de las superficies. La chinche hembra pone unos 200 huevos a lo largo de su vida, a un ritmo de dos a siete huevos al día. Los huevos se depositan en grietas y hendiduras, detrás de la madera y en otros lugares ocultos, y suelen eclosionar en un plazo de seis a dieciséis días. Las chinches suelen salir por la noche para alimentarse, atraídas por el dióxido de carbono que exhalamos. Tanto los adultos como las ninfas se alimentan de la sangre de personas y animales. Las picaduras de chinches pueden no percibirse de inmediato porque suelen alimentarse por la noche, cuando la gente está dormida. Las chinches no transmiten ninguna enfermedad humana conocida, aunque ocasionalmente las picaduras pueden infectarse. Las chinches prefieren lugares donde puedan esconderse fácilmente y alimentarse con regularidad, como las zonas de descanso. Sus cuerpos delgados y planos les permiten esconderse en espacios muy pequeños, como debajo del papel pintado, detrás de los marcos de los cuadros, en los enchufes, dentro de los muelles y en los protectores de los colchones. Les cuesta trepar por superficies metálicas o pulidas y no pueden volar ni saltar. ¿Cómo evitar llevar chinches a casa cuando se viaja? Tomar las siguientes precauciones cuando se viaja ayuda a garantizar una estancia sin chinches en el hotel y a evitar que las chinches vuelvan a casa:  Inspeccione la habitación antes de introducir el equipaje, las mascotas u otros objetos. No ponga su equipaje sobre la cama. Colóquelo en un suelo de baldosas, lejos de cualquier superficie tapizada. Una vez comprobado el soporte de equipaje, mantén el equipaje en el soporte en lugar de desembalar tus pertenencias y colocarlas en los cajones.  Inspeccione la zona de descanso. Levante lentamente cada una de las esquinas del colchón y examine los pliegues y mechones del colchón y el somier, detrás del cabecero y la pared de detrás de la cama, las almohadas, los revestimientos y el faldón de la cama, el marco de la cama y las patas. No guarde nada debajo de la cama. Compruebe las sillas antes de sentarse.  Después de su viaje, desempaque su ropa y revise los artículos personales como el cepillo para el cabello y el estuche de cosméticos. Lave toda la ropa y los artículos de tela en agua caliente inmediatamente después de regresar de un viaje, independientemente de que los haya usado o no. ¿Cómo evitar que las chinches entren en su casa? Seguir estos pasos puede ayudar a reducir las posibilidades de infestación de chinches en su casa:  Tenga cuidado con lo que introduce en su casa o compra. Revise todos los artículos que introduzca en su casa por primera vez, incluidos los libros usados,</w:t>
      </w:r>
    </w:p>
    <w:p>
      <w:r>
        <w:rPr>
          <w:b/>
          <w:color w:val="FF0000"/>
        </w:rPr>
        <w:t xml:space="preserve">id 211</w:t>
      </w:r>
    </w:p>
    <w:p>
      <w:r>
        <w:rPr>
          <w:b w:val="0"/>
        </w:rPr>
        <w:t xml:space="preserve">Aunque los procesos "necesarios" suelen estar en marcha, son los aspectos básicos los que a menudo parecen faltar. Parece que los programas e iniciativas diseñados en la torre de marfil de la oficina central tienen la capacidad de perder el enfoque y la dirección. Inevitablemente, la iniciativa se convierte en un fin en sí mismo, en lugar de ser un medio para alcanzar un fin (más clientes, más ventas o más beneficios, por lo general). La miopía corporativa se afianza, ya que los subordinados directos tienden a transmitir los aspectos positivos a sus superiores. Las nuevas iniciativas serán diseñadas por las mismas personas que redactaron/diseñaron la iniciativa que se está sustituyendo. Qué ironía. Se recurre al Departamento de Formación para que redacte una nueva iniciativa de formación que sustituya a la última que redactaron. El nuevo equipo de desarrollo de productos recibe instrucciones para encontrar un producto más nuevo y mejor. Acabamos con más de lo mismo de siempre. Las empresas más pequeñas tienen la capacidad de hacer lo mismo. El cambio por el cambio o, lo que es peor, la creencia ingenua de que tú tienes razón y ellos están equivocados impregna muchas empresas. ¿Y dónde debemos buscar la mayoría de las respuestas? Hable con sus clientes, es tan fácil como eso. Lleve a los ejecutivos a las tiendas y deje que escuchen a los vendedores decir que el producto es una basura, deje que los directores pasen un día detrás de la recepción de su hotel para escuchar lo que los clientes realmente piensan, haga que los gerentes sigan a los clientes mientras tratan de navegar por sus gemelos y compras en su supermercado. ¿Un día en la piel del cliente? Recuerdo una conversación que mantuve hace algunos años (cuando aún me dedicaba a la organización de ferias) sobre el auge de Internet y las incertidumbres que traía consigo en el mundo de las ferias y la organización de eventos. Las ferias se verían afectadas por las posibilidades que generaba Internet, disminuyendo tanto los visitantes como los participantes, lo que llevaría al cierre de "títulos/ferias temáticas" de éxito. Las ferias, las exposiciones de consumo y las ferias B2B siguen siendo la mejor manera de que cualquier empresario o "gestor" entre en contacto con sus "clientes". Son muy eficaces porque permiten un periodo muy corto pero intenso para profundizar en la palabra de aquellos a los que se presta servicio. Por otro lado, se puede hacer que los clientes se sientan "escuchados" invitándoles a ferias para renovar la relación o restaurar las relaciones perdidas. Sigue siendo una forma maravillosa de relacionarse para todas las partes de una manera más informal.</w:t>
      </w:r>
    </w:p>
    <w:p>
      <w:r>
        <w:rPr>
          <w:b/>
          <w:color w:val="FF0000"/>
        </w:rPr>
        <w:t xml:space="preserve">id 212</w:t>
      </w:r>
    </w:p>
    <w:p>
      <w:r>
        <w:rPr>
          <w:b w:val="0"/>
        </w:rPr>
        <w:t xml:space="preserve">Post navigation ¿Importan las opiniones? Blush, ros, pink, todas son palabras encantadoras, pero cuando se asocian en el mundo del vino, muchos te miran y se encogen. Sí, el zinfandel blanco es un vino de paso que abandonas una vez que adoptas el gusto por el vino "de verdad", y sí, puede que lo asocies con mujeres blancas de pelo rubio y raíces negras cuyos programas favoritos son The Bachelor, seguido de cerca por Honey Boo Boo. Pero, ¿realmente hay que discriminar a todos los vinos de color rosa porque una vez un snob lo consideró indigno? Oxley, está situado entre ViewPointe y Cooper's Hawk. Entramos para ver que habían montado un gran restaurante y que se centraban únicamente en tres vinos, un tinto, un blanco y un rosado. Elegimos una mesa justo al lado de la ventana, ya que el sol pegaba fuerte y hacía un calor excepcional. Las paredes estaban pintadas de un blanco fresco y la barra era elegante. De todos modos, la degustación incluía cada uno de los tres vinos, el blanco, un reisling, era bastante bueno. Lo disfruté bastante. El tinto también estaba bastante bien. El ros, sin embargo, era exquisito. ¿De qué se trata? No había tomado una copa de ros en unos 10 años. Yo, después de haber estudiado vino y haber trabajado en restaurantes de alta cocina, había decidido oficialmente que era lo que bebían los paladares inexpertos. Quiero decir, realmente, ¿un ros? ¿Un colorete? ¿Un vino rosado? Qué indigno soy. Ahora pensemos en esto por un momento: ¿cómo me convertí en un snob? ¿Cuándo sucedió esto? Si algo es bueno, ¿importa quién lo hizo, o qué aspecto tiene, o que no sea refinado? Yo como McDonald's por el amor de Dios, eso debería demostrar que en realidad no estoy por encima de nada. Como puedes ver, me comí figurativamente mis palabras, errr quiero decir que me las bebí literalmente. Además, ¿no eran las rosas una gran tendencia este año? ¿No lo bebían los famosos todo el tiempo? Si los famosos no están por encima, ¿cómo podría yo estarlo? Y la próxima vez que decida que no me gusta algo porque "no mola", me acordaré de este momento y de que me compré una botella de ros. Además, si Jessica Alba puede beberlo, creo que yo también puedo. Ah, y si buscas algo que hacer en Ontario, dirígete al sur, haz una ruta del vino y alójate en un pintoresco B&amp;B. No se arrepentirá. La gente piensa demasiado mal del suroeste y ya es hora de que la gente salga de la burbuja del GTA y lo pruebe.</w:t>
      </w:r>
    </w:p>
    <w:p>
      <w:r>
        <w:rPr>
          <w:b/>
          <w:color w:val="FF0000"/>
        </w:rPr>
        <w:t xml:space="preserve">id 213</w:t>
      </w:r>
    </w:p>
    <w:p>
      <w:r>
        <w:rPr>
          <w:b w:val="0"/>
        </w:rPr>
        <w:t xml:space="preserve">Cómo hacer el press de banca con agarre invertido Si estás estancado con tus ganancias en el press de banca. Entonces prueba el press de banca con agarre invertido durante las próximas 4 a 6 semanas para ayudar a estimular un nuevo crecimiento muscular. Por lo general, cuando empiezas un nuevo ejercicio o rutina de entrenamiento, harás un buen progreso y podrás aumentar los pesos que estás levantando de una semana a otra. Pero después de varias semanas te darás cuenta de que ya no estás haciendo un progreso constante y eventualmente puedes encontrarte luchando para levantar los mismos pesos que antes levantabas con facilidad. Si has llevado un registro de tus entrenamientos, lo más probable es que puedas detectar esta tendencia. Por ejemplo, cuando empiezas un nuevo ejercicio, la primera sesión de entrenamiento es básicamente para aprender a hacer el ejercicio correctamente. En la segunda sesión de ejercicios puedes ir un poco más fuerte, pero sigues trabajando para aprender la técnica. En la tercera sesión de ejercicios, tendrás una buena sensación para el ejercicio y serás capaz de levantar más peso. Luego, en cada entrenamiento posterior, podrá obtener ganancias de fuerza constantes en el ejercicio durante varias semanas seguidas. Pero eventualmente sus ganancias comenzarán a estancarse. La clave para evitar este problema es cambiar los ejercicios de los principales grupos musculares cada pocas semanas. De este modo, podrá seguir trabajando los músculos con intensidad y conseguir un progreso constante al fortalecer diferentes zonas de los músculos antes de que su cuerpo se adapte al ejercicio. Otro beneficio clave de cambiar tus ejercicios cada pocas semanas es que al trabajar los músculos y las articulaciones con diferentes movimientos y a lo largo de diferentes ángulos puedes evitar lesiones que son causadas por hacer movimientos repetitivos. El press de banca con agarre invertido es un gran ejercicio de asistencia para el press de banca que trabajará los músculos que se utilizan al realizarlo y ayudará a fortalecer el press de banca con barra plana sin hacer realmente el ejercicio. Así que si has estado machacando regularmente el press de banca con barra regular con pocas o ninguna ganancia para mostrar tus esfuerzos, dale una oportunidad a este ejercicio. Mira el vídeo de abajo para ver cómo hacer el press de banca con agarre invertido... Nota: si no puedes ver el video incrustado arriba, puedes verlo directamente en mi canal de YouTube haciendo clic aquí Parte 2 -- Este es un video de seguimiento del primero publicado... Nota: si no puedes ver el video incrustado arriba, puedes verlo directamente en mi canal de YouTube haciendo clic aquí El press de banca con agarre invertido trabaja mucho el pecho y los tríceps, pero no implica tanta rotación de hombros como el press de banca con agarre normal. Es un gran ejercicio de asistencia para ayudar a superar una meseta de press de banca. Los estudios también han demostrado que el press de banca con agarre invertido trabaja los pectorales superiores en mayor medida que el agarre normal. Así que si tus pectorales superiores son un área obstinada para ti, entonces este puede ser un movimiento que querrás incorporar como regular en tu entrenamiento de pecho. Normalmente no recomiendo hacer ejercicios en la máquina smith, pero esta es una excepción. La máquina smith te obligará a presionar la barra en línea recta y hará más fácil y seguro el traspaso del peso. Tendrás que deslizar el banco por debajo de la barra más alto de lo que lo harías normalmente para un press de banca con agarre por encima de la mano. Colócate en el banco de forma que bajes la barra hasta tus abdominales superiores. Mientras presionas la barra hacia arriba, debes sentir que el pecho y los tríceps se contraen con fuerza. Sigue con este ejercicio como elemento básico en tu entrenamiento de pecho durante 4 a 6 semanas y entonces podrás volver a tus entrenamientos habituales de pecho, hombros y tríceps con más fuerza y te ayudará a llevar tu fuerza de prensado a un nuevo nivel. Mantenga un registro de los pesos, las series y las repeticiones que realiza. En cada entrenamiento intente superar lo que hizo en el entrenamiento anterior. Ya sea añadiendo 5-10 libras por semana o realizando mayores repeticiones. Si desea obtener más consejos de entrenamiento para mejorar su fuerza en el press de banca y el desarrollo muscular, entonces consiga una copia del libro electrónico Blast Your Bench en: www.BlastYourBench.com ¡El manual de fuerza y construcción muscular Blast Your Bench ha ayudado literalmente a miles de personas a superar sus antiguos mejores levantamientos personales y a construir una sólida masa muscular natural en el menor tiempo posible! Qué montón de lesiones B.S.??? Yo hago este ejercicio de forma regular y realmente ha añadido grosor y mucha carne a mis tríceps y pectorales. Es incluso un viejo skool de Lee porque ya aprendí esto de él hace mucho tiempo.</w:t>
      </w:r>
    </w:p>
    <w:p>
      <w:r>
        <w:rPr>
          <w:b/>
          <w:color w:val="FF0000"/>
        </w:rPr>
        <w:t xml:space="preserve">id 214</w:t>
      </w:r>
    </w:p>
    <w:p>
      <w:r>
        <w:rPr>
          <w:b w:val="0"/>
        </w:rPr>
        <w:t xml:space="preserve">Bryony Gordon analiza la primera parte de Jewish Mum of the Year, la búsqueda de Channel 4 para encontrar a la madre judía definitiva, empezando por la organización de un Bar Mitzvah. Jewish Mum of the Year (Channel 4) era como un cruce entre Britain's Next Top Model y un Bar Mitzvah, pero de alguna manera se las arreglaba para prescindir de cualquier tipo de ostentación o glamour que se encuentra en cualquiera de ellos. La premisa era bastante sencilla: coger a ocho madres judías -o "smothers", como las apodó un alma concisa- y hacer que se enfrenten en una serie de tareas domésticas. Pero las madres eran, en su mayoría, tan poco apetecibles como las bolas de gefilte fish de mi querida abuela, atormentándose unas a otras con gazpacho y globos de fiesta mientras luchaban por organizar el Bar Mitzvah de algún pobre chico cuyos padres habían estado ahorrando para esta ocasión desde el día en que nació. Hubo algún momento divertido: el chef Heston Blumenthal se presentó para probar la tarta y parecía que se iba a desmayar; una de las madres judías parecía asustada y le preguntaba: "¿Qué pasa? ¿Puedes respirar?" -- pero, sobre todo, todo el asunto se desplomó bajo el enorme peso del cliché. Se tomaron decisiones extrañas: ¿por qué deshacerse de la madre soltera judía de Irlanda, uno de los únicos personajes interesantes y atractivos? ¿Y qué hacía el historiador Dovid Katz perdiendo el tiempo como jurado del programa?</w:t>
      </w:r>
    </w:p>
    <w:p>
      <w:r>
        <w:rPr>
          <w:b/>
          <w:color w:val="FF0000"/>
        </w:rPr>
        <w:t xml:space="preserve">id 215</w:t>
      </w:r>
    </w:p>
    <w:p>
      <w:r>
        <w:rPr>
          <w:b w:val="0"/>
        </w:rPr>
        <w:t xml:space="preserve">Lo ideal es que todas las organizaciones tengan una visión y una misión que les ayude a formular sus planes estratégicos para alcanzar sus objetivos. En el cambiante escenario actual, una organización debe tener una visión que facilite los planes de crecimiento y expansión de la organización. Esto es aún más necesario cuando la organización es pequeña porque las pequeñas empresas son las que tienen la máxima flexibilidad y les resultará más fácil integrar la informática en sus funciones principales. Las organizaciones pueden cuestionar la atención prestada a las tecnologías de la información, ya que suelen funcionar como un facilitador más que como una herramienta indispensable. Estas organizaciones necesitan más una visión de las TI. El papel de las tecnologías de la información es el de impulsor del negocio en el entorno competitivo actual y no sólo el de facilitador. Hasta la fecha, el papel de las tecnologías de la información es el de un sistema de apoyo, ya que la mayoría de las organizaciones subcontratan sus necesidades de TI y se concentran en sus competencias principales, que en última instancia generan negocio. Los requisitos de una organización, por orden de importancia relativa, pueden dividirse en Requisitos funcionales como I+D Requisitos transaccionales rutinarios Requisitos de gestión de contenidos Requisitos de flujo de trabajo Requisitos de infraestructura. Sobre la base de estos requisitos, las diversas funciones de TI que pueden cumplir estos requisitos pueden implementarse por fases o integrarse en la competencia principal de la empresa. Una organización también puede optar por subcontratar estos requisitos a empresas de consultoría o BPO. A medida que el plan de TI se implementa, los beneficios comienzan a ser evidentes. Los beneficios correspondientes son: Los procesos de negocio se automatizan Los procesos de negocio se racionalizan La gestión del conocimiento tiene lugar en la organización. Por lo tanto, la planificación de TI se ha convertido en una parte importante del proceso de planificación para cualquier organización que quiera mantenerse por delante de la competencia. Añada esta página a sus sitios web favoritos de marcadores sociales</w:t>
      </w:r>
    </w:p>
    <w:p>
      <w:r>
        <w:rPr>
          <w:b/>
          <w:color w:val="FF0000"/>
        </w:rPr>
        <w:t xml:space="preserve">id 216</w:t>
      </w:r>
    </w:p>
    <w:p>
      <w:r>
        <w:rPr>
          <w:b w:val="0"/>
        </w:rPr>
        <w:t xml:space="preserve">Este taller forma parte de un proyecto de investigación de Chatham House que explora qué modificaciones o transformaciones pueden ser necesarias en las relaciones de defensa y seguridad de Estados Unidos en Asia-Pacífico para responder a la cambiante distribución del poder y a la futura gama de amenazas a los intereses estadounidenses. La investigación examina el estado actual de las alianzas de Estados Unidos en la región y se pregunta si este país se está centrando en las amenazas correctas, si tiene las relaciones adecuadas para hacer frente a estos futuros desafíos y cómo las nuevas asociaciones podrían alterar la dinámica política en la región. A lo largo del día, en tres sesiones consecutivas, el taller tratará de abordar tres temas principales:</w:t>
      </w:r>
    </w:p>
    <w:p>
      <w:r>
        <w:rPr>
          <w:b/>
          <w:color w:val="FF0000"/>
        </w:rPr>
        <w:t xml:space="preserve">id 217</w:t>
      </w:r>
    </w:p>
    <w:p>
      <w:r>
        <w:rPr>
          <w:b w:val="0"/>
        </w:rPr>
        <w:t xml:space="preserve">Encontraron la piedra removida - Un ángel de Dios lo había hecho antes de que llegaran al sepulcro, Mateo 28:2 : Sobre este caso no podemos dejar de observar que, cuando las personas tienen una fuerte confianza en Dios, los obstáculos no les impiden emprender todo lo que tienen razones para creer que él requiere; y la eliminación de los mismos se la dejan a él: ¿y cuál es la consecuencia? Siguen su camino cómodamente, y todas las dificultades se desvanecen ante ellos. Y encontraron la piedra removida del sepulcro. La cual José había colocado allí, en seguridad del cuerpo, y a la vista de estas mujeres; y que les preocupaba, mientras iban, viendo que todas eran mujeres, quién iba a rodar la piedra por ellas, Marcos 16:3 pero cuando llegaron al sepulcro, con gran sorpresa, la encontraron rodada, lo cual fue hecho por un ángel, Mateo 28:2 . 24:1-12 Vea el afecto y el respeto que las mujeres mostraron a Cristo, después de que estaba muerto y enterrado. Observa su sorpresa cuando encontraron la piedra removida y la tumba vacía. Los cristianos a menudo se desconciertan acerca de lo que deben consolar y animar. Prefieren encontrar a su Maestro vestido de tumba, que a los ángeles con sus brillantes vestiduras. Los ángeles les aseguran que ha resucitado de entre los muertos; ha resucitado por su propio poder. Estos ángeles del cielo no traen ningún evangelio nuevo, sino que recuerdan a las mujeres las palabras de Cristo y les enseñan a aplicarlas. Nos puede extrañar que estos discípulos, que creían que Jesús era el Hijo de Dios y el verdadero Mesías, a los que se les había dicho tantas veces que tenía que morir y resucitar y entrar en su gloria, que le habían visto más de una vez resucitar a los muertos, fueran tan reacios a creer que se había resucitado a sí mismo. Pero todos nuestros errores en la religión surgen de la ignorancia o del olvido de las palabras que Cristo ha pronunciado. Pedro corrió ahora hacia el sepulcro, que tanto había huido de su Maestro. Estaba asombrado. Hay muchas cosas que nos desconciertan y nos dejan perplejos, pero que serían claras y provechosas si entendiéramos bien las palabras de Cristo. Lucas 24:1 El primer día de la semana, muy de mañana, las mujeres tomaron las especias que habían preparado y fueron al sepulcro. Lucas 24:3 pero cuando entraron, no encontraron el cuerpo del Señor Jesús. Juan 11:38 Jesús, una vez más profundamente conmovido, se acercó al sepulcro. Era una cueva con una piedra colocada a la entrada. Juan 11:41 Entonces quitaron la piedra. Entonces Jesús levantó la vista y dijo: "Padre, te doy gracias porque me has escuchado. Juan 20:1 Temprano, el primer día de la semana, cuando todavía estaba oscuro, María Magdalena fue al sepulcro y vio que la piedra había sido retirada de la entrada.</w:t>
      </w:r>
    </w:p>
    <w:p>
      <w:r>
        <w:rPr>
          <w:b/>
          <w:color w:val="FF0000"/>
        </w:rPr>
        <w:t xml:space="preserve">id 218</w:t>
      </w:r>
    </w:p>
    <w:p>
      <w:r>
        <w:rPr>
          <w:b w:val="0"/>
        </w:rPr>
        <w:t xml:space="preserve">Conector USB 3.0 con buenas prestaciones El conector USB 3.0 de la compañía, que mantiene todas las características de las versiones USB anteriores al tiempo que mejora el rendimiento y la gestión de la energía, cumple todos los estándares de la USB-IF. Admite velocidades de datos de hasta 5 Gb/s y ofrece un rendimiento 10 veces superior al del USB 2.0. Obviamente, el componente es compatible con el USB 2.0 y ofrece una eficiencia energética optimizada al eliminar el sondeo del dispositivo y reducir los requisitos de energía activa y en reposo. Admite una carga unitaria de 150 mA y hasta seis cargas unitarias. TYCO ELECTRONICS, Harrisburg, PA. (877) 623-4766.</w:t>
      </w:r>
    </w:p>
    <w:p>
      <w:r>
        <w:rPr>
          <w:b/>
          <w:color w:val="FF0000"/>
        </w:rPr>
        <w:t xml:space="preserve">id 219</w:t>
      </w:r>
    </w:p>
    <w:p>
      <w:r>
        <w:rPr>
          <w:b w:val="0"/>
        </w:rPr>
        <w:t xml:space="preserve">La necesidad más común de eliminar la hora de un valor de fecha-hora es obtener todas las filas que representan pedidos (o visitas, o accidentes) ocurridos en un día determinado. Sin embargo, no todas las técnicas que se utilizan para hacerlo son eficientes o incluso seguras. Versión TL;DR Si quiere una consulta de rango segura que tenga un buen rendimiento, utilice un rango abierto o, para consultas de un solo día en SQL Server 2008 y superior, utilice CONVERT(DATE) : No todos los enfoques son seguros Hay algunos problemas con este enfoque, pero el más notable es el cálculo del "final" de hoy -- si el tipo de datos subyacente es SMALLDATETIME , ese rango final va a redondear hacia arriba; si es DATETIME2 , podría teóricamente perder datos al final del día. Si eliges minutos o nanosegundos o cualquier otro intervalo para acomodar el tipo de datos actual, tu consulta empezará a tener un comportamiento extraño si el tipo de datos cambia más adelante (y seamos sinceros, si alguien cambia el tipo de esa columna para que sea más o menos granular, no va a andar comprobando cada una de las consultas que acceden a ella). Tener que codificar de esta manera dependiendo del tipo de datos de fecha/hora en la columna subyacente es fragmentado y propenso a errores. Es mucho mejor utilizar rangos de fechas abiertos para esto: Pero quería comparar el rendimiento de algunos de los enfoques más comunes que veo por ahí. Siempre he utilizado rangos abiertos, y desde SQL Server 2008 hemos podido utilizar CONVERT(DATE) y seguir utilizando un índice en esa columna, que es bastante potente. Hice esto tres veces para cada método, y todos corrieron en el rango de 34-38 segundos. Así que, estrictamente hablando, hay diferencias muy insignificantes en estos métodos al realizar las operaciones en memoria: Una prueba de rendimiento más elaborada También quise comparar estos métodos con diferentes tipos de datos ( DATETIME , SMALLDATETIME , y DATETIME2 ), contra un índice agrupado y un montón, y con y sin compresión de datos. Primero creé una base de datos sencilla. A través de la experimentación, determiné que el tamaño óptimo para manejar 120 millones de filas y toda la actividad de registro en la que se podría incurrir (y para evitar que los eventos de crecimiento automático interfirieran con las pruebas) era un archivo de datos de 20 GB y un registro de 3 GB: Aquí vemos que la conversión a fecha y el rango abierto utilizando un índice son los que mejor funcionan. Sin embargo, frente a un montón, la conversión a la fecha tarda algo de tiempo, lo que hace que el rango abierto sea la opción óptima ( haga clic para ampliar ): Y aquí está el segundo conjunto de consultas (de nuevo, repitiendo para cada tipo de tabla): Si nos centramos en los resultados de las tablas con un índice agrupado, queda claro que la conversión a la fecha se acerca mucho a la selección de los datos brutos ( haga clic para ampliar ): (Para este conjunto de consultas, el montón mostró resultados muy similares, prácticamente indistinguibles). Conclusión En caso de que quieras ir al grano, estos resultados muestran que las conversiones en memoria no son importantes, pero si estás convirtiendo datos al salir de una tabla (o como parte de un predicado de búsqueda), el método que elijas puede tener un impacto dramático en el rendimiento. La conversión a una FECHA (para un solo día) o el uso de un rango de fechas abierto, en cualquier caso, producirá el mejor rendimiento, mientras que el método más popular por ahí - la conversión a una cadena - es absolutamente abismal. También vemos que la compresión puede tener un efecto decente en el espacio de almacenamiento, con un impacto muy menor en el rendimiento de la consulta. El efecto sobre el rendimiento de las inserciones parece depender más de si la tabla tiene o no un índice agrupado que de si la compresión está o no activada. Sin embargo, con un índice agrupado en su lugar, hubo un aumento notable en la duración de la inserción de 10 millones de filas. Algo a tener en cuenta y a equilibrar con el ahorro de espacio en disco. Está claro que se podrían hacer muchas más pruebas, con cargas de trabajo más sustanciales y variadas, que quizás explore más en un futuro post. Gracias Madhivanan, siento no haber visto tus posts antes de que los señalaras. No se me ocurrió probar FORMAT() pero me alegra que hayas encontrado que el rendimiento era terrible. En pruebas limitadas sólo lo encontré un 20% peor -- lo tuyo parece mucho más pronunciado. No vi ninguna diferencia entre CAST y CONVERT -- estaría interesado en su</w:t>
      </w:r>
    </w:p>
    <w:p>
      <w:r>
        <w:rPr>
          <w:b/>
          <w:color w:val="FF0000"/>
        </w:rPr>
        <w:t xml:space="preserve">id 220</w:t>
      </w:r>
    </w:p>
    <w:p>
      <w:r>
        <w:rPr>
          <w:b w:val="0"/>
        </w:rPr>
        <w:t xml:space="preserve">CAPÍTULO CINCO John 1821-1891 Rebecca Cochrane 1820-1880 Casado en 1842 Samuel Cochrane 1844-1914 John 1845-1923 Joseph James 1847-1915 Margaret Cochrane 1850-1934 Elizabeth Lindsay 1852-1913 Sarah Rebecca 1854-1918 El segundo hijo de John Macky y Eliza recibió el nombre de su padre. Nacido en Coshquin en 1821, fue enviado a la Universidad de Glasgow para estudiar el ministerio. Se graduó en 1841 con el título de licenciado y ese mismo año fue ordenado por el presbiterio de Derry y recibió la llamada al pastorado de la iglesia de Fahan. Fahan está situada al norte de Londonderry y cerca de Loch Foyle. Permaneció a cargo de Fahan hasta que partió a Nueva Zelanda. Su matrimonio con Rebecca Cochrane, hija de Joseph Cochrane, tuvo lugar en Chrislaughmore al año siguiente. La mansión estaba situada en Carnshanagh. En el momento en que comenzamos esta narración, su hogar había aumentado con la incorporación de Samuel Cochrane (que iba a la escuela con Dorcas) y John. Thomas, escribiendo a su casa en septiembre de 1849, hizo planes para que el reverendo John viniera a Auckland. "Los presbiterianos irlandeses querrían tener un ministro de su propio país". Sin embargo, en ese momento el reverendo John contempló la posibilidad de abandonar Irlanda, al igual que el resto de la familia. En septiembre del año siguiente, Thomas escribió con mucho fervor para que John saliera inmediatamente. Incluso se arriesgó a que su hermano saliera sin el patrocinio de la iglesia madre. De nuevo, en diciembre del mismo año, escribió "Ahora espero y confío en que no dudarás y saldrás". John Macky, al enterarse de esta propuesta, la miró con cierto recelo: "sería una gran incertidumbre para él ir sin recibir una llamada de la congregación". En 1851 Kitty, la hermana de Rebecca, se había ido para unirse a Thomas y cualquier reticencia de esta parte para ir a Nueva Zelanda desapareció. El tiempo pasó, pero Thomas no flaqueó en su determinación de llevar al reverendo John a Auckland: "hay una llamada urgente del país". "Lo que queremos es un ministro que la gente crea que es presbiteriano". Sin embargo, en ese momento sus esfuerzos fueron en vano. A finales de 1852, el reverendo John fue invitado a "ir a los judíos en Damasco". John se negó, y sabiamente en su opinión, a responder a la invitación de Thomas de salir por su propia iniciativa y sin la bendición de la iglesia. Pero lo intentó y al final lo consiguió a la manera ortodoxa. Recibió la bendición de la junta de directores de misiones de la Iglesia Presbiteriana de Irlanda el 28 de diciembre de 1853. Se apresuró a informar a sus hermanos e hizo todos los arreglos para conseguir un camarote de popa en el Cashmere para zarpar en marzo de 1854. Incluso echó una mano para apurar a John Macky en la enajenación de las fincas. Hizo los arreglos para deshacerse de su propia granja y le pidió a James que comprara una en Auckland para él. Así llegamos al final del registro escrito y ya se ha registrado su llegada con su joven familia. Estos eran ahora: Samuel Cochrane, John, Joseph James, Margaret Cochrane y Elizabeth. Su primer sermón lo predicó en San Andrés en la mañana del día de su llegada. A partir de entonces, "lleno de vida y vigor", se dedicó a su tarea en el campo, cuyo centro era Otahuhu. Allí, en la tarde del mismo día, volvió a predicar en Baird's Store, junto al Tamaki. Hoy en día se puede ver un granero en el que predicó durante algunos años y el púlpito todavía está en su lugar. La fecha "1858" está tallada en la madera. Probablemente sea un lugar de culto posterior. A partir de entonces desarrolló su cargo y abrió iglesias en Howick y Panmure, para el servicio dominical y durante la semana dirigió servicios en Slippery Creek y Wairoa. En 1853 James había conseguido la Sección 31, en previsión de que su padre viniera a Nueva Zelanda. A la llegada del reverendo John, James le transfirió la tierra, una superficie de 63 acres. Aquí estaba Salem , un hogar que se convertiría en un sinónimo de hospitalidad en la familia y un refugio para muchos otros. James también le dio a Jack, ese viejo y fiel caballo que, con su creciente ceguera, se convirtió en un segundo yo para él, llevando al reverendo John por caminos bien conocidos durante 27 años. Sus elogios se han escrito tantas veces que es</w:t>
      </w:r>
    </w:p>
    <w:p>
      <w:r>
        <w:rPr>
          <w:b/>
          <w:color w:val="FF0000"/>
        </w:rPr>
        <w:t xml:space="preserve">id 221</w:t>
      </w:r>
    </w:p>
    <w:p>
      <w:r>
        <w:rPr>
          <w:b w:val="0"/>
        </w:rPr>
        <w:t xml:space="preserve">Impresiones de Sim City: la vida a través de la lente de Glassbox Sim City ve el regreso de la icónica franquicia de simulación en 2013. Dave Cook, de VG247, ve el juego en acción y habla con Maxis sobre su gran regreso. La vida está llena de efectos secundarios. Si consigues un mejor trabajo, ganarás más dinero. Ese dinero te ayudará a comprar cosas mejores y, a su vez, tu nivel de vida aumentará. La sociedad se rige por estas reglas, y en el reinicio de Sim City, el desarrollador Maxis se ciñe a las verdades comunes de la vida cotidiana. Todo comienza con Glassbox, el motor del nuevo juego. Es fundamental para entender la causa y el efecto de todo lo que haces como alcalde. En un instante puedes encender Glassbox y ver de un vistazo dónde prospera o fracasa tu ciudad. El motor va de la mano con el concepto de Maxis de "RCI" - "Residencial, Comercial, Industrial". Juntos, los tres conforman el ciclo de la sociedad del juego. Residencial" significa que las personas se mudan a sus casas y desde allí van a sus trabajos para ganar dinero. "Una de las cosas que debo señalar es que hay que ver el sistema de paradas de autobús y hasta dónde llega. Uno de los diseñadores investigó sobre la planificación de la ciudad para averiguar la distancia que recorría la gente a pie. Ese tipo de detalles están repartidos por todo el juego". Ese dinero luego se destina a los "comerciales", que compran productos para ser felices y mejorar su nivel de vida. Los mercados "industriales" fabrican los productos y utilizan el dinero generado por la economía para mantener el mundo. Puede parecer una auténtica pesadilla, pero una vez que se ven los tres componentes que se alimentan mutuamente a través de la visión de Glassbow, todo empieza a tener sentido. Ese es el poder de la herramienta, hacer comprensible lo complicado. El productor asociado de Sim City, George Pigula, nos muestra cómo esta herramienta sencilla, pero increíblemente poderosa, ofrece una nueva visión del funcionamiento interno de tu creación, ya sea una metrópolis en expansión, un pueblo modesto o una región entera con múltiples ciudades. El primer indicador del éxito es la conveniencia. Después de todo, nadie quiere vivir al lado de una central nuclear, así que Pigula nos muestra que activando los filtros de deseabilidad, podemos ver en un instante dónde querría vivir la gente idealmente, y qué zonas evitarían. Sim City está lleno de estos filtros que muestran la información hasta una profundidad increíble. Incluso algo tan aparentemente trivial como la ubicación de las paradas de autobús puede planificarse de forma inteligente con Glassbox. Te mostrará la distancia ideal que la gente está dispuesta a caminar para llegar a cada parada. Si las colocas correctamente, ir al trabajo no será un suplicio. Si lo haces mal, los trabajadores cansados se sentirán infelices. Es una genialidad. Sin embargo, el juego es el gran tema del día, ya que Pigula nos muestra su región de tres ciudades, que incluye dos ciudades estándar y el vasto desorden de neón de su franja de juego Monte Vista. Hay varias mecánicas en juego aquí. Los casinos hacen felices a los Sims, pero la desventaja es que los niveles de delincuencia aumentan, lo que incrementa la necesidad de una fuerza policial sólida y bien financiada. La policía también tiene especializaciones, y utilizando Glassbox, Pigula puede mostrarnos que su ciudad se inclina naturalmente hacia la especialización del juego. Así que, si quiere, puede optar por Monte Vista y competir en las tablas de clasificación para ver quién puede amasar los mayores ingresos del juego a nivel mundial. "Cuando llegas a una ciudad pequeña las cosas son bastante indulgentes. La población es pequeña y si caes mucho puedes recuperarte bastante rápido. Pero es realmente a medida que empiezas a avanzar, y decides hacerte con una nueva ciudad o tomar una especialización, cuando empiezas a aprender esos pasos adicionales ." Es un sistema muy interesante y, una vez más, Glassbox lo hace mucho más fácil de usar. Básicamente, elimina los elementos visuales y codifica por colores los elementos que quieres filtrar, casi como un gráfico de barras dinámico. La sesión termina cuando Pigula desata deliberadamente un tornado en medio de Monte Vista, enviando gente, escombros y vehículos en cascada por la ciudad como si fuera lluvia. Es un juego sádico, pero no es un secreto que muchos jugadores disfrutan del lado malvado de Sim City. Nos reunimos con Pigula para hablar de lo que acabamos de ver y de cómo el estudio ha creado una variedad tan impresionante de herramientas y funciones. VG247: Después de ver esa demo, ya me empiezan a doler las posibilidades que ofrece el juego. ¿Cuáles eran tus objetivos iniciales al entrar en el proyecto? George</w:t>
      </w:r>
    </w:p>
    <w:p>
      <w:r>
        <w:rPr>
          <w:b/>
          <w:color w:val="FF0000"/>
        </w:rPr>
        <w:t xml:space="preserve">id 222</w:t>
      </w:r>
    </w:p>
    <w:p>
      <w:r>
        <w:rPr>
          <w:b w:val="0"/>
        </w:rPr>
        <w:t xml:space="preserve">El cannabis no es inofensivo, sobre todo para los adolescentes, afirman los investigadores Enlace a este vídeo Los adolescentes consumidores habituales de cannabis corren el riesgo de sufrir daños permanentes en su inteligencia, capacidad de atención y memoria, según los resultados de una investigación que abarca casi cuatro décadas. El estudio a largo plazo, en el que se ha seguido a un grupo de más de 1.000 personas desde su nacimiento hasta los 38 años, ha aportado las primeras pruebas convincentes, según los científicos, de que el cannabis tiene un efecto diferente y más perjudicial en los cerebros de los jóvenes que en los de los adultos. Alrededor del 5% del grupo consumía cannabis al menos una vez a la semana en la adolescencia o se consideraba dependiente de él. Entre los 13 y los 38 años, cuando todos los miembros del grupo fueron sometidos a una serie de pruebas psicológicas, el coeficiente intelectual de los que habían sido consumidores habituales de cannabis en su juventud había descendido ocho puntos de media. El abandono del cannabis no supuso una gran diferencia: lo que importaba era la edad a la que los jóvenes empezaban a consumirlo. Los que se iniciaron después de los 18 años no tuvieron el mismo descenso del coeficiente intelectual. "Este trabajo supuso un esfuerzo científico asombroso", dijo la profesora Terrie Moffitt, del Instituto de Psiquiatría del King's College de Londres, una de las autoras. "Hicimos un seguimiento de casi 1.000 participantes, evaluamos sus capacidades mentales cuando eran niños, antes de que probaran el cannabis, y las volvimos a evaluar 25 años después, cuando algunos participantes se convirtieron en consumidores crónicos". "Los participantes fueron francos sobre sus hábitos de abuso de sustancias porque confían en nuestra garantía de confidencialidad, y el 96% de los participantes originales se mantuvieron en el estudio desde 1972 hasta hoy. "Es un estudio tan especial que estoy bastante seguro de que el cannabis es seguro para los cerebros de los mayores de 18 años, pero arriesgado para los de los menores". La investigación, realizada en personas de Dunedin (Nueva Zelanda), fue llevada a cabo por investigadores del King's College y de la Universidad de Duke, en Carolina del Norte (Estados Unidos), y publicada en línea por PNAS (Proceedings of the National Academy of Sciences). "La marihuana no es inofensiva, sobre todo para los adolescentes", dijo Madeline Meier, de Duke, una de las investigadoras. Aunque ocho puntos de CI en una escala en la que la media es de 100 puede no parecer mucho, dijo, un descenso de 100 a 92 representa pasar del percentil 50 al 29. Un mayor coeficiente intelectual está relacionado con una mayor educación e ingresos, mejor salud y una vida más larga. "Alguien que pierde ocho puntos de CI en la adolescencia puede estar en desventaja con respecto a sus compañeros de la misma edad durante años", dijo Meier. El estudio tuvo en cuenta la educación de los participantes, que puede verse alterada por el consumo de drogas. Los autores afirman que los jóvenes tienden hoy a pensar que el cannabis es inofensivo. "Deberían dirigirse cada vez más esfuerzos a retrasar el inicio del consumo de cannabis por parte de los jóvenes, sobre todo teniendo en cuenta la reciente tendencia a reducir la edad de inicio del consumo de cannabis en Estados Unidos y las pruebas de que cada vez menos adolescentes creen que el consumo de cannabis está asociado a un riesgo grave", dice el documento. "El mensaje sencillo es que el consumo de sustancias no es saludable para los niños", afirma Avshalom Caspi, de Duke y King's, uno de los responsables del estudio. "Eso es cierto para el tabaco, el alcohol y, aparentemente, para el cannabis". Robin Murray, profesor de investigación psiquiátrica en King's, que no participó en el estudio, dijo que el trabajo era impresionante y que si se encontraban los mismos resultados en otras investigaciones, deberían lanzarse campañas de educación pública para advertir de los peligros del cannabis a los más jóvenes. "La muestra de Dunedin es probablemente la cohorte más intensamente estudiada del mundo y, por tanto, los datos son muy buenos. Los investigadores, a los que conozco bien, están entre los mejores epidemiólogos del mundo. Por lo tanto, aunque nunca hay que dejarse convencer por un solo estudio, me tomo muy en serio las conclusiones. "Hay muchos informes clínicos y educativos anecdóticos de que los consumidores de cannabis tienden a tener menos éxito en sus logros educativos, matrimonios y ocupaciones. Por supuesto, forma parte del folclore entre los jóvenes que algunos grandes consumidores de cannabis parecen perder gradualmente sus capacidades y acaban logrando mucho menos de lo que uno hubiera previsto. Este estudio ofrece una explicación de por qué puede ser así". Comentarios ¿La mejor manera de evitar que los menores de 18 años lo consuman? Autorizar su venta legal, hacer cumplir las normas de control de calidad legales y utilizar parte de los impuestos recaudados para financiar servicios de educación y rehabilitación en materia de drogas. Es muy sencillo, pero me hace preguntarme si nuestros líderes han fumado demasiado. ¿Son los mismos tests de inteligencia en los que los negros obtienen una puntuación sistemáticamente más baja? Sí. ¿No es más probable que los niños que consumen sustancias provengan de entornos poco propicios</w:t>
      </w:r>
    </w:p>
    <w:p>
      <w:r>
        <w:rPr>
          <w:b/>
          <w:color w:val="FF0000"/>
        </w:rPr>
        <w:t xml:space="preserve">id 223</w:t>
      </w:r>
    </w:p>
    <w:p>
      <w:r>
        <w:rPr>
          <w:b w:val="0"/>
        </w:rPr>
        <w:t xml:space="preserve">Clásicos en septiembre -- Hace varios meses hablamos de cinco de los mejores novelistas estadounidenses que escriben actualmente en la tradición hardboiled. Todos los escritores mencionados en ese artículo son autores de crímenes de primera categoría, pero también tienen algo en común: son todos hombres. Así que esta vez vamos a echar un vistazo a algunas de las mejores escritoras de la tradición hardboiled. Aunque la ficción hardboiled y la noir no son lo mismo, la noir surge de la ficción hardboiled. Puede que los protagonistas de James M. Cain fueran muy diferentes a los de Dashiell Hammett, pero no se puede negar que estaba influenciado por Hammett en cuanto a estilo y temática. Algunas de ellas, como algunos de los autores mencionados en nuestro artículo anterior, se clasifican mejor como hardboiled, y otras como noir. Algunas podrían encajar en cualquiera de las dos categorías. Pero cada una de estas autoras ha creado algunas de las mejores novelas policíacas que se pueden leer. Así que, sin más preámbulos, volvamos a visitar a estas clásicas mujeres fatales, en orden más o menos cronológico. Dorothy B. Hughes Hughes es probablemente más conocida como autora de En un lugar solitario, aunque hay más gente que conoce la película de Nicholas Ray de 1950 que la novela en la que se basa. Es una pena. Aunque la película es un clásico por derecho propio, no es ni la mitad de apasionante, perspicaz o inquietante que la novela de Hughes. Y sus otras novelas son igualmente convincentes. Dorothy B. Hughes supo dotar a sus libros de una intensidad noir, ya que sus protagonistas, fatalmente defectuosos, se desenredan lentamente bajo la presión de sus propios errores. También se adelantó a su tiempo, abordando cuestiones de raza en Ride the Pink Horse y en la recién reeditada The Expendable Man, mucho antes de que fuera popular hacerlo. Hughes escribió thrillers psicológicos antes de que éste fuera un subgénero reconocido, y sus novelas no sólo son historias interesantes, sino también estudios de personajes absorbentes. Lo más importante es que Dorothy B. Hughes combina la tragedia noir con los personajes y los diálogos hardboiled mejor que cualquier otro autor que escriba en estos estilos. The Expendable Man en Amazon UK y US Margaret Millar Una novelista infravalorada hoy en día, Millar es a menudo considerada poco más que un elemento de trivia debido a su matrimonio con Kenneth Millar - más conocido bajo su seudónimo, Ross Macdonald. La reputación crítica de Macdonald ha disminuido en las últimas décadas, pero al menos sus novelas de Lew Archer siguen imprimiéndose. Las novelas de Margaret Millar están en su mayoría descatalogadas, pero no es difícil encontrar copias usadas, y ciertamente vale la pena el esfuerzo, y Bestia a la vista salió en Kindle el año pasado. A diferencia de su marido, Millar no escribía novelas de IP. Sin embargo, al igual que Macdonald, la autora nacida en Ontario escribía libros de profunda textura que iban más allá del género y exploraban temas de identidad y familia. No es sólo una autora de thrillers psicológicos, Millar está impregnada de la tensión entre el consciente y el subconsciente. Los Millar tuvieron un matrimonio difícil, pero Kenneth nunca dejó de admirar la escritura de Margaret. Lee sus novelas y tú también serás un admirador. Bestia a la vista en Amazon UK y US Patricia Highsmith Tom Ripley, el personaje más famoso de Highsmith, es descrito casi siempre como amoral y sexualmente ambiguo. Patricia Highsmith era una escritora brillante que podía ser un poco amoral. Pero, sin duda, eso le servía para escribir. Si escribía vívidamente sobre personajes amorales, también exploraba los dolores de conciencia que experimentan los que están atrapados en sus redes. Highsmith saltó a la fama después de que Alfred Hitchcock adaptara su primera novela, Extraños en un tren, para el cine. A continuación, escribió la Ripliada, cinco novelas que relatan la intrigante carrera del estafador internacional Tom Ripley. Highsmith también escribió El grito del búho, El diario de Edith y muchas otras novelas. Ripley y sus otros protagonistas son tan alienados como amorales, y el sentido psicopático de la ironía resultante hace que Highsmith sea tan importante como estilista literaria como autora de misterio. Aunque el noir es una corriente fuerte en la ficción de Patricia Highsmith, ella lo hace suyo de una manera que pocos autores han logrado. Extraños en un tren en Amazon UK y US La ficción hardboiled de Sara Paretsky comenzó con los ojos privados antes de ramificarse para incluir protagonistas noir más desagradables. Pero mientras Jim Thompson y</w:t>
      </w:r>
    </w:p>
    <w:p>
      <w:r>
        <w:rPr>
          <w:b/>
          <w:color w:val="FF0000"/>
        </w:rPr>
        <w:t xml:space="preserve">id 224</w:t>
      </w:r>
    </w:p>
    <w:p>
      <w:r>
        <w:rPr>
          <w:b w:val="0"/>
        </w:rPr>
        <w:t xml:space="preserve">Cuando miré mi título, todo lo que vi fueron años de esfuerzo desperdiciado, y un tiempo que nunca recuperaría. Sabía que odiaba la facultad de Derecho después del primer mes, pero seguí adelante porque era un camino claro y estaba cansada de sentirme perdida. Además, me encantaba decirle a la gente que estaba en la facultad de Derecho. Era impresionante. Iba a llegar lejos. Así que le dije a la voz de mi interior que estaba aburrida y deprimida que se aguantara. Al final del primer año, tuve la salida perfecta: Estaba embarazada. Después de que naciera mi hijo, podría haber dejado fácilmente la carrera de Derecho, pero no lo hice. Ni hablar. Eso habría significado que no sabía lo que estaba haciendo, y estaba convencida de que tenía un plan. En lugar de eso, me abrí paso a través de cursos sobre organizaciones empresariales y derecho inmobiliario. A veces me echaba la siesta. Al año siguiente, tuve a mi hija. La facultad de Derecho se convirtió en un retiro, un respiro de los lamentos y los mocos de mi salón. Ya no era cuestión de dejarlo, y me enfrenté a las clases con renovado vigor. Iba a ser abogada, ¡maldita sea! Me metí de lleno en las actividades extracurriculares, trabajando en una clínica para enfermos de pobreza, trabajando como voluntaria en casos de derechos civiles e incluso apuntándome al club de lectura de la facultad de Derecho. No me importaba que no me gustara el trabajo. Eso ya lo había superado. Lo que importaba era que me mantuviera en el camino. Mi último año en la facultad de Derecho fue un borrón de fiestas de cumpleaños de los niños y búsquedas desesperadas a altas horas de la noche de los esquemas de los exámenes. Durante ese tiempo, desarrollé un tic ocular crónico. Mi párpado derecho estallaba espontáneamente en espasmos varias veces al día. Le expliqué (es posible que haya habido algún grito) lo crucial que era que terminara la carrera de Derecho. Si no me graduaba, estaría resentido con los chicos por haberme robado mi brillante carrera de derecho. Así es. Lo hacía por los niños. Mi tic del ojo empeoró. Durante mi año de prácticas, empecé a desencajar. No podía concentrarme durante el día, y luego entraba en pánico cuando llegaba a casa, y me pasaba la noche en vela para ponerme al día. Empecé a llorar más, a esconderme en el baño del trabajo, esperando que nadie se diera cuenta. Llevaba un corrector de emergencia en el bolsillo para cubrir el enrojecimiento de los ojos. Cuando eso no funcionó, les dije a mis compañeros de trabajo que tenía una alergia grave. El día de mi llamada al bar, mi marido y yo hablamos seriamente de separarnos. Por primera vez en semanas, no lloré. No sentí nada (a menos que la confusión sea una emoción). ¿Cómo mi camino, el que había seguido meticulosamente, me había dejado tan vacía y quemada? Acepté mi certificado y decidí tomarme un tiempo libre. En los años siguientes, reconstruí mi vida. Descubrí que todavía tenía un matrimonio. Descubrí que todavía me gustaba una parte de mí misma, especialmente cuando seguía mis intereses genuinos. Me dediqué a la fotografía porque me sentía bien, no porque quedara bien en mi currículum. A veces pensaba en el derecho del mismo modo que uno piensa en un viejo jersey perdido. ¿Dónde ha ido a parar? Mi título de abogado acumulaba polvo en el lavabo, pero aún tenía su utilidad. Todavía le decía a la gente que era abogado. Sólo estaba en un descanso, un largo descanso. Cuando la factura del colegio de abogados llegaba al correo cada año, la pagaba para poder decir legítimamente que era abogado. Todavía no había reconciliado lo que era con lo que creía que quería ser. En primavera, mi hija, que entonces tenía nueve años, y yo estábamos limpiando el sótano para una reforma de verano. Teníamos que quitar todo de las paredes. Bajé mi título de abogado y lo sostuve en mis manos. Hacía seis años que no ejercía. Mi hija se puso detrás de mí y me preguntó qué estaba haciendo. "Mirando mi título de abogado", le dije. "¿Mamá?" Dudó antes de continuar. "¿Eres abogada? Por si mis amigos preguntan". "Mmmn, sí, claro. Técnicamente". Me miró fijamente, una terapeuta diminuta pero minuciosa. No le importaba nada; sólo quería una respuesta directa y, por primera vez, yo también. "No". Salió como una exhalación. "Pensé que quería serlo, pero me equivoqué". Empaqué el marco con mis otros títulos y llamé al colegio de abogados unos días después</w:t>
      </w:r>
    </w:p>
    <w:p>
      <w:r>
        <w:rPr>
          <w:b/>
          <w:color w:val="FF0000"/>
        </w:rPr>
        <w:t xml:space="preserve">id 225</w:t>
      </w:r>
    </w:p>
    <w:p>
      <w:r>
        <w:rPr>
          <w:b w:val="0"/>
        </w:rPr>
        <w:t xml:space="preserve">¿Por qué está disminuyendo el número de propietarios de mascotas? Un informe reciente de la Asociación Médica Veterinaria Americana (AVMA) muestra que en los últimos cinco años la tenencia de mascotas ha disminuido un 2,4% en EE.UU. Aunque el estudio se ha centrado únicamente en los hogares estadounidenses, cabe esperar que un resultado similar se repita en el Reino Unido y otros países amantes de las mascotas. El informe procede de un avance de la publicación US Pet Ownership and Demographics Sourcebook 2012, que se publicará a finales de este año. Sin embargo, el descenso en la tenencia de mascotas no es el único dato inesperado que se desprende de este informe. También se informó del asombroso gasto en atención sanitaria de las mascotas en EE.UU., que asciende a 28.000 millones de dólares (17.800 millones) sólo en honorarios veterinarios. Otro dato sorprendente es que sólo el 6% de los propietarios de perros en EE.UU. declaran tener un seguro para sus mascotas (y sólo el 3% de los propietarios de gatos). Por muy bajas que sean estas cifras, en realidad son más altas que la cantidad que se suele citar (1-2%). ¿Es la economía la culpable de la caída de propietarios de mascotas? Dado que el estudio se llevó a cabo en el periodo comprendido entre 2006 y 2011, el punto álgido de las recientes turbulencias económicas, podemos ver rápidamente por qué la tenencia de mascotas está en declive. A pesar de la compañía que proporcionan las mascotas, están demostrando ser un gasto costoso, que, cuando los presupuestos de los hogares se están estirando más que nunca, las mascotas simplemente no son un gasto tan justificable como lo eran antes. Dado que el Reino Unido está atravesando una situación económica similar a la de Estados Unidos, y que las noticias recientes sobre la doble recesión se han agravado, es de esperar que la tenencia de mascotas en el Reino Unido se vea afectada de forma similar. Aliviar la carga financiera de los propietarios de mascotas Los propietarios de mascotas que se sientan en apuros pueden tomar ciertas medidas para hacer más fácil el aspecto financiero de tener una mascota. El seguro para mascotas (aunque es un gasto mensual) puede ser un gran alivio monetario en caso de que su mascota tenga que ir al veterinario. Según el estudio, la media de visitas al veterinario es de 1,6 veces al año en el caso de los perros y de 0,7 veces al año en el caso de los gatos (aunque, sorprendentemente, en 2011 el 45% de los hogares con gatos no hicieron ni una sola visita al veterinario). También hay muchas opciones en cuanto a la nutrición (otro de los principales gastos de la tenencia de mascotas) para mantener bajo el coste de tener una mascota. Hay muchas recetas de comida casera para mascotas en Internet, como esta receta de comida para perros, por ejemplo. La comida casera para mascotas puede resultar más barata y más sana. También puedes considerar la posibilidad de ser ingenioso a la hora de comprar accesorios para tu mascota para ahorrar unos cuantos kilos. Por ejemplo, ¿necesita realmente su perro ese juguete de búsqueda excesivamente caro, o basta con un simple palo para mantenerlo contento? Un informe reciente de la Asociación Americana de Medicina Veterinaria (AVMA) muestra que en los últimos cinco años la tenencia de mascotas ha disminuido un 2,4% en Estados Unidos. Aunque el estudio se ha centrado únicamente en los hogares estadounidenses, cabe esperar que un resultado similar se repita en el Reino Unido y otros países amantes de las mascotas. El informe procede de un avance de la</w:t>
      </w:r>
    </w:p>
    <w:p>
      <w:r>
        <w:rPr>
          <w:b/>
          <w:color w:val="FF0000"/>
        </w:rPr>
        <w:t xml:space="preserve">id 226</w:t>
      </w:r>
    </w:p>
    <w:p>
      <w:r>
        <w:rPr>
          <w:b w:val="0"/>
        </w:rPr>
        <w:t xml:space="preserve">La habitación Humanidad La habitación está vacía. Cerca de allí, en el área de traumatología del servicio de urgencias, los servicios médicos de emergencia traen a una anciana que ha sido atropellada por un camión. Está viva, se aferra a la vida. La policía intenta localizar a sus familiares. Se avisa a la seguridad para que espere la llegada de la familia y la ponga en la sala. Traen a otro paciente, un hombre mayor. "Trauma... caminando con el primero...", dice el técnico de urgencias sin aliento. ¿Estaban realmente juntos? ¿Son marido y mujer o dos personas que caminan juntas por la calle? No hay respuesta. En lo alto, se oye una llamada por todas partes, que resuena en la sala vacía. "Trabajador social atiende el 1187". En el teléfono, un acento fuerte y los sollozos marcan las preguntas. "¿Está viva? ¿Está ahí? ¿Respira? Es mi madre, ya voy". El llanto se intensifica, y luego otra vez: "¿Respira?". ¿Qué se puede decir que sea lo correcto? Le dicen que se tome su tiempo para llegar al hospital. Dependiendo de a quién se le pregunte, podría llamarse la Sala de la Familia, la Sala de la Tranquilidad o la Sala del Duelo. Es polivalente; un lugar para reunirse en medio de la enfermedad y la tragedia. Es un lugar para separar a los perturbados emocionales y a la policía de los demás. Es un lugar donde las víctimas de la violencia pueden buscar la soledad. Es un lugar para que el personal pueda comer a escondidas. Es un refugio de tranquilidad en medio de un centro de actividad emergente a menudo abarrotado y caótico. Odiada y evitada por los que saben para qué sirve; algunos la llaman la Sala de las Malas Noticias. La seguridad escolta a un hombre y una mujer a la Sala. Entre lágrimas, se obtienen datos de identificación. "Soy hija, él es mi hermano. Quiero verla. ¿Respira? ¿Está bien?" Les dicen que los médicos están con su "mamá". El médico vendrá pronto y no, no pueden verla ahora. Siguen las lágrimas y los suspiros. Les preguntan: "¿Conoces a Boris?". "¿BORIS? Sí. Es el novio de mi madre, viven juntos". Más lágrimas, al preguntar por su familia. Se le ofrece un pañuelo de la caja del hospital que hay en la mesa redonda. "Tráeme tus lágrimas", parece decir. Sí, hay nietos con los que contactar. Unos brillantes focos superiores que nunca pueden atenuarse ni apagarse poseen la sala que antes albergaba un cómodo sofá. El sofá fue retirado después de que un paciente intoxicado decidiera utilizarlo como orinal. En su lugar, una mesa redonda y unas sillas poco acogedoras ocupan el espacio junto a la esquina de las paredes blancas y descarnadas. El médico que atiende al paciente, informado de la llegada de la familia, se encuentra de pie frente a la blancura. Habla de su evaluación inicial de las lesiones del paciente, que son graves, pero no se espera que lo sean. Se necesita un ventilador y más pruebas. El médico transmite un cauto optimismo. Esto da lugar a preguntas y a la repetición de lo que ya se ha dicho, pero no se ha escuchado. Se ofrecen diferentes adjetivos, palabras habituales en los programas médicos de la televisión. Tras ser informado de la relación de la pareja, el médico informa de que las lesiones de Boris son mínimas. El rabino del hospital entra silenciosamente en la habitación como parte del equipo de traumatología. No está claro si la presencia de un religioso es bienvenida o incluso reconfortante. Para algunos, la presencia del rabino jasídico, con un largo abrigo negro y con mechones en las orejas, es extrañamente sorprendente. Es un capellán en un centro médico cuyo propio nombre evoca el cristianismo. Su presencia se basa en la asunción cultural y religiosa del nombre del paciente. En algún momento se sabe que no son observantes. Los hermanos pueden ver a Boris en el área de radiografía. Sin conocer su idioma, el personal entiende todo lo que intentan transmitir. Las lágrimas también son elocuentes. Los dos hermanos, de baja estatura, parecen empequeñecer ante la enormidad de sus pensamientos y sentimientos. Vuelven a la sala donde otros miembros de la familia han empezado a reunirse. En la mesa redonda, una jarra de agua y tazas están listas para saciar las gargantas resecas. Un grabado abstracto torcido en la pared no ayuda a calmar ni a distraer a los que entran. La familia puede vislumbrar a su madre cuando vuelve de las pruebas al servicio de urgencias. Ellos</w:t>
      </w:r>
    </w:p>
    <w:p>
      <w:r>
        <w:rPr>
          <w:b/>
          <w:color w:val="FF0000"/>
        </w:rPr>
        <w:t xml:space="preserve">id 227</w:t>
      </w:r>
    </w:p>
    <w:p>
      <w:r>
        <w:rPr>
          <w:b w:val="0"/>
        </w:rPr>
        <w:t xml:space="preserve">Mensaje: No se puede crear un punto de restauración del sistema... =?Utf-8?B?Q2l0eW9mRGVudmVySVRHVVk=?= Guest Posts: n/a 's Computer Specifications 19th Jan 2005 Tengo un software con errores que me ha dado problemas en instalaciones anteriores. Antes de intentar instalarlo de nuevo quiero que XP Pro haga un punto de restauración del sistema. Cuando intento crear el punto de restauración me dice "No se ha podido crear el punto de restauración del sistema de Windows. Por favor, reinicie el sistema e inténtelo de nuevo". Cuando lo intento de nuevo, vuelve a aparecer el mismo mensaje. ¿Alguna idea de por qué no funciona este servicio? "CityofDenverITGUY" escribió: &amp;gt; Tengo un software con errores que me ha dado problemas en instalaciones anteriores. Antes de intentar instalarlo de nuevo quiero que XP Pro haga un punto de restauración del sistema. Cuando intento crear el punto de restauración dice "Windows &amp;gt; No se ha podido crear el punto de restauración del sistema. Por favor, reinicie su sistema y &amp;gt; inténtelo de nuevo. Cuando lo intento de nuevo, el mismo mensaje se repite. ¿Alguna idea de por qué este &amp;gt; servicio no funciona?</w:t>
      </w:r>
    </w:p>
    <w:p>
      <w:r>
        <w:rPr>
          <w:b/>
          <w:color w:val="FF0000"/>
        </w:rPr>
        <w:t xml:space="preserve">id 228</w:t>
      </w:r>
    </w:p>
    <w:p>
      <w:r>
        <w:rPr>
          <w:b w:val="0"/>
        </w:rPr>
        <w:t xml:space="preserve">Look at the Birdie evoca un mundo en el que parejas conflictivas, genios de instituto, oficinistas inadaptados y gentes de pueblo luchan por adaptarse a la tecnología cambiante, a la ambigüedad moral y a una riqueza sin precedentes. En "Confido", una familia aprende los inconvenientes de confiar sus secretos más profundos a un invento mágico. En "Ed Luby's Key Club", un hombre se ve inmerso en un mundo kafkiano de problemas después de entrar en conflicto con el turbio jefe de los bajos fondos que manda en una ciudad del norte de Nueva York. En "Look at the Birdie", un psiquiatra curandero convertido en "consejero de asesinatos" inventa una nueva y novedosa salida para sus pacientes paranoicos. Los relatos son cautelosos, pero también rebosan de su característico humor. Irónica, satírica y conmovedora, "Mira al pajarito" refleja las ansiedades de la época de posguerra en la que fueron escritas y ofrece una visión del desarrollo del estilo inicial de Vonnegut.</w:t>
      </w:r>
    </w:p>
    <w:p>
      <w:r>
        <w:rPr>
          <w:b/>
          <w:color w:val="FF0000"/>
        </w:rPr>
        <w:t xml:space="preserve">id 229</w:t>
      </w:r>
    </w:p>
    <w:p>
      <w:r>
        <w:rPr>
          <w:b w:val="0"/>
        </w:rPr>
        <w:t xml:space="preserve">El blog ¡Acaba con los dolores de cabeza de la informática! Para aquellos que no lo saben, ahora ofrecemos una gama completa de soluciones de TI a través de nuestra empresa hermana, Clarke Computer Systems. Proporcionamos una gama de servicios de TI y soporte informático en las áreas de West Midlands y East Midlands incluyendo (pero no limitado a) Birmingham, Lichfield, Cannock, Stoke-on-Trent, Derby, Ashbourne, Matlock, Buxton y Uttoxeter. "Desde 1995, Clarke Computer Systems ha proporcionado a empresas de todos los tamaños una solución completa para sus necesidades informáticas. Desde la consultoría inicial y el diseño del sistema hasta la implementación y la formación. Todo ello con un completo soporte al usuario que continúa a lo largo de los años. Nos encargamos de la gestión de su sistema informático, permitiéndole continuar con el funcionamiento de su negocio".</w:t>
      </w:r>
    </w:p>
    <w:p>
      <w:r>
        <w:rPr>
          <w:b/>
          <w:color w:val="FF0000"/>
        </w:rPr>
        <w:t xml:space="preserve">id 230</w:t>
      </w:r>
    </w:p>
    <w:p>
      <w:r>
        <w:rPr>
          <w:b w:val="0"/>
        </w:rPr>
        <w:t xml:space="preserve">El mundo de la música - El mundo de la música - El mundo de la música - El mundo de la música - El mundo de la música - El mundo de la música - El mundo de la música - El mundo de la música - El mundo de la música - El mundo de la música - El mundo de la música - El mundo de la música Supongo que era un montón de putas mentiras, putas mentiras. Nos apuñalaste a todos por la espalda. No te atrevas a mirarme a los ojos, todo lo que representamos, todos nuestros sueños, has olvidado lo que significan, te digo que mis pensamientos son reales y nunca cambiaré lo que siento. Por favor, haga clic aquí para enviar las correcciones de Stabbed In The Back Lyrics</w:t>
      </w:r>
    </w:p>
    <w:p>
      <w:r>
        <w:rPr>
          <w:b/>
          <w:color w:val="FF0000"/>
        </w:rPr>
        <w:t xml:space="preserve">id 231</w:t>
      </w:r>
    </w:p>
    <w:p>
      <w:r>
        <w:rPr>
          <w:b w:val="0"/>
        </w:rPr>
        <w:t xml:space="preserve">Newton y Hartline por Colston y Dalton. Cam es mi respaldo para Peyton. Mis otros wideouts son Bowe, Garvin y Vjax. ¿Qué opinas? Me parece que estamos demasiado lejos en la temporada para esperar que Cam lo cambie. No vas a sentar a Peyton por Cam, y mi opinión es que empezarías con Colston en lugar de Bowe la mayoría de las semanas (sin mencionar que es posible que Harvin esté fuera después del bye). Cam y Dalton han anotado lo mismo este año (Dalton en realidad ha anotado considerablemente más en las ligas en las que se obtienen 6 puntos por TD de pase), y Colston es MUCHO mejor que Hartline. Yo en tu lugar haría este trato muy rápido. Cita: Originalmente publicado por Marc the Habs Fan Si Alex Smith está listo para jugar, tengo que deshacerme de Kaepernick por... ya sea Nick Foles o John Skelton o Blaine Gabbert o MATT CASSEL sólo para tener 2 QB's en mi alineación. Me inclino por Foles, debería ser capaz de hacerlo bien contra la D de los Redskins. Con todas las armas de Philly te imaginas que debería ser capaz de tener al menos un partido decente. Washington es el segundo equipo que más puntos concede a los QBs en la liga. La cita: La primera de ellas es la que se refiere a la de los jugadores de la selección de la liga de fútbol americano. El equipo de la liga de fútbol americano es el que mejor se adapta a las necesidades de los jugadores. Si lo has retenido tanto tiempo, yo me lo quedaría. Incluso si no lo consigues hasta los playoffs, definitivamente vale la pena. Por no mencionar por quién lo vas a dejar caer? Es muy probable que sea un tipo que ni siquiera empezaría. Sé que si lo soltaran en mi liga me lanzaría a por él. La cita: Originalmente publicado por Kronwalled55 ¿Alguna noticia sobre Hernández? Si no va, estoy un poco jodido. Bennett está en bye, y no quiero soltarlo por un TE menor o tener 3 TEs en mi roster.... Sinceramente, creo que no lo sabremos hasta el domingo. Estará limitado toda la semana, y luego cuestionable. En cuanto a Bennett, ha vuelto a la realidad, asumiendo que no tienes un límite de movimientos, creo que podrías dejar caer a Bennett esta semana y luego recogerlo después de su bye. Por no mencionar que dependiendo de lo profunda que sea tu liga es muy posible que haya un tipo por ahí que sea igual de productivo. Estoy pensando en pedirle a McFadden en lugar de Maclin. ¿Qué opinas? Estoy muy interesado en Spiller el resto del camino. El tipo pone unos números ridículos cuando recibe toques de titular (que es lo que está viendo ahora). En cuanto al valor, me parece que está bastante cerca. ¿Empiezas con 2 RB, 2 WR, y un Flex? ¿Qué receptores tienes? Si Fred Jackson se lesiona varias semanas o es retirado de la ofensiva cuando regrese, pierdes el trato, pero si vuelven a estar cerca de un reparto equitativo entonces lo ganas. Hablando de comercio con un GM que sus QBs son Dalton/Manning. Necesita una victoria pronto, y con Manning en una racha fría, responsable de sus últimas 2 derrotas.. Y en un bye, está calentando la idea de Cam Newton+uno de Denarius Moore/Hartline (ojalá Hartline) por Eli Manning+Megatron. Estoy en el 3er lugar, creo que si puedo evitar una batalla con el inevitable 1er lugar en los playoffs de la semana 15, tendré una oportunidad. No estoy seguro de DONDE retocar mi equipo, lo ideal sería mejorar el QB, pero la única forma de hacerlo es Rodgers, y el GM quiere a AJ Green. Este trade de Megatron abre esa posibilidad. . Estoy muy interesado en Spiller el resto del camino. El tipo pone algunos números ridículos cuando tiene toques de titular (que es lo que está viendo ahora). En cuanto al valor, me parece que está muy cerca. ¿Empiezas con 2 RB, 2 WR, y un Flex? ¿Qué receptores tienes? Si Fred Jackson se lesiona varias semanas o es retirado de la ofensiva cuando regrese, pierdes el trato, pero si vuelven a estar cerca de un reparto equitativo entonces ganas</w:t>
      </w:r>
    </w:p>
    <w:p>
      <w:r>
        <w:rPr>
          <w:b/>
          <w:color w:val="FF0000"/>
        </w:rPr>
        <w:t xml:space="preserve">id 232</w:t>
      </w:r>
    </w:p>
    <w:p>
      <w:r>
        <w:rPr>
          <w:b w:val="0"/>
        </w:rPr>
        <w:t xml:space="preserve">Pregunta resuelta ¿La hija de mi novio puede haber sido abusada sexualmente? La hija de mi novio tiene tres años, su ex afirma que posiblemente la niña de tres años haya sido abusada sexualmente por el padre de su ex ( el abuelo de la niña). Ahora su ex es una mentirosa fisiológica. Afirmó que mi novio la golpeó en la cara. Se demostró que era inocente. La única razón por la que mintió es porque no podía afrontar el hecho de que él estuviera conmigo. Ahora no sé qué creer o pensar. Mi novio acaba de encontrarse con su ex y está angustiado. No quiere hablar conmigo. Ha salido con su compañero y ha visto a su madre y está demasiado disgustado para hablar conmigo. Estoy muy disgustada porque me bloquea y no me dice lo que pasa. Su ex ha intentado desesperadamente volver con él y se inventa cualquier mentira para conseguirlo. No sé qué decir, porque el niño puede haber sido abusado sexualmente... Como puedo hablar con mi novio sin que suene egoísta, celoso y controlador.... No sé qué decir o hacer... Si ha sido abusada entonces me sentiré muy mal... Mejor respuesta - Elegida por los votantes El padre de la niña tiene que ponerse en contacto con la policía y/o con los servicios sociales. Si la niña ha sido maltratada por su abuelo materno hay que solucionarlo y si la madre miente hay que solucionarlo. Otras respuestas (4) Olvídate de tu novio. Si estás preocupada por la niña, tienes que hacer lo que es correcto para ella si sospechas de abuso. Yo presentaría una denuncia para que se investigue, ya que puede ser la única ayuda para la niña si sus padres no pueden actuar en beneficio de la seguridad de su hija. No, no llames a la policía todavía por si no es cierto, ya que están tratando con muchos niños y adultos trágicos en todo el mundo que han sido abusados sexualmente. Siente a la niña de 3 años y hable con ella, empiece con preguntas normales y luego pregúntele cosas como "¿Te ha tocado alguien?". Está claro que ella es la única que te va a decir la verdad. Si dice que sí, llama a la policía. No pierdas el tiempo en ningún nivel. Si dice "No" dile "No se meterá en problemas y puede decir la verdad" Hagas lo que hagas, ten mucho cuidado con tus reacciones y preguntas hacia la niña sobre el abuso sexual en cuestión. Eso debe dejarse en manos de la policía, que está capacitada para manejar este tipo de situaciones. Sólo porque sin quererlo puedes confundirla con tus preocupaciones y ella puede tener miedo de decir la verdad y ocultar los hechos. Cuando ella habla con un tercero, quieres evitar cualquier influencia en su declaración. Este es el tipo de cosas que maneja la policía. Y estoy de acuerdo, la forma en que tu novio está actuando indica que está resolviendo las cosas por su cuenta, y necesitará tu apoyo más adelante. Ahora mismo, probablemente esté conmocionado y confundido, y seguro que muy enfadado. Si no hace nada pronto, sé directa y dile que debería denunciarlo. Si todo fue inventado, el abuelo no debería tener nada que ocultar, y esa mujer, su ex, tendrá consecuencias por mentir a la policía, que puede ser lo que necesita. En realidad no hay nada que puedas o debas hacer en esta situación. Por un lado, ustedes dos todavía están en una relación no oficial. Dos, no has dicho cuánto tiempo lleváis juntos, ni lo seria que es esta relación, así que no hay manera de saber si podrías hacer algo más que observar lo que está pasando. Tres, esta posibilidad debería ser investigada por los funcionarios, y la denuncia debería hacerla el padre del niño. Por supuesto, todas las demás personas que saben algo sobre el posible delito podrían/deberían denunciar, pero tú no sabes nada en realidad. Por último, el hecho de que tu novio se haya alejado y no quiera hablar contigo sobre este asunto, te demuestra que tu acción en esto no es necesaria ni deseada en este momento. Espera y prepárate para ofrecerle apoyo si te lo pide, y eso es todo lo que puedes hacer.</w:t>
      </w:r>
    </w:p>
    <w:p>
      <w:r>
        <w:rPr>
          <w:b/>
          <w:color w:val="FF0000"/>
        </w:rPr>
        <w:t xml:space="preserve">id 233</w:t>
      </w:r>
    </w:p>
    <w:p>
      <w:r>
        <w:rPr>
          <w:b w:val="0"/>
        </w:rPr>
        <w:t xml:space="preserve">Más... Las pruebas realizadas a los ciclistas de Exeter demostraron que el nitrito permitía a sus músculos y corazones trabajar con mayor eficacia, según informa la revista Medicine and Science in Sports and Exercise. El profesor Andrew Jones, encargado de la investigación, declaró: "Es la primera vez que estudiamos los efectos del zumo de remolacha, y los altos niveles de nitrito que contiene, en una competición simulada. Estos resultados muestran una mejora en el rendimiento que, a nivel de competición, podría marcar una diferencia real, especialmente en un evento como el Tour de Francia, donde los márgenes de victoria pueden ser estrechos". Y no sólo los atletas profesionales podrían beneficiarse, ya que un mejor uso del oxígeno facilitaría a las personas mayores y frágiles la realización de tareas cotidianas, incluida la obtención de la energía necesaria para ir a la compra. En el estudio se utilizó zumo de remolacha comprado, pero las versiones caseras también deberían ser beneficiosas. Sin embargo, podría haber una consecuencia inesperada.  Una peculiaridad de la genética hace que el consumo de remolacha haga que algunas personas produzcan orina de color púrpura, o "beeturia", como la conocen los científicos. La remolacha es la verdura que menos me gusta. Las evito porque su sabor me resulta repulsivo. Aun así... una verdura roja tan bonita y ni idea de cómo disfrutarla. A principios de este año decidí hacer algo al respecto. Metí en la batidora una remolacha *cruda* de tamaño pequeño, una manzana verde ácida, una naranja sanguina, una lima pelada, arándanos silvestres, frambuesas, chía y un trozo de jengibre fresco. Se ha convertido en uno de mis batidos favoritos de la batidora. A veces también añado un limón pequeño, pelado y sin semillas. Me encantan los cítricos. No hay nada en el jugo, por lo que es una bebida sabrosa de alimentos integrales con una buena cantidad de fibra y antioxidantes - y SIN GUSTO A REMOLACHA. No he explorado otras combinaciones, ya que esto es suficiente para mí. Teniendo en cuenta que toda mi infancia fue sin remolacha, me imagino que he logrado un hito nutricional para averiguar cómo comer remolacha y realmente disfrutar de ella :) Lo sé, es raro, pero mi actitud intolerante hacia la remolacha me molestaba. Todavía no me gusta la remolacha, pero esto lo tomaré con gusto. He aquí un pasatiempo interesante y un pasatiempo .... siempre que leas uno de estos 'artículos científicos'... busca siempre las palabras 'podría - podría - tal vez' .... en otras palabras - nunca es ciencia real.... es sólo un artículo lleno de tonterías. Que 'podría' ser cierto - 'podría' ser cierto - o es 'tal vez' cierto. ¿Quizás algún lector entendido pueda ayudar a explicar lo que me pasó? Hace unos 25 años, después de comer remolacha, tuve una aceleración del corazón y palpitaciones, tan aterradoras que no volví a comer remolacha. ¿Será por el contenido de nitritos? - Alérgico a la remolacha, Uk, 01/7/2011 21:27...El zumo de remolacha puede provocar una bajada sustancial de la presión arterial si se bebe en cantidades suficientes (yo lo bebo por esa razón). Si tienes una presión arterial normal para empezar y bebes un par de vasos de ella, entonces tu presión arterial podría haber bajado demasiado, en cuyo caso los sistemas automáticos de compensación del cuerpo entrarían en acción para llevar tu presión arterial de nuevo a la normalidad - esto podría resultar en palpitaciones. ¿Quizá algún lector experto pueda explicar lo que me ocurrió? Hace unos 25 años, después de comer remolacha, tuve un corazón acelerado y palpitaciones, ¡tan aterrador que no volví a comer remolacha nunca más! ¿Estaría relacionado con el contenido de nitritos?</w:t>
      </w:r>
    </w:p>
    <w:p>
      <w:r>
        <w:rPr>
          <w:b/>
          <w:color w:val="FF0000"/>
        </w:rPr>
        <w:t xml:space="preserve">id 234</w:t>
      </w:r>
    </w:p>
    <w:p>
      <w:r>
        <w:rPr>
          <w:b w:val="0"/>
        </w:rPr>
        <w:t xml:space="preserve">La gestión es una de las tareas más importantes de toda empresa. A veces los empresarios son al mismo tiempo gestores. Hay un montón de tareas que los gestores deben llevar a cabo en las actividades laborales diarias que deben aportar eficacia y eficiencia en la vida empresarial u organizativa. Aquí hay una lista de las tareas más importantes de los gerentes. 1. Una de las tareas más importantes de los directivos es la de entrenar y orientar. Deben ser los encargados de encauzar a las personas en la empresa que serán encauzadas a través de las instrucciones y la formación adecuadas. El objetivo es desarrollar el negocio con gran energía potencial de negocio en sus empleados. 2. La planificación es una de las funciones de gestión y también una importante tarea diaria de los directivos. Planifican los caminos futuros hacia donde se dirigirá el negocio y las actividades que deben realizar los miembros de la organización. 3. Cambio En realidad, no hay un solo día en la vida de la empresa sin cambios. El cambio debe planificarse y gestionarse para obtener los resultados deseados. Los gestores deben preservar el éxito actual de la empresa y aplicar el cambio que traerá el éxito futuro. 4. La previsión La previsión es otra tarea de los gestores que significa proporcionar una imagen de cómo será la empresa en el futuro. Esto es importante porque si tenemos una mejor imagen del futuro, estaremos mejor preparados para ese futuro. 5. Motivar La gente debe estar motivada para dar los mejores resultados de su trabajo. Nadie trabaja por nada. Todos los empleados tienen algún tipo de factores de motivación que le llevarán a obtener mejores resultados. Pero estos factores de motivación son diferentes para cada empleado. Las tareas de los directivos consisten en optimizar esa motivación y maximizar el rendimiento laboral de los empleados. La motivación es otra función directiva además de la planificación. 6. Organizar La organización es una de las funciones de los directivos, además de la planificación y la motivación. Sin un cierto nivel de organización, se producirá el caos. En las empresas con más empleados habrá más ideas diferentes, más formas diferentes de hacer las cosas y más hábitos diferentes de las personas. Organizar es una tarea que hará que todas las diferenciaciones organizativas funcionen como un todo: la empresa. 7. La dotación de personal es otra función de gestión. Estas tareas son cada vez más importantes para los directivos. La selección del personal adecuado para la empresa es el corazón del funcionamiento del negocio en el futuro. Un mejor personal significará una mayor energía potencial en la empresa. 8. Controlar El control es una función de gestión como la planificación, la motivación, la organización y la dotación de personal. Esta tarea es algo que le dará la imagen de los posibles errores entre la planificación y la realización real. El objetivo es minimizar la desviación entre algo que querrá ser y algo que se convierte en la realidad. 9. Negociación Otra importante tarea de gestión es la negociación. Hay negociaciones internas y externas. La negociación interna es la que se realiza con las entidades del interior de las empresas. La negociación externa es la que se realiza entre los directivos y las entidades externas a la empresa, como los proveedores, los clientes y la comunidad. Las mejores habilidades de negociación de los gerentes aumentarán la energía potencial general de la empresa. 10. Delegar Los directivos de éxito saben delegar las tareas adecuadas a los empleados adecuados. No es posible encontrar al directivo perfecto. Delegar las tareas en los niveles inferiores es algo que diferencia a los directivos de éxito de los directivos medios. Esta delegación puede combinar diferentes conocimientos y experiencias que aportarán un mejor cumplimiento de las tareas. 11. Representar La última pero no menos importante tarea de los directivos es representar las tareas. Los directivos son representantes de la empresa que dirigen. Su aspecto, su forma de hablar, su forma de caminar y su forma de pensar construirán la imagen de la empresa a los ojos de las personas ajenas a ella. No ignore ni una sola de las 11 tareas más importantes de los gerentes para hacerlo será a su riesgo Simplemente quiero decirle que soy nuevo en el blogging y la construcción de sitios y ciertamente saboreado eres sitio del blog. Es más que probable que voy a marcar su sitio web . Usted seguramente viene con buenos artículos y comentarios. Gracias por revelar su sitio web. ¡Wow, impresionante diseño del blog! ¿Cuánto tiempo has estado blogging para? usted hace que los blogs parecen fáciles. ¡El aspecto general de su sitio es maravilloso, así como el contenido! Gracias por su artículo sobre Las 11 tareas más importantes de los gerentes | Más ganancias menos tiempo . Sólo quiero decir que soy nuevo en el blogging y la construcción de sitios y ciertamente saboreó su sitio web. Más que probable que estoy planeando para marcar su sitio . Usted seguramente tiene historias magníficas. Kudos para revelar su sitio de blog. I simply want to tell you that I am just beginner to blogging and site-building and seriously liked you're page. Muy</w:t>
      </w:r>
    </w:p>
    <w:p>
      <w:r>
        <w:rPr>
          <w:b/>
          <w:color w:val="FF0000"/>
        </w:rPr>
        <w:t xml:space="preserve">id 235</w:t>
      </w:r>
    </w:p>
    <w:p>
      <w:r>
        <w:rPr>
          <w:b w:val="0"/>
        </w:rPr>
        <w:t xml:space="preserve">La cuestión turca de la UE y el caso de Grecia Por muy contradictorio que pueda parecer en un momento de auge de Turquía y declive de la UE, la llamada Nueva Turquía sigue siendo un experimento que requiere de Europa para su realización -dice el think-tank Resulta tentador observar las trayectorias de Grecia y Turquía -dos vecinos unidos por una historia de competencia- y concluir que conseguir la adhesión a la Unión Europea perjudicó a Grecia tanto como no conseguirla ayudó a Turquía. Grecia entró en la comunidad europea en 1981 y se incorporó al euro tras el Tratado de Maastricht. Ahora es la economía más débil de Europa, y podría no ser capaz de mantener la moneda común. Turquía, por su parte, ha buscado y se le ha negado el ingreso en la UE desde los años 60, pero su economía es ahora más dinámica que la de la mayoría de los países europeos. Y su perfil como actor regional ha aumentado en los últimos años, mientras que se dice que el de la UE está disminuyendo. Pero aunque parece posible argumentar que la pertenencia a la UE arruinó a Grecia y la no pertenencia salvó a Turquía, esta conclusión es tan incorrecta como intrigante. Sobre todo, no proporciona una narrativa fiable para guiar las futuras decisiones internacionales. En realidad, ambos países necesitan una mayor implicación con Europa, ahora probablemente más que nunca. Por lo tanto, los actores internacionales deberían tener cuidado al insinuar -como han hecho algunas fuerzas políticas de ambos países- que el futuro puede ser más brillante sin la UE. La pronta adhesión de Grecia a la UE y al euro indujo una actitud relajada hacia nuevas reformas. Pero sus fracasos habrían sido probablemente mucho mayores si nunca hubiera logrado la adhesión a la UE. Las reformas de los años 90 contribuyeron a reducir el sobredimensionamiento de Grecia, mostrando el potencial transformador de la integración. Grecia también logró cierta diversificación económica gracias a las reformas impulsadas por la UE. Muchos olvidan que las cuestiones que preocupan a Turquía -incluida su identidad como Estado occidental- eran igual de relevantes para Grecia hasta su adhesión a la UE; miembro de la Organización del Tratado del Atlántico Norte desde 1952, al igual que Turquía, Grecia estaba dividida entre los "tradicionalistas" ortodoxos y los occidentalistas durante la Guerra Fría. Grecia, un país consciente de su soberanía en una región inestable, mantuvo unos presupuestos de defensa elevados a pesar de la desecuritización mediante la europeización; las tensiones greco-turcas se atenuaron a medida que ambos se acercaban a la UE. Eso infló su deuda y mitigó los esfuerzos por reducir su sector público. Pero los gastos militares de Grecia habrían sido mayores si se le hubieran negado todos los beneficios de la paz europea. En resumen, la integración en la UE aportó ventajas. Aunque está dolorosamente claro que no fueron suficientes. Ahora Grecia necesita el proyecto europeo más que nunca. Las dificultades del país están relacionadas sólo en parte con la reciente austeridad impuesta por la UE. La causa más profunda siguen siendo los problemas de competitividad griegos que la integración europea puede ayudar a resolver. En contraste con los argumentos de los nacionalistas griegos, es la debilidad del proyecto europeo -no su presencia prepotente- lo que ha costado caro a Grecia. Por la misma razón, la salida de Grecia de la moneda común sería tanto un fracaso para los griegos como una derrota para la UE como agente transformador. Por tanto, es alentador que, en circunstancias extremas, el pueblo griego votara a favor del proyecto europeo el mes pasado y que, a pesar de las divergencias bilaterales, los líderes alemanes hayan hablado abiertamente de la necesidad de mantener a Grecia dentro. Al otro lado del Egeo, Ankara parece contemplar el desarrollo de la tragedia griega con el alivio de quien no ve un barco que se hunde. Hay algo de verdad en la noción de que la promesa de pertenecer a la UE hizo que los turcos se esforzaran más que algunos de sus vecinos para mantener su economía competitiva. Pero también es un reconocimiento implícito de que la perspectiva de la UE ha funcionado. La unión aduanera con la UE a mediados de la década de 1990 desencadenó reformas que fueron seguidas por las emprendidas para iniciar las conversaciones de adhesión que hicieron avanzar a Turquía hacia la democratización. De hecho, la consolidación democrática se ha convertido en una perspectiva menos clara tras el último estancamiento de la adhesión a la UE. Las tendencias que habían caracterizado la era kemalista -como la centralización y la tutela- han resurgido en la situación actual de estabilidad política prolongada sin la presión externa procedente del compromiso de la UE. Por muy contradictorio que pueda parecer en un momento de ascenso de Turquía y de declive de la UE, la llamada Nueva Turquía sigue siendo un experimento que requiere de Europa para su realización. Mientras Ankara aspira al liderazgo de Oriente Medio, su historia de compromiso occidental debería recordarle las dificultades que tendrá para lidiar con una turbulenta</w:t>
      </w:r>
    </w:p>
    <w:p>
      <w:r>
        <w:rPr>
          <w:b/>
          <w:color w:val="FF0000"/>
        </w:rPr>
        <w:t xml:space="preserve">id 236</w:t>
      </w:r>
    </w:p>
    <w:p>
      <w:r>
        <w:rPr>
          <w:b w:val="0"/>
        </w:rPr>
        <w:t xml:space="preserve">Los ejemplos de ensayos gratuitos que publicamos en UK Essays han sido enviados por estudiantes. Estos ensayos no son el trabajo de nuestros propios escritores expertos en ensayos. Gracias a todos los estudiantes que nos han enviado sus trabajos. LEER MÁS Compartir y descargar: El estilo de liderazgo democrático es un estilo muy abierto y colegiado de dirigir un equipo El estilo de liderazgo democrático es un estilo muy abierto y colegiado de dirigir un equipo. Las ideas circulan libremente entre el grupo y se discuten abiertamente. Todo el mundo se sienta a la mesa y el debate es relativamente fluido. Este estilo es necesario en entornos dinámicos y que cambian rápidamente, donde muy pocas cosas pueden tomarse como constantes. En estas organizaciones que se mueven con rapidez, hay que considerar todas las opciones de mejora para evitar que el grupo quede desfasado. El estilo de liderazgo democrático significa facilitar la conversación, animar a la gente a compartir sus ideas y, a continuación, sintetizar toda la información disponible en la mejor decisión posible. El líder democrático también debe ser capaz de comunicar esa decisión al grupo para dar unidad al plan elegido. ¿Cuándo se utiliza? Cuando las situaciones cambian con frecuencia, el liderazgo democrático ofrece una gran flexibilidad para adaptarse a mejores formas de hacer las cosas. Desgraciadamente, también es un poco lento a la hora de tomar una decisión en esta estructura, por lo que, aunque puede adoptar métodos más nuevos y mejores, puede que no lo haga muy rápidamente. El estilo de liderazgo democrático puede sacar lo mejor de un equipo experimentado y profesional. Aprovecha sus habilidades y talentos dejándoles compartir sus puntos de vista, en lugar de esperar simplemente que se conformen. Si una decisión es muy compleja y amplia, es importante que las diferentes áreas de experiencia estén representadas y contribuyan con sus aportaciones: aquí es donde brilla el líder democrático. Buenas aptitudes para el liderazgo democrático: Consultoría: cuando se le paga para explorar problemas y encontrar soluciones, su papel será explorar las posibilidades en profundidad, y eso significa que tiene que haber mucha exploración y discusión abierta. Gran parte de la industria de servicios: las nuevas ideas permiten una mayor flexibilidad ante las cambiantes demandas de los clientes. Educación: pocos lugares necesitan estar abiertos a ideas diferentes que la educación, tanto por parte de los educadores como de sus alumnos. Cómo ser eficaz con este puesto Mantener abierta la comunicación: Si el mercado de las ideas va a estar abierto para los negocios, todo el mundo tiene que sentirse lo suficientemente cómodo como para poner sus ideas sobre la mesa. El estilo de liderazgo democrático prospera cuando se exponen todas las consideraciones para que todos las examinen. Centra el debate: Es difícil mantener un debate no estructurado y productivo. Es tarea del líder equilibrar la apertura a las ideas con el mantenimiento del tema. Si la conversación empieza a desviarse, recuérdales a todos el objetivo que tienen entre manos y vuelve a dirigirla. Asegúrate de tomar nota de los comentarios que se salen del tema e intenta retomarlos cuando sean pertinentes. Esté dispuesto a comprometerse: En el estilo de liderazgo democrático, se presentan tantas posibilidades y sugerencias que puede resultar abrumador y difícil comprometerse. Pero como líder, cuando llegue el momento, tienes que elegir y hacerlo con convicción. El equipo depende de los mandatos claros e inequívocos para comprometerse. Respeta las ideas: Puede que tú y tu equipo no estéis de acuerdo con todas las ideas, y no pasa nada. Sin embargo, es importante que cree un entorno saludable en el que esas ideas sean tenidas en cuenta y consideradas -no difamadas- o el flujo de ideas se reducirá a un goteo. Explique, pero no se disculpe: quiere que los defensores de las soluciones que no fueron seleccionadas entiendan que sus ideas se tuvieron en cuenta y eran válidas, pero que, en última instancia, usted tenía razones de peso para tomar una dirección diferente. Es importante que la decisión se comunique, pero no debes disculparte por decidir lo que piensas. (http://www.leadership-toolbox.com/democ\... Liderazgo democrático En el liderazgo democrático, la gente tiene un papel más participativo en el proceso de toma de decisiones. Una persona conserva la última palabra sobre todas las decisiones, pero permite que los demás compartan sus opiniones e ideas. Esta suele ser una forma de liderazgo muy eficaz. Es más probable que las personas destaquen en sus puestos y desarrollen más habilidades cuando se sienten capacitadas, y las personas están capacitadas cuando participan en el proceso de toma de decisiones. Aunque puede llevar algún tiempo conseguir la plena participación de un grupo, el resultado final será gratificante si consigues establecer un entorno de reparto de poder en tu proyecto de grupo. Comprobará que las prácticas democráticas suelen conducir a un grupo de trabajo más productivo y de mayor calidad. Ejemplos de liderazgo democrático: Pedir a todos los miembros del grupo sus ideas y aportaciones. Votar sobre el mejor curso de acción en un proyecto. Pedir a los miembros del grupo que trabajen con sus puntos fuertes y aporten su opinión sobre cómo</w:t>
      </w:r>
    </w:p>
    <w:p>
      <w:r>
        <w:rPr>
          <w:b/>
          <w:color w:val="FF0000"/>
        </w:rPr>
        <w:t xml:space="preserve">id 237</w:t>
      </w:r>
    </w:p>
    <w:p>
      <w:r>
        <w:rPr>
          <w:b w:val="0"/>
        </w:rPr>
        <w:t xml:space="preserve">El otro día fui a patinar con un buen amigo que lleva catorce años patinando. No hace nada parecido a lo que se enseña en skateinstructor.com, pero a fuerza de mucha práctica y mucha potencia, puede ir -¡rápido! y puede parar con el freno de talón.  Que es prácticamente todo lo que necesita para poder desplazarse por la ciudad. Que yo recuerde, no he visto ni un solo giro de manual, pero ha funcionado (¡no es que no pueda funcionar aún mejor con unos cuantos consejos técnicos!) Normalmente no me gusta moverme rápido por la ciudad, pero tenía que mantener el ritmo. Así que ese día patiné rápido. Hay tantos restos de ramitas de otoño y cáscaras de castañas por todas partes en los caminos donde patinamos, que patinar rápido fue genial, o bien pasas por encima de los restos, o bien se dispersan ante tus ruedas. Es una maravilla. Y funciona el 99% de las veces. Entonces, WHOOMPH. Me fui por encima. Ese fue el 1% de las veces en que la velocidad no vence a los escombros. Después de oscilar entre el balanceo hacia delante y hacia atrás, al final me fui hacia atrás, a una velocidad justa. Afortunadamente, unas buenas muñequeras Seba (¡gracias, Mark!) evitaron daños graves, ya que soporté gran parte del peso de la caída con la mano, pero mi muñeca quedó desplazada hacia atrás y lleva unos días hinchada. De todas formas hoy he salido a practicar un poco, y volviendo a algo que ya he escrito en anteriores posts (por ejemplo aquí): Practicar despacio, trabajando en perfeccionar una buena zancada limpia y eficiente. Las ramitas otoñales (e incluso las hojas) son más problemáticas a baja velocidad, pero ahí también tienes más tiempo para evitarlas. El objetivo, por supuesto, es ser capaz de patinar rápido y con buena técnica. Sólo hace falta un poco de práctica diaria, en todas las estaciones (¡aparte de la nieve!). Las hojas de otoño y las ramitas peligrosas forman parte de la experiencia del patinaje de calle. En general, el secreto está probablemente en la velocidad intermedia: lo suficientemente rápido como para que los escombros no impidan avanzar demasiado, pero lo suficientemente lento como para evitar lo peor. Los precios, los lugares y las condiciones pueden cambiar sin previo aviso. Skateinstructor.com aplica estrictas políticas de no reembolso y de cancelación en 24 horas. Todos los estudiantes deben llevar rodilleras, muñequeras, coderas y casco en todo momento. Todos los estudiantes deben ser mayores de 18 años.</w:t>
      </w:r>
    </w:p>
    <w:p>
      <w:r>
        <w:rPr>
          <w:b/>
          <w:color w:val="FF0000"/>
        </w:rPr>
        <w:t xml:space="preserve">id 238</w:t>
      </w:r>
    </w:p>
    <w:p>
      <w:r>
        <w:rPr>
          <w:b w:val="0"/>
        </w:rPr>
        <w:t xml:space="preserve">El aumento de los precios de los alimentos y la energía es una carga, según una encuesta mundial Casi dos tercios (60%) de los encuestados en una nueva encuesta realizada en 26 países por encargo del Servicio Mundial de la BBC afirman que están sintiendo la carga de las recientes subidas del coste de los alimentos y la energía. Afirman que el aumento del coste de los alimentos, del combustible y de la electricidad les ha afectado "mucho" a ellos y a sus familias. La encuesta sugiere que el aumento de los precios de los alimentos está provocando cambios en el comportamiento de la gente, especialmente en los países más pobres. Muchos en el mundo en desarrollo dicen que están reduciendo lo que comen debido al mayor coste de los alimentos, con el 63% en Filipinas y Panamá, el 61% en Kenia y el 58% en Nigeria diciendo que ahora comen menos. Junto a esto, casi la mitad (43%) de las 27.319 personas encuestadas dijo que el mayor coste de los alimentos les ha hecho cambiar lo que comen y, de nuevo, esto fue más evidente en el mundo en desarrollo, con personas en Panamá (71%), Egipto (67%), Kenia (64%) y Filipinas (63%) entre los más propensos a haber cambiado su dieta. En países desarrollados como Australia (27%), Reino Unido (25%) y Alemania (10%), son muchos menos los que afirman que el aumento de los precios de los alimentos les ha hecho reducir su alimentación. En general, los habitantes de los países desarrollados tampoco han cambiado lo que comen en respuesta a la subida de los precios... en concreto, sólo el 17% de los españoles, el 19% de los polacos y el 24% de los alemanes dicen haber cambiado su dieta. La encuesta también muestra que el 70% de las personas de todo el mundo no están satisfechas con lo que su gobierno nacional está haciendo para mantener los precios de los alimentos asequibles. Se encontraron proporciones muy altas de ciudadanos insatisfechos en Egipto (88% de insatisfacción), Filipinas (86%) y Líbano (85%), así como en algunos países desarrollados como Francia (79%), Rusia (78%) e Italia (74%). Se preguntó a los encuestados en qué medida el aumento del coste de la energía, incluida la gasolina, les había afectado negativamente a ellos y a su familia. En general, el 60% afirma que el aumento del coste de la energía les afecta mucho a ellos y a su familia, y de nuevo son los de las economías en desarrollo los que parecen sentir más los efectos... El 95% en Filipinas, el 93% en Egipto, el 84% en Indonesia, el 83% en Kenia y Líbano, y el 81% en México. La mayoría de los países desarrollados también dicen que se han visto muy afectados. El 61% en Italia, el 59% en Francia y el 58% en Estados Unidos. El presidente de GlobeScan, Doug Miller, comentó: "Mientras que los gobiernos de todo el mundo están ahora preocupados por la crisis financiera, está claro que muchos de sus ciudadanos sienten que no están haciendo lo suficiente para aliviar la carga de los altos precios de los alimentos, que está recayendo en los que menos pueden permitírselo." Los resultados proceden de una encuesta de 27.319 ciudadanos adultos de 26 países realizada para el Servicio Mundial de la BBC por la empresa internacional de encuestas GlobeScan junto con el Programa de Actitudes Políticas Internacionales (PIPA) de la Universidad de Maryland. GlobeScan coordinó el trabajo de campo entre el 8 de julio y el 15 de septiembre de 2008. Países participantes Nota: En Brasil, China, Costa Rica, Egipto, Líbano, México, Panamá, Filipinas, Corea del Sur, Turquía y los Emiratos Árabes Unidos se utilizaron muestras urbanas. Véase la metodología para más detalles. Conclusiones detalladas La mayoría de los 26 países incluidos en la encuesta, excepto China, afirman haberse visto afectados negativamente por el aumento de los precios de los alimentos y la energía "mucho" o "bastante". Sorprendentemente, cerca del 100% de los ciudadanos de varios países en desarrollo se han visto afectados "mucho" o "bastante" por el aumento de los precios de los alimentos... ejemplos de ello son Egipto y Filipinas (98%), Kenia e Indonesia (96%), y Nigeria (95%). Entre las 11 naciones desarrolladas incluidas en la encuesta, Francia, Italia, Polonia y Rusia parecen haber sido las más afectadas por el aumento de los precios de los alimentos, con mayorías (80% y más) que dicen haberse visto afectadas negativamente "mucho" o "bastante". Tres cuartas partes o más de los ciudadanos de 22 de los 26 países incluidos en la encuesta dicen haberse visto afectados negativamente "mucho" o "bastante" por el aumento de los precios de la energía. Los ciudadanos de los países en desarrollo parecen ser los más afectados, ya que más del 90% de los filipinos (98%), egipcios (97%), indonesios (97%), kenianos (95%), panameños (95%), libaneses (93%), mexicanos (93%) y nigerianos (93%) dicen haberse visto afectados "mucho" o "bastante".</w:t>
      </w:r>
    </w:p>
    <w:p>
      <w:r>
        <w:rPr>
          <w:b/>
          <w:color w:val="FF0000"/>
        </w:rPr>
        <w:t xml:space="preserve">id 239</w:t>
      </w:r>
    </w:p>
    <w:p>
      <w:r>
        <w:rPr>
          <w:b w:val="0"/>
        </w:rPr>
        <w:t xml:space="preserve">MANA-A-IWI/MANA DEL PUEBLO Ngatiawa rangatira Wiripine Ninia aparece en este cuadro con ropa europea, a diferencia de su aspecto en un retrato posterior de Goldie titulado One of the Old School . Las líneas profundas del rostro de Wiripine y los colores apagados de su vestimenta se combinan bien con el muro de paja raupo que hay detrás de ella. Lleva la misma taonga en ambos cuadros; de hecho, para muchos de nosotros, los maoríes, la propia Wiripine es taonga, un emblema de nuestra sostenibilidad cultural. Esta conexión entre taonga y mana-a-iwi es coherente con la interrelación de todos los temas de esta exposición. Los que nos identificamos como maoríes, en particular de la iwi Ngatiawa, podemos "conversar" con Wiripine Ninia, buscando su guía y también el consuelo que proviene de la conexión que nos ayuda a establecer con el mundo de nuestros antepasados. A pesar de las muchas críticas que suscita la obra de Goldie, sobre todo por sus clichés narrativos, presta un servicio al pueblo maorí. El registro pictórico de nuestros tupuna repone los lazos ancestrales con el pasado que tanto se valoran en la cultura maorí. La tranquila dignidad de Wiripine se refleja en su mirada interior y reflexiva. En ella podemos discernir tanto el maná como la humildad de nuestro pueblo, transmitidos a través de generaciones. Sin embargo, en lugar de esencializar al pueblo maorí, sirve para recordarnos a todos, maoríes y pakeha, que tal vez no tengamos esa misma humildad y mana hasta que lleguemos a nuestros años. JD C.F. Goldie 1870-1947 Wiripine Ninia - A Ngatiawa Chieftainess 1911 Óleo sobre lienzo Sarjeant Gallery Te Whare O Rehua Whanganui Roger Blackley ha escrito que Goldie pensaba que sus sujetos "representaban 'tipos', en el sentido de 'especímenes' que debían ser recogidos antes de que fuera demasiado tarde". La opinión de que los maoríes se enfrentaban a la extinción era frecuente en los primeros años del siglo XX, aunque es interesante señalar que el propio hermano de Goldie, William, había analizado las declaraciones del censo de 1901 y había publicado un artículo que contradecía esa opinión. Había una estrecha colaboración entre Goldie y sus modelos. Pagaba a sus modelos con una tarifa diaria y a veces cubría el coste de su alojamiento si venían a su estudio desde fuera de Auckland. Siempre se sentaban para él envueltas en una manta o en un trozo de terciopelo proporcionado por el artista. En muchos de sus retratos, el mismo tiki pounamu aparece alrededor del cuello de los hombres y las mujeres. Wiripine Ninia lleva uno aquí. Sus retratos fueron muy conocidos gracias a las reproducciones en la prensa ilustrada. Algunos se imprimían en papel artístico especial y se enmarcaban para colgarlos en las casas. El realismo de los cuadros siempre gozó del favor del público, aunque los críticos de arte consideraban cada vez más que las obras eran demasiado fotográficas y carecían de "fantasía artística". PS</w:t>
      </w:r>
    </w:p>
    <w:p>
      <w:r>
        <w:rPr>
          <w:b/>
          <w:color w:val="FF0000"/>
        </w:rPr>
        <w:t xml:space="preserve">id 240</w:t>
      </w:r>
    </w:p>
    <w:p>
      <w:r>
        <w:rPr>
          <w:b w:val="0"/>
        </w:rPr>
        <w:t xml:space="preserve">Llamada a los proveedores de servicios de medicina general con mentalidad comunitaria Sea una parte clave del legado olímpico Hoy (martes 6 de noviembre de 2012) ha comenzado una emocionante oportunidad para que los proveedores de servicios de medicina general con mentalidad comunitaria formen parte del legado olímpico de Londres 2012. El NHS North East London and the City ha abierto la contratación formal solicitando expresiones de interés en el sitio web https://www.supplying2nhs.com para los servicios de GP en el nuevo Centro de Salud y Bienestar Sir Ludwig Guttmann situado en el Parque Olímpico Reina Isabel, Newham, Londres, E20 1AS. El NHS North East London and the City busca proveedores de servicios de medicina general para gestionar este Centro de Salud y Bienestar de alto nivel que innove y ofrezca servicios integrados de alta calidad y con una buena relación calidad-precio que contribuyan al legado olímpico de mejorar la salud de la población local. Newham es uno de los distritos londinenses de más rápido crecimiento. Los apartamentos que albergaron a los atletas durante los Juegos Olímpicos y Paralímpicos de Londres 2012 en Stratford se convertirán en el hogar de más de 7.000 nuevos residentes. En los próximos 15 años se prevé que entre 30.000 y 40.000 personas vivan en los alrededores del parque. En el centro se encuentra el Centro de Salud y Bienestar Sir Ludwig Guttmann. A principios del verano de 2013, el centro pasará de ser una sala de pruebas y rehabilitación para deportistas a un centro de salud para la población local con instalaciones para la comunidad.  Cuando esté en pleno funcionamiento, será el mayor centro de salud del este de Londres fuera del ámbito hospitalario. El servicio de médicos de cabecera formará parte de una comunidad que se une para trabajar por un verdadero legado olímpico para la población local. El servicio de medicina general trabajará con otros servicios y proveedores del centro y animará a los habitantes de la zona a utilizar las instalaciones del parque y sus alrededores para llevar un estilo de vida más saludable y apoyar a los habitantes de la zona en el empleo y la educación. Steve Gilvin, Director de la Comisión de Atención Primaria del NHS del noreste de Londres y de la ciudad de Londres, dijo: "Animo a los proveedores de servicios de médicos de cabecera a que registren su interés por desempeñar un papel destacado en este Centro de Salud y Bienestar de alto nivel. El servicio de médicos de cabecera del Centro de Salud y Bienestar será fundamental para desarrollar una atención clínica de alta calidad en lo que esperamos que se convierta en un centro de excelencia". "El servicio de médicos de cabecera debe proporcionar un servicio médico primario de alta calidad para una población diversa y en rápido crecimiento que demuestre formas innovadoras de prestar atención, sea tecnológicamente avanzado y dé prioridad a un enfoque preventivo y de bienestar. "Se espera que el servicio trabaje junto a las organizaciones comunitarias locales, que también estarán ubicadas en este centro de salud y sus alrededores, y las apoye. Trabajarán juntos para conseguir un legado sanitario duradero para los habitantes de Newham". La contratación de los servicios de farmacia en el Centro de Salud y Bienestar también se ha lanzado hoy en el sitio web https://www.supplying2nhs.com . La contratación de otros servicios sanitarios se iniciará a lo largo del año*. El NHS North East London and the City es una agrupación de siete fideicomisos de atención primaria para Barking y Dagenham, City y Hackney, Havering, Newham, Redbridge, Tower Hamlets y Waltham Forest.  Es responsable de apoyar el desarrollo de los grupos de comisión clínica del NHS, de desarrollar los servicios de medicina general, farmacia, odontología y optometría, y de la salud pública, y tiene la responsabilidad legal de comprar asistencia sanitaria en nombre de la población local. *A excepción de los servicios de medicina general, odontología y farmacia comunitaria, el NHS Newham Clinical Commissioning Group se encargará de encargar todos los demás servicios sanitarios del centro. Para consultas de prensa, póngase en contacto con Savaia Stevenson, directora de comunicación del NHS North East London and the City: savaia.stevenson@elc.nhs.uk o llámela al 07932 028 012.</w:t>
      </w:r>
    </w:p>
    <w:p>
      <w:r>
        <w:rPr>
          <w:b/>
          <w:color w:val="FF0000"/>
        </w:rPr>
        <w:t xml:space="preserve">id 241</w:t>
      </w:r>
    </w:p>
    <w:p>
      <w:r>
        <w:rPr>
          <w:b w:val="0"/>
        </w:rPr>
        <w:t xml:space="preserve">Blog general Air New Zealand Wine Awards 2012 -- Impresiones de la cata de los oros 24-Nov-2012 La cata de los ganadores de las medallas de oro de los Air New Zealand Wine Awards, que se celebra después del fallo y antes de la entrega de premios, es siempre un acontecimiento divertido y revelador. Allí se pueden degustar todos los vinos con medalla de oro de una sola vez, para tener una impresión de los vinos en su conjunto. En realidad es sólo una impresión, más que un análisis completo y en profundidad, pero la ventaja es la visión de conjunto y la perspectiva. A menudo, asisten los enólogos responsables de los vinos y, sin duda, están presentes sus compañeros, y escuchar sus comentarios es instructivo y fascinante. La trampa es no involucrarse demasiado en las discusiones, ya que uno se quedará sin tiempo para ver todos los vinos. Si se es valiente, se pueden hacer predicciones sobre los vinos que ganarán cada clase, o si se es realmente (¿tonto?) valiente, se puede hacer una conjetura sobre el Vino Campeón del Salón. Yo no soy tan valiente, pero diré lo que me ha gustado en este artículo, y no deben interpretarse como mis conjeturas sobre los ganadores, sino como mis preferencias personales. De todos modos, los trofeos se anunciarán esta noche y veremos qué opinan los jueces como grupo colectivo. Pronto publicaré los resultados... www.airnzwineawards.co.nz Impresiones de las clases de espumosos Se concedieron 3 medallas de oro, de diferentes estilos. Me gustó el Palliser Methode Traditionnelle 2007 por su complejidad general y su interés autolítico. El Lindauer 'Classic' Ros NV fue un vino especialmente "inteligente", que demostró cómo se puede crear carácter en un vino, sin que éste cueste mucho dinero... Gewurztraminer El mayor número de oros en el pasado sugería un gran esfuerzo por parte de los productores y elaboradores, pero esta vez sólo 2 oros, y ambos ejemplos fuertes, mi elección fue para el Waimea 2012 por su riqueza. Pero el Lawsons Dry Hills 2010 también está ahí. Aquí estoy, seducido por el azúcar. Pinot Gris Con 9 oros, una buena muestra. Siempre una categoría mucho más difícil de apreciar debido a los caracteres frutales menos expresivos. Todos mostraron interés frutal y buen peso con texturas. Algunos mostraron notas más divertidas, convirtiéndolos en vinos diferentes. El Spy Valley 2012 tenía peso, texturas suaves y potencia. Y el azúcar cargando un poco las cosas. ¿Seducido por el azúcar otra vez? Riesling Una buena muestra con 7 oros. Me gustaría pensar que se pueden reconocer estilos divergentes de una misma variedad, y estos vinos demostraron que así fue. La pureza de la lima y el limón del West Brook Marlborough 2011 destacó, al igual que el estilo más decadente y ligeramente honrado (¿afectado por la botrytis?) del Maude 'Mt Maude Vineyard -- East Block' 2012. El West Brook ahora sólo muestra un poco de tostado, y maravillosamente. Estos dos vinos se distinguen por su delicadeza fenólica, un aspecto crítico con la variedad para mí. Sauvignon Blanc Era de esperar que ésta fuera la clase con más oros, debido al gran número de vinos presentados y a la experiencia de nuestra industria en el manejo de la variedad. 17 oros demuestran el éxito de Marlborough en 2012. Curiosamente, es una lucha entre la metoxipirazina y la expresión de los tioles. Estoy contento con ambas, siempre que la segunda tenga fruta a juego. Pero los vinos con expresión de tiol han recibido una paliza en las exposiciones últimamente. ¿Injusto? Tal vez, ya que los ganadores de este año eran más ligeros en el terreno de la pasión y el afrutado. Sin embargo, fue satisfactorio ver una gama de premios, desde el individual y tiolés Matua Valley 'Paretai' 2012, el clásico Rapaura Springs 'Reserve' 2012, y el Tohu 'Mugwi Reserve' 2011, con influencia de la madera. Chardonnay Esta tendría que ser la variedad o clase ganadora, con 15 oros. Los Chardonnays más antiguos mostraban el lado más pesado del carácter de reducción complejo de pedernal. Demasiado, en la mayoría de los casos, para mí, que fui entrenado en mis primeros días para ver tales cosas como un defecto. Está claro que la tolerancia se ha impuesto y la pedernalización se interpreta ahora como complejidad. Tengo que adaptarme y ser más moderno. Dicho esto, los vinos más jóvenes de 2010 y 2011 manejaron la cuestión reductiva con gran sensibilidad. El</w:t>
      </w:r>
    </w:p>
    <w:p>
      <w:r>
        <w:rPr>
          <w:b/>
          <w:color w:val="FF0000"/>
        </w:rPr>
        <w:t xml:space="preserve">id 242</w:t>
      </w:r>
    </w:p>
    <w:p>
      <w:r>
        <w:rPr>
          <w:b w:val="0"/>
        </w:rPr>
        <w:t xml:space="preserve">Se ha filtrado información sobre la Asociación Transpacífica, que está siendo negociada en secreto por el representante comercial de Estados Unidos, Ron Kirk. Seiscientos "asesores" empresariales están al tanto, pero no el Congreso ni los medios de comunicación.  A Ron Wyden, presidente del subcomité de comercio del Senado que tiene jurisdicción sobre el TPP, no se le ha permitido ver el texto ni conocer su contenido. El TPP ha sido calificado como una herramienta de poder "unipersonal". El acuerdo suprime esencialmente la responsabilidad de las empresas extranjeras ante los gobiernos de los países con los que comercian. De hecho, el acuerdo hace que los gobiernos sean responsables ante las corporaciones de los costes impuestos por las regulaciones, incluidas las de salud, seguridad y medio ambiente. El acuerdo otorga a las empresas el derecho a hacer que los gobiernos les paguen el coste de cumplir con las regulaciones del gobierno. Uno se pregunta cuánto tiempo podrá sobrevivir la regulación medioambiental, laboral y financiera cuando los costes de su cumplimiento se imponen a los contribuyentes de los países y no a la actividad económica que da lugar a efectos indirectos como la contaminación... Muchos interpretarán el TPP como otro gran paso hacia el establecimiento de un gobierno global en el Nuevo Orden Mundial.  Sin embargo, lo que el TPP hace en realidad es alejar a las corporaciones o los efectos indirectos de sus actividades del alcance del gobierno. Como el TPP no transfiere a las corporaciones el poder de gobernar los países, es difícil ver cómo conduce a un gobierno global. El resultado real es el privilegio global de la clase empresarial como clase inmune a la regulación gubernamental. Una de las disposiciones permite a las empresas evitar los tribunales y las leyes de los países mediante la creación de un tribunal privado que las empresas pueden utilizar para demandar a los gobiernos por los costes de cumplimiento de la regulación.  Esencialmente, las leyes de los países que se aplican a las corporaciones son suplantadas por las decisiones de un tribunal privado de abogados corporativos. El TPP está abierto a todos los países.  Actualmente se está negociando entre Estados Unidos, Australia, Brunei, Nueva Zelanda, Singapur, Vietnam, Chile y Perú.  Según los informes, Australia se ha negado a someterse al sistema de tribunales privados. ¿Qué debemos hacer con el TPP?  Quizá sea demasiado pronto para tener todas las respuestas. Sin embargo, puedo ofrecer algunas formas de pensar al respecto. Dudo que el TPP sea una toma de posesión del Nuevo Orden Mundial. En todo caso, el TPP reduce el alcance del gobierno global al eximir a las corporaciones del control gubernamental. Además, el gobierno global, a menos que sea el gobierno del Imperio Americano, es inconsistente con la insistencia de los neoconservadores en la hegemonía de EE.UU. sobre el mundo. Los poderosos grupos de interés ideológicos, privados y gubernamentales de EE.UU. no tienen intención de perder el poder que han adquirido al ser enrolados en algún Nuevo Orden Mundial, a menos que el Nuevo Orden Mundial sea un eufemismo de Imperio Americano. En las críticas al TPP, se hace mucho hincapié en los costes que las corporaciones de los miembros extranjeros del acuerdo pueden imponer a Estados Unidos.  Sin embargo, las corporaciones estadounidenses obtienen los mismos privilegios sobre esos países, ya que el acuerdo otorga a las corporaciones de cada país inmunidad ante las leyes de los otros países. Sin embargo, una vez que Japón, Canadá, China y otros países se unan al TPP, la perspectiva de que las empresas estadounidenses obtengan más beneficios del acuerdo que las empresas extranjeras desaparece, a menos que, desde la perspectiva estadounidense, la definición de empresa extranjera incluya a las empresas estadounidenses que deslocalizan la producción de los bienes y servicios que comercializan en Estados Unidos.  Si este es el caso, las empresas estadounidenses que deslocalizan estarían exentas no sólo de las leyes y los tribunales de los países extranjeros, sino también de las leyes y los tribunales de Estados Unidos. Este punto es posiblemente mudo ya que el acuerdo requiere que todos los gobiernos que son parte del TPP armonicen sus leyes para que los nuevos privilegios corporativos se reflejen por igual en todos los países. Para evitar una legislación discriminatoria contra las propias empresas de un país que no se dedican al comercio exterior, la armonización podría significar que se concedieran a las empresas nacionales los mismos privilegios que a los inversores extranjeros. En caso contrario, las empresas nacionales podrían adquirir los privilegios mediante la creación de una filial extranjera consistente en una oficina. Como el TPP es claramente un acuerdo impulsado por las empresas estadounidenses, la implicación es que las empresas estadounidenses lo ven como una ventaja relativa. Sin embargo, no está claro en qué consiste esta ventaja. Otra posibilidad es que el TPP sea una estrategia para asegurar la exención de la regulación bajo la apariencia de ser un acuerdo comercial. Otra explicación, a juzgar por el inusual conjunto de las partes iniciales del acuerdo, es que el acuerdo es</w:t>
      </w:r>
    </w:p>
    <w:p>
      <w:r>
        <w:rPr>
          <w:b/>
          <w:color w:val="FF0000"/>
        </w:rPr>
        <w:t xml:space="preserve">id 243</w:t>
      </w:r>
    </w:p>
    <w:p>
      <w:r>
        <w:rPr>
          <w:b w:val="0"/>
        </w:rPr>
        <w:t xml:space="preserve">Los orígenes y las consecuencias de la Primera Guerra Mundial Robert Skidelsky Brighton College Lecture | Martes, 25 de noviembre de 2003 Una vez asistí a una conferencia de AJP Taylor sobre los orígenes de la Primera Guerra Mundial. Repasó varias causas posibles, rechazando cada una de ellas. Después de una hora exacta, dijo: "Bueno, hay una última cosa. El chófer del archiduque Francisco Fernando se equivocó de camino en Sarajevo. Si no lo hubiera hecho, el Archiduque no habría sido asesinado. Si no lo hubieran matado, no habría habido guerra en agosto de 1914". Y con eso se sentó. No se trataba simplemente de que Taylor se hiciera el listo o el paradójico. Nos estaba dando una profunda lección de pensamiento histórico. Usted puede pensar: "Pero si no fuera en 1914, la guerra -alguna guerra- habría comenzado en 1915 o 1920. Con todo el material explosivo que había, la guerra era inevitable". Detecte la falacia: Es cierto que podría haber habido una guerra en 1915 o 1920. Pero también podría haber estallado en 1913 o 1907. El hecho es que no fue así. Una guerra aplazada es una guerra evitada. Además, aunque la guerra hubiera estallado más tarde, no habría sido la misma guerra, sino una más pequeña. Así que el asesinato del Archiduque fue en cierto sentido crucial para explicar la guerra real - la primera guerra mundial. Tenemos inmediatamente dos interpretaciones opuestas de los orígenes de la primera guerra mundial. La primera es que puede considerarse el resultado de un accidente, que puso en marcha una serie de acontecimientos que no habrían ocurrido de no ser por el accidente. La segunda explicación es que la guerra tuvo causas estructurales, tan profundas que hicieron inevitable una guerra general europea, tarde o temprano. A la mayoría de la gente no le gustan las explicaciones "accidentales", la conocida teoría de la nariz de Cleopatra de la historia. Les gusta creer que los grandes acontecimientos tienen grandes causas; o dicho de otro modo -- que todo lo que ocurrió tenía que ocurrir. Pero consideren este ejemplo. Si el censo electoral de Florida en el año 2000 hubiera estado más actualizado, Gore, y no Bush, habría ganado en Florida y, por tanto, se habría convertido en presidente de los Estados Unidos. ¿Habría habido una guerra en Irak? Lo dudo. Los grandes acontecimientos suelen depender de cosas pequeñas. Sin embargo, supongamos que se quiere argumentar que había factores estructurales profundos que predisponían a los países europeos a la guerra en 1914. Hay que elegir entre factores políticos y factores económicos. Algunos historiadores han hecho hincapié en la carrera armamentística entre las grandes potencias. Este es un factor político. Otros han hecho hincapié en la rivalidad comercial entre Gran Bretaña y Alemania. Este es el factor económico. Así que tenemos una cuadrícula explicativa para discutir los orígenes de la mayoría de los grandes acontecimientos históricos, no necesariamente las guerras, con 4 cuadrantes. Dibuja esto. Al hablar de los orígenes de la Primera Guerra Mundial, quiero seguir los argumentos de Niall Ferguson, cuyo libro The Pity of War (La piedad de la guerra), publicado en 1998, es el libro reciente más importante sobre el tema. También me basaré en el reciente libro de Ferguson, Empire. Algunos de ustedes habrán visto la serie de televisión que lo acompaña. Ferguson es un verdadero historiador, más que alguien que se limita a escribir libros de historia. Se propone responder a 10 preguntas: 1. ¿Era inevitable la guerra? 2. ¿Por qué los dirigentes alemanes apostaron por la guerra? 3. ¿Por qué los dirigentes británicos decidieron intervenir cuando estalló la guerra? 4. ¿Fue realmente popular la guerra al estallar? 5. ¿La propaganda y la prensa mantuvieron la guerra? 6. ¿Por qué la enorme superioridad económica del Imperio Británico no infligió rápidamente la derrota a Alemania antes de la intervención estadounidense? 7. ¿Por qué la superioridad militar del ejército alemán no consiguió la victoria en el frente occidental? 8. ¿Por qué los hombres siguieron luchando en condiciones tan miserables? 9. ¿Por qué los hombres dejaron de luchar? 10. ¿Quién ganó la paz? Intentaré responder a las 4 primeras preguntas de Ferguson, que tratan de los orígenes de la guerra, y a la última, que trata de las consecuencias. ¿Era inevitable la guerra? La mayoría de los historiadores la consideran inevitable como una catástrofe natural, dada la naturaleza humana o la estructura de las relaciones internacionales, o el capitalismo, o los calendarios de los generales, o las presiones internas, o las ideas nacionalistas. Cita a Bethmann Hollweg, canciller alemán en 1914: "El imperialismo, el nacionalismo y el materialismo económico, que durante la última generación determinaron las líneas maestras de la política de cada nación, fijaron objetivos que sólo podían perseguirse a costa de una conflagración general". La versión más conocida de la teoría estructural gira en torno a la Weltpolitik de Alemania, su afán de dominación europea y, finalmente, mundial. Fritz Fischer la recuperó en la década de 1960. Fischer</w:t>
      </w:r>
    </w:p>
    <w:p>
      <w:r>
        <w:rPr>
          <w:b/>
          <w:color w:val="FF0000"/>
        </w:rPr>
        <w:t xml:space="preserve">id 244</w:t>
      </w:r>
    </w:p>
    <w:p>
      <w:r>
        <w:rPr>
          <w:b w:val="0"/>
        </w:rPr>
        <w:t xml:space="preserve">Tu capilla online de EaseT Oración vespertina 11.1.12: Fiesta de Todos los Santos Por eso recibirán de la mano del Señor una corona gloriosa y una hermosa diadema, porque con su mano derecha los cubrirá y con su brazo los protegerá. En toda América Latina, el Día de Todos los Santos y el Día de los Difuntos se tratan como una sola fiesta. En Guatemala, los indígenas del pueblo de Todos Santos amplían estas celebraciones en honor a los muertos a tres días, añadiendo el 31 de octubre. Las familias rinden homenaje a los muertos en el Día de Todos los Santos decorando las tumbas de sus seres queridos y ofreciendo flores, maíz, calabaza y rodajas de naranja en la iglesia. Haga clic para ampliar. (Foto y texto: Oficina de Turismo de Guatemala vía Leonardo Ricardo) Damos gracias al Padre, que nos ha hecho dignos de participar en la herencia de los santos en la luz. Colosenses 1:12 INVITACIÓN Y SALTERIO Oh Dios, apresúrate a salvarnos. Señor, apresúrate a ayudarnos. Alabanza a la santa e indivisa Trinidad, un solo Dios: * como era en el principio, es ahora y será por siempre. Amén. Aleluya. Himno: Luz del mundo Phos hilaron Luz del mundo en gracia y belleza, Espejo del rostro eterno de Dios, Llama transparente del libre deber del amor, Traes la salvación a nuestra raza. Ahora, al ver las luces del atardecer, alzamos nuestra voz en himnos de alabanza; Digno eres de bendición infinita, Sol de nuestra noche, lámpara de nuestros días. Salmo 148 ¡Aleluya! Alabad a Yahveh desde los cielos; * alabadle en las alturas. Alábenlo todos sus ángeles; * alábenlo todas sus huestes. Alabadle, sol y luna; * alabadle, todas las estrellas brillantes. Alabadle, cielo de los cielos, * y vosotros, aguas de los cielos. Que alaben el Nombre de Yahveh; * porque él lo ordenó, y fueron creados. Él los hizo firmes por los siglos de los siglos; * les dio una ley que no pasará. Alabad a Yahveh desde la tierra, * vosotros, monstruos marinos y todos los abismos; fuego y granizo, nieve y niebla, * viento tempestuoso, haciendo su voluntad; montes y todas las colinas, * árboles frutales y todos los cedros; bestias salvajes y todo el ganado, * reptiles y aves aladas; reyes de la tierra y todos los pueblos, * príncipes y todos los gobernantes del mundo; jóvenes y doncellas, * viejos y jóvenes juntos. Que alaben el nombre de Yahveh, * porque sólo su nombre es exaltado, su esplendor está sobre la tierra y el cielo. Él ha suscitado fuerza para su pueblo y alabanza para todos sus fieles servidores, * los hijos de Israel, un pueblo que está cerca de él. ¡Aleluya! Salmo 150 ¡Aleluya! Alabad a Dios en su santo templo; * alabadle en el firmamento de su poder. Alábenlo por sus actos poderosos; * alábenlo por su excelente grandeza. Alábenlo con el sonido del cuerno de carnero; * alábenlo con la lira y el arpa. Alábenlo con timbal y danza; * alábenlo con cuerdas y flauta. Alábenlo con címbalos resonantes; * alábenlo con címbalos sonoros. Que todo lo que respira * alabe al Señor. ¡Aleluya! Alabad a la santa e indivisa Trinidad, un solo Dios: * como era en el principio, es ahora y será por siempre. Amén. LECCIONES Sabiduría 5:1-5, 14-16 Entonces los justos se pondrán de pie con gran confianza en presencia de los que los han oprimido y de los que se burlan de sus trabajos. Cuando los injustos los vean, se estremecerán con espantoso temor, y se asombrarán de la inesperada salvación de los justos. Hablarán entre sí arrepentidos, y con angustia de espíritu gemirán y dirán: 'Estos son personas de las que antes nos burlábamos y hacíamos mofa, ¡tontos que éramos! Pensábamos que sus vidas eran una locura y que su fin era sin honor. ¿Por qué han sido contados entre los hijos de Dios? ¿Y por qué su suerte está entre los santos? Porque la esperanza</w:t>
      </w:r>
    </w:p>
    <w:p>
      <w:r>
        <w:rPr>
          <w:b/>
          <w:color w:val="FF0000"/>
        </w:rPr>
        <w:t xml:space="preserve">id 245</w:t>
      </w:r>
    </w:p>
    <w:p>
      <w:r>
        <w:rPr>
          <w:b w:val="0"/>
        </w:rPr>
        <w:t xml:space="preserve">Un lugar en el campo marca el bienvenido regreso de esta querida escritora. Como un "Año en la Provenza" americano o "Bajo el sol de la Toscana", este libro de memorias ganador habla del sueño universal de la evasión, el anhelo de lo que Mary Lennox en "El jardín secreto" llamó "un poco de tierra". A Place in the Country describe la transformación de Cunningham de habitante de la ciudad a sofisticada del campo y lleva al lector desde los espacios reducidos de su juventud en el Bronx hasta el verdor de la granja del norte del estado de Nueva York en la que finalmente se instala. Las negociaciones de Cunningham con la tierra, la alta burguesía local (aristócratas ingleses, un swami y sus seguidores, y granjeros lecheros, entre otros) y la fauna (holsteins, ciervos, gallinas, gansos, serpientes y cerdos) se relatan con agudeza, gracia novelesca y humor irónico. Por el camino, nos deleitamos con algunos de los escritos más evocadores sobre el lugar que se recuerdan recientemente. Un lugar en el campo es un libro inmensamente satisfactorio que capta a la vez los sueños rústicos de todo niño de ciudad y el conmovedor paso de la vida pastoril de antaño. 1. En UN LUGAR EN EL PAÍS , el campo y la vida en el campo tienen diferentes asociaciones para Cunningham y su familia y vecinos. ¿Qué significado tiene el campo para Cunningham? ¿Y para su marido y sus hijas? ¿Los Bowers? ¿Los Hodgson? ¿El Swami y sus seguidores? 2. Cunningham, nieta de un inmigrante ruso, habla de su traslado al país como una vuelta a casa y como una aventura en una nueva tierra. ¿De qué manera el traslado de Cunningham al país se hace eco de la inmigración y la aculturación de su abuela en Estados Unidos y señala un retorno a sus "raíces"? Discute los choques culturales entre la gente de la ciudad y del campo en este libro. ¿Cómo reflejan los choques entre los inmigrantes y los nativos americanos? 3. Las casas, al igual que las personas, son personajes en estas memorias. Cita ejemplos del libro sobre cómo Cunningham antropomorfiza sus distintas casas, especialmente la de Willowby. Además, ¿cómo reflejan las casas de este libro las ambiciones de sus propietarios? ¿Qué dice la propiedad de Cunningham en The Inn sobre sus ambiciones y aspiraciones? ¿Y los dentistas (la "dentocracia") que compran castillos baronales en Tuxedo Park? 4. En muchos sentidos, UN LUGAR EN EL PAÍS es una historia de amor. Discute cómo se ilustran los diferentes tipos de amor en este libro, desde el amor romántico hasta el amor maternal, pasando por el amor de la propietaria de la casa, y las circunstancias en las que se enamora y desenamora a lo largo del libro. (Al igual que las casas, Cunningham supera ciertas relaciones en este libro.) ¿Qué podría estar tratando de decir Cunningham, aunque sea implícitamente, sobre la naturaleza del amor mismo? 5. En un momento dado (página 107), Cunningham dice que nunca quiere ser prisionera de su casa como lo han sido sus vecinos de Tuxedo Park. ¿Lo consigue? ¿En qué se diferencia su situación en Willowby, si es que lo hace? ¿Se puede decir que los Bowers también son "prisioneros" de su casa? (Piensa en las experiencias y dificultades de Kelly y Nate en la granja lechera). UN LUGAR EN EL PAÍS es, entre otras cosas, una historia sobre la clase social y sobre cómo el dinero puede comprar a un propietario tanto su posición social como su privacidad. Para Cunningham, "un lugar en el campo" significa soledad, libertad y paz. Para sus vecinos, que viven de la tierra, el campo significa algo diferente, su medio de vida, por ejemplo. Contrasta la experiencia de los Bowers con la de Cunningham. ¿En qué se diferencian sus experiencias y percepciones del campo de las de ella? ¿Por qué? ¿Por qué su salida del país es un acontecimiento tan significativo y devastador en la vida de Cunningham? 7. Cunningham admite alegremente su tendencia a sobreromantizar la vida en el campo. ¿Sigue siendo una romántica al final del libro? ¿Cuáles de sus opiniones cambian (y cuáles permanecen) al final del libro? ¿Crees que los sueños y el romanticismo de Cunningham siguen el ritmo de la realidad de su vida en Willowby? 8. Contrasta a Albin y Jeanie (el cuidador de Tuxedo Park y su esposa) con Cecil Green y Stewart Lee de Willowby. ¿Cómo son</w:t>
      </w:r>
    </w:p>
    <w:p>
      <w:r>
        <w:rPr>
          <w:b/>
          <w:color w:val="FF0000"/>
        </w:rPr>
        <w:t xml:space="preserve">id 246</w:t>
      </w:r>
    </w:p>
    <w:p>
      <w:r>
        <w:rPr>
          <w:b w:val="0"/>
        </w:rPr>
        <w:t xml:space="preserve">La literatura como espejo Llevo toda la vida devorando novelas. Descubrí a Louisa May Alcott en tercero o cuarto grado y, tras haber inhalado Mujercitas y Hombrecitos , metía en mi mochila, a escondidas, ejemplares de la biblioteca de sus libros menos conocidos, sabiendo que los matones de Texas que me vigilaban declararían la temporada de caza si me sorprendían llevando títulos de aspecto femenino como Rosa en flor o Jack y Jill . Recuerdo que estaba leyendo La casa de las siete tejas en julio de 1969, porque mi madre me apartó de ella para ir a ver el alunizaje. Es una especie de victoria para la literatura, creo, que todo lo que recuerdo sobre el alunizaje es el libro que estaba leyendo en ese momento. En los últimos meses, sin embargo, creo que he leído más novelas que en cualquier otro período reciente de cinco años. En parte se debe a que no me presiono tanto para trabajar, pero también a que he descubierto una pequeña y maravillosa librería en mi zona: The Spotty Dog en Hudson, NY (en la foto). Hay otras librerías independientes en el valle de Hudson, pero sus selecciones parecen superficiales y predecibles, mientras que las de The Spotty Dog están bien seleccionadas y no son nada obvias. Me paro en las estanterías leyendo los comienzos de las novelas para planificar mis compras para los próximos meses, y he descubierto toda una serie de grandes novelistas recientes o, al menos, modernos, que no sabía que existían: Italo Svevo, Knut Hamsun, Kazuo Ishiguro, David Markson, Dave Eggars, además de autores que conocía pero que nunca había leído, como Doris Lessing, Charles Bukowski (conocía sus poemas, pero no sabía que escribía novelas), Christopher Isherwood. Svevo, en particular, es tan delicioso que estoy resentida con el mundo por no haberlo conocido nunca; cogí su Conciencia de Zenón sólo porque el Zenón presocrático siempre me ha intrigado. Tengo la sensación de que casi todos los libros de las estanterías de The Spotty Dog merecen mi atención, sólo porque están ahí. Es como si, en la mitad de la vida, hubiera atravesado una puerta a un universo alternativo con su propio canon literario paralelo. Me hace sentir mejor estar más en contacto con el arte reciente de la novela, porque cuando se trata de literatura, siempre me he sentido como un filisteo. El núcleo de mis lecturas siempre ha sido la literatura inglesa victoriana, y me encanta Gabriel García Márquez y últimamente Francine Prose, pero no podría empezar a contar las novelas posteriores a la Segunda Guerra Mundial que he empezado y dejado de leer. Tengo tantas dudas sobre la novela moderna, especialmente la de los novelistas más célebres, como la mayoría de los no compositores sobre la música moderna, y por razones paralelas. No voy a enumerar aquí las novelas que he cerrado de golpe con disgusto, porque no quiero que sus fans escriban para defenderlas, pero ofreceré como prueba A una novela que recuerdo perfectamente por qué dejé de leer: Vineland, de Thomas Pynchon. La mayoría de las novelas recientes que he abandonado, Vineland de forma ejemplar entre ellas, me han disgustado por una misma razón: el autor ponía toda su energía en escribir frases bonitas, interesantes, tortuosas y sorprendentes, y nunca se molestaba en hacer que me importara lo que sucedía a continuación. Hay una fórmula muy sencilla para hacer que una persona quiera leer una novela hasta el final: que el protagonista quiera algo y le cueste conseguirlo. Puedo absorber la más mediocre de las novelas de Trollope (y he leído tres docenas de ellas) sólo porque una joven quiere casarse con un tipo, y no puede hacerlo por problemas económicos, o porque ha sido mal informada sobre su carácter. Trollope puede pasarse 300 páginas acercándose en pequeños incrementos a la resolución del final feliz, y yo estoy allí pendiente de cada palabra. Pero recuerdo que, con Vineland, no dejaba de asombrarme de lo hermosa que era la escritura, de la imaginación que se había puesto en cada frase, de lo sorprendente que era la elección de las palabras, y luego reflexionaba en la página 50 que si pasaba la página y todo el dramatis personnae volaba en una explosión atómica, lo habría considerado un giro argumental aceptable. Quería preocuparme por los personajes, anhelar lo que ellos anhelaban, y Pynchon sólo quería que me maravillara con su dex</w:t>
      </w:r>
    </w:p>
    <w:p>
      <w:r>
        <w:rPr>
          <w:b/>
          <w:color w:val="FF0000"/>
        </w:rPr>
        <w:t xml:space="preserve">id 247</w:t>
      </w:r>
    </w:p>
    <w:p>
      <w:r>
        <w:rPr>
          <w:b w:val="0"/>
        </w:rPr>
        <w:t xml:space="preserve">Tengo WAMP trabajando, todo parece estar bien, pero el navegador de servicios de back office no encuentra ningún servicio que coloque en la carpeta de servicios, ni siquiera el de ejemplo. Ya he comprobado la ruta en el archivo config.php, está bien. Y el generador de clientes dice esto "Advertencia: Invalid argument supplied for foreach() in C:wampwwwBackOfficeClientGenerator.php on line 44? No sé qué hacer. ¡Cualquier ayuda o idea sobre lo que podría ser el problema será muy apreciada! Ah, lo siento debería haber leído el error :| sólo vio la ruta y se me ocurrió ... por lo que suena como el error de la cosa que se pasa como algo para iterar sobre en el bucle foreach no es válida ¿tiene un enlace al código de back office que está utilizando? -- shaunhusain 13 de noviembre a las 17:46 El bucle foreach en la pregunta del OP está a cuatro líneas de la parte inferior. La razón por la que no puede obtener esta lista de servicios requiere profundizar en los archivos de BackOffice (personalmente no me interesa lo suficiente en este momento). Supongo que algo en el punto de entrada de la configuración está mal, pero es difícil de decir. Sí, pensé lo mismo, pero he probado varias combinaciones de rutas y no parece funcionar, es extraño, ayer estaba trabajando muy bien, ahora no lo hace. Gracias de todos modos. Mis conocimientos en PHP son casi nulos, de lo contrario pasaría un tiempo depurando todo el proyecto. -- Artemix Nov 13 a las 18:01</w:t>
      </w:r>
    </w:p>
    <w:p>
      <w:r>
        <w:rPr>
          <w:b/>
          <w:color w:val="FF0000"/>
        </w:rPr>
        <w:t xml:space="preserve">id 248</w:t>
      </w:r>
    </w:p>
    <w:p>
      <w:r>
        <w:rPr>
          <w:b w:val="0"/>
        </w:rPr>
        <w:t xml:space="preserve">Una noche de ron en el Northern Quarter con The Liquorists Beber es mucho más que salir, comprar bebidas y volver a casa a trompicones (¿en serio? - ed) y esto ha quedado definitivamente demostrado con otra ruta de ron de esos sesionistas de la salsa, la brillantez alcohólica de The Liqourists. Este mes comenzamos con Rumberdrone 3, la tercera encarnación de su Ruta del Ron - en un intento de demostrar que tres no es un mal número (como en las series de televisión, los difíciles terceros álbumes, las grosellas...) The Liquorists se esforzaron al máximo y aumentaron el número de rones, cócteles y bares a seis (desde unos míseros cinco) - con un bar MUY ESPECIAL al final. Tom Sneesby, una de las mitades de The Liquorists y nuestro guía de la bebida Comenzamos en Hula, un bar tiki subterráneo con mucha actitud, donde probamos el Plantation, un ron de pequeña producción en el que se prueba cada barril y sólo se embotella si cumple con las estrictas normas de cata de cada ron. A mí me pareció una maravilla, con un ligero caramelo que combinaba a la perfección con los plátanos y la piña tostada que se servía al lado. Los chicos de Hula también prepararon el Atlantic Boathouse Daiquiri, afrutado y ligero, hecho con Plantation de tres estrellas. A continuación, nos dirigimos a Keko Moku, el hogar del ron en el Northern Quarter, y un lugar bastante bueno para la fiesta. Aquí abrimos el El Dorado 12 años, suave como la seda, con mucho caramelo y definitivamente uno que podría sorber toda la noche. A este le siguió rápidamente el Sanguine Swizzle, un brebaje afrutado hecho con una buena dosis de naranja sanguina y un gran impacto floral del sirope Earl Grey, el mejor cóctel de la noche con diferencia. Un rápido paseo por la carretera hasta el veterano bar del Northern Quarter, Odd, que no es un bar de cócteles. El siguiente ron era un Matusalem más seco y ligero, con una historia sorprendente llena de comunistas, enemistades y fortunas perdidas, intrigante y bien contada por nuestro guía (y una mitad de The Liquorists) Tom Sneesby (como todos sus cuentos y bromas de la noche). ¿Cómo se sirve un cóctel en un bar que no es de cócteles? Te dan un fondo de acero (¡matrón!); básicamente un vaso de ron y un vaso de cerveza, la idea es que tomes un sorbo de cada uno y así funciona todo. Ah, y te sirven pinchos de pollo al mojito con mayonesa de lima - ¡ves que había un cóctel al acecho! Aquí está mi Odd Steel Bottom - ooh er Next un corto tropiezo con el Tusk Bar - que está engalanado con estampados africanos groovy. Aquí nos acomodamos sin sospechar nada y de repente salió la artillería pesada. Aquí había un Wray and Nephew sobreprotegido al 63%, ¡vaya cara de chamusquina! Por suerte nos sirvieron un poco de agua para "suavizarlo" (aún así se nos derritió la cara si me preguntan). En caso de que estuviéramos en coma alcohólico por esta agua del demonio, Tusk ha creado un Daiquiri Hipster, gran asalto de lima pero realmente hizo el truco y nos despertó a todos para que pudiéramos continuar. Un corto paseo por la carretera (me alegro de que fueran cortos erm 'paseos' es decir, tropiezos) y aterrizamos en el chic parisino de The Blue Pig - Esperaba damas en vestidos de flapper y zapatillas de champán; pero en su lugar un delicado Brugal seco y ligero, con un daiquiri de manzana agudamente dulce y un plato MASIVO de carnes curadas y quesos para ese sofisticado ambiente continental - estábamos un poco flojos en este punto por lo que definitivamente necesitaba sofisticación. Comidas sofisticadas de The Blue Pig Y luego la SORPRESA ESPECIAL - un poco más de una caminata esta vez (me alegré del aire fresco, aunque no estoy seguro de que Tom Sneesby haya disfrutado de mi flujo constante de charla en el camino) - y luego llegamos al nirvana, en el paraíso, al final del arco iris - también conocido como 'The Office' por The Liquorists o 22 Redbank. Sí, estos locos nos llevaron a su oficina. OMG ¿puedo tener un trabajo allí? Ellos. Tienen. Un. Bar. Y ping pong. Y palos de golf. Y sofás de cuero. ¿He mencionado que tienen un bar en su oficina? En el 22</w:t>
      </w:r>
    </w:p>
    <w:p>
      <w:r>
        <w:rPr>
          <w:b/>
          <w:color w:val="FF0000"/>
        </w:rPr>
        <w:t xml:space="preserve">id 249</w:t>
      </w:r>
    </w:p>
    <w:p>
      <w:r>
        <w:rPr>
          <w:b w:val="0"/>
        </w:rPr>
        <w:t xml:space="preserve">La novia que se enamoró de su marido ( 2012 ) (Un libro de la serie Escuela de novias) Una novela de Cheryl Ann Smith Una tentadora novela de la autora del bestseller La escuela de novias , protagonizada por Rose Bailey - una antigua cortesana, con mucha práctica en la seducción, a punto de aprender el arte del amor. Como cortesana, Rose Bailey aprendió a seducir a los hombres haciéndose la coqueta. Como alumna de la Escuela de Novias de la señorita Eva Black, aprendió los modales de una esposa adecuada. Pero su marido, Thomas Stanhope, se sintió atraído por su naturaleza enérgica, y no quiere que se limite a representar un papel. Ahora Rose tiene que aprender una última lección: cómo dejarse amar y ser verdaderamente amada.</w:t>
      </w:r>
    </w:p>
    <w:p>
      <w:r>
        <w:rPr>
          <w:b/>
          <w:color w:val="FF0000"/>
        </w:rPr>
        <w:t xml:space="preserve">id 250</w:t>
      </w:r>
    </w:p>
    <w:p>
      <w:r>
        <w:rPr>
          <w:b w:val="0"/>
        </w:rPr>
        <w:t xml:space="preserve">Naughty Dog y Sony acaban de publicar una demo ampliada del próximo juego de acción del estudio, The Last of Us, cuyo lanzamiento está previsto para el año que viene para PlayStation 3. The Last of Us describe un futuro cercano en el que el mundo ha sido devastado por una epidemia que ha acabado con la mayor parte de la población. Las ciudades están abandonadas y son reclamadas por la naturaleza. Los supervivientes que quedan se matan entre sí para conseguir comida, armas y todo lo que puedan encontrar. Joel, un despiadado superviviente, y Ellie, una joven adolescente más valiente y sabia que su edad, deben trabajar juntos para sobrevivir en su viaje a través de lo que queda de los Estados Unidos. Consulta el tráiler y las pantallas a continuación. El lanzamiento de The Last of Us está previsto para 2013, en exclusiva para PlayStation 3.</w:t>
      </w:r>
    </w:p>
    <w:p>
      <w:r>
        <w:rPr>
          <w:b/>
          <w:color w:val="FF0000"/>
        </w:rPr>
        <w:t xml:space="preserve">id 251</w:t>
      </w:r>
    </w:p>
    <w:p>
      <w:r>
        <w:rPr>
          <w:b w:val="0"/>
        </w:rPr>
        <w:t xml:space="preserve">Páginas SOS - ¿Sucede algo? Maravilloso, talentoso y dedicado, esas son sólo algunas palabras para describir a nuestro DT de Sugar Nellie. Me gustaría darles las gracias a todos por su duro trabajo. Espero que todos hayan disfrutado del pequeño blog hop, sólo tres nuevos digis para añadir a la liberación de Sparkle and Shine. El envío de una gran caja de goma a los EE.UU. esta semana como me preparo para abrir nuestro AMERICANO y CANADIENSE única tienda web. Sólo un poco de logística para resolver y estamos listos para ir. Enviado desde Filadelfia, que será una gran mejora en el servicio postal a todos nuestros adictos al azúcar en el otro lado del charco que será capaz de comprar en www.sugarnellie.com Ha habido una carrera de chicas Gorjuss esta semana, alguien ha dado a nuestros clientes estadounidenses las cabezas hasta que están en venta y el stock se está moviendo rápidamente. He estado empaquetando gomas toda la semana y seguro que la oficina de correos se ha llevado una grata sorpresa al verme volver con nuestro correo en sacos. { es sólo el excedente de stock que está en liquidación y una vez que esto se vende vamos a volver a RRP para el inventario final } agarrar el suyo aquí Las escuelas están de vuelta mañana, y con sólo unas pocas semanas hasta nuestras vacaciones familiares en Filadelfia estamos envolviendo para el invierno. Los clientes de la tienda también se están abasteciendo para los fríos días de invierno en los que no van a poder o querer salir de sus acogedoras casas para venir de compras. Una demostración más en la tienda antes de la Navidad Papercraft ELGIN 3 de noviembre Creative OLDMELDRUM 10 de noviembre estamos tirando de todas las paradas ya que esta es la última demostración de la temporada y de 2012 3 comentarios: Le avisé a algunos de mis compañeros de YouTubers de artesanía (en América) sobre las chicas Gorjuss hace varios meses ya que las estaban comprando por mucho más dinero en otros lugares, desde entonces he visto que estaban encantados con el servicio y los precios que fueron capaces de obtener su dosis de chicas Gorjuss de FunkyKits :) ¡Estoy deseando poder comprar algunos sellos digitales (tan pronto como ahorre algo de dinero lol) pueden ser mucho más prácticos que el caucho a veces, pero todavía me encanta el caucho también lol Fiona L x Wheetwww...Sugar Nellie viene a los EE.UU.! ¡Estoy tan emocionada...yayyyy! ¡Hey Karen...me encantaría que vinieras a Virginia de visita...cuando sea! Deberíamos planearlo para el año que viene...y puedes traer a Gayle y a Elaine y a Mina y a cualquiera que quiera venir. ¡Qué diversión tendríamos! Y tal vez incluso haríamos algo de artesanía (¡o no!) Abrazos. Pat Frank</w:t>
      </w:r>
    </w:p>
    <w:p>
      <w:r>
        <w:rPr>
          <w:b/>
          <w:color w:val="FF0000"/>
        </w:rPr>
        <w:t xml:space="preserve">id 252</w:t>
      </w:r>
    </w:p>
    <w:p>
      <w:r>
        <w:rPr>
          <w:b w:val="0"/>
        </w:rPr>
        <w:t xml:space="preserve">8 consejos esenciales para triunfar como baterista de jazz Stuart Ritchie comparte lo que se necesita para salir adelante Durante las últimas dos décadas Stuart Ritchie se ha convertido en un fijo en los circuitos de jazz de Londres y Edimburgo. Su forma de tocar la batería, brillantemente inventiva y musicalmente consciente, se ha ganado el respeto de compañeros y críticos por igual. Es un virtuoso de la técnica, capaz de sacar de su batería sonidos que quedarían ahogados por un susurro, pero también de lanzar una descarga de furia en la batería cuando es necesario. Es tan feliz acompañando a vocalistas de swing como Carol Kidd y Sheila Jordan como conduciendo el post-bop de sabor escocés del trompetista Colin Steele. Es miembro fundador de dos tríos de vanguardia, arthurs.hoiby.ritchie y Trianglehead, y su compromiso con su instrumento fue reconocido cuando fue elegido mejor baterista en los premios de Jazz de Escocia del año pasado. Ahora Stuart divide su tiempo entre sus casas de Londres y Edimburgo. Rhythm se puso al día con él después de una actuación impresionante en el Festival de Jazz de Londres de 2010 para que nos diera sus consejos para una carrera exitosa como baterista de jazz. "Practicar puede ser mortal, así que hay que disfrutarlo. A veces la ignorancia puede ser una bendición porque te hace ser creativo. De vez en cuando alguien te enseña algo y dices: 'Oh Dios, he perdido mucho tiempo'. No has perdido el tiempo; los palos están en tus manos y eso es más importante". 1. Empezar en cualquier sitio "Empecé a tocar en mi ciudad natal, Aberdeen. El primer grupo en el que toqué fue una banda de funk, y el primer grupo de trabajo fue una banda escocesa de Ceilidh; alguien me pidió que le sustituyera un fin de semana y me quedé tres años. "En aquella época había cuatro o cinco músicos de jazz en Aberdeen que eran bastante buenos. Los observé durante un par de años y cuando me sentí lo suficientemente valiente me dejaron tocar. "Tenía un primo que vivía en Edimburgo y cuando tenía 16 años fui al Fringe y me quedé dos semanas y media. Edimburgo es muy diferente a Aberdeen y vi a unos tipos que tocaban jazz moderno. "Vine a Londres durante un año cuando tenía 19 años y conocí y estudié con Richard Newby, el gran arreglador y rematador de baterías. Luego ahorré para ir a una clínica de una semana en Boston organizada por la asociación internacional de educadores de jazz. Volví y pensé: 'vale, no puedo quedarme en Escocia porque todo lo que está pasando aquí no es suficiente, me voy a mudar a Londres', y ahí es cuando todo empezó a funcionar." 2. Ama la música "No escucho exclusivamente jazz. Crecí escuchando el programa de radio de John Peel, que era increíble, pero en él no sonaba ni una gota de jazz. Me di cuenta de que el jazz parecía ser mucho más complejo, que había un nivel mucho más alto de artesanía. Era un reto que quería aceptar". 3. Hay que dedicar horas a la práctica. Hace poco descubrí que hacen falta unas 10.000 horas para que los músculos adquieran realmente un grado de memoria. La mayor parte del tiempo practico muy, muy silenciosamente y consigo que los músculos controlen las cosas en una dinámica súper silenciosa; a veces juego con palillos. "Practicar puede ser mortal, así que hay que disfrutarlo. A veces la ignorancia puede ser una bendición porque te hace ser creativo. De vez en cuando alguien te enseña algo y dices: 'Oh Dios, he perdido mucho tiempo'. No has perdido el tiempo; los palos están en tus manos y eso es más importante." 4. Salir a tocar "Lo bueno de los músicos es que nuestro oficio es algo compartido. Si tienes un compañero que toca la guitarra, un compañero que toca los teclados, entonces ponte con ellos. No importa lo que toques, sólo tienes que compartir esa experiencia. Cometes errores y te das cuenta instintivamente de que eso no ha funcionado, la próxima vez no lo volveré a hacer". "Acostumbrarse a escuchar a otro instrumento tocando mientras estás sentado detrás de un instrumento es algo hermoso y te enseña sobre el equilibrio, el tacto y cómo apreciar el matiz". 5. Escuchar, escuchar y escuchar "Los oídos son lo primero, tu llave en todo. Tus oídos son la mejor herramienta porque te guían más que nada y a medida que te desarrollas como músico escuchas más. La última situación en la que puedes estar es que la banda se esté cocinando de verdad y tú ni siquiera</w:t>
      </w:r>
    </w:p>
    <w:p>
      <w:r>
        <w:rPr>
          <w:b/>
          <w:color w:val="FF0000"/>
        </w:rPr>
        <w:t xml:space="preserve">id 253</w:t>
      </w:r>
    </w:p>
    <w:p>
      <w:r>
        <w:rPr>
          <w:b w:val="0"/>
        </w:rPr>
        <w:t xml:space="preserve">Noticias de Juegos Noticias: Frozenbyte Escrito por: Redactor - Nov 1812 Las cosas se calientan en la eShop de Wii U El desarrollador de Trine 2 disfruta de la libertad Trine 2: Director's Cut está disponible en la eShop de Wii U ahora mismo en Norteamérica -y lo estará en su lanzamiento en Europa- y el desarrollador del juego, Frozenbyte, no ha tenido más que elogios para la forma en que Nintendo está enfocando los juegos descargables. En una entrevista con IGN, el director de marketing de Frozenbyte, Mikael Haveri, confirmó que Nintendo no sólo está tendiendo la mano a los desarrolladores independientes, sino que les está dando mucha más libertad; hizo claras asociaciones con prácticas similares utilizadas por Apple y Steam. Eso es lo que nos gusta de la nueva eShop. Tenemos el poder de fijar el precio de nuestros productos como nos plazca, con sólo algunas directrices básicas de los grandes. El paso a esto es puramente del lado de Nintendo y ellos ven claramente que [sus] anteriores entregas no han estado a la altura. Podemos fijar nuestros propios precios y, de hecho, continuar con ello fijando nuestras propias ventas cuando queramos. Es algo muy parecido a lo que hacen Apple y Steam en este momento, y muy amigable para los indies. Actualmente, en otras consolas, los desarrolladores indie lo tienen difícil para generar actualizaciones y parches para sus juegos, simplemente porque se les obliga a pagar para hacerlo. En Xbox Live Arcade, por ejemplo, la creación de la primera actualización no le costará nada a la compañía, pero cualquier otra tendrá que pagar; esto es algo que los pequeños desarrolladores tienen dificultades para justificar económicamente. Sin embargo, la eShop de Wii U será diferente: todas las actualizaciones necesarias serán gratuitas y se animará a los desarrolladores a realizar todas las que quieran para crear la mejor experiencia de juego posible. Ellos [Nintendo] han dejado de lado todos los viejos métodos establecidos anteriormente. Sencillamente, nos han dicho que no hay pagos básicos por cada parche (que eran bastante elevados en la mayoría de las plataformas) y que podemos</w:t>
      </w:r>
    </w:p>
    <w:p>
      <w:r>
        <w:rPr>
          <w:b/>
          <w:color w:val="FF0000"/>
        </w:rPr>
        <w:t xml:space="preserve">id 254</w:t>
      </w:r>
    </w:p>
    <w:p>
      <w:r>
        <w:rPr>
          <w:b w:val="0"/>
        </w:rPr>
        <w:t xml:space="preserve">Por qué necesitamos más (y más caros) aparcamientos de pago En un editorial de primera página poco disimulado contra el aparcamiento de pago (que, curiosamente, no está escrito por el excelente y ecuánime periodista de transportes del periódico, Mike Lindblom), el Seattle Times se enfrenta a la aplicación de las normas de aparcamiento de la ciudad. Desde el llamativo titular - "Las infracciones de aparcamiento reportan mucho dinero a la ciudad de Seattle"- hasta la constante presunción del artículo de que el lector conduce un coche y odia pagar por aparcar, el artículo consiste en un argumento de que el aparcamiento debería ser gratuito. "El control del aparcamiento es el azote de todas las zonas urbanas densas", dice el artículo, "y está a punto de empeorar". Pero hay argumentos de peso para decir que deberíamos pagar por aparcar... y pagar más de lo que pagamos ahora. Permítanme citarme a mí mismo: Según Donald Shoup, autor de The High Cost of Free Parking , la subvención total sólo para el aparcamiento fuera de la calle fue de entre 127 y 374 mil millones de dólares en 2002. Todos pagamos por ese aparcamiento, tanto si conducimos como si no, en forma de alquileres más altos, cenas y espectáculos más caros y costes de propiedad de la vivienda más elevados. Además, un mayor número de aparcamientos hace que se conduzca más (la oferta satisface la demanda), lo que provoca más dispersión, más congestión, más accidentes y más gases de efecto invernadero en la atmósfera. Estos costes son asumidos por todos, no sólo por los que conducen. Tu aparcamiento "gratuito" es el asma de tu vecino. En todo caso, el aparcamiento debería ser más caro, y desde luego nunca gratuito. En el caso de Seattle, sin embargo, la mayoría de los aparcamientos ya son gratuitos. Según la ciudad, hay 13.500 plazas de aparcamiento de pago en Seattle. Según la Oficina del Censo de EE.UU., hay (al menos) 400.000 coches en Seattle. No, no es una correlación exacta -la gente suele aparcar durante periodos cortos y marcharse en coche, y Seattle tiene muchos aparcamientos privados muy utilizados-, pero el hecho de que haya más de 29 coches por cada plaza de aparcamiento de pago sugiere un desequilibrio. Además, la ciudad no está "ganando dinero", como dice el artículo. Después de los costes de aplicación, la ciudad gana unos 9 millones de dólares al año en aparcamientos. Mientras tanto, como señala el Seattle Weekly, los infractores de las normas de aparcamiento deben actualmente 52 millones de dólares a la ciudad, una cifra que eclipsa los ingresos por multas de aparcamiento. Y el aparcamiento en la calle en Seattle es barato: sólo 2 dólares la hora, frente a los 10 dólares o más de los aparcamientos privados del centro. En todo caso, la ciudad debería aumentar el coste del aparcamiento para estar a la altura del mercado privado. Por último, el Times escribe sobre el aparcamiento de pago como si se tratara de un nefasto experimento de ingeniería social diseñado para sacar a la gente de sus coches ("Se supone que las nuevas leyes de aparcamiento y las sanciones más severas harán que conducir sea menos atractivo"). Y aunque puede haber algo de verdad en ello -el artículo cita al portavoz del Departamento de Planificación y Desarrollo, Bryan Stevens, diciendo que "la gente cambiará sus hábitos cuando sea más difícil conducir y aparcar"-, también es cierto que el aparcamiento es notablemente insensible al precio: Cuando la ciudad elevó el impuesto sobre el aparcamiento comercial al 10%, la gente siguió aparcando y los ingresos de los impuestos sobre el aparcamiento, que sufragan la infraestructura de transporte local, experimentaron el correspondiente aumento, según las autoridades municipales. Esto sugiere que la gente que quiere aparcar cómodamente está dispuesta a pagar por ello. Si eso aporta ingresos que ayuden a arreglar nuestra maltrecha infraestructura vial, en mi opinión, cuantos más aparcamientos de pago haya, mejor. Las tasas de desocupación del centro de Seattle ya están en su punto más alto debido a los altos costes y a la inaccesibilidad de los negocios. Probablemente muchos de los edificios del centro podrían y deberían ser arrasados para desdensificar la península de Seattle y equiparar su densidad a la de los exurbios. Esto crearía terreno para parques, zonas verdes, aparcamiento gratuito y edificios de baja altura que son la norma para la alta tecnología y las ocupaciones empresariales modernas. Posted by The Information about 2 years Ago but... but... we already pay for those parking spaces through taxes &amp;lt;/snark&amp;gt; seriously, ihas anyone from the times editorial staff tried to find street parking downtown on a normal business day? claro que se puede encontrar - solo hay que navegar un rato. ahora imagínate si fuera gratis y no estuviera regulado - ¡el aparcamiento en la calle estaría en todas partes! en serio! ¿es la semana opuesta en los periódicos locales, o algún payaso recibió una multa de aparcamiento porque con un douchenozz inferior</w:t>
      </w:r>
    </w:p>
    <w:p>
      <w:r>
        <w:rPr>
          <w:b/>
          <w:color w:val="FF0000"/>
        </w:rPr>
        <w:t xml:space="preserve">id 255</w:t>
      </w:r>
    </w:p>
    <w:p>
      <w:r>
        <w:rPr>
          <w:b w:val="0"/>
        </w:rPr>
        <w:t xml:space="preserve">La chica de Wendy vivirá más que tú; el pájaro de Nunca vivirá más que tú; la cosa caprichosa será tomada como esposa (a diferencia de ti, que nunca será tomada como esposa), y ella también vivirá más que tú. Derríbala, derríbala, dices. Y baja el pájaro Wendy, y baja el pájaro Peter para decir ¿quién ha hecho esto? Y vuelves a estar encerrado en tu casita, y a tu alrededor, las distintas hadas pájaros a-morir, a-caer del País de Nunca Jamás, colgando cadáveres de capullos en los árboles de Nunca Jamás para el gusano de Nunca Jamás, para las abejas de Nunca Jamás.</w:t>
      </w:r>
    </w:p>
    <w:p>
      <w:r>
        <w:rPr>
          <w:b/>
          <w:color w:val="FF0000"/>
        </w:rPr>
        <w:t xml:space="preserve">id 256</w:t>
      </w:r>
    </w:p>
    <w:p>
      <w:r>
        <w:rPr>
          <w:b w:val="0"/>
        </w:rPr>
        <w:t xml:space="preserve">Bichos del agua del estanque que puedes ver con un microscopio: Protozoos y pequeños animales Cuando observas el agua dulce con un microscopio es probable que veas una variedad de seres vivos diminutos.  Las fuentes de muestras de agua dulce pueden ser estanques, lagos, ríos, tanques de acuario o incluso un viejo charco de lluvia. Es posible que veas bacterias que pertenecen al reino Monera.  Es probable que veas animales diminutos como los rotíferos que pertenecen al reino Animalia y, por supuesto, están los protozoos y las algas que pertenecen al reino Protista.  Las algas son protistas unicelulares de tipo vegetal y los protozoos son protistas unicelulares de tipo animal.  Recuerda que los protistas no son ni animales ni plantas, sino que forman un reino propio. Los protozoos se clasifican a su vez según su forma de moverse y hay cuatro tipos.  El filo Mastigophora se mueve con un largo látigo llamado flagelo.  Los Ciliophora tienen cientos de pequeños "pelos" que baten al unísono como pequeños remos para moverse por el agua.  Los Sarcodina incluyen a las amebas y se mueven como una mancha de gelatina que fluye utilizando lo que se llama un "pseudópodo", o pie falso.  El último tipo de protozoos son los esporazoides.  Son esporas muy pequeñas sin medios aparentes de locomoción.  Algunos son perjudiciales, como los que causan la malaria. Los científicos calculan que hay más de 50.000 especies diferentes de protozoos.  Aun así, todavía quedan muchos protistas por encontrar, ya que se identifican nuevas especies con regularidad. A continuación encontrarás enlaces a imágenes y descripciones de algunos bichos comunes de agua dulce que podrías encontrar en tus investigaciones con el microscopio.  Haz clic en la imagen pequeña para ir a una página de ese grupo.  Si intentas identificar un protozoo en particular, primero determina cómo se mueve y luego busca en la sección correspondiente más abajo.  (Nota: Todas las imágenes están protegidas por derechos de autor y no pueden utilizarse sin autorización). Si la información de este sitio le parece valiosa, le sugerimos que la enlace desde su sitio web para que otros puedan encontrarla fácilmente. Para los microscopios, haga clic en el enlace "proveedores" de arriba. Phylum Ciliophora : Estos bichos se llaman Ciliados y tienen cientos de cilios diminutos que baten al unísono para impulsar a los protistas a través del agua.  A la izquierda se muestra un clásico del filo, el Paramecium. A menudo los cilios están unidos en filas o mechones (llamados cirros) y se utilizan para funciones especiales como la recolección de alimentos.  Además de la locomoción, el Paramecium utiliza los cilios para barrer el alimento hacia su canal central o garganta.  Otros ciliados son el Stentor, el Blepharisma, la Bursaria y la Vorticella. Haga clic en la imagen para ver más . Phylum Mastigophora : Estos protistas se mueven con una extensión en forma de látigo llamada flagelo.  El flagelo es una larga fibrilla que se enrolla en espiral y late o gira en el agua para desplazar al protozoo.  En este grupo se incluyen el Peranema (mostrado a la izquierda), la Euglena y el Volvox. Haga clic en la imagen para ver más. Phylum Sarcodina : Las amebas.  Son una mancha de protoplasma formada en una sola célula.  Al hacer fluir su protoplasma hacia adelante en un "pie" y luego llevar el resto de su cuerpo al pie, pueden deslizarse.  Algunos Sarcodina tienen varillas axiales firmes en lugar de pseudópodos.  Se mueven por el movimiento de estas varillas.  Otro protozoo clásico de secundaria es la ameba Proteus, que se muestra a la izquierda. Haz clic en la imagen para ver más . Animales multicelulares : Estos bichos no pertenecen al Reino Protista sino al Reino Anamalia.  Algunos, como los rotíferos, parecen protistas e incluso tienen cilios, pero están formados por muchas células y tienen órganos como otros animales.  A la izquierda se muestra un bicho de agua de estanque muy común llamado rotífero.  Si estudias muestras de agua de estanque, verás rotíferos. Haz clic en la imagen para ver más.</w:t>
      </w:r>
    </w:p>
    <w:p>
      <w:r>
        <w:rPr>
          <w:b/>
          <w:color w:val="FF0000"/>
        </w:rPr>
        <w:t xml:space="preserve">id 257</w:t>
      </w:r>
    </w:p>
    <w:p>
      <w:r>
        <w:rPr>
          <w:b w:val="0"/>
        </w:rPr>
        <w:t xml:space="preserve">Eliminación de la semana 9 de X Factor: ¿Union J está eliminado? Publicado por Daniel Las probabilidades sugieren que Union J será la víctima de la semifinal de este fin de semana. Me llevé algunos de los 10-11 a principios de la semana y ahora son mejor valorados 8-11 para ir. Los rumores sugieren -aún sin confirmación oficial- que no habrá desempate, lo que consolidaría su condición de favoritos para la eliminación. Richard Betsfactor hizo los cálculos en su artículo sobre Sofabet a principios de esta semana. Sin un desempate, el 25,1% le garantizaría un puesto en la final. Históricamente, se necesita al menos un 18% del voto telefónico para tener posibilidades. La aparición de Union J en los dos últimos puestos en la semana 4 sugiere que tenían alrededor del 5,5% de los votos en esa etapa. Es cierto que había un mayor número de rivales en ese momento, pero dos apariciones más en la segunda fase no son alentadoras. Como Nicky señaló en los comentarios después del domingo pasado: "todos los actos que sobrevivieron a los dos últimos en la etapa de cinco actos han sido eliminados la semana siguiente, es decir, terminaron en cuarto lugar. (Diana Vickers, Danyl Johnson, Cher Lloyd y Misha B.)" Sin embargo, en 2008 Danyl Johnson se quedó fuera de la final por muy poco, tras haber estado en el fondo en la tercera semana, mientras que Misha B sobrevivió al fondo de la cuarta semana y a otras dos eliminaciones antes de caer en las semifinales de 2011. Estos ejemplos pueden indicar que no es una tarea imposible para la boyband. Pero Danyl y Misha fueron percibidos como los actos más divisivos, aunque con talento, en sus respectivos años. No se puede decir lo mismo de Union J, que esta vez es el más soso de los concursantes restantes. Si no hay un desempate, las posibilidades de Union J de llegar a la final disminuyen en varios niveles. En primer lugar, esta decisión puede indicar que los productores no creen que puedan conseguir o incluso quieran a Chris Maloney en los dos últimos puestos contra la boyband. Tenemos que suponer que quieren a Jahmene y James en la final después de haberlos nombrado como tales durante unas cuantas semanas. En segundo lugar, si se toma la decisión de no tener un desempate, afectará a la forma en que se tratan los actos en el programa de esta noche. En la fase de semifinales, las críticas obvias y las producciones perjudiciales suelen ser más suaves, y más adelante explicaremos por qué puede ser el caso de Chris. Sin embargo, sin un desempate será aún más necesario que los productores den bombo a gente como James para asegurar su lugar en la final. Como resultado, no creo que Union J goce de la promoción total con la que los predecesores de la boyband One Direction fueron ayudados en esta etapa en 2010. En cuanto a Chris, ¿quién iba a predecir que se convertiría en el acto que pondría al descubierto las maquinaciones del programa a diferencia de todos los anteriores? Hemos tenido dos programas en directo con los jueces comentando sus producciones de una forma que antes era exclusiva de Sofabet y sitios similares. Esta semana nos han dicho en The Sun que los productores no quieren ver más historias negativas por miedo a avivar el voto de simpatía, seguido de, ejem, un montón de historias negativas más . El tiempo que lleva ocurriendo está abierto al debate (comentaristas de Sofabet como R llevan tiempo diciéndolo), pero parece claro que los productores están adoptando el fenómeno de Christopher Maloney como la mejor historia generadora de titulares de la serie. Las columnas de esta semana sugieren que los creadores del programa reconocen que va a llegar hasta la final. Si esas filtraciones del Daily Star son ciertas y ha ampliado su ventaja en la séptima semana, puede que no hayan tenido muchas opciones. Sigo estando seguro de que no quieren que gane el concurso, pero ¿cómo detener un tren desbocado? Mi opinión es que esta noche el acoso de los jueces se relajará superficialmente, mientras que sigue tratando de plantar la idea en la mente de los espectadores de que de alguna manera no es "merecedor" o "correcto" como ganador del Factor X. Una continuación de lo que hemos visto en la prensa toda la semana, básicamente. No me tienta el mejor precio de 10-3 para que sea el siguiente eliminado. La prensa de esta semana se ha centrado en sus habilidades como donjuán, algo que los productores han intentado potenciar durante toda la serie. Física y musicalmente siempre ha sido un gusto adquirido, pero ha habido un intento de ampliar su atractivo en las últimas semanas. No hemos</w:t>
      </w:r>
    </w:p>
    <w:p>
      <w:r>
        <w:rPr>
          <w:b/>
          <w:color w:val="FF0000"/>
        </w:rPr>
        <w:t xml:space="preserve">id 258</w:t>
      </w:r>
    </w:p>
    <w:p>
      <w:r>
        <w:rPr>
          <w:b w:val="0"/>
        </w:rPr>
        <w:t xml:space="preserve">Girando y girando en el creciente giro | El halcón no puede oír al cetrero | Las cosas se desmoronan; el centro no puede sostenerse | La mera anarquía se desata sobre el mundo | La marea ensangrentada se desata, y en todas partes | La ceremonia de la inocencia se ahoga | Los mejores carecen de toda convicción, mientras que los peores | Están llenos de intensidad apasionada. -- W.B. Yeats, La segunda venida "Operación César": La actual ocupación militar de una parte de la campiña francesa Desde los años sesenta, algunos políticos franceses tenían el proyecto de un nuevo aeropuerto en la hermosa y ecológicamente rica campiña del bocage cerca de Nantes, más concretamente en Notre Dame des Landes . Ahora se trata de sustituir oficialmente el actual aeropuerto situado en las afueras de Nantes (este "viejo aeropuerto" funciona muy bien, incluso ganó un premio al mejor aeropuerto europeo en 2011 ). Desde el principio, ha habido una fuerte oposición por parte de los habitantes de Notre Dame des Landes y de los municipios cercanos. El proyecto de "nuevo aeropuerto" se puso en modo de espera en los años 70 tras la crisis del petróleo. En los años 2000 se volvió a poner en marcha, y Jean-Marc Ayrault, alcalde de Nantes desde hace 23 años, quiere convertirlo en su "bebé". Ha sido uno de los más firmes defensores del megalómano proyecto.  Francia cuenta ya con 170 aeropuertos, mientras que Alemania tiene 19 y el Reino Unido, 50. Si este proyecto sigue adelante, cientos de hectáreas de tierras cultivables, bosques, cientos de ricos estanques y antiguos setos, así como granjas y medios de vida, serían destruidos y cubiertos con hormigón, tanques de queroseno y aparcamientos, con cientos de millones de dinero público gastados en inversiones (no se habla de austeridad aquí). La mayor parte de los beneficios iría directamente al bolsillo de Vinci (esta enorme corporación construiría el aeropuerto y disfrutaría de la concesión durante al menos 55 años). Ayrault, como la mayoría de los políticos franceses, es un conocido delincuente: fue condenado en 1997, por malas prácticas en materia de licitaciones públicas. La lucha no es sólo contra un aeropuerto, sino una forma de oponerse al sistema oponiéndose a una de sus manifestaciones mortales. Las personas que viven allí han construido casas, cabañas, han creado jardines comunitarios, han organizado diversos actos abiertos como debates, talleres de creación cultural y festivales de bricolaje. Las entrevistas en los medios de comunicación independientes dejaron claro que uno de los principales objetivos es ser lo más autónomo, independiente y libre posible del sistema capitalista. En un sentido muy real, esto es "marronaje". El archivo de ADN es sistemático en el momento de la detención, y las personas son regularmente condenadas por negarse a que se les tomen muestras de ADN. También tengo que mencionar el temprano despliegue de fuerza militar cuando las máquinas de perforación llegaron a la ZAD en junio de 2011 para realizar algunos muestreos preliminares, una fuerza que, además de atacar los pulmones de los opositores, hizo que un rebaño de vacas corriera despavorido entre las nubes de gas CS que sustituyeron a la habitual niebla matinal. Poco a poco, la zona ha sido sometida a una fuerte vigilancia policial. Los agricultores que se niegan a los desalojos han sido acosados por la policía y los secuaces de Vinci. La solidaridad en la lucha entre agricultores, "okupas" y otros opositores es fuerte, ya que los habitantes legales de la zona que se niegan a ser comprados saben muy bien que, muy pronto, también serán "ilegales", "okupas". Si escribo sobre esto ahora es porque Jean-Marc Ayrault es ahora Primer Ministro de Francia. El 16 de octubre, las autoridades lanzaron una gran operación de ocupación militar y policial para desalojar a los opositores de la zona. La operación se ha denominado "Operación César" . Desde primera hora de la mañana, helicópteros, cientos de agentes de policía (algunos dicen que unos 1.000) y "Gendarmes Mobiles" (una rama del ejército francés especializada en el "control de disturbios") han intentado expulsar a unas 200 personas de la zona, destruir las casas y cabañas y, en general, tomar el control total de la zona, para convertirla en un desierto, limpio y seguro para las operaciones de Vinci. Una parte de las legiones de la Operación César, en Notre Dame des Landes, el 16 de octubre. Pero todavía no están del todo allí. La resistencia, aunque absolutamente superada, es firme.Los ZADistas consiguieron piratear la frecuencia de radio de las autopistas de Vinci, y la utilizan para organizar la defensa de la zona.</w:t>
      </w:r>
    </w:p>
    <w:p>
      <w:r>
        <w:rPr>
          <w:b/>
          <w:color w:val="FF0000"/>
        </w:rPr>
        <w:t xml:space="preserve">id 259</w:t>
      </w:r>
    </w:p>
    <w:p>
      <w:r>
        <w:rPr>
          <w:b w:val="0"/>
        </w:rPr>
        <w:t xml:space="preserve">El Banco de la Commonwealth y la emisión de billetes: 1920 -- 1960 Billetes no emitidos en la década de 1930 Durante la década de 1930 se diseñaron e imprimieron varios billetes que nunca se emitieron. Éstos reflejaban los dramáticos cambios en la Monarquía. Se diseñó un billete de una libra con el retrato del rey Eduardo VIII, pero nunca se emitió debido a la abdicación del rey. Eduardo, el Príncipe de Gales, hijo del Rey Jorge V, se convirtió en el Rey Eduardo VIII a la muerte de su padre en enero de 1936. En diciembre de 1936, el rey Eduardo VIII abdicó y, en junio de 1937, se casó en Francia con una divorciada estadounidense, la señora Wallis Simpson. Aunque se abandonó el diseño y la producción de un nuevo billete con el rey Eduardo VIII, las denominaciones con la marca de agua de Eduardo VIII continuaron hasta 1940, cuando apareció la nueva serie con el retrato del rey Jorge VI y la marca de agua del Capitán Cook. La marca de agua del Capitán Cook fue elegida por el Commonwealth Bank después de la abdicación porque se consideró preferible utilizar retratos de personas históricas (fallecidas) a efectos de marca de agua. Este billete de 1 con el retrato del rey Eduardo VIII se diseñó pero nunca se emitió debido a la abdicación del rey a finales de 1936. Otros billetes no emitidos fueron los de 50 y 100, diseñados en 1934 y 1939, con los retratos de los reyes Jorge V y Jorge VI, respectivamente. También presentaban ilustraciones de sectores de la economía australiana. El reverso de los billetes de 50 no emitidos mostraba la industria minera, que experimentó un fuerte resurgimiento en la década de 1930. El billete de 100 llevaba una ilustración de la industria láctea, que creció con fuerza durante las décadas de 1920 y 1930. No se emitieron nuevas denominaciones de billetes superiores a 10 después de los billetes originales de 1913. En virtud de la Ley de Seguridad Nacional de 1945, los billetes superiores a la denominación de 10 dejaron de tener curso legal y se retiraron activamente. El Gobierno de entonces consideraba que los billetes de mayor denominación facilitaban la evasión fiscal y las actividades del mercado negro. Los visitantes aborígenes e isleños del Estrecho de Torres deben saber que este sitio web del Museo puede contener imágenes o nombres de personas fallecidas.</w:t>
      </w:r>
    </w:p>
    <w:p>
      <w:r>
        <w:rPr>
          <w:b/>
          <w:color w:val="FF0000"/>
        </w:rPr>
        <w:t xml:space="preserve">id 260</w:t>
      </w:r>
    </w:p>
    <w:p>
      <w:r>
        <w:rPr>
          <w:b w:val="0"/>
        </w:rPr>
        <w:t xml:space="preserve">Infografía: ¿Quién ganaría el premio a la mejor película según los rumores de Twitter? Los Oscars están aquí de nuevo y eso significa que todo Hollywood está pendiente de saber qué película se llevará el codiciado premio a la mejor película. Acabamos de publicar un post preguntando quién cree que debería ganar, pero antes de hacerlo, eche un vistazo a esta brillante infografía que muestra quién ganaría el premio si se redujera a los comentarios de las redes sociales. El gráfico fue creado por la fabulosa gente de la empresa de relaciones públicas Way to Blue y muestra algunos resultados interesantes. Según la infografía, si sólo se tuviera en cuenta Twitter, el premio a la Mejor Película sería para Midnight in Paris por su "voluntad de ganar", pero si se tiene en cuenta la repercusión de las redes sociales, el premio se lo lleva The Artist. Admitámoslo, es más que probable que la película muda en blanco y negro gane el premio en la noche del domingo / mañana del lunes GMT, pero sólo el tiempo lo dirá.</w:t>
      </w:r>
    </w:p>
    <w:p>
      <w:r>
        <w:rPr>
          <w:b/>
          <w:color w:val="FF0000"/>
        </w:rPr>
        <w:t xml:space="preserve">id 261</w:t>
      </w:r>
    </w:p>
    <w:p>
      <w:r>
        <w:rPr>
          <w:b w:val="0"/>
        </w:rPr>
        <w:t xml:space="preserve">No son los Mods, son los usuarios como tú y yo los que las aprueban. Todo lo que tienes que hacer es probar la aplicación, comprobar que es portátil y votar por ella seleccionando los pulgares hacia arriba. Creo que es un poco injusto esperar que nosotros (los probadores habituales) aprobemos las aplicaciones cuando todo el mundo tiene la oportunidad de hacerlo. He echado un vistazo rápido, pero la mayoría de las que están ahí llevan un tiempo en la lista y/o necesitan alguna edición seria. Si crees que merece la pena y la entrada tiene el formato adecuado, publícala aquí. Gracias. rodger123 no ha hecho ninguna adición a la base de datos. Él/ella sólo presentó una aplicación en el subforo de presentaciones. Como era el primer post del usuario, tuvo que ser moderado. Por eso no se publicó inmediatamente.</w:t>
      </w:r>
    </w:p>
    <w:p>
      <w:r>
        <w:rPr>
          <w:b/>
          <w:color w:val="FF0000"/>
        </w:rPr>
        <w:t xml:space="preserve">id 262</w:t>
      </w:r>
    </w:p>
    <w:p>
      <w:r>
        <w:rPr>
          <w:b w:val="0"/>
        </w:rPr>
        <w:t xml:space="preserve">10 equipos a los que sería bueno ver ganar la Copa Stanley Como aficionado al hockey, hemos pensado que sería divertido echar un vistazo a algunos de los equipos a los que seguramente sería bueno ver ganar una Copa Stanley. 1. Winnipeg Jets - Oh, ¿qué sería mejor que el regreso de la NHL a Winnipeg?  Que los Jets ganaran la Copa lo sería.  Si crees que la ciudad y la provincia están emocionadas ahora, sólo espera a que celebren un desfile de la Copa Stanley. 2. Los Toronto Maple Leafs - ¿Qué los Leafs son un también corrió incluso en esta lista?  Ah, tristemente, si los Leafs ganaran la Copa, nunca oiríamos el final de esto.   Los fans de los Leafs han tenido que soportar años de mediocridad y movimientos cuestionables de la oficina principal.  Parece como si Harold Ballard hubiera echado una maldición sobre el equipo, ¿no es así?  En cualquier caso, han pasado casi 45 años desde que los Leafs recibieron el santo grial. 3. Vancouver Canucks: los Canucks han estado cerca en dos ocasiones, perdiendo en siete partidos contra los Rangers en 1994 y en 2011 contra los Bruins.  Sinceramente, deberían haber ganado ambas series.  En 2004, los Rangers tuvieron un respiro cuando se añadió un día más en la NHL antes del comienzo de las finales.  En 2011, los Canucks tuvieron la Copa de Lord Stanley al alcance de la mano y luego simplemente implosionaron cuando se toparon con la artillería de Tim Thomas.  Todavía estoy buscando a Daniel y Henrik.  Estaban jugando en la final, ¿no es así?  Se podría pensar que hay una conspiración para evitar que nuestros queridos equipos canadienses ganen la Copa.  A todas luces, los Canucks deberían haber ganado la Copa Stanley el año pasado.  Cada año que una ciudad canadiense ha sido sede de los Juegos Olímpicos, el equipo de la NHL de esa ciudad ha ganado la Copa Stanley.  Esa racha terminó con Vancouver en 2010-11. 4. Montreal Canadiens - Los Habitants han sufrido la mayor sequía de Copas Stanley de su historia.  Pueden agradecer la expansión hacia el cinturón del sol.  No se sabe cuándo los Canadiens ganarán su 25ª Copa, pero sería bueno que lo hicieran más pronto que tarde. 5. Edmonton Oilers: la dinastía de los 80 ya no existe, pero con un grupo de jóvenes jugadores altamente cualificados como Jordan Eberle, Ryan Nugent-Hopkins y Taylor Hall podría no estar tan lejos.  ¿Podrían los Oilers de 2015 ser los B;ackhawks de 2010?  Los Oilers vieron truncada su carrera de Cenicienta en 2006, pero si Dwayne Roloson no se hubiera lesionado en el primer partido, estoy bastante seguro de que los Oilers habrían ganado la Copa a los Hurricanes.  No he podido dormir bien desde entonces. 6. Los Angeles Kings - La franquicia más antigua de la NHL de California tiene una cosecha de grandes jugadores jóvenes y debería haber ganado la Copa Stanley, pero si Wayne Gretzky no pudo llevar la plata a la ciudad de las estrellas, ¿quién lo hará? 7. San Jose Sharks -- los Sharks han sido un equipo fuerte en la temporada regular durante años, pero no pueden conseguirlo cuando llega la segunda temporada.  No creo que a muchos les importe que los Sharks finalmente lleguen hasta el final y disfruten de algún éxito en la Copa. 8. Louis Blues: otro equipo de expansión original de 1967.  Hasta hace unos años, los Blues tenían una de las rachas de playoffs más largas de todo el deporte profesional, pero no han podido llegar a las finales en los últimos 25 años.  Algo tiene que pasar, ¿verdad? 10. Philadelphia Flyers - Los Flyers han tenido algunos grandes equipos a lo largo de los años y han llegado a la final en varias ocasiones, pero no han sido capaces de reclamar el gran premio.  La mayoría de las veces se culpa a su portería, pero simplemente no han sido capaces de replicar su éxito en la postemporada que tuvieron a mediados de los setenta como los Broad Street Bullies. Estos son los diez equipos que nos gustaría ver ganar la Copa Stanley.    La sequía de un equipo canadiense que gane la Copa ha sido larga.  Esperemos que un equipo canadiense pueda ganar el premio en los próximos años. 1 Response to "10 equipos que nos gustaría ver ganar la Stanley Cup" [...] equipos de Florida (Tampa Bay) y Carolina que han ganado la Stanley Cup.  ¿No sería bonito que la Stanley Cup volviera a un equipo canadiense?  Ah sí la economía ha dictado un deporte de hockey diferente al que algunos de nosotros crecimos.  Sin embargo [...] Para información publicitaria o para preguntar sobre la publicación de invitados en The HockeyFanatic</w:t>
      </w:r>
    </w:p>
    <w:p>
      <w:r>
        <w:rPr>
          <w:b/>
          <w:color w:val="FF0000"/>
        </w:rPr>
        <w:t xml:space="preserve">id 263</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Descripción del libro Proponiendo que la gente vivía (y vive) en "comunidades emocionales" -cada una con sus propias normas particulares de valoración y expresión emocional- Barbara H. Rosenwein analiza aquí algunos casos de la Alta Edad Media. Basándose en una amplia investigación microhistórica, así como en las teorías cognitivas y de construcción social de las emociones, Rosenwein muestra que coexistieron diferentes comunidades emocionales, que algunas fueron dominantes en ocasiones, y que las creencias religiosas afectaron a los estilos emocionales, incluso cuando esos estilos ayudaron a dar forma a la expresión religiosa.Este libro, muy original, es tanto un estudio del discurso emocional en la Alta Edad Media como una contribución a los debates entre historiadores y científicos sociales sobre la naturaleza de las emociones humanas. Rosenwein explora el carácter de las comunidades emocionales tal y como se descubre en varios estudios de caso: las inscripciones funerarias de tres ciudades galas diferentes; los escritos del papa Gregorio Magno; el mundo afectivo de dos amigos, Gregorio de Tours y Venancio Fortunato; la corte neustriana de Clothar II y sus herederos; y, por último, el tumultuoso período de finales del siglo VII. En este ensayo, el autor presenta una nueva forma de considerar la historia de las emociones, invitando a otros a continuar y avanzar en la investigación.Para los medievalistas, los primeros modernistas y los historiadores del mundo moderno, el libro será de interés por su crítica persuasiva de la noción altamente influyente de Norbert Elias del "proceso civilizador". La noción de comunidades emocionales de Rosenwein es una noción con la que todos los historiadores y científicos sociales que trabajan sobre las emociones tendrán que lidiar. Proponiendo que la gente vivía (y vive) en "comunidades emocionales" -cada una con sus propias normas de valoración y expresión emocional-, Barbara H. Rosenwein analiza aquí algunos casos de la Alta Edad Media. Basándose en una amplia investigación microhistórica, así como en las teorías cognitivas y de construcción social de las emociones, Rosenwein muestra que coexistieron diferentes comunidades emocionales, que algunas fueron dominantes en ocasiones, y que las creencias religiosas afectaron a los estilos emocionales, incluso cuando esos estilos ayudaron a dar forma a la expresión religiosa.Este libro, muy original, es tanto un estudio del discurso emocional en la Alta Edad Media como una contribución a los debates entre historiadores y científicos sociales sobre la naturaleza de las emociones humanas. Rosenwein explora el carácter de las comunidades emocionales tal y como se descubre en varios estudios de caso: las inscripciones funerarias de tres ciudades galas diferentes; los escritos del papa Gregorio Magno; el mundo afectivo de dos amigos, Gregorio de Tours y Venancio Fortunato; la corte neustriana de Clothar II y sus herederos; y, por último, el tumultuoso período de finales del siglo VII. En este ensayo, el autor presenta una nueva forma de considerar la historia de las emociones, invitando a otros a continuar y avanzar en la investigación.Para los medievalistas, los primeros modernistas y los historiadores del mundo moderno, el libro será de interés por su crítica persuasiva de la noción altamente influyente de Norbert Elias del "proceso civilizador". La noción de comunidades emocionales de Rosenwein es una noción con la que todos los historiadores y científicos sociales que trabajan sobre las emociones tendrán que lidiar.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Reseñas editoriales "¿Qué quería decir la gente de hace 1.400 años cuando le decía a una mujer que 'se había conmovido con sus lágrimas', o que encontraba un acontecimiento 'infernal'? Los historiadores siempre se han sentido desconcertados por las descripciones medievales de las emociones. Las interpretaban</w:t>
      </w:r>
    </w:p>
    <w:p>
      <w:r>
        <w:rPr>
          <w:b/>
          <w:color w:val="FF0000"/>
        </w:rPr>
        <w:t xml:space="preserve">id 264</w:t>
      </w:r>
    </w:p>
    <w:p>
      <w:r>
        <w:rPr>
          <w:b w:val="0"/>
        </w:rPr>
        <w:t xml:space="preserve">¿Es posible ver los resultados de la ejecución de una prueba? Admin Funciones David Alpert 29 Oct, 2012 04:55 AM Tengo una solución con 4 proyectos de prueba, algunos utilizando diferentes marcos de prueba, sólo uno con una prueba en este momento. Mis resultados de compilación dicen "Tests failed: Could not process tests" pero no puedo ver ninguna forma de ver la salida de diagnóstico o la salida de consola de la ejecución de esa prueba (o de buscar/encontrar pruebas para ejecutar) así que no veo ninguna forma de depurar el problema. Después de llamar a mis pruebas a través de la API veo la prueba de 1 paso y nada más. Lo que estoy buscando es la salida del registro del código que produjo el mensaje "No se pudieron procesar las pruebas". La API parece mostrar en formato json o xml el mismo detalle que está disponible navegando a los resultados de las pruebas, los resultados de las pruebas que pasan o fallan. Esto, en cambio, parece ser un caso en el que las pruebas ni pasan ni fallan, sino que simplemente no se pueden procesar... Funciones administrativas en mi caso, parece que el problema fue causado por tener más de un tipo de proyecto de prueba; es decir, 3 proyectos que utilizan xunit.net, 1 que utiliza specflow/nunit, y otro que utiliza mspec. Después de encontrar un proyecto de prueba e identificar un corredor de prueba, tal vez se bloqueó en ese formato de prueba y murió en los otros proyectos?</w:t>
      </w:r>
    </w:p>
    <w:p>
      <w:r>
        <w:rPr>
          <w:b/>
          <w:color w:val="FF0000"/>
        </w:rPr>
        <w:t xml:space="preserve">id 265</w:t>
      </w:r>
    </w:p>
    <w:p>
      <w:r>
        <w:rPr>
          <w:b w:val="0"/>
        </w:rPr>
        <w:t xml:space="preserve">DeMarco: Miguel Cabrera es la elección correcta para el MVP de la AL. Pero Mike Trout también lo habría sido. No hay una respuesta equivocada aquí. Sólo dos de las temporadas individuales más sorprendentes que hemos visto, de maneras divergentes. El escolta de primer año Ben McLemore (centro) anotó 25 puntos y logró ocho rebotes en la victoria de Kansas, número 7, sobre Chattanooga (69-55) el jueves. Los Jayhawks, que venían de una derrota el martes ante Michigan St., tuvieron un comienzo flojo contra los Mocs, y se quedaron atrás 42-30 en los primeros minutos de la segunda mitad. La Exposición Nacional de Perros de la NBC, en su undécima edición, se ha convertido en un acontecimiento navideño tan habitual como el pavo y la tarta de calabaza. Así que ponte delante del televisor y deja sitio en el sofá para tus amigos de cuatro patas. Los Nets siguen tratando de encontrar su identidad Avery Johnson no está seguro de cómo encajarán las piezas en Brooklyn esta temporada El entrenador de los Nets de Brooklyn, Avery Johnson, dijo que su equipo todavía está tratando de encontrar la química adecuada para conseguir una pista ganadora. Opinión Por Ira Winderman NBCSports.com actualizado 2:46 a.m. ET 9 de noviembre de 2012 Ira Winderman ¿Lo mejor que le ha pasado a los Brooklyn Nets esta temporada? Tres palabras lo resumen: Los Ángeles Lakers. Porque sin los primeros problemas de los Lakers, sin Kobe Bryant enfurruñado y Mike Brown sudando, podríamos tener nuestra atención puesta en la versión de la Costa Este de lo que se suponía que era la siguiente mejor cosa. Decir que no ha ido exactamente según el guión sería quedarse corto. El primer partido en casa fue arrasado por un huracán. Las instalaciones de entrenamiento del equipo están en ruinas. El único defensor de la lista, el alero Gerald Wallace, ha quedado fuera de juego por un tobillo dañado. Y quizás la mayor acusación de todas, un equipo de los Minnesota Timberwolves sin Kevin Love ni Ricky Rubio los humilló en su cancha. Hay una razón por la que Avery Johnson debería enviar una bonita cesta de frutas a Mike Brown. Porque por mucho que la mudanza a Brooklyn se tratara de salir de la sombra de los Knicks, hay algo que decir acerca de pasar prácticamente desapercibido en medio de la actual sombra de los Lakers. Los Nets, que siguen a la sombra de los Knicks (son buenos), aún no han ofrecido ninguna pista de que la incorporación de Joe Johnson y la recuperación de la salud de Brook Lopez vayan a crear el tipo de cambio que se esperaba con su traslado. En su lugar, Avery Johnson se encuentra jugando la misma carta que los Heat jugaron hace dos años en medio de la mala racha inicial con LeBron James, Dwyane Wade y Chris Bosh, la misma carta que Brown está jugando en L.A. "Dentro de diez partidos, chicos, voy a tener más y más información sobre nuestro equipo y dónde estamos", dijo el entrenador de los Nets antes de la derrota por 30 puntos del miércoles en Miami, pidiendo esencialmente más de una octava parte de la temporada para evaluar. "Lo real y alentador es que tenemos un equipo de baloncesto realmente bueno. Tenemos algunas piezas realmente buenas. "Ahora, la parte de la química es tratar de conseguir que las piezas trabajen juntas. Eso es lo que le digo a Avery Jr. Él está tomando la química ahora. Intentando que las piezas funcionen juntas". Mikhail Prokhorov proporcionó las piezas, aceptó pagar el impuesto de lujo, está hablando de las finales de conferencia. Difícilmente busca analogías con la química de la escuela secundaria. Hasta cierto punto, la presión es similar a la que sufren Brown, Bryant, Gasol, Howard y Nash (que aún no está disponible) en la costa opuesta. La diferencia es que los Lakers tienen una infraestructura. La fórmula Kobe-Pau ya ha proporcionado recompensas anteriores. Pero Johnson, Wallace, López e incluso Deron Williams son sólo nombres. No han logrado nada juntos, e incluso individualmente sus currículos de playoffs apenas son abrumadores. "Nadie ha dicho que estemos al nivel de Miami", dijo Avery Johnson. Excepto que Joe Johnson dijo exactamente eso en la víspera de la temporada, que podía ver a los Nets presionando a los Heat en el Este, a un grado suyo, " ... no cuatro, no cinco, no seis ... " un poco de falta de expresión. "Aspiramos a llegar allí", dijo Avery Johnson. "No estamos allí todavía, pero vamos a llegar allí un día, y</w:t>
      </w:r>
    </w:p>
    <w:p>
      <w:r>
        <w:rPr>
          <w:b/>
          <w:color w:val="FF0000"/>
        </w:rPr>
        <w:t xml:space="preserve">id 266</w:t>
      </w:r>
    </w:p>
    <w:p>
      <w:r>
        <w:rPr>
          <w:b w:val="0"/>
        </w:rPr>
        <w:t xml:space="preserve">Añadir un formulario de Portal Bíblico a su página Añadir el Verso del Día a su página Puede incluir el Verso del Día en su página utilizando una de las cuatro opciones que se indican a continuación: Código HTML : Copie y pegue un código HTML personalizado que mostrará un versículo del día actualizado dinámicamente en su página. Más información Los feeds de noticias son un formato XML diseñado para compartir titulares y otros contenidos web. El versículo del día está disponible como un feed de noticias. Puede publicar este feed en su sitio utilizando las herramientas disponibles en la web, o simplemente mostrarlo en su lector de noticias. El servicio web de noticias ( ¿Qué es esto? ) : El Versículo del Día está disponible como un servicio web gratuito de BibleGateway.com. Para utilizar este servicio, consulte nuestro tutorial . La herramienta Flash VotD es una forma atractiva y fácil de usar para mostrar el Versículo del Día en su sitio. Puede ser la mejor opción si las restricciones técnicas de su sitio web le impiden utilizar las versiones HTML o RSS. Más información</w:t>
      </w:r>
    </w:p>
    <w:p>
      <w:r>
        <w:rPr>
          <w:b/>
          <w:color w:val="FF0000"/>
        </w:rPr>
        <w:t xml:space="preserve">id 267</w:t>
      </w:r>
    </w:p>
    <w:p>
      <w:r>
        <w:rPr>
          <w:b w:val="0"/>
        </w:rPr>
        <w:t xml:space="preserve">Manchester United: Un guiño al futuro 31 de octubre de 2012 El choque de esta noche contra el Chelsea en la Capital One Cup será, con suerte, un partido muy competitivo como suelen serlo los asuntos entre los dos gigantes del fútbol inglés, sin embargo, este encuentro será diferente a lo que se vio el domingo. Como los dos clubes juegan partidos consecutivos entre sí, la Liga y la Capital One Cup, es casi seguro que el general Ferguson hará los cambios teniendo en cuenta que también tenemos otro partido crítico en nuestro desafío por el título este próximo fin de semana, el Arsenal. Así que, teniendo esto en cuenta, ¿qué jóvenes estrellas del futuro podríamos ver esta noche? Empecemos por la defensa. Dado que la experimentada figura de Rio Ferdinand tiene que ser utilizada escasamente estos días, es probable que veamos a una de nuestras cabezas más jóvenes. Tanto Scott Wootton como Michael Keane han jugado de forma impresionante en la última jornada contra jugadores como Papiss Cissé y Shola Ameobi, por lo que parece que uno de los dos formará pareja con el ya omnipresente Johnny Evans. Tras mostrar una gran compostura y habilidad en el partido contra el Newcastle, tengo grandes esperanzas de que cualquiera de los dos pueda rendir ante jugadores de la talla de Sturridge. Marnick Vermijl en la gira de pretemporada contra el AmaZulu FC (ManUtd.com) También deberíamos esperar un cambio en el lateral derecho, ya que nuestro bombardero brasileño, Rafael, ha jugado de forma excepcional en las últimas semanas. Por ello, es probable que nuestro joven lateral belga, Marnick Vermijl, sea titular. Después de haber debutado en la última jornada contra el Newcastle, tengo grandes esperanzas de que el joven impresionará, como ya lo hizo en la gira de pretemporada por Sudáfrica, pero tendrá que enfrentarse a unos laterales de gran talento como Marin y Moses. Con una Bélgica que ha producido tanto talento en los últimos años, ¿será Vermijl otro jugador que se anuncie en el gran escenario? Luego está el otro lado. Nuestro nuevo prodigio holandés, Alexander Bttner, espera mostrar su valía e intentar demostrar a Sir Alex que puede competir con Evra. Después de algunas buenas actuaciones en sus primeros partidos, parece que el bombardeador lateral izquierdo recibirá el visto bueno por delante del veterano Evra. Por el momento, parece ser sólo un suplente del francés, pero con algunas actuaciones defensivas sólidas puede ser capaz de dar a Sir Alex un problema para el puesto de lateral izquierdo. Otro de nuestros nuevos fichajes, Nick Powell, también podría tener la oportunidad de jugar esta noche, ya que Scholes y Rooney se han quedado atrás y Kagawa está lesionado. Es de esperar que esto dé al ex centrocampista del Crewe la oportunidad de mostrar su potencial a los aficionados adheridos. Hemos visto indicios de lo bueno que es con el empuje contra el Wigan y su bello gol en los Play off, así que si se le da la oportunidad, es de esperar que todos podamos vislumbrar el potencial que posee este muchacho, aunque será un partido difícil esta noche. La Capital One Cup suele ser una competición en la que se crean reputaciones y los nombres se dan a conocer en el gran escenario, así que, teniendo esto en cuenta, ¡esperemos que el jefe dé a algunos de estos jóvenes talentos la oportunidad de mostrarnos lo que pueden hacer! Por favor, compartidlo: Deja una respuesta Sobre Nick Witts Tengo 16 años y vivo en Swansea. Apoyo al United desde que era pequeño. Mi jugador favorito es Ronaldo. Actualmente estudio deporte en la universidad y me gustaría seguir con el periodismo deportivo. También juego en el centro del campo en mi equipo local.</w:t>
      </w:r>
    </w:p>
    <w:p>
      <w:r>
        <w:rPr>
          <w:b/>
          <w:color w:val="FF0000"/>
        </w:rPr>
        <w:t xml:space="preserve">id 268</w:t>
      </w:r>
    </w:p>
    <w:p>
      <w:r>
        <w:rPr>
          <w:b w:val="0"/>
        </w:rPr>
        <w:t xml:space="preserve">Tengo el presentimiento de que vamos a ganar, y me adelanto a dar un resultado. 3-1. También voy a poner mi dinero donde está mi boca, estamos a 3,45 en Luxbet o 2,25 sin el empate. Creo que hemos demostrado lo suficiente en nuestros dos últimos partidos para mostrar que tenemos lo que se necesita para estar a la altura de casi todo el mundo en esta liga. Sólo necesitamos un par de goles. Es lo único que nos ha faltado hasta ahora. La batalla en el centro del campo es la que se ganará mañana, y nuestra pareja de centrocampistas es mucho mejor que la suya. Por favor, no regalemos un tiro libre cerca del área. El entrenamiento del Sydney FC terminó a las 11:00 y ADP sigue practicando los tiros libres desde entonces y sigue practicando según Twitter mientras todos los demás se han ido a casa. Es mortal, por lo demás, deberíamos estar bien. Por suerte tenemos a Covic entre los palos. Editado por moxey25, 19 Octubre 2012 - 10:21 AM. Soy @moxey25 - Justicia para Bridge (¡2 goles!). Sigue la cuenta de Western Sydney News: @WSWFCNews para todas las últimas noticias sobre el Western Sydney Wanderers. Sólo POR FAVOR podemos NO regalar un tiro libre cerca del área. El entrenamiento del Sydney FC terminó a las 11:00 y ADP sigue practicando tiros libres desde entonces y sigue practicando según Twitter mientras todos los demás se han ido a casa. Es mortal, por lo demás, deberíamos estar bien. Por suerte tenemos a Covic entre los palos. "...Siempre he creído que el oeste de Sydney ha estado pidiendo a gritos un equipo propio, porque, para ser sinceros, ha sido ampliamente ignorado. El oeste de Sydney es la cuna del fútbol, ha producido más Socceroos que cualquier otro lugar de Australia, hay un verdadero mercado para el juego aquí". - Peter Turnbull, director y accionista fundador del Sydney FC, 31/3/2007 y, la historia demuestra que los "nuevos" parecen ganar estos partidos. No hay más que ver el Heart vs. Victory. "...Siempre he creído que el oeste de Sydney ha estado pidiendo a gritos un equipo propio, porque, para ser sinceros, ha sido ignorado en gran medida. El oeste de Sydney es la cuna del fútbol, ha producido más Socceroos que cualquier otro lugar de Australia, hay un verdadero mercado para el juego aquí". - Peter Turnbull, director y accionista fundador del Sydney FC, 31/3/2007 En cuanto al gol de ADP de la semana pasada, cualquier portero con una posición decente lo habría salvado. Sí, la pelota estaba bien doblada, pero la colocación final estaba muy dentro del primer palo. Si el portero de mi equipo sub14 hubiera metido un gol así, estaría haciendo un trabajo extra la semana siguiente en el entrenamiento. Por trabajo extra, me refiero a carreras de montaña. "Fui el mejor entrenador de Gran Bretaña porque nunca fui taimado ni engañé a nadie. Le rompería las piernas a mi mujer si jugara contra ella, pero nunca la engañaría". - Bill Shankly tbh i reckon kennedy "dejar" en IMO, la ocasión havin 35K jugadores y una marquesina en cualquier equipo, im seguro de que alguien le dijo a kennedy para dejar que en pero hacer que parezca u intentó. Un área en la que se ganará el juego es en los contraataques, WSW ha tenido numerosas oportunidades de contraataque, pero no han podido poner el balón en el fondo de la red, adelaida tuvo la oportunidad y agarró y anotó y, finalmente, ganó el juego. opefully Terry Mc$hit tiene una maravilla y recibe una tarjeta roja, no es que realmente tendrá un impacto en el SFC. Suenas como Bozza... ¡Ja, él dice eso sobre cada tiro libre! Estoy de acuerdo, pero era muy salvable. Sí, pero incluso Slater y Rudan estaban sugiriendo que el Sr. Kennedy estaba fuera de posición, mucho antes de que se ejecutara el tiro libre. El balón sólo tenía que pasar por la pared y se iba a meter en el saco de las cebollas. Espero que el ESFC le dé a Mooy un par de oportunidades en una situación de balón muerto desde 25 metros, solo digo, GOALLLLLLLLLLLLLLLLLLLLLLLLLLLLL. Sin embargo, Ono se sorprendió cuando un aficionado le hizo firmar la parte trasera de su camiseta de franela. "Oye, soy del oeste... tengo que tener mi flanno firmado", dijo, para diversión de sus compañeros. ¡Los Wanderers salen a jugar! ¿Kennedy dejó entrar ese gol? ¿Hablas en serio? Vamos. Fue un grito. ESFC o no, fue un tiro libre bien ejecutado. Creo que</w:t>
      </w:r>
    </w:p>
    <w:p>
      <w:r>
        <w:rPr>
          <w:b/>
          <w:color w:val="FF0000"/>
        </w:rPr>
        <w:t xml:space="preserve">id 269</w:t>
      </w:r>
    </w:p>
    <w:p>
      <w:r>
        <w:rPr>
          <w:b w:val="0"/>
        </w:rPr>
        <w:t xml:space="preserve">Instalación de extensiones en Windows Después de instalar PHP y un servidor web en Windows, probablemente querrá instalar algunas extensiones para añadir funcionalidad. Puede elegir qué extensiones desea cargar cuando PHP se inicie modificando su php.ini . También puede cargar un módulo dinámicamente en su script usando dl() . Las DLLs para las extensiones de PHP tienen el prefijo php_ . Muchas extensiones están incorporadas en la versión de Windows de PHP. Esto significa que los archivos DLL adicionales, y la directiva de extensión, no se utilizan para cargar estas extensiones. La tabla de Extensiones PHP de Windows lista las extensiones que requieren, o solían requerir, archivos DLL de PHP adicionales. Aquí hay una lista de extensiones incorporadas: // cambie la siguiente línea de ... ;extension=php_bz2.dll // ... a extension=php_bz2.dll Algunas de las extensiones necesitan DLLs adicionales para funcionar. Un par de ellas pueden ser encontradas en el paquete de distribución, en la carpeta C:\php\dlls\ en PHP 4 o en la carpeta principal en PHP 5, pero algunas, por ejemplo Oracle ( php_oci8.dll ) requieren DLLs que no están incluidas en el paquete de distribución. Si está instalando PHP 4, copie las DLLs incluidas desde la carpeta C:\php\dlls a la carpeta principal C:\php. No olvide incluir C:\php en el PATH del sistema (este proceso se explica en otra entrada de las FAQ). Algunas de estas DLLs no están incluidas en la distribución de PHP. Vea la página de documentación de cada extensión para más detalles. También, lea la sección del manual titulada Instalación de extensiones PECL para obtener detalles sobre PECL . Un número cada vez mayor de extensiones de PHP se encuentran en PECL , y estas extensiones requieren una descarga por separado . Nota : Si está ejecutando una versión de módulo de servidor de PHP recuerde reiniciar su servidor web para reflejar sus cambios en php.ini . La siguiente tabla describe algunas de las extensiones disponibles y los dlls adicionales requeridos. En caso de que ejecute PHP a través de Apache bajo Windows. Si PHP se queja de que no puede cargar php_mysql.dll pero carga otros módulos, el problema es libmysql.dll ubicado en el directorio raíz de PHP. En mi caso PHP y Apache están instalados en diferentes unidades y la solución a la que llegué fue copiar libmysql.dll en C:/WINDOWS/system32. Probablemente agregar el directorio de PHP a la variable PATH funcionaría, pero en mi caso phpinfo() no reportó ningún cambio en él Usando sysinternals procmon vi que fallaba después de intentar cargar "zlib.dll". Encontré este archivo desplegado con otro software (en mi caso, Miranda IM) y lo copié al directorio de instalación de PHP. Después de eso funcionó bien. Espero que esto ayude. He echado un vistazo a los comentarios aquí antes de publicar, ya que he tenido muchos problemas para conseguir que la extensión mysql funcione con PHP.  Hay mucha gente que dice que añadir c:\PHP\ext\ (y variaciones de) a la ruta es la respuesta.  También hay muchas personas que encuentran que esto no funciona y terminan poniendo su php.ini y libmysql.dll en los directorios de windows o system32. Encontré una solución de la vieja escuela para este problema: Mover las entradas de c:\php\\c:\php\ext\c:\mysql\bin\c al principio de la variable PATH.  En los viejos y oscuros días del DOS antes de Windows, recuerdo que a menudo tenía que reorganizar los elementos del PATH para que las cosas funcionaran. Tuve un problema con los mods gd y mysqli en mi servidor PHP5.2/Apache2.2/Windows 2003. Incluso después de habilitar las opciones en el archivo php.ini y reiniciar el servicio Apache, los mods seguían sin cargarse. Incluso intenté reiniciar el servidor Windows 2003 en el que se carga php, y no lo conseguí. Después de revisar las variables de ruta del sistema en Windows, me di cuenta de que el directorio c:\php estaba establecido en la variable de ruta, pero no la carpeta para los mods gd, mysqli y otros. Así que añadí c:\php\ext a la variable de ruta y reinicié el servidor. ¡¡ESO LO ARREGLÓ!! Después de actualizar a PHP5 con Apache 2.2.10 en windows server 2003 estaba teniendo problemas con el error que decía Fatal error: call to undefined function - mysql_connect(). Había hecho todo lo que se me ocurrió o encontré en el</w:t>
      </w:r>
    </w:p>
    <w:p>
      <w:r>
        <w:rPr>
          <w:b/>
          <w:color w:val="FF0000"/>
        </w:rPr>
        <w:t xml:space="preserve">id 270</w:t>
      </w:r>
    </w:p>
    <w:p>
      <w:r>
        <w:rPr>
          <w:b w:val="0"/>
        </w:rPr>
        <w:t xml:space="preserve">Bueno, en un intento de ayudar a un amigo iniciar un negocio im aquí para promover las cosas. Él también es un compañero de TI y por lo que pensé en aquí, aunque la mayoría tendrá acceso a las cosas ya ordenados. Pero si no lo tienes, o conoces a alguien que lo necesite... Todo lo que podría querer sitio web y hosting sabio, muy profesional (él ha estado en la industria de TI por más de 10 años) y la gente bien organizada. Espero que puedas sacar algún provecho de este enlace y si no puedes pasarlo a alguien que pueda. Por favor, diles que te envía Chris... Significará mucho para mí, y también han dicho que se traducirá en un ahorro extra o bonos para el cliente. (siendo que es un inicio no estoy recibiendo nada fuera de él, ni lo pediría). Estos y los amigos de hace tiempo y están tratando de esto para salir de la carrera de ratas y pasar más tiempo en casa. Espero que estéis viajando bien y que tengáis unas buenas navidades y un buen año nuevo. Gracias por mirar y siéntase libre de publicar cualquier sugerencia que puedo pasar. Gracias por enlazar a Facebook porque es un enlace fácil de compartir con los amigos. Es muy nuevo y todavía están introduciendo cosas (tu bebé nacerá en 3 semanas). Pasaré las sugerencias. Tu nombre no es Stephen, ¿verdad? El enlace de Facebook porque es fácil de compartir con los amigos. Es muy nuevo y todavía están introduciendo cosas (tienen un bebé que nacerá en 3 semanas). Pasaré las sugerencias. Tu nombre no es Stephen, ¿verdad? Acabo de borrar 29 mensajes de este hilo, y la mayoría de ustedes tienen la maldita suerte de que he estado en el pub durante las últimas seis horas, porque si estuviera sobrio estarían todos jodidos hasta el infierno!!! [Editar: Y además, si tengo que volver mañana y resolver más de esta mierda mientras tengo una resaca todos estarán realmente jodidos].</w:t>
      </w:r>
    </w:p>
    <w:p>
      <w:r>
        <w:rPr>
          <w:b/>
          <w:color w:val="FF0000"/>
        </w:rPr>
        <w:t xml:space="preserve">id 271</w:t>
      </w:r>
    </w:p>
    <w:p>
      <w:r>
        <w:rPr>
          <w:b w:val="0"/>
        </w:rPr>
        <w:t xml:space="preserve">"No puedo reunir dos ideas que no se interpongan entre ellas". Puede que Honor de Balzac (1799-1850) sea tan conocido por su legado literario como por su tumultuosa vida amorosa. A los veintitrés años, se enamoró de Mme. Berny, una mujer que casi le doblaba la edad, conocida como "la Dilecta", cuya influencia creativa e intelectual sobre Balzac tuvo un profundo impacto en la formación de su incipiente voz. Cuando ambos se separan en 1832, Balzac entabla una relación problemática con la marquesa de Castries, a la que más tarde retratará de forma poco halagadora en La duquesa de Langeais. Ese año, recibió una carta de admiración de la condesa Ewelina Haska, una noble polaca casada a la que llegó a referirse como "la extranjera". Se embarcaron en una intensa correspondencia, que rápidamente se convirtió en un vínculo apasionado, que duró diecisiete años. Los dos se reunieron dos veces -una en Suiza al año siguiente y otra en Viena en 1835- y prometieron casarse una vez que el marido de Ewelina muriera. Aunque el conde falleció en 1842, la mala situación económica de Balzac impidió que la pareja se casara. En marzo de 1850, cuando él ya estaba fatalmente enfermo, los dos se casaron finalmente, cinco meses antes de que Balzac muriera en París. Estoy casi loco por ti, tanto como se puede estar loco: No puedo reunir dos ideas que no se interpongan entre ellas. Ya no puedo pensar más que en ti. A pesar de mí mismo, mi imaginación me lleva a ti. Te agarro, te beso, te acaricio, mil de las más amorosas caricias se apoderan de mí. En cuanto a mi corazón, allí estarás siempre... mucho. Tengo una deliciosa sensación de ti allí. Pero, Dios mío, ¿qué va a ser de mí, si me has privado de la razón? Es una monomanía que, esta mañana, me aterra. Me levanto a cada momento diciéndome: "¡Venga, voy allí!". Luego vuelvo a sentarme, movido por el sentido de mis obligaciones. Hay un conflicto espantoso. Esto no es una vida. Nunca antes había sido así. Lo has devorado todo. Me siento tonta y feliz en cuanto me permito pensar en ti. Me arremolina un sueño delicioso en el que en un instante vivo mil años. ¡Qué situación tan horrible! Abrumado por el amor, sintiendo el amor en cada poro, viviendo sólo para el amor, y viéndose consumido por las penas, y atrapado en mil hilos de araña. Oh, mi querida Eva, no lo sabías. He cogido tu tarjeta. Está ahí delante de mí, y te he hablado como si estuvieras aquí. Te veo, como ayer, hermosa, asombrosamente hermosa. Ayer, durante toda la velada, me dije: "¡Es mía!". Los ángeles no son tan felices en el Paraíso como yo lo fui ayer". El frasco de Brain Pickings sigue siendo libre de anuncios y lleva más de 450 horas al mes de curaduría y edición, entre el sitio, el boletín de correo electrónico y Twitter. Si encuentras alguna alegría y valor en ello, por favor considera hacerte miembro y apoyar con una donación mensual recurrente de tu elección, entre una taza de café y una cena elegante:</w:t>
      </w:r>
    </w:p>
    <w:p>
      <w:r>
        <w:rPr>
          <w:b/>
          <w:color w:val="FF0000"/>
        </w:rPr>
        <w:t xml:space="preserve">id 272</w:t>
      </w:r>
    </w:p>
    <w:p>
      <w:r>
        <w:rPr>
          <w:b w:val="0"/>
        </w:rPr>
        <w:t xml:space="preserve">La autoinmunidad tras la vacuna de la hepatitis B como parte del espectro del "Síndrome Autoinmune (Autoinflamatorio) inducido por Adyuvantes" (ASIA): análisis de 93 casos. Fuente Resumen OBJETIVOS: En este estudio analizamos las manifestaciones clínicas y demográficas entre los pacientes diagnosticados de enfermedades inmunes/autoinmunes tras la vacunación contra la hepatitis B. Se buscó encontrar denominadores comunes para todos los pacientes, independientemente de las diferentes enfermedades diagnosticadas, así como la correlación con los criterios del Síndrome Autoinmune (Autoinflamatorio) inducido por Adyuvantes (ASIA). PACIENTES Y MÉTODOS: Hemos analizado retrospectivamente las historias clínicas de 114 pacientes, procedentes de diferentes centros de EE.UU., diagnosticados de enfermedades inmunomediadas tras la inmunización con la vacuna contra la hepatitis B (VHB). Todos los pacientes de esta cohorte acudieron a la consulta jurídica. De ellos, se incluyeron en el estudio 93/114 pacientes diagnosticados de la enfermedad antes de solicitar la consulta legal. Se evaluaron todas las historias clínicas en cuanto a datos demográficos, antecedentes médicos, número de dosis de vacunas, acontecimientos adversos periinmunización y manifestaciones clínicas de las enfermedades. Además, se registraron los análisis de sangre disponibles, los resultados de las pruebas de imagen, los tratamientos y los resultados. Los signos y síntomas de las diferentes enfermedades inmunomediadas se agruparon según el órgano o sistema afectado. Se aplicaron los criterios de la ASIA a todos los pacientes. RESULTADOS: La edad media de los 93 pacientes era de 26,5 15 años; el 69,2% eran mujeres y el 21% se consideraban susceptibles de padecer una enfermedad autoinmune. El periodo medio de latencia desde la última dosis de VHBv y el inicio de los síntomas fue de 43,2 días. Cabe destacar que el 47% de los pacientes continuó con el programa de inmunización a pesar de experimentar eventos adversos. Las manifestaciones más frecuentes fueron las neuropsiquiátricas (70%), la fatiga (42%), las molestias mucocutáneas (30%), las musculoesqueléticas (59%) y las gastrointestinales (50%). Se documentaron títulos elevados de autoanticuerpos en el 80% de los sueros analizados. En esta cohorte, 80/93 pacientes (86%), que incluían 57/59 (96%) adultos y 23/34 (68%) niños, cumplían los criterios requeridos para la ASIA. CONCLUSIONES: Se observaron características clínicas comunes entre los 93 pacientes diagnosticados de afecciones inmunomediadas post-VHB, lo que sugiere un denominador común en estas enfermedades. Además, factores de riesgo como los antecedentes de enfermedades autoinmunes y la aparición de evento(s) adverso(s) durante la inmunización pueden servir para predecir el riesgo de enfermedades post-inmunización. Los criterios ASIA resultaron ser muy útiles entre los adultos con eventos post-vacunación. La aplicación de los criterios ASIA a las poblaciones pediátricas requiere más estudios. Información relacionada Conjunto calculado de citas de PubMed estrechamente relacionadas con el(los) artículo(s) seleccionado(s) recuperado(s) mediante un algoritmo de peso de palabras. Los artículos relacionados se muestran en orden de mayor a menor relevancia, con la cita "enlazada desde" mostrada en primer lugar.</w:t>
      </w:r>
    </w:p>
    <w:p>
      <w:r>
        <w:rPr>
          <w:b/>
          <w:color w:val="FF0000"/>
        </w:rPr>
        <w:t xml:space="preserve">id 273</w:t>
      </w:r>
    </w:p>
    <w:p>
      <w:r>
        <w:rPr>
          <w:b w:val="0"/>
        </w:rPr>
        <w:t xml:space="preserve">GenreCon: Las secuelas Cuando leas esto habrá pasado algo más de una semana desde que terminó la GenreCon inaugural de AWM. Voy a especificar esto por adelantado, porque una parte del contenido se ha escrito antes, durante y después de la convención, encajando en los pequeños fragmentos de tiempo en los que tengo suficiente poder mental para escribir. Algunos de estos fragmentos tenían sentido. Otros no. Así es la naturaleza de las convenciones. Punto primero: LA GENRECON FUE UN ÉXITO Apenas puedo creer que sea capaz de decir esto, ya que me pasé tanto tiempo preocupándome por las diversas formas en que la conferencia podría haber salido mal, pero la GenreCon resultó ser un éxito rotundo. Los asistentes estaban contentos, los invitados estaban contentos, mi jefe estaba realmente contento. Obtuvimos una tasa de respuesta masiva al programa de presentaciones (y se pidió a una proporción realmente alta de presentadores que presentaran trabajos parciales), el programa estaba lleno y, por una vez, estuve en una convención en la que no se podía encontrar gente en el bar cuando había paneles. Si quieres saber cuál es mi definición de éxito, basada en un par de años de asistencia a convenciones de ciencia ficción, esa es mi definición. Nos pasamos semanas discutiendo sobre el programa tratando de conseguir ese efecto de no encontrar a nadie en el bar, y estoy muy contento de que todo haya valido la pena. Por supuesto, como soy yo, no estoy del todo contento con cómo han salido las cosas. Hay muchas pequeñas cosas que me gustaría que fueran un poco más suaves, un montón de pequeñas meteduras de pata que me gustaría poder volver atrás y corregir. Así es como debe ser, creo, porque si lo hiciera bien no estaría tan entusiasmado con el próximo año. Y hay un próximo año. La GenreCon 2013 se celebrará en Brisbane. Todo se anunció, de forma oficial, al final de la convención. No pierdas de vista este espacio para conocer los detalles. La GenreCon no ha sido mi primera experiencia en la dirección de un programa de congresos, así que no me hago ilusiones de que el éxito del evento se deba a mí. La verdad es que dirigir una convención es mucho trabajo y casi mata a la persona que está en el asiento del convocante, pero me parece que gran parte del éxito y del fracaso del evento se debe a los invitados y a los participantes del programa. Si son amables, generosos con su tiempo y están disponibles para los asistentes, entonces está todo hecho. ¿Nuestros invitados de este año? Así es. Maldita sea. INCREÍBLE. ¿Nuestros panelistas voluntarios del programa? Véase lo anterior. En algunos casos esto no fue realmente una sorpresa. El QWC tiene una relación establecida con todos los agentes y editores que programamos, además de que hemos trabajado con escritores como Anna Campbell, Helene Young, PM Newton y Simon Higgins en el pasado. Son personas conocidas y fueron invitadas específicamente porque sabíamos que harían vibrar la maldita Kasbah cuando llegaran (y lo hicieron). Del mismo modo... bueno, leemos Smart Bitches, Trashy Books. Teníamos mucha confianza en que Sarah Wendell se luciría como invitada (y lo hizo). Algunos de los otros nombres... bueno, digamos que fueron una conjetura. Joe Abercrombie es un nombre lo suficientemente grande como para ser un veterano de las convenciones de ciencia ficción, pero incluso con eso en mente, demostró ser el tipo de invitado encantador y entrañable que hace que todo valga la pena. Invitamos al escritor de Canberra Dan O'Malley porque su primer libro, The Rook, causó un gran revuelo cuando salió a la venta a principios de año (creo que la conversación fue "¿alguien sabe algo de él? ¿No? Bueno, vamos a darle una oportunidad). Resulta que nunca había estado en una convención, pero está hecho para ello: divertido, entusiasta y extraordinariamente generoso con sus colegas escritores. Quiero que las conferencias australianas de ciencia ficción empiecen a invitarlo, porque va a encantar al fandom cuando entre en contacto con ese público en particular. Si organizas una convención en cualquier parte del mundo, puedo recomendar sin dudarlo a cualquiera de nuestros invitados de la GenreCon. También a nuestros participantes en el programa, que fueron increíbles en todos los aspectos. Punto tercero: ¿Equipo QWC? TOTES AWESOME No me da vergüenza decir que adoro a la gente con la que trabajo. Son, en general, inteligentes, dedicados, apasionados...</w:t>
      </w:r>
    </w:p>
    <w:p>
      <w:r>
        <w:rPr>
          <w:b/>
          <w:color w:val="FF0000"/>
        </w:rPr>
        <w:t xml:space="preserve">id 274</w:t>
      </w:r>
    </w:p>
    <w:p>
      <w:r>
        <w:rPr>
          <w:b w:val="0"/>
        </w:rPr>
        <w:t xml:space="preserve">Pone las croquetas en el suelo A Snook le pasa algo con la comida de su perro. Normalmente la deja ahí, mirando el cuenco al pasar con la esperanza de que quizás -¿quizás? -- que caiga algo de comida humana, y luego nos mira decepcionada como diciendo: "¿Qué? ¿No hay filete mignon? Le importa un bledo la comida de su perro, pero si le abres una bolsa de bocadillos de queso, se pone en tu regazo o, si somos severos, hace todo lo posible por sentarse (ya que es el único truco que conoce), excepto que su trasero nunca toca el suelo porque ¡oh, Dios mío, es mi comida favorita! Si no me tocan las nalgas, me voy a morir. Hay mucho meneo que ocurre cada vez que un humano decide comer un alimento crujiente que viene en una bolsa de celofán. La única vez que no se contonea de forma incontrolada. La otra cosa que ocurre cuando decide comer sus croquetas es que no puede quedarse ahí y comerlas del cuenco.  No. Lo que hace es coger un trozo de croqueta y trotar hasta la habitación delantera de la casa donde deja caer la croqueta en el suelo. Entonces vuelve corriendo a su cuenco, coge otra croqueta, corre de nuevo a la habitación delantera, la deja caer al suelo y vuelve a correr a su cuenco. Después del tercer o cuarto movimiento de croquetas, puede decidir comer una de las croquetas del suelo.  Todo depende de... algo, no estoy seguro de qué.  A veces se come todas las croquetas individuales del suelo; a veces las deja para... no sé, ¿respaldo? ¿guardarlas? ¿una cuenta de ahorros de croquetas?  En cualquier caso, cada vez que pasamos la aspiradora acabamos aspirando al menos unas cuantas croquetas aquí y allá, y al menos unas cuantas croquetas aplastadas accidentalmente. La última novedad en su hábito de comer croquetas es la siguiente: Con la esperanza de animarla a que se coma su plato de comida de una sola vez, como un perro normal, a veces le damos algunas mezclas: un puñado de arroz; trozos de huevo que se han pegado a la sartén; jugo escurrido de la lata de atún. Pero en lugar de comérselo todo, coge las croquetas y las deja caer al suelo.  A veces coge un bocado entero y se gira para mirarme mientras las hace rodar en su boca para quitarse el arroz y luego, sin dejar de mirarme, abre la boca y deja caer todas las croquetas al suelo.</w:t>
      </w:r>
    </w:p>
    <w:p>
      <w:r>
        <w:rPr>
          <w:b/>
          <w:color w:val="FF0000"/>
        </w:rPr>
        <w:t xml:space="preserve">id 275</w:t>
      </w:r>
    </w:p>
    <w:p>
      <w:r>
        <w:rPr>
          <w:b w:val="0"/>
        </w:rPr>
        <w:t xml:space="preserve">Es muy importante que usted sepa cómo enviar un coche muy bien con el fin de ahorrar mucho tiempo, dinero, y por supuesto la energía, especialmente si usted está tan ocupado que puede hacerlo usted mismo y necesita la ayuda de otra parte. Algunas empresas de transporte de coches que están disponibles en estos días podría ser muy útil para usted para su movimiento, pero todavía, usted tiene que ser muy cuidadoso en la elección de las empresas adecuadas, porque no todos ellos van a entender su necesidad mejor. Y podría ser más útil si usted sabe cómo enviar un coche para que usted pueda estimar las ventajas y las desventajas que usted puede obtener mediante el uso de los servicios de algunas empresas de transporte de automóviles en particular. En realidad, para ser capaz de saber cómo enviar un coche es fácil. Si usted no ha estado tratando con este tipo de cosas antes, sólo puede visitar CarShipping.com para obtener consejos completos e información sobre cómo enviar un coche muy bien y fácilmente. Este sitio no sólo proporcionará extremidades completas sobre cómo enviar un coche, pero también proporcionará la lista completa de algunas compañías del envío del coche que se califiquen para que usted elija. Siendo revisado completo con sus tarifas de envío del coche, usted será capaz de encontrar las mejores compañías de envío del coche mucho más fácil y más rápido que antes. Sin embargo, todavía, se espera que usted consiga saber cómo enviar un coche muy bien. Aquí hay algunas maneras que usted es capaz de hacer el envío de su coche muy bien. La primera cosa importante que usted tiene que saber es que usted tiene que asegurarse de que usted hace algún tipo de buen acuerdo para su transporte con la empresa de transporte de coches que ha elegido. O si no, usted puede hacer su acuerdo con el agente o corredor disponible. Si desea obtener un precio competitivo, se sugiere a usted para utilizar el agente y la ayuda del corredor, porque el precio que ofrecen a usted es más competitivo. La segunda cosa importante que usted tiene que hacer es, por supuesto, encontrar la mejor compañía de transporte de coches que entiende sus necesidades muy bien. Para encontrar la mejor empresa de transporte de coches, como se ha dicho antes, visitar carshipping.com será la mejor manera de hacerlo. Una cosa que usted ha notado muy bien es que todo el transportador del coche que usted consigue de la compañía del envío del coche tiene que ser autorizado para evitarle de pagar porciones de dinero cuando usted tiene problema con ellos.</w:t>
      </w:r>
    </w:p>
    <w:p>
      <w:r>
        <w:rPr>
          <w:b/>
          <w:color w:val="FF0000"/>
        </w:rPr>
        <w:t xml:space="preserve">id 276</w:t>
      </w:r>
    </w:p>
    <w:p>
      <w:r>
        <w:rPr>
          <w:b w:val="0"/>
        </w:rPr>
        <w:t xml:space="preserve">Páginas 25 octubre, 2012 Standardbred Canada, C'Mon Man ¿Recuerdas cuando el ahora deshonrado y humillado Ministro de Finanzas Dwight Duncan comenzó a vomitar mentiras y medias verdades sobre la industria de las carreras de caballos de Ontario en la primavera? A mi modo de ver, si tienes que recurrir a falsedades para exponer tus argumentos, o bien significa que tus argumentos son débiles y necesitas mentir, o bien que tú mismo desconoces los hechos. Creo que fue una mezcla de las dos cosas cuando Duncan emprendió su campaña de venta del fin de las tragaperras en los hipódromos. Creo que el gran factor de motivación fue que tanto él como el primer ministro de Ontario, Dalton McGuinty, se dejaron embaucar por el argumento del casino de Toronto de Paul Godfrey, y desesperados por reducir el déficit, Duncan y McGuinty olvidaron que estaban trabajando por el bien del pueblo de Ontario cuando tomaron la decisión de que los hechos y la debida diligencia no eran importantes. Duncan subrayó que el gobierno no podía permitirse seguir subvencionando a la industria de las carreras, llamando a los ingresos dólares de los impuestos. Durante los 14 años en que los hipódromos y los jinetes recibieron una parte de los ingresos de las tragaperras, se trataba claramente de una asociación comercial, no de una subvención, y definitivamente los hipódromos no recibían dinero de los impuestos. Incluso el OLG en sus informes financieros se refería al dinero que iba a los hipódromos y a los jinetes como "comisiones". Cuando se introdujo, el gobierno de Ontario buscaba fuentes de ingresos, y sabiendo que las tragaperras podían introducirse fácilmente en los centros de juego establecidos (hipódromos), y sabiendo también que si la gente votaba a favor de las tragaperras, el voto sería negativo en la mayoría de las jurisdicciones si se hacía fuera de un hipódromo, se llegó a un acuerdo. También se sabía que se produciría una canibalización (los hipódromos perderían algunos clientes, algunos de sus dólares de apuestas, y también perderían clientes potenciales a largo plazo que nunca se nutrirían como Horseplayers). Claramente, lo que estamos viendo ahora es que si se introdujeran los referendos (que el gobierno liberal hizo "no obligatorios"), apenas se construiría un casino en el futuro fuera de un local del hipódromo. Incluso sin referendos, a la OLG le está costando mucho vender a muchos pueblos y ciudades la idea de que los casinos no estén ubicados en hipódromos. No creo que tuvieran ni idea de que fuera a ser tan difícil. Estoy seguro de que Godfrey convenció a Duncan y McGuinty de que la expansión del juego fuera de los hipódromos sería un éxito. La realidad es que, en la mayoría de los casos, el único lugar donde se acepta un casino en Ontario es en un hipódromo. Este hecho significa que la OLG depende de los hipódromos para mantener sus flujos de ingresos y, en adelante, significa que el dinero procedente de cualquier nuevo acuerdo difícilmente puede llamarse subvención. ¿Qué tiene que ver esto con Standardbred Canada? Bueno, están utilizando tácticas similares a las de Duncan cuando se trata de vender su caso. En un punto en particular. Y eso es algo que he escrito aquí en el pasado, el porcentaje de ingresos netos que el OLG realmente hace, tanto ahora, como en el futuro. Mi queja con Standardbred Canada es que perpetúan el engaño al subrayar que las salas de bingo recibirán el 47% de los ingresos del juego en el futuro, mientras que las máquinas tragaperras en las pistas sólo resultaron en el 25% que se mantuvo por las pistas, los jinetes y los municipios, mientras que también afirma que el OLG (el gobierno) hizo el 75% en el antiguo acuerdo. La verdad está muy borrosa. Las salas de bingo se quedan con el 47% de los ingresos, sin embargo, eso es después de que las salas de bingo paguen los gastos. Si se consulta la página 16 del informe anual de la OLG, se verá que la OLG paga los gastos en los hipódromos por las operaciones del casino, y después de pagar estos gastos, así como el 25% que recibieron los jinetes, los hipódromos y los municipios, terminaron con alrededor del 48-49% de ingresos netos. Aquí está el comentario rechazado. Es completamente factual, y Standardbred Canada claramente quiere perpetuar el engaño, por lo que no lo publicaron: "Aunque estoy de acuerdo en que el Auditor General debería investigar este caso, estoy cansado de ver cómo se plantea constantemente el caso del 47% frente al 75%. La realidad es que después de los gastos, la OLG recibió alrededor del 47-49% neto del Programa de Tragamonedas en los Hipódromos (gracias a la forma en que el gobierno paga en exceso, los gastos para llevar a cabo las operaciones fueron de más del 25% en promedio, que está a la par con lo que están ofreciendo a las Salas de Bingo en este momento). El fiscal general debería investigar la compra de salas de bingo en los últimos</w:t>
      </w:r>
    </w:p>
    <w:p>
      <w:r>
        <w:rPr>
          <w:b/>
          <w:color w:val="FF0000"/>
        </w:rPr>
        <w:t xml:space="preserve">id 277</w:t>
      </w:r>
    </w:p>
    <w:p>
      <w:r>
        <w:rPr>
          <w:b w:val="0"/>
        </w:rPr>
        <w:t xml:space="preserve">El mundo está jodido. Si estás soltero, estás jodido. Si estás casado, probablemente te vas a divorciar, así que también estás jodido. Las citas online se están imponiendo, y es tan malo como todo el mundo dice. La población en general se está convirtiendo en perezosos, falsos, desesperados y espeluznantes bichos raros en Internet, e hice un pequeño experimento para demostrarlo. Hice un perfil falso en OkCupid basado en un personaje que creé, llamado Marla . Este es el aspecto del perfil de Marla. Tened en cuenta que en mi foto de perfil no se ve mi cara, mis tetas, mi culo ni nada que indique que soy físicamente atractiva en absoluto. Oh, vamos, eso es un hombro caliente. -- Ed. El objetivo era ser lo más increíblemente rara, grosera y poco atractiva posible para ver si los chicos seguían hablando conmigo. En serio, ¿quién perdería más de 0,05 segundos en esta perra de basura blanca? MUCHA GENTE, APARENTEMENTE. Esto es divertidísimo.  Hice uno así en OkC.  Parece que las mujeres tienen un poco más de dignidad y respeto por sí mismas que los hombres, ya que recibió respuestas mucho menos interesantes.  OkC nombre de usuario = ChadAintBad .   Disfruta. Esto realmente no es nada especial o divertido, sólo trolling porque esta persona no podía pensar en algo interesante y creativo para escribir realmente. Sowhat la mayoría de estos chicos parecen realmente agradable y / o reaccionar adecuadamente absurdo en reacción a los comentarios de Marla. Si una chica me dijera que está estreñida, me daría cuenta de que es una broma y lo aceptaría, ¿no? Pero claro, vamos a demonizar a los 20 tipos. Terence Ng estaría de acuerdo si se les hubiera acercado ella, pero miraron su perfil y decidieron contactar con ella, luego se deshicieron en elogios hacia ella por rasgos físicos que no mostraba, y además pensaron que valía la pena a pesar de que su perfil indica que no tiene nada en ningún sentido. No veo cómo se les ha demonizado. Se ríen de ellos porque tienen un pésimo gusto para las mujeres y aún menos sentido común para buscar un ligue con alguien mínimamente agradable o que valga una fracción más. Kal "terrible gusto por las mujeres" Está claro que no sabes nada de belleza. El tipo que contactó con "ella" y dijo que aunque no se le viera la cara se notaba que era guapa tenía toda la razón. Yo pensé exactamente lo mismo al ver la foto que se utilizó para "marla". ¿Estás ciego o algo así? Sí, de hecho normalmente se puede decir que alguien es guapo sin tener que verle la cara, las tetas y el culo. Nothanks ¡Ese era un hombro sexy! Terence Ng "Terrible gusto para las mujeres" como en que ellos leyeron su perfil y luego se pusieron en contacto con ella, tras lo cual ella procedió a hablarles de las formas más ofensivas y odiosas que se le ocurrieron, y ellos TODAVÍA la persiguieron en un intento de enrollarse con ella. Por eso usé frases que dicen "agradable", "que vale la pena", "perfil" y "no pasa nada". Ya sabes, palabras que describen su personalidad y no sólo su imagen. No se trata de su apariencia. El hecho de que tengan estos intercambios y todavía piensen que vale la pena perseguirla para ligar es lo que hace que su gusto por las mujeres sea terrible. Y el hecho de que su potencial buena apariencia por sí sola hiciera que valiera la pena todo el esfuerzo a pesar de ser insípida y loca de remate tampoco los hace ver tan bien. kkkkkkkkaaaayyyyy ok El punto no es cómo se veía, sin embargo... fue la forma en que se presentó. Te estás perdiendo el punto del proyecto si crees que se trata de la belleza. Se trata de la personalidad. Joe La conclusión de esto no es que nadie esté desesperado o sea perverso o algo así. Lo que debes saber es que los hombres NUNCA se fían de lo que dice una mujer. Si una mujer dice que es poco atractiva, lo más probable es que se vea bien/bien. Además, los hombres tendrán sexo con las mujeres si se les da la oportunidad. ¿Es esto una novedad? Lo que debes saber de esto es 1) Los hombres no toman a las mujeres en serio. Nunca. 2) Los hombres saben que la presencia online de una mujer es ridícula para empezar, así que cualquier cosa que diga está destinada a ser una idiotez. No estoy de acuerdo con estas cosas, y es definitivamente triste que este sea el caso, pero no actúes como si fuera sorprendente que nadie estaba escuchando / a nadie le importaba lo que esta persona dijo en línea</w:t>
      </w:r>
    </w:p>
    <w:p>
      <w:r>
        <w:rPr>
          <w:b/>
          <w:color w:val="FF0000"/>
        </w:rPr>
        <w:t xml:space="preserve">id 278</w:t>
      </w:r>
    </w:p>
    <w:p>
      <w:r>
        <w:rPr>
          <w:b w:val="0"/>
        </w:rPr>
        <w:t xml:space="preserve">Los buenos modales, o el hecho de comportarse de forma socialmente aceptable y respetuosa, demuestran respeto, atención y consideración hacia los demás. Unos buenos modales pueden ayudarte a tener mejores relaciones con las personas que conoces y con las que vas a conocer. A continuación te explicamos cómo cultivarlos. Etiqueta básica 1 Practica la cortesía básica. Di "por favor" y "gracias" cuando lo necesites, incluso a la persona que está detrás del mostrador de McDonald's. La gente se da cuenta cuando eres cortés y respetuoso con ellos, y eso puede contar mucho. Además, diga "disculpe" cada vez que tropiece accidentalmente con alguien, o si tiene que abandonar temporalmente un entorno social. 2 Mantenga las puertas abiertas para otras personas. No hace falta ser un tipo para mantener una puerta abierta. Si alguien va a entrar en la puerta poco después de ti, detente un segundo y mantenla abierta. Di "Después de usted, señor/señora", si la persona es un desconocido; si no, utiliza su nombre en lugar de señor o señora. Si no estás seguro de si la otra persona agradece que se le abra la puerta, pregúntale amablemente. Diga: "¿Puedo abrirle la puerta?". Esto da a la otra persona la oportunidad de aceptar o rechazar. 3 Hable con cortesía. Mantén el volumen de tu voz lo más bajo posible sin dejar de oírte, y no utilices jerga o palabras de relleno (como "como", "uh", "así que...", etc.). No interrumpas ni anules a otra persona cuando esté hablando. Practica la capacidad de escuchar y habla cuando sea tu turno. 4 Cede tu asiento en el transporte público . Si estás en un tren o autobús abarrotado y ves que alguien tiene dificultades para levantarse (como una persona mayor, una mujer embarazada o alguien con muchos bultos), ofrécele tu asiento. Decir algo como "Señor, me encantaría que aceptara mi asiento" puede hacer que la situación sea menos incómoda para la otra persona. Si lo rechaza, sé amable; di: "Por favor, no dudes en avisarme si cambias de opinión". 5 Felicite a la gente . Felicite a alguien que acaba de conseguir un gran logro (como una graduación o un ascenso), que ha ampliado su familia (como casarse o tener un hijo) o que ha hecho algo digno de elogio. Sé un buen deportista. Felicita a cualquiera que te gane en una carrera, evento deportivo, elección u otra competición. 6 Sea un conductor cortés. Conducir con buenos modales puede parecer anticuado, pero en realidad es una cuestión de seguridad. Intenta seguir estos consejos: Si llegas a una parada en cuatro direcciones que otro conductor no parece saber gestionar, hazle un gesto para que se adelante. Ceda el paso a los peatones e intente dejar mucho espacio a los ciclistas. Recuerda que tu vehículo de dos toneladas es mucho más peligroso para ellos que ellos para ti, así que es tu responsabilidad intentar que todos estén seguros. No te pongas a la cola de la gente ni te niegues a dejarles pasar a tu carril. Utiliza los intermitentes aunque creas que no hay nadie cerca: nunca se sabe si hay un peatón o un ciclista que no puedes ver. 7 Saber saludar a la gente . Ya sea en una situación informal o formal, reconocer la presencia de otra persona es un punto fundamental para tener buenos modales. (No hacerlo puede considerarse un insulto en la mayoría de los entornos): Si saludas a alguien que conoces como familiar o amigo íntimo, basta con un saludo informal. Puede ser tan sencillo como "Hola, ¿qué tal?". Si saludas a alguien que es un anciano, un socio comercial, un líder de la iglesia u otro conocido formal, mantén un saludo formal a menos que te indiquen lo contrario. Saluda a la otra persona usando su título (como "Sra. Jones" o "Pastor Smith"), o usa "señor" o "señora". Evita la jerga como "hey" o "hi", y trata de hablar con frases completas. Algo como "Hola, señora Jones. ¿Cómo está hoy?" puede ser apropiado. Haz los gestos de saludo necesarios. Para los saludos informales,</w:t>
      </w:r>
    </w:p>
    <w:p>
      <w:r>
        <w:rPr>
          <w:b/>
          <w:color w:val="FF0000"/>
        </w:rPr>
        <w:t xml:space="preserve">id 279</w:t>
      </w:r>
    </w:p>
    <w:p>
      <w:r>
        <w:rPr>
          <w:b w:val="0"/>
        </w:rPr>
        <w:t xml:space="preserve">¿Es posible este tipo de integración con Kayoko? Nuestra empresa quiere añadir una función sencilla de introducción de solicitudes de asistencia en nuestra página de contacto. Actualmente estamos pasando por un proceso de formalización de las respuestas regulares estándar a las preguntas más frecuentes y, eventualmente, nos gustaría aprovechar las características de Kayoko para crear una base de conocimientos de los artículos que se integrarían en base a la entrada de palabras clave del cliente. Sin embargo, actualmente todo lo que queremos es un formulario con nombre/tema/mensaje/captcha (podemos codificar el formulario y el manejo del envío en PHP nosotros mismos si es necesario). ¿Es posible dirigir estos envíos a Kayoko, ya sea automáticamente o por correo electrónico, y dónde podríamos obtener más información sobre este tipo de uso?</w:t>
      </w:r>
    </w:p>
    <w:p>
      <w:r>
        <w:rPr>
          <w:b/>
          <w:color w:val="FF0000"/>
        </w:rPr>
        <w:t xml:space="preserve">id 280</w:t>
      </w:r>
    </w:p>
    <w:p>
      <w:r>
        <w:rPr>
          <w:b w:val="0"/>
        </w:rPr>
        <w:t xml:space="preserve">Últimamente ha habido varios hilos en los que los chicos han dicho que no les gustan las chicas gordas. Mi pregunta es qué clasificarían ustedes como gordas, o mejor aún, cuál sería una buena talla para una chica. Corto, mediano y alto ( Originalmente publicado por jojo1995 ) Ha habido varios hilos recientemente donde los chicos han dicho que no les gustan las chicas gordas. Mi pregunta es qué clasificarían ustedes como gordas, o mejor aún, cuál sería una buena talla para una chica. Bajo, medio y alto, yo mido 1,70 y las chicas que están alrededor de la altura de mis hombros son ideales. Así que la altura es bastante fácil de definir pero el peso, eso no es tan fácil. No me gustan las chicas que son tan delgadas que parecen un palo. Me gusta una buena figura en una chica. Mi ex novia me llevaba (a la fuerza) de compras con ella, así que sé un poco sobre las tallas de los vestidos, y siempre he pensado que una talla 10 es muy bonita. Pero no soy muy específico. Soy bastante abierta y estaría encantada de salir con alguien que no encajara perfectamente en esa descripción, pero que fuera encantador y tuviera una gran personalidad. Tengo una talla 8 y estoy contenta con ella. Sin embargo, soy bajita, así que probablemente sea por eso. El peso ideal depende de la persona, pero creo que las chicas de la talla 10-12 tienen más curvas y son más sexys que una ramita recta. En cuanto a la altura, depende del chico. Creo que las chicas que miden alrededor de 1,70 son afortunadas. ( Originalmente publicado por Emmzaa ) Soy una talla 8 y estoy feliz con eso. Sin embargo, soy baja, así que probablemente sea por eso. El peso ideal depende de la persona no, sin embargo creo que las chicas que tienen una talla 10-12 tienen curvas y son más sexys que una ramita recta de arriba a abajo. En cuanto a la altura, depende del chico. Creo que las chicas que miden alrededor de 1,70 son afortunadas. Ni muy altas ni muy pequeñas. Yo mido alrededor de 1,70 y varío entre las tallas 8 o 10. Me gustaria tener las piernas mas largas porque la parte superior de mi cuerpo es bastante larga lol y unos pechos mas grandes estarian bien. Pero aparte de eso estoy bastante contenta con mi cuerpo, creo que hasta la talla 12 no debería considerarse gorda. Sin embargo, las tallas 12 y 14 podrían considerarse gordas, pero depende de la altura y de la opinión. Mientras estés contenta con tu cuerpo, no debería importar lo que piense la gente. Supongo que te refieres principalmente a las mujeres de entre 18 y 29 años. En realidad, depende de dónde estés. Puedo dar fe de que aquí, en Hong Kong, la mayoría de las chicas son muy, muy delgadas y de aspecto atlético. La talla 8 le quedaría grande a la mayoría... un gran número son una XXS o XS (no sé el equivalente en el Reino Unido) a 5'5 o 5'6, o una S si quieren algo "holgado". A mí me han dicho que tendría que perder unos dos o tres kilos más para ser "perfecta" aquí (soy una 8 UK). He oído que es peor en Japón y Corea, pero nunca he vivido allí, así que no lo sé. En Indonesia, de donde soy, las chicas tienden a tener más curvas que las de Hong Kong, pero siguen siendo muy delgadas. A partir de una talla 8, los amigos y la familia, y especialmente las madres, empiezan a insistir en que perdamos peso. Tenemos algunas personas de huesos más grandes, pero estas pobres chicas siempre tienen que arrastrar los pies incómodamente mientras sus madres hablan con otras madres sobre lo gordas y regordetas que están sus hijas y cómo intentan hacerlas perder peso. En el Reino Unido, sin embargo, la situación es muy diferente. Hay muchas chicas de mi talla y más delgadas que yo, pero creo que muchas, si no más, están por encima de la talla 8, en algún lugar entre la gama de tallas 8 a 12. Si eso es bueno o no, no lo sé. ¿Qué opinas? No creo que importe, personalmente me gustan las chicas que son un poco más pequeñas que yo, alrededor de 1,70 metros y son bastante ligeras, alrededor de 7-8 piedras. pero no hay una buena talla, es lo que eres y puede ser difícil de cambiar. sé feliz con lo que eres y recuerda que hay alguien ahí fuera para todo el mundo si te preocupa no ser lo suficientemente atractiva. Como la mayoría de la gente, tendría que decir que una talla 10 es más o menos correcta, pero varía de una chica a otra, nunca diría que sólo iría por una determinada talla o altura. No soy la más alta</w:t>
      </w:r>
    </w:p>
    <w:p>
      <w:r>
        <w:rPr>
          <w:b/>
          <w:color w:val="FF0000"/>
        </w:rPr>
        <w:t xml:space="preserve">id 281</w:t>
      </w:r>
    </w:p>
    <w:p>
      <w:r>
        <w:rPr>
          <w:b w:val="0"/>
        </w:rPr>
        <w:t xml:space="preserve">El Instituto de Investigación Dee Baxter Drake es un portal de información y educación relacionado con el trabajo realizado por Dee Baxter Drake Industries. Su objetivo es ofrecer al público la posibilidad de descubrir información sobre el trabajo que realizamos y ayudarle a comprender algunas de nuestras últimas innovaciones. ¿Será la medicina del futuro totalmente preventiva? A lo largo de su vida, toda persona acabará enfrentándose a muchos problemas médicos diferentes.  Algunos de estos problemas pueden ser tan comunes como una gripe o un resfriado, pero otros suelen convertirse en problemas mayores, como el cáncer.  Cuando esto ocurre, la gente busca la ayuda de la profesión médica.  A medida que pasa el tiempo, los médicos están más capacitados para tratar a los pacientes y curar enfermedades que en algún momento del pasado pudieron ser mortales. Los avances de la medicina moderna han permitido a muchos médicos empezar a administrar lo que se conoce como .  Uno de los ejemplos más reconocibles de este tipo de medicina es la extirpación de las amígdalas de una persona.  Estos órganos sirven para muy poco, pero son bien conocidos por convertirse en un problema importante más adelante en la vida.  En décadas pasadas, los problemas relacionados con las amígdalas han resultado ser bastante graves.  En un esfuerzo por evitar que esto suceda, los médicos extirparán rutinariamente estas partes del cuerpo de una persona cuando todavía es muy joven.  Hacerlo no tiene efectos negativos para el paciente y puede prevenir una serie de problemas a medida que la persona envejece. La medicina preventiva es todavía bastante joven.  La mayoría de los médicos sólo tratan los problemas que ya han surgido.  Cualquier cosa, desde el cáncer hasta el SIDA, pasando por las alergias comunes, suelen tratarse una vez que se han convertido en un problema lo suficientemente grave como para justificar la atención médica.  En parte, esto se debe a que los médicos siguen necesitando un diagnóstico exhaustivo antes de poder elegir los mejores tratamientos para cualquier paciente.  La mayoría de las veces, un problema médico tiene que ser lo suficientemente grave para que el médico pueda determinar el mejor curso de acción. Aunque esto puede parecer una parte lógica e inevitable del proceso, hay otra razón por la que la medicina preventiva se ve frenada.  El elevado coste de la atención médica en muchos países ha dificultado que la gente busque un tratamiento adecuado.  En muchos casos, una persona sólo puede permitirse un determinado tratamiento porque su seguro médico paga la mayor parte del mismo.  Si se viera obligada a pagar de su bolsillo, como ocurre en algunos casos, el tratamiento adecuado estaría sencillamente fuera de su alcance.  El problema es que a menudo son las compañías de seguros, y no los médicos o los pacientes, las que determinan cuándo alguien recibe tratamiento y qué procedimientos puede seguir. Las compañías de seguros suelen basarse en el diagnóstico de un médico para decidir el destino de un paciente.  El médico debe poder demostrar que la calidad de vida de una persona se verá muy mermada si no recibe el tratamiento prescrito.  En algunos casos, el médico tiene que demostrar que la dolencia de un paciente es lo suficientemente grave como para poner en peligro su vida antes de que la compañía de seguros acceda a pagarle.  Esto ha provocado muchos problemas y ha tenido el efecto de atar las manos del médico e impedirle administrar un tratamiento médico adecuado aunque, en su opinión profesional, lo considere necesario. Las razones de este obstáculo son puramente financieras.  Los procedimientos médicos pueden costar muchos miles de dólares y, como negocio, las compañías de seguros médicos tratan de mantener sus gastos generales lo más bajos posible.  Pagar por procedimientos complejos reducirá sus márgenes de beneficio y perjudicará su negocio en general.  El problema, sin embargo, es que este tipo de procesos acaba costando más a largo plazo.  Cuando alguien tiene que esperar hasta que un problema médico se convierte en una amenaza para la vida, el tratamiento suele ser mucho más complejo y más caro de lo que habría sido si se hubiera hecho algo para evitarlo. El coste de administrar tratamientos médicos complejos a personas con enfermedades graves, a menudo mortales, se reparte.  Las personas que pagan el seguro tienen que pagar más.  Los pacientes que dependen del seguro patrocinado por el Estado acaban utilizando más de los escasos recursos, lo que hace que suban los impuestos.  La medicina preventiva, por otra parte, podría ayudar a reducir la necesidad de procedimientos inmediatos y complejos al resolver fácilmente ciertos problemas antes de que surjan.  Sin embargo, para que sea realmente eficaz, los médicos tendrán que ser capaces de predecir lo que puede sufrir un paciente muchos años en el futuro. Esto es parte de lo que nuestros científicos esperan conseguir con su investigación genética.  Al identificar y descifrar el código genético inherente a todo ser humano vivo y luego cruzarlo con pacientes que padecen enfermedades graves, podríamos dar a los médicos la capacidad de predecir una serie de problemas comunes.  Un paciente sano podría visitar a un médico que le haría una serie de pruebas diferentes.  Estas pruebas producirían</w:t>
      </w:r>
    </w:p>
    <w:p>
      <w:r>
        <w:rPr>
          <w:b/>
          <w:color w:val="FF0000"/>
        </w:rPr>
        <w:t xml:space="preserve">id 282</w:t>
      </w:r>
    </w:p>
    <w:p>
      <w:r>
        <w:rPr>
          <w:b w:val="0"/>
        </w:rPr>
        <w:t xml:space="preserve">Hay demasiadas guías por ahí que te ayudan a evitar ser asesinado en Hallowe'en. Siendo ésta la época del año más terrorífica, me preocupa que en 2015 no queden asesinos, sino víctimas que sepan cómo evitarlos y, por tanto, no haya nada que temer. ¿Cómo vamos a educar a nuestros hijos en un mundo sin asesinos en serie? ¿Quién acechará en las sombras para asustar a nuestras hijas para que vuelvan a casa a la hora adecuada? Esta es una guía para todos los agentes de la oscuridad en ciernes, los posibles rostros en la ventana, los niños que arrancaron arañas en pedazos y desbloquearon algo dentro de sí mismos que les picaba y les molestaba y que nunca terminó de desaparecer. Esta es una guía para principiantes sobre los asesinatos en serie. (Antes de empezar, quiero que te tomes un momento y te preguntes si realmente eres un asesino en serie. Porque si no eres un asesino en serie en este momento, entonces lo que voy a decir y enlazar puede ser bastante angustioso. Hay mutilaciones, hay violaciones, hay canibalismo y hay más de una mancha de asesinato de bebés. Básicamente, este post viene con una advertencia del tamaño de la luna. Si tienes un carácter sensible -o probablemente sólo un carácter normal- esta es tu oportunidad de retirarte y ver algunos cachorros. Gracias. Por favor, vuelva a visitarnos). 1. Asesinato La barra de entrada no es exactamente alta en esta línea de trabajo. Sólo tienes que matar a algunas personas. Todo lo que necesitas es un motivo y una firme decisión, e incluso lo primero es discutible: "Estaba aburrido" es una defensa común, probablemente. ¿Quién no lo ha pensado alguna vez? Todos hemos estado en un autobús nocturno de Londres en algún momento. Quiero decir, cuando estoy aburrido me gusta acomodarme con Battlestar Galactica y un gatito mullido para atragantarme, pero lo que sea... ¡trazo! Quise decir que me gusta un lindo gatito mullido para acariciar. Qué error tipográfico tan comprensible. ¿Cómo puedo retroceder en esta cosa? No importa, tengo un impulso. 2. Elegir bien a sus víctimas Esta es la parte fácil. Todos son horribles. Todos los grandes -- Bundy , Chiktilao , Berkowitz -- creían que eran esencialmente más grandes que la mayoría de la población mundial. Y tú eres un grande, ¿no? Algunos podrían incluso decir que el más grande. Sólo elige uno, por el amor de Dios. No lo pienses demasiado. 3. Trabaja en ese carisma Porque, con tu buena apariencia y tu encanto sin esfuerzo, puedes convencer a cualquiera de cualquier cosa. "Oye", le dirás a ese guapo maestro de escuela, "por qué no vamos a mi choza abandonada a tres horas de la ciudad, tengo algunas ideas sobre la teoría educativa de Vygotsky". Y esto es lo mejor: confiará en ti. Qué idiota, ¿verdad? Nadie va a echar de menos a ese tipo. ¿Qué, alguien va a preguntar a dónde se fue de la fiesta de Halloween? Por supuesto que no. Él es insoportable. Todos son insoportables. De todos modos, entonces es cuando haces lo tuyo. Puede que lo disfrutes, puede que no. Puede que incluso te arrepientas. Realmente no hay forma de saberlo en este momento. Lo que sí sabemos es que después de cierto tiempo la oscuridad se vuelve inevitable, como una avalancha de órganos o simplemente una gran racha de Solitario. 4. No puedo creer que casi lo olvide: Tira de la pelusa, esto es muy importante Oh, sí. Sí. Esta parte. Me encanta esta parte. Vale, escuchad: tenéis que colocar con arte vuestra, ah, "tarjeta de visita" en el cuerpo. No puedes simplemente... ¿Qué? ¿Qué es eso? ¿Te olvidaste de imprimirlas a tiempo? ¿Olvidaste la creciente demanda de tarjetas de visita de asesinos en serie en Halloween? Déjame adivinar: tampoco escribiste cartas a la policía con los detalles de tu próximo asesinato. ¿Y no le rompiste los dientes a esa abuela con un martillo y luego la estrangulaste con sus calzoncillos de una semana? Está bien, amigo. Tal vez no seas ese tipo de asesino y está bien; muchos asesinos no son ese tipo de asesinos. Esos tipos son raros, van por ahí haciendo siempre lo mismo. Nunca lo mezclan. Es francamente poco creativo. En un</w:t>
      </w:r>
    </w:p>
    <w:p>
      <w:r>
        <w:rPr>
          <w:b/>
          <w:color w:val="FF0000"/>
        </w:rPr>
        <w:t xml:space="preserve">id 283</w:t>
      </w:r>
    </w:p>
    <w:p>
      <w:r>
        <w:rPr>
          <w:b w:val="0"/>
        </w:rPr>
        <w:t xml:space="preserve">Los ayuntamientos tienen la responsabilidad de proporcionar un alojamiento temporal y ayudar a encontrar un alojamiento a largo plazo a algunas personas sin hogar si solicitan ayuda. Sólo tienen que ayudar a quienes: no tienen hogar legalmente o están amenazados de quedarse sin hogar en un plazo de 28 días (es decir, no tienen ningún lugar en el mundo donde puedan vivir razonablemente); y tienen una necesidad prioritaria (porque hay un niño, una mujer embarazada o una persona vulnerable en el hogar que cumple los requisitos); y no son personas sin hogar intencionadamente (por ejemplo, no pagan el alquiler o renuncian a una vivienda en la que podrían haber vivido razonablemente); y o bien: tienen una conexión local con la zona del ayuntamiento (como trabajo, residencia anterior o miembros de la familia que viven allí) no tienen conexión con ninguna zona. A los que "no superan" estas pruebas, se les puede ofrecer algún otro tipo de ayuda. Por ejemplo: los ayuntamientos tienen que garantizar que el asesoramiento en materia de vivienda esté disponible de forma gratuita para cualquier persona de su distrito que lo necesite, tanto si cumple los requisitos, como si está en situación de necesidad prioritaria, o si es un sin techo intencionado o no. Las solicitudes de ayuda a las personas sin hogar pueden presentarse en cualquier ayuntamiento de Inglaterra y Gales. Si el ayuntamiento tiene motivos para creer que el solicitante puede cumplir los requisitos, no tiene hogar y tiene una necesidad prioritaria, tiene que proporcionarle un alojamiento de emergencia mientras investiga el caso. Si el caso es de emergencia, tomarán medidas para proporcionar alojamiento durante la noche o los fines de semana hasta que las oficinas vuelvan a abrir para atender la solicitud. En caso de emergencia, este servicio se puede encontrar por: En la mayoría de los casos, las personas que deseen recibir ayuda del ayuntamiento tendrán que aportar pruebas de la identidad de todos los miembros de la familia, de su situación migratoria y de dónde han vivido anteriormente. Aquí encontrará una explicación de los tipos de documentos que se necesitan. Si los documentos no están disponibles por una buena razón, el funcionario del ayuntamiento puede querer ver alguna otra forma de identificación segura y obtener permiso para ponerse en contacto con el Ministerio del Interior (en su caso) para comprobar la situación de inmigración. Cuando una persona sólo tiene derecho a una ayuda limitada como persona sin hogar (por ejemplo, porque no está en situación de necesidad prioritaria o es una persona sin hogar intencionada), todavía puede entrar en la lista de espera del ayuntamiento o en el registro de viviendas. El sitio web sobre los derechos a la vivienda ha sido desarrollado conjuntamente por CIH y HACT con el apoyo de la Building and Social Housing Foundation. Está escrito por Sue Lukes y Sam Lister (CIH) y coordinado por John Perry (CIH). El material sobre Gales se ha elaborado conjuntamente con Shelter Cymru (proveedores de servicios de asesoramiento integral en Gales); el material sobre Escocia se ha elaborado conjuntamente con TC Young (abogados escoceses especializados en vivienda social). Diseño de la web por Currant .</w:t>
      </w:r>
    </w:p>
    <w:p>
      <w:r>
        <w:rPr>
          <w:b/>
          <w:color w:val="FF0000"/>
        </w:rPr>
        <w:t xml:space="preserve">id 284</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Formatos Descripción del libro Fecha de publicación: 3 de enero de 2012 Zakes Mda es el escritor sudafricano más aclamado de la época de la independencia. Sus ocho novelas cuentan historias que se aventuran más allá de los relatos convencionales de la lucha de un pueblo contra el apartheid. En estas memorias, cuenta la historia de una vida que se cruza con la vida política de su país, pero que en el fondo es la clásica historia de aventuras de un artista, amante, padre, profesor y bon vivant. Zanemvula Mda nació en 1948 en el seno de una familia de abogados y creció en la ambiciosa clase negra educada de Soweto. A los quince años cruzó el río Telle desde Sudáfrica hasta Basutolandia (Lesotho), exiliado como su padre, un "espíritu fundador" del Congreso Panafricano. El exilio fue duro, pero fue un capítulo más en la madurez de Mda. Sirvió como monaguillo (y fue presa de los curas), coqueteó con las chicas de los shebeen, temió a los bóers racistas, leyó cómics junto a la literatura del PAC, se enamoró de la música de Dvork y Coltrane, escribió sus primeros relatos... y sintió el vacío en el corazón de las cosas que le convierte en un extraño allá donde va. Las revueltas de Soweto le llamaron a la política; la escritura de obras de teatro le llevó de vuelta a Sudáfrica, donde se convirtió en escritor residente en el afamado Market Theatre; tres matrimonios le llevaron de un lado a otro; la fama le llevó a Estados Unidos, donde empezó a escribir las novelas que están tan llenas de la vida de su país. En todo esto, Mda luchó por seguir siendo su propio hombre, y con Sometimes There Is a Void muestra que la independencia abrió el camino a las historias de sudafricanos individuales en toda su variedad. Zakes Mda es el escritor sudafricano más aclamado de la época de la independencia. Sus ocho novelas cuentan historias que van más allá de los relatos convencionales de la lucha de un pueblo contra el apartheid. En estas memorias, cuenta la historia de una vida que se cruza con la vida política de su país, pero que en el fondo es la clásica historia de aventuras de un artista, amante, padre, profesor y bon vivant. Zanemvula Mda nació en 1948 en el seno de una familia de abogados y creció en la ambiciosa clase negra educada de Soweto. A los quince años cruzó el río Telle desde Sudáfrica hasta Basutolandia (Lesotho), exiliado como su padre, un "espíritu fundador" del Congreso Panafricano. El exilio fue duro, pero fue un capítulo más en la madurez de Mda. Sirvió como monaguillo (y fue presa de los curas), coqueteó con las chicas de los shebeen, temió a los bóers racistas, leyó cómics junto a la literatura del PAC, se enamoró de la música de Dvork y Coltrane, escribió sus primeros relatos... y sintió el vacío en el corazón de las cosas que le convierte en un extraño allá donde va. Las revueltas de Soweto le llamaron a la política; la escritura de obras de teatro le llevó de vuelta a Sudáfrica, donde se convirtió en escritor residente en el afamado Market Theatre; tres matrimonios le llevaron de un lado a otro; la fama le llevó a Estados Unidos, donde empezó a escribir las novelas que están tan llenas de la vida de su país. En todo esto, Mda luchó por seguir siendo su propio hombre, y con A veces hay un vacío muestra que la independencia abrió el camino a las historias de sudafricanos individuales en toda su variedad.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disponibilidad y detalles de envío", "priceLabel":["Precio:", "Precio para ambos:", "Precio para los tres:"], "preorder</w:t>
      </w:r>
    </w:p>
    <w:p>
      <w:r>
        <w:rPr>
          <w:b/>
          <w:color w:val="FF0000"/>
        </w:rPr>
        <w:t xml:space="preserve">id 285</w:t>
      </w:r>
    </w:p>
    <w:p>
      <w:r>
        <w:rPr>
          <w:b w:val="0"/>
        </w:rPr>
        <w:t xml:space="preserve">Deniro Farrar x Flosstradamus -- 'Look At The Sky' | New Music ¿Recuerdas que te hablé de la colaboración de Deniro Farrar con Flosstradamus? Cumpliendo su palabra, el emcee sale de su Carolina del Norte natal y cabalga majestuosamente por la blogosfera para regalar "Look At The Sky", en lo que imagino que es una escena bíblica tipo Reyes Magos. Y puedes apostar tu incienso y mirra a que esto de aquí es el oro. Flotando en el etéreo espacio sonoro creado por los arquitectos de Chi-Town están las barras de Deniro, que resuenan a través de los sintetizadores y la melodía ambiental para dar literalmente la sensación de que estás "mirando al cielo"... desde el espacio. El tema se estrenó en el programa de la BBC Radio 1 &amp;gt;Diplo &amp; Friends el sábado por la noche (así que sabes que es real). Parece que Flosstradamus y Farrar tienen un EP en colaboración en preparación, así que no dudes en unirte a mí en frecuentes episodios de emoción.</w:t>
      </w:r>
    </w:p>
    <w:p>
      <w:r>
        <w:rPr>
          <w:b/>
          <w:color w:val="FF0000"/>
        </w:rPr>
        <w:t xml:space="preserve">id 286</w:t>
      </w:r>
    </w:p>
    <w:p>
      <w:r>
        <w:rPr>
          <w:b w:val="0"/>
        </w:rPr>
        <w:t xml:space="preserve">Puede ser un poco solitario cuando la verdad es tu compañera de pecho 26 de julio de 2002 Christopher Wood La victoria de Orwell El ambiguo lugar de George Orwell en el corazón de los ingleses es una curiosidad. ¿Por qué no hacemos todos cola para adorarle y rendirle homenaje? El caso a favor es obvio. Leer incluso uno de los ensayos menores de Orwell no es sólo saborear un estilo literario singularmente lúcido y límpido, sino enfrentarse a todo lo más sensato y bueno del ser humano. Orwell encarnaba la decencia, la honestidad, la franqueza y el sentido común. Era valiente. Despreciaba la cantinela (el declive del uso de la palabra es un signo de su ubicuidad, no lo contrario). Abogaba por una escritura clara como protección contra los engaños de los políticos ("Si simplificas tu inglés, te liberas de las peores locuras de la ortodoxiaI y cuando hagas un comentario estúpido su estupidez será obvia, incluso para ti mismo"). Denunciaba la opresión, fuera cual fuera el culpable, y era muy sensible a la hipocresía y a la mentira (aunque el grado de sensibilidad es discutible - Ben Pimlott: "Orwell olfatea la ortodoxia a cien metros"; Timothy Garton Ash: "Puede detectar un doble rasero a quinientos metros"). Dotado de tantas virtudes, las coronó todas con la humildad. Aunque Christopher Hitchens, en La victoria de Orwell, rechaza la descripción, Orwell fue considerado por algunos de los que le conocieron como un santo, y si la palabra se separa de Dios o de la iglesia, no es un epíteto inapropiado. En cualquier caso, ¿no son éstas cualidades que todo el mundo puede celebrar? No, por supuesto que no. No nos calentamos con los paragones de la virtud. Los estándares de Orwell eran imposiblemente altos. Cualquiera que sea tan bueno debe ser piadoso, pensamos. Al recibir un disparo en la garganta luchando contra los fascistas en España, al sufrir después una enfermedad crónica y al expirar poco después de terminar ese libro de advertencia funesta, Diecinueve Ochenta y Cuatro, Orwell dejó la desagradable sospecha de que murió para salvarnos a todos. Orwell dio el pistoletazo de salida al siglo XX, pero, como todos los denunciantes, el agradecimiento que recibe incluye una gran dosis de oprobio. Se ha creado una industria en torno a la búsqueda de resquicios en la brillante armadura de Orwell. ¿Disparó realmente a un elefante? ¿Presentó una lista negra de compañeros de viaje a un departamento del Ministerio de Asuntos Exteriores? ¿Podría un Old Etonian saber algo sobre las clases trabajadoras? ¿No ha negado el colapso de la Rusia soviética a Diecinueve Ochenta y Cuatro? Hitchens mira a Corea del Norte para reivindicar a Mil novecientos ochenta y cuatro, pero no necesitaba ir tan lejos. También muestra cómo la animosidad hacia Orwell se origina en gran medida en su insistencia -incomprensible para mucha gente hoy en día- en decir la verdad tal y como la veía, lo que inevitablemente le exigía ofender todo tipo de intereses y shibboleths. La intelectualidad de izquierdas de su época, pro-soviética y anti-inglesa, culpable a los ojos de Orwell de una afición por la ortodoxia y susceptible de adorar el poder, fue objeto de una paliza especial. "Es indudablemente cierto que casi cualquier intelectual inglés se sentiría más avergonzado de ponerse en pie durante 'Dios salve al Rey' que de robar en una caja pobre", escribió Orwell - para ser un santo podía ser terriblemente malvado. A la derecha no le fue mejor. Un patriota y anticomunista violento como él debe ser uno de los suyos; pero su patriotismo era abierto y no patriotero, las cualidades que atribuía a los ingleses eran, en el mejor de los casos, una mezcla ("insensibilidad artística, gentileza, respeto por la legalidad, sospecha de los extranjeros, sentimentalismo hacia los animales, hipocresía, exageradas distinciones de clase y obsesión por el deporte"), y en cualquier caso apoyaba el surgimiento de una "sociedad sin clases y sin propietarios" en Inglaterra. De hecho, cualquier político que abrace a Orwell a su pecho pronto descubre que es un puercoespín. "[L]a aceptación de cualquier disciplina política parece ser incompatible con la integridad literaria", afirmaba, y probablemente no se hubiera resistido a omitir el "literario". No podía ser de otra manera</w:t>
      </w:r>
    </w:p>
    <w:p>
      <w:r>
        <w:rPr>
          <w:b/>
          <w:color w:val="FF0000"/>
        </w:rPr>
        <w:t xml:space="preserve">id 287</w:t>
      </w:r>
    </w:p>
    <w:p>
      <w:r>
        <w:rPr>
          <w:b w:val="0"/>
        </w:rPr>
        <w:t xml:space="preserve">El Grupo Goodman ha completado la segunda fase de su cuarto almacén en el Centro Logístico del Aeropuerto de Krakw, en Modlniczka, cerca de Krakw. El 85% del espacio de las instalaciones de 12.250 m se ha alquilado a clientes como Royal Canin, Logfarma y DB Schenker Logistics. La primera sección, terminada en julio, cuenta con 6.100 m de espacio, mientras que la fase recién terminada tiene una superficie de 6.150 m. Ya se han alquilado más de 50.000 m de espacio de almacenamiento en el centro logístico. Estamos encantados de anunciar la entrega de otra instalación en uno de nuestros centros logísticos emblemáticos. Dado que un tercio de la superficie objetivo del centro ya está alquilada, está claro que nuestros clientes aprecian la excelente ubicación y la alta calidad de los almacenes, así como el fácil acceso al aeropuerto y a la autopista A4", dijo Blazej Ciesielczak, Director Regional de Polonia. Los primeros clientes que se instalaron en las nuevas instalaciones en julio fueron Royal Canin, un fabricante de alimentos para mascotas que alquiló 3.500 m, y Logfarma, un fabricante de materias primas farmacéuticas, que ocupó 2.600 m. DB Schenker Logistics ha alquilado 4.400 m en la segunda fase del almacén, el operador logístico ya alquila un muelle transversal de 7.600 m en el Centro Logístico del Aeropuerto de Krakw. Todavía está disponible una unidad de 1.750 m para su alquiler. Ya se han alquilado más de 50.000 m de espacio de almacenamiento en el centro logístico, lo que supone un tercio de la capacidad total. Nos gustaría continuar nuestra relación con Goodman en Polonia, como empresa global. La nueva inversión cerca de Cracovia mejorará la seguridad de los envíos y mejorará aún más la calidad de nuestro servicio", afirma Janusz Grski, director general de Schenker Sp. z o.o.</w:t>
      </w:r>
    </w:p>
    <w:p>
      <w:r>
        <w:rPr>
          <w:b/>
          <w:color w:val="FF0000"/>
        </w:rPr>
        <w:t xml:space="preserve">id 288</w:t>
      </w:r>
    </w:p>
    <w:p>
      <w:r>
        <w:rPr>
          <w:b w:val="0"/>
        </w:rPr>
        <w:t xml:space="preserve">Las opiniones expresadas en este tablón de anuncios son las de los propios aficionados y no reflejan necesariamente la opinión del Manchester United ni de ninguno de sus representantes. La visualización y publicación de mensajes en este tablón de anuncios está sujeta a las Condiciones del Foro, que pueden consultarse aquí. Re: ¿Qué tienen que hacer Cleverley y Anderson? Re: ¿Qué tienen que hacer Cleverley y Anderson? Estoy de acuerdo. El centro del campo y los centrales tienen que intentar ser constantes y no rotar, aunque la defensa ha tenido que rotar debido a las lesiones. Los delanteros, los extremos y los laterales deberían ser los únicos jugadores que roten en mi opinión Re: ¿Qué tienen que hacer Cleverley y Anderson? ziggyp1: todo el mundo habla del combo Cleverley y Anderson desde el comienzo de la temporada pasada. Yo personalmente creo que no son los mejores del mundo de ninguna manera. Para mí, Scholes sigue siendo mejor que ambos. La temporada pasada fueron eficaces juntos durante un período muy corto de tiempo, pero no eran sólo ellos, todo el mundo estaba en su juego. Los dos han sido titulares esta temporada y no han estado bien. Si los miro individualmente, puedo nombrar fácilmente a 10 centrocampistas en la Premier que son mejores que ellos. Miro al Manchester City, al Bayern Múnich, al Real Madrid y al Barça, y nos estamos quedando atrás. Todos ellos tienen al menos dos centrales de clase mundial. No estoy seguro de que tengamos uno. Scholes sí, pero tiene casi 38 años. *Sacude la cabeza con consternación* ¿No fue bueno? Ganamos al Fulham 3v2 y dominamos todo excepto los últimos 20 minutos, realmente deberíamos haber estado 5v0 arriba al final de la primera mitad, y también tuvimos la mayoría de la posesión contra el Newcastle, donde ganamos 2v1. No veo cómo eso no es bueno. No han tenido muchas oportunidades, pero han aprovechado las que se les han dado, es injusto juzgarlos frente a los centrocampistas que juegan constantemente cada semana. Yo digo que se merecen una oportunidad para demostrar su valía, y este es el momento adecuado para hacerlo, cuando Cleverley y Anderson están jugando bien, mientras que nuestro centro del campo del primer equipo no lo hace. Re: ¿Qué tienen que hacer Cleverley y Anderson? Todo el mundo habla del combo Cleverley y Anderson desde el comienzo de la temporada pasada. El equipo de la selección de la UE es el que más ha crecido en los últimos años. Para mí, Scholes sigue siendo mejor que ambos. La temporada pasada fueron eficaces juntos durante un período muy corto de tiempo, pero no eran sólo ellos, todo el mundo estaba en su juego. Los dos han sido titulares esta temporada y no han estado bien. Si los miro individualmente, puedo nombrar fácilmente a 10 centrocampistas en la Premier que son mejores que ellos. Miro al Manchester City, al Bayern Múnich, al Real Madrid y al Barça, y nos estamos quedando atrás. Todos ellos tienen al menos dos centrales de clase mundial. No estoy seguro de que tengamos uno. Scholes sí, pero tiene casi 38 años. *Sacude la cabeza con consternación* Re: ¿Qué tienen que hacer Cleverley y Anderson? Manc263: Hemos ganado todos los partidos con ellos, dominando la posesión, excepto el de Barcelona. Nuestro centro del campo del primer equipo está jugando fatal y todavía no jugamos con ellos. Ahora no hablo de Pogba en concreto, pero entendería que ciertos canteranos se fueran por ver que prácticamente no tienen posibilidades de ser titulares. Nuestros centrocampistas suplentes están jugando mejor que los del primer equipo y sin embargo los del primer equipo siguen jugando, parece que no se pueden dejar caer. No parece que haya ningún premio por jugar bien de forma constante en los partidos del United para ningún jugador de la cantera. Estos dos tienen que jugar contra el Cluj, ya que ni Carrick, ni Scholes ni Giggs merecen jugar después de sus pobres actuaciones en los dos últimos partidos. Creo que Scholes y Giggs quizás deberían ser relegados a jugar junto a los jóvenes en la Capitol One Cup, su experiencia será mucho más útil allí que en la Premier League en este momento. Esto suena como una buena noticia y si es el caso definitivamente veré mañana. Re: ¿Qué tienen que hacer Cleverley y Anderson? ¿Qué tienen que hacer Cleverley y Anderson? Hemos ganado todos los partidos con ellos, dominando la posesión, excepto el de Barcelona. Nuestro centro del campo del primer equipo está jugando fatal y todavía no jugamos con ellos. Ahora no hablo de Pogba en concreto, pero entendería que ciertos jugadores de la cantera se marcharan por ver que prácticamente no tienen ninguna posibilidad de ser</w:t>
      </w:r>
    </w:p>
    <w:p>
      <w:r>
        <w:rPr>
          <w:b/>
          <w:color w:val="FF0000"/>
        </w:rPr>
        <w:t xml:space="preserve">id 289</w:t>
      </w:r>
    </w:p>
    <w:p>
      <w:r>
        <w:rPr>
          <w:b w:val="0"/>
        </w:rPr>
        <w:t xml:space="preserve">Si nuestras ediciones Kitsilano Blue o Kitsilano White se convierten en los diseños más votados en FlyingFlips, pasarán a producción y podrían ser un par a patadas para el verano. Y puedes sentirte bien comprando un par. La retribución está en el centro de FlyingFlips como filosofía para nuestro negocio y la comunidad que estamos construyendo. En el centro de nuestra misión de retribución está el programa Give-a-Flying-Flip. Por cada par de FlyingFlips que compres, regalamos un par gemelo a alguien que lo necesite.</w:t>
      </w:r>
    </w:p>
    <w:p>
      <w:r>
        <w:rPr>
          <w:b/>
          <w:color w:val="FF0000"/>
        </w:rPr>
        <w:t xml:space="preserve">id 290</w:t>
      </w:r>
    </w:p>
    <w:p>
      <w:r>
        <w:rPr>
          <w:b w:val="0"/>
        </w:rPr>
        <w:t xml:space="preserve">Una de las cosas que más he esperado al comenzar este blog (y, para que lo sepan, han pasado unos 4 o 5 años) es compartir nueva música con mis amigos.  Me encanta, me encanta, me encanta que la gente comparta su nueva música favorita conmigo, y me encanta compartir mis pensamientos sobre otros artistas con vosotros, y cómo influyen en lo que hacemos, aquí en Vergence Project. Así que ....may presento una nueva categoría del blog, que añadiré de vez en cuando, a medida que me encuentre con cosas nuevas. Nueva música favorita - Dave Matthews Band, Away from the World .  Un amigo compartió esto conmigo el fin de semana pasado y tengo que admitir que estoy enamorado.  Mi contador de iTunes dice que lo he escuchado 27 veces ya, y, uh.....well.....aunque eso podría estar golpeando un poco demasiado cerca de revelar algunas tendencias latentes de TOC, realmente no me importa.  No puedo negar que ha sido gratificante cada una de las escuchas. No hay nada como el arte para aliviar la mente, relajar el cuerpo y recargar el alma.  Y no hay nada como un gran artista para tejer la complejidad de los ritmos y las letras en una pieza que mantiene al oyente totalmente comprometido, una y otra vez.  Es algo que hay que admirar.  Algo a lo que aspirar. Lo que mi amigo no sabía es que DMB ha sido durante mucho tiempo una inspiración para nuestra forma de componer, influyendo en gran medida en la generación creativa del par de canciones de Diamond en AMBERGRIS.  Estas dos canciones, "Rough Diamond" y "Diamond in the Rough", (echa un vistazo a los clips de sonido en la página de inicio y en la barra lateral) fueron escritas como un par de canciones His &amp; Hers en la primavera de 2012. Empezamos a darle vueltas al concepto de lo que describe a un hombre o una mujer de gran virtud, o de carácter admirable, y así nacieron las letras de estas canciones gemelas. Aunque aparecen en un orden diferente en AMBERGRIS (creo que Rough Diamond es en realidad la que abre el disco), los dos Diamonds se escribieron juntos como cuarta y quinta canción del disco.  Y, de hecho, DitR, que ahora se ha convertido en una de mis favoritas, e incluso podría ser nuestro primer vídeo, fue inicialmente un lanzamiento.  Un añadido de última hora que surgió al jugar con algunas ideas que surgieron al deconstruir una canción de DMB, "Satellite". Lo que me intrigó inicialmente de esta canción fue el cambio de compases.  Lo mejor de una canción estructurada en compases de seis notas es que se puede dividir en secciones que enfatizan los dobletes (tres conjuntos de 2 notas, como 1-2, 3-4, 5-6) o el ritmo de tresillos (dos conjuntos de 3 notas, con una sensación de dos tiempos por compás, como 1-2-3, 4-5-6).  En esta canción, el grupo va un paso más allá, enfatizando el ritmo ascendente de los tresillos para conseguir un ritmo sincopado muy chulo.  Al escucharla, la entrada y la estrofa de esta canción están en doblete, y el compás cambia a tresillo en el estribillo.  Es impresionante.  Si combinamos esto con la interesante instrumentación y la increíble musicalidad, es simplemente impresionante. Para llevar mi fascinación por esta canción un paso más allá, descubrí que en realidad era una evolución de una canción anterior de Dave Matthews, "After Her". Música similar, letra muy diferente. Cuando me embarqué en esta búsqueda para aprender a producir música, una de las cosas más importantes que quería aprender era el proceso creativo en sí mismo. ¿De dónde vienen las ideas?  ¿Cómo empiezan a encajar?  ¿Qué papel desempeñan los demás intérpretes, el productor, los ingenieros y los mezcladores en la obra final?  ¿Cómo se hace el gran arte? ¿Cómo se macera y evoluciona? Me muero por saber qué hizo que Dave Matthews cambiara la letra de esta pieza en lo que es ahora.... Pero no tengo que preguntarme sobre nuestras canciones.  He participado en todo el proceso, desde el principio hasta el final evolucionado.  Y creo que es divertido poder compartir ese proceso con vosotros.  Dejarte ver lo que empieza y lo que termina y cómo tus ideas pueden llegar a ser similares. Lo que a Phil se le da muy bien es tomar trozos de inspiración, ideas, y convertirlos en una poesía cohesiva con una hermosa instrumentación de múltiples capas, algo parecido a lo que hace un compositor clásico al trazar la partitura de una pieza orquestal.  Puede hacerlo todo en su cabeza, escuchando todas las partes y cómo encajan,</w:t>
      </w:r>
    </w:p>
    <w:p>
      <w:r>
        <w:rPr>
          <w:b/>
          <w:color w:val="FF0000"/>
        </w:rPr>
        <w:t xml:space="preserve">id 291</w:t>
      </w:r>
    </w:p>
    <w:p>
      <w:r>
        <w:rPr>
          <w:b w:val="0"/>
        </w:rPr>
        <w:t xml:space="preserve">Acerca de la Nación Wyandot de Kansas La Nación Wyandot de Kansas está formada por los anteriormente conocidos como indios Wyandot "ausentes" o de "clase ciudadana". La Nación Wyandot de Kansas está solicitando el reconocimiento federal a la Oficina de Asuntos Indígenas del Departamento del Interior de los Estados Unidos y fue constituida en 1959. La Nación Wyandot de Kansas se dedica a la preservación de la historia y la cultura Wyandot y a la conservación, protección, restauración y mantenimiento del Cementerio Indio Huron en Kansas City, Kansas. Confederación Wendat La Nación Wyandot de Kansas está orgullosa de ser miembro de la Confederación Wendat. La Confederación Wendat fue reafirmada el 27 de agosto de 1999 en Midland Ontario por los líderes de la Nación Wyandot de Kansas, la Nación Wyandott de Oklahoma, la Nación Wyandotte de Anderdon y los Huron Wendat de Wendake. Ceremonia de reconciliación por Ed Pelletier - Organizador de la reconciliación Otra perspectiva de la reconciliación por Darren English - Nación Wyandot de Kansas Representantes de la Nación Wyandot de Kansas participaron en una ceremonia de reconciliación en Midland Ontario el 4 y 5 de junio de 1999. Esta ceremonia fue el primer paso en la reformulación de la Confederación Wendat. Cada proveedor de información ha dado permiso por escrito para utilizar su material en la página web de la Nación Wyandot de Kansas. Si desea reimprimir o publicar cualquier trabajo aquí, por favor, póngase en contacto con el autor a través de la tribu El sitio web de la Nación Wyandot de Kansas recibió el Premio Web de Oro 2001-2002 El sitio web de la Nación Wyandot de Kansas se enorgullece de ser recomendado por el Canal de Historia</w:t>
      </w:r>
    </w:p>
    <w:p>
      <w:r>
        <w:rPr>
          <w:b/>
          <w:color w:val="FF0000"/>
        </w:rPr>
        <w:t xml:space="preserve">id 292</w:t>
      </w:r>
    </w:p>
    <w:p>
      <w:r>
        <w:rPr>
          <w:b w:val="0"/>
        </w:rPr>
        <w:t xml:space="preserve">"Odio la Navidad", dice Carrie Simon*, una madre que se queda en casa en Oakville, Ont. "El resto del año, mi vida con dos niños pequeños ya es una locura, y luego añades la Navidad y hay demasiado que hacer. Para el día de San Esteban, estoy malhumorada y contenta de que haya terminado". Si prefieres enfrentarte a una endodoncia que a las exigencias de diciembre, deja de lado las tradiciones que le quitaron la diversión a las fiestas pasadas y consigue la temporada que quieres con nuestros consejos. Disfruta (en lugar de aguantar) el tiempo de unión El año pasado : Pasaste más tiempo viajando entre familiares que celebrando con ellos. Este año : Gestione las expectativas. "Tenemos dos grupos de padres que quieren vernos entre Nochebuena y Boxing Day", dice la consultora de marketing de Newmarket, Ontario, Cathy Young. "Me siento como el malo de la película por querer pasar la mañana de Navidad en casa con nuestra hija de nueve años". Pero intentar complacer a todo el mundo es el peor error, dice el terapeuta familiar de Vancouver Benno Dreger. "Te estiras demasiado y empiezas a descuidar no sólo a ti mismo, sino a tu propia familia. Entonces es un choque de trenes, porque te agotas, te estresas y empiezas a gritar a la gente". Si está planeando unas Navidades tranquilas en casa, diga ahora a sus familiares que le encantaría verlos y luego invítelos para el Boxing Day. Quizá quieras que los niños disfruten de la mañana de Navidad en pijama en casa. "Al dar la noticia con antelación, tienen la oportunidad de aceptarla", dice. "Si ya han comprado la comida para la cena de Navidad, es una gran decepción". Celebrar sin romper el banco El año pasado : Te despertaste con una resaca de crédito el día de Año Nuevo. Este año : Piensa más en los regalos. Decide un presupuesto. Determina lo que te puedes permitir, y luego pon el dinero en sobres separados (así, si compras para una docena de personas, tendrás 12 sobres), dice Gail Vaz-Oxlade, presentadora de Til Debt Do Us Part y autora de MoneySmart Kids . No acumularás deudas y será menos probable que gastes de más. "Para derrochar en una persona, tienes que robar del sobre de otra". Anota las compras Apunta las ideas de regalos y lo que has comprado. Así, no comprarás de más. Regala tu tiempo Piensa en servicios pagados y en cupones de regalo para algo que estés dispuesto a hacer, como por ejemplo, hacer de canguro gratis una vez al mes para tu hermana. El año pasado : Tu lista era más larga que la barba de Papá Noel. Este año : Recorta tu lista antes de recortar el árbol. "Compramos regalos para todo el mundo y nos gastamos fácilmente más de 1.000 dólares", dice Simon. "Para cuando los parientes de mi marido me dan ideas, se acerca la Navidad y ya me estoy gastando todo el dinero. Y suele ser a última hora, con los niños de por medio". En lugar de eso, habla con tu familia en Acción de Gracias sobre la posibilidad de hacer un amigo invisible o un intercambio de Texas con un límite de dólares, digamos 25 dólares, para que cada adulto sólo compre un regalo para otro adulto de la familia ampliada. O acuerda no intercambiar con amigos y sus hijos. "En su lugar, haz un plan para ir a cenar o a hacerse la pedicura en enero", dice la organizadora profesional de Edmonton Kristie Demke, presidenta de Professional Organizers in Canada.</w:t>
      </w:r>
    </w:p>
    <w:p>
      <w:r>
        <w:rPr>
          <w:b/>
          <w:color w:val="FF0000"/>
        </w:rPr>
        <w:t xml:space="preserve">id 293</w:t>
      </w:r>
    </w:p>
    <w:p>
      <w:r>
        <w:rPr>
          <w:b w:val="0"/>
        </w:rPr>
        <w:t xml:space="preserve">Evaluación gratuita de la salud mental Una oportunidad para obtener información precisa Del 30 de septiembre al 6 de octubre se celebra la Semana de Concienciación sobre las Enfermedades Mentales, dedicada a dar visibilidad a los problemas de salud que afectan a todos los canadienses pero de los que la mayoría tiene miedo de hablar. Según la Comisión de Salud Mental de Canadá, 2 de cada 3 personas sufren en silencio porque temen ser juzgadas y rechazadas. "La ansiedad y los trastornos del estado de ánimo, como la depresión, se encuentran entre los problemas de salud mental más comunes. También están entre los más tratables", dice Jeff Waplak, director clínico de Stevenson, Waplak &amp; Associates. "A menudo, la gente sólo quiere saber si lo que siente es 'normal'". Profesionales más precisos que Google Las encuestas han demostrado que hay más personas que acuden a Internet que a sus médicos cuando se trata de preguntas sobre su salud. No sólo puede ser difícil encontrar la información que se busca, sino que también puede ser inexacta. "Utilizaremos una prueba de detección estandarizada que la gente puede imprimir para su propia referencia y llevar a su médico, si lo desea", explicó Waplak. "Es sólo una oportunidad de hacer preguntas a un profesional para que puedan sentirse más seguros sobre si tienen o no algo de qué preocuparse". Las sesiones también están disponibles para los familiares y amigos que puedan estar preocupados por un ser querido. Un profesional de la salud mental puede proporcionar información objetiva y repasar las preguntas de detección que normalmente harían. "Mucha gente tiene miedo de pedir ayuda; hay un estigma tan importante en torno a la salud mental que estamos tratando de romper", observó Waplak. "Eso no significa que la gente que les rodea no esté afectada". Evaluación gratuita de la salud mental: Qué esperar La evaluación de la salud mental se centra especialmente en la ansiedad, la depresión, el trastorno bipolar y el trastorno de estrés postraumático. Después de una breve introducción, las personas serán guiadas a través de la prueba de detección; los resultados serán revisados por un profesional de la salud mental, que puede sugerir los siguientes pasos según sea necesario. "La gente no saldrá con un diagnóstico, el examen no es tan completo", subraya Waplak. "Sin embargo, sabrán si merece la pena tener una conversación con su médico. Es una oportunidad para preguntar: '¿Qué opinas de esto?'". Para reservar su evaluación de salud mental gratuita y confidencial de 30 minutos, póngase en contacto con Stevenson, Waplak &amp; Associates en el 613-967-0545 o envíe un correo electrónico a julie@swa-qch.com; indique que está interesado en la evaluación gratuita en el asunto de su correo electrónico.</w:t>
      </w:r>
    </w:p>
    <w:p>
      <w:r>
        <w:rPr>
          <w:b/>
          <w:color w:val="FF0000"/>
        </w:rPr>
        <w:t xml:space="preserve">id 294</w:t>
      </w:r>
    </w:p>
    <w:p>
      <w:r>
        <w:rPr>
          <w:b w:val="0"/>
        </w:rPr>
        <w:t xml:space="preserve">En el corazón del Brussell, el hotel Stanhope es un increíble hotel boutique. Habitaciones muy elegantes y bien diseñadas. Frutas frescas y bonitos flotadores de bienvenida cuando llegas a tu habitación. Muy recomendable si planeas visitar brussell. Stayed October 2012, travelled on business Value Location Sleep Quality Rooms Cleanliness Service Ask Erkan T about Stanhope Hotel Esta reseña es una opinión subjetiva de un miembro de TripAdvisor y no de TripAdvisor LLC The_Management_Team, General Manager at Stanhope Hotel, responded to this review 7 November 2012 Dear Guest, We would like to thank you for having shared your wonderful comments with the Tripadvisor Travelers and for your recommendations of our boutique Hotel. Nos complace saber que ha disfrutado de su estancia y de la atención especial en su habitación. Actualmente estamos trabajando para mantener el alto nivel de los servicios; es un placer compartir comentarios positivos como el suyo con nuestro equipo. Esperando darle la bienvenida de nuevo en el Hotel Stanhope en su próximo viaje a Bruselas, quedamos, Sinceramente, El equipo de gestión Esta respuesta es la opinión subjetiva del representante de la gestión y no de TripAdvisor LLC CaoimhinON Dublín Colaborador 12 opiniones 5 opiniones de hoteles Opiniones en 5 ciudades 4 votos útiles "Muy cómodo" Revisado el 28 de octubre de 2012 Rápido check-in y check-out. Personal amable y eficiente. El desayuno es muy bueno para los estándares continentales, las habitaciones públicas están bien decoradas. El desayuno es muy bueno para los estándares continentales, las habitaciones públicas están bien decoradas. Tampoco hay servicio de té/café en la habitación. Y no hay piscina. Quizás un poco caro, Consejo sobre las habitaciones: Pide una habitación al fondo y lejos de los ascensores para asegurar una noche tranquila Ver más consejos sobre las habitaciones Estuve en octubre de 2012, viajé por negocios Valor Ubicación Sueño Calidad Habitaciones Limpieza Servicio Pregunta a CaoimhinON sobre Stanhope Hotel Esta opinión es una opinión subjetiva de un miembro de TripAdvisor y no de TripAdvisor LLC The_Management_Team, General Manager at Stanhope Hotel, responded to this review 7 November 2012 Dear Guest, We would like to thank you for having chosen our Hotel for your stay in Brussels and for your nice comments on the staff, breakfast and decoration. Efectivamente, el Hotel está situado cerca del Parlamento Europeo, pero el metro o el tren le llevan en menos de 5 minutos a las instituciones de la UE. También nos gustaría informarle de que ya disponemos de instalaciones de té y café en algunas de nuestras habitaciones, pero con una simple petición, estas instalaciones se pueden proporcionar en todas las habitaciones. Esperando tener el placer de darle la bienvenida de nuevo en el Hotel Stanhope, quedamos, Atentamente, El equipo de gestión de Stanhope Esta respuesta es la opinión subjetiva del representante de la gestión y no de TripAdvisor LLC AndMor247 Londres, Reino Unido Contribuyente 16 opiniones 11 opiniones de hoteles Opiniones en 10 ciudades 2 votos útiles "Ubicación muy conveniente" Revisado el 23 de octubre de 2012 Me alojé aquí por dos noches en un fin de semana, sábado y domingo. Absolutamente encantado con este lugar y recomendaría a cualquiera que visite para alojarse aquí. Llegamos mucho antes del check in, pero el hotel estaba feliz de que fuéramos a explorar y dejar las maletas allí que pusieron en nuestra habitación. El único inconveniente fue que el desayuno podría haber sido un poco mejor, mi amigo probó el melón y no quedó muy impresionado con él. Trata de evitar alojarte en la parte de atrás, especialmente el sábado por la noche, ya que hay una discoteca que se prolonga hasta las 2 de la madrugada. Consejo sobre las habitaciones: Hacia la parte de atrás se oye el ruido de la discoteca. Elegir un piso más alto o una habitación más cercana a la... See more room tips Stayed October 2012, travelled with friends Value Location Sleep Quality Rooms Cleanliness Service See 2 more reviews by AndMor247 for Brussels Ask AndMor247 about Stanhope Hotel Esta opinión es una opinión subjetiva de un miembro de TripAdvisor y no de TripAdvisor LLC The_Management_Team, General Manager at Stanhope Hotel, responded to this review 7 November 2012 Dear Guest, We would like to thank you for having taken the time to share your experience with the Tripadvisor travelers and we are pleased to hear that our services met your expectations. Hemos disfrutado mucho leyendo sus maravillosos comentarios sobre nuestro Hotel, los elogios a nuestros servicios y a los miembros del personal. Ha sido un placer para nosotros hacer de su fin de semana en Bruselas un momento especial. Hemos tomado buena nota de sus comentarios y nos disculpamos por las molestias causadas. Nos gustaría informarle de que el buffet de desayuno ha sido completamente renovado y esperamos que tenga la oportunidad de descubrir el nuevo concepto en una futura estancia. En la zona del Hotel no hay ninguna discoteca pero suponemos que la música provenía de una fiesta de aniversario organizada durante el fin de semana de su estancia. En una</w:t>
      </w:r>
    </w:p>
    <w:p>
      <w:r>
        <w:rPr>
          <w:b/>
          <w:color w:val="FF0000"/>
        </w:rPr>
        <w:t xml:space="preserve">id 295</w:t>
      </w:r>
    </w:p>
    <w:p>
      <w:r>
        <w:rPr>
          <w:b w:val="0"/>
        </w:rPr>
        <w:t xml:space="preserve">Podemos leer materiales que se remontan a los años 70, o incluso a los 60, y encontrar prácticamente cero diferencias en el estilo de comunicación y escritura. Cuando nos remontamos a los años 40, la escritura y el lenguaje son notablemente más rebuscados a nuestros oídos y ojos. Esto es especialmente cierto si las publicaciones son internacionales. Si nos remontamos a la década de 1870, la lectura se vuelve difícil. Mi pregunta es: ¿se está estabilizando el lenguaje, ahora que se entiende ampliamente y se "controla" su uso "correcto"? La lengua hablada siempre ha cambiado, como con los grandes "cambios de vocales". Pero yo pensaba que el habla grabada nos daría la misma estabilidad que el lenguaje escrito. No veo que eso ocurra. Seguimos cambiando la forma de comunicarnos y si nos fijamos en el "habla textual" ahora es una mutación de conejo. ¿WTF? El lenguaje está en constante cambio; salen nuevas palabras todo el tiempo, las viejas languidecen y se vuelven obsoletas; no veo que se estabilice en absoluto. Con la influencia mundial integramos palabras extranjeras en el inglés, y ellos hacen lo contrario. En cierto modo, hemos simplificado nuestra lengua, al tiempo que la complicamos. Pero siempre ha sido así: ¡estamos en una sociedad en constante cambio! Nos adaptaremos, o no seguiremos el ritmo del mundo. Todavía se utilizan muchas palabras arcaicas, y se quedan un tiempo en nuestros diccionarios. La lengua inglesa es mucho más rica y peculiar por ello. Ningún otro idioma puede describir las cosas con más precisión. Tienes razón: me olvido de lo mayor que soy, de que puedo leer cosas más antiguas que los niños porque yo mismo soy mayor. Y puedo leer cosas de los años 30 y 40 porque podía leer en los años 70. Pero alguien que no leyera hasta después del 2000 podría no ...</w:t>
      </w:r>
    </w:p>
    <w:p>
      <w:r>
        <w:rPr>
          <w:b/>
          <w:color w:val="FF0000"/>
        </w:rPr>
        <w:t xml:space="preserve">id 296</w:t>
      </w:r>
    </w:p>
    <w:p>
      <w:r>
        <w:rPr>
          <w:b w:val="0"/>
        </w:rPr>
        <w:t xml:space="preserve">Orange: Dark Terror 15 Watt Head (Orange) Siguiendo el gran éxito del Tiny Terror llega el Dark Terror, con un punch extra para los guitarristas de metal y rock que buscan ese toque brutal.El Dark Terror se basa en el Tiny Terror, exprimiendo 15 vatios de tono de clase A en un amplificador del tamaño de una fiambrera con un nuevo preamplificador de alta ganancia, pesando sólo unos pocos kilos, y a un precio muy asequible.Amenazadoramente pequeño, fácilmente reconocible, este pequeño y agresivo amplificador viene con un sonido alucinante. Una feroz quimera hecha combinando el control de forma de la serie Thunder con el peso y el tamaño de la monstruosa familia Terror. El Dark Terror es el amplificador Terror de mayor ganancia de todos los tiempos y viene con: Un nuevo preamplificador de alta ganancia con 3 x ECC83/12AX7Bucle de efectos accionado por válvula que utiliza un ECC81/12AT7Cuatro etapas de ganancia15 vatios clase A, conmutable a 7 vatiosUna bolsa de concierto especialmente adaptada</w:t>
      </w:r>
    </w:p>
    <w:p>
      <w:r>
        <w:rPr>
          <w:b/>
          <w:color w:val="FF0000"/>
        </w:rPr>
        <w:t xml:space="preserve">id 297</w:t>
      </w:r>
    </w:p>
    <w:p>
      <w:r>
        <w:rPr>
          <w:b w:val="0"/>
        </w:rPr>
        <w:t xml:space="preserve">Cite los ensayos de los libros editados y los textos en los que cada capítulo tiene un autor identificado de acuerdo con esta norma cuando se hace referencia a un capítulo o a una parte específica del texto. El formato es esencialmente el mismo que para referenciar textos, pero incluye el autor del ensayo o capítulo, seguido del título del ensayo o capítulo entre comillas, antes de la cita del texto. Después de la cita del texto se indica la página en la que comienza el ensayo o capítulo. La forma general es, por tanto, la siguiente: Cuando se cite una colección de ensayos escritos y editados por el mismo autor, no se debe dar el nombre del autor dos veces. El nombre del autor debe figurar antes del título del ensayo; no se debe repetir el nombre del autor como editor del texto. El título del ensayo debe ir entre comillas y no en cursiva, para distinguirlo del título del texto en el que aparece el ensayo. 6.2.4 Cita del texto El título del ensayo va seguido del nombre del editor, el título del libro, la edición, la editorial, el lugar de publicación y el año de publicación. Indique toda esta información de acuerdo con las reglas 6.1.2 -- 6.1.7 anteriores. Si una colección de ensayos o un texto en el que cada capítulo tiene un autor identificado no tiene un editor identificado, indique los autores de los ensayos o capítulos como autores del libro. De acuerdo con la regla 6.1.2(e) , indique todos los autores si son tres o menos, o sólo el primer autor si son más de tres. Por ejemplo, Scott Optican "Search and Seizure" en Paul Rishworth y otros The New Zealand Bill of Rights (Oxford University Press, Melbourne, 2003) 418 at 425. 6.2.5 Página inicial Indique la página del libro en la que comienza el ensayo citado antes de la cita puntual. 6.2.6 Cita al pie de página (a) En general La cita al pie de página de un ensayo en un libro editado o de un texto en el que cada capítulo tiene un autor identificado puede ser a una página o, si el ensayo o capítulo tiene párrafos, al párrafo. (b) Notas a pie de página Cuando se cite con precisión una nota a pie de página o una nota final, se indicará la referencia al párrafo o a la página en la que aparece la nota a pie de página o la nota final, seguida de una coma y de "n x", donde "x" es el número de la nota a pie de página o de la nota final. Si ya se ha citado otro ensayo del libro editado, cite de nuevo los datos de la colección editada en su totalidad. Las referencias posteriores a un ensayo de una colección editada deben referirse a la primera instancia en la que se cita el ensayo concreto (en lugar de la primera instancia en la que se cita la colección editada).</w:t>
      </w:r>
    </w:p>
    <w:p>
      <w:r>
        <w:rPr>
          <w:b/>
          <w:color w:val="FF0000"/>
        </w:rPr>
        <w:t xml:space="preserve">id 298</w:t>
      </w:r>
    </w:p>
    <w:p>
      <w:r>
        <w:rPr>
          <w:b w:val="0"/>
        </w:rPr>
        <w:t xml:space="preserve">Reseller Hosting desde $10 - Hostwinds.com ¡Reseller Hosting Plans Starting at $10.00 a month! El alojamiento web para revendedores le permite comenzar su propio negocio de alojamiento web. ¡Le proporcionaremos todas las herramientas que necesita para tener éxito en línea! Cómo funciona nuestro alojamiento para revendedores Los planes de alojamiento web para revendedores tienen acceso a lo que se conoce como panel de control WHM. Es el software que controla la creación y gestión de todas las cuentas de Cpanel y de hosting. Una vez que haya creado la cuenta de su cliente, éste podrá acceder a su propio Cpanel y gestionar todos los aspectos de su sitio web. Queremos que usted tenga éxito Por eso todas nuestras cuentas de alojamiento de revendedores se proporcionan con cuentas de Enom y Web CEO GRATIS con el fin de ayudar a conseguir su negocio de alojamiento de la tierra. Como anfitriones web, sabemos lo que se necesita para tener éxito en este negocio y siempre estamos aquí para ayudarle en todo lo que podamos. Ya sea con consejos generales, o con ayuda en la gestión de su negocio. ¡Queremos que usted sea capaz de proporcionar a sus clientes un alojamiento web barato también! ¡Compruebe nuestro increíble 99% de tiempo de actividad! Cita: ttp://www.webhostingstuff.com/uptime/Ho\\... Todos nuestros planes de Reseller Hosting vienen con estas características adicionales: Características adicionales: Con nuestro hardware de primera línea y un soporte aún mejor, ¡no se sentirá decepcionado con nuestros servicios! A continuación se muestra un resumen de nuestras increíbles ofertas. Tres diferentes planes de hospedaje web ilimitado! http://http://www.hostwinds.com/VPS-host\\... ¡también están disponibles para obtener aún más poder! Además, TODOS los planes están cubiertos por nuestro sistema de soporte 24/7. http://http://www.hostwinds.com/reseller\\... - 10$/mes El plan de alojamiento básico para revendedores es exactamente lo que necesitas para empezar a vender alojamiento. 10 cuentas de cPanel Espacio en disco - Bandwith ilimitado - Ilimitado ¡Última versión de Softaculous! Instalación gratuita al instante Cuenta de CEO de la web ttp://http://www.hostwinds.com/reseller\\... - $20/mes Este plan de alojamiento para revendedores es perfecto para una base de clientes de tamaño medio y para alojar varias cuentas. Nunca llenamos los servidores con tantos clientes que afecten el rendimiento del sitio web de otros clientes. Nuestro objetivo es mantener todos nuestros servidores funcionando de forma rápida y eficiente. La velocidad y la calidad del servicio son nuestras principales prioridades. Haga clic en cualquiera de las ofertas de alojamiento subrayadas arriba para comenzar su experiencia de alojamiento sin preocupaciones, barato y eficiente con http://www.hostwinds.com/ .</w:t>
      </w:r>
    </w:p>
    <w:p>
      <w:r>
        <w:rPr>
          <w:b/>
          <w:color w:val="FF0000"/>
        </w:rPr>
        <w:t xml:space="preserve">id 299</w:t>
      </w:r>
    </w:p>
    <w:p>
      <w:r>
        <w:rPr>
          <w:b w:val="0"/>
        </w:rPr>
        <w:t xml:space="preserve">El Condado de Camden ha emitido una proclamación de emergencia local. Las oficinas y agencias del Condado de Camden que no se consideren esenciales no estarán abiertas mañana, lunes 29 de octubre de 2012, debido al huracán Sandy. Los residentes deben reprogramar cualquier negocio que habían planeado con el Condado en consecuencia. La proclamación de emergencia local establece que la circulación del tráfico y del personal se limitará a los servicios esenciales y a los desplazamientos que se consideren necesarios.  Si se determina que es necesario por parte de las Agencias de la Ley del Condado de Camden, el tráfico se limitará adicionalmente a los vehículos de emergencia sólo en aquellas áreas específicas gravemente afectadas por dichas condiciones de emergencia. La evacuación de las personas afectadas por la emergencia se realizará cuando sea necesario y los municipios abrirán refugios de emergencia con el personal necesario. Esta Proclamación otorgará a las Fuerzas de Seguridad del Condado de Camden la autoridad específica para retirar cualquier vehículo que impida el paso del tráfico de emergencia. CONSIDERANDO que, en virtud de los poderes que me confiere el Capítulo 251 de las Leyes de 1942, con sus modificaciones y suplementos, N.J.S.A. App. A:9-30 et. seq.; N.J.S.A. 40:48-1(6), y las ordenanzas promulgadas en virtud de los mismos; N.J.S.A. 2C:33-1 et. seq.y por las ordenanzas adoptadas por el condado de Camden, he declarado que existe una emergencia local en el condado de Camden; y CONSIDERANDO que, por las leyes mencionadas, se autoriza la promulgación de las órdenes, normas y reglamentos que sean necesarios para hacer frente a los diversos problemas que se han presentado o pueden presentarse por dicha emergencia; y POR CUANTO, por razón del "Huracán Sandy" / tormenta Nor'easter que existe en el área local de esta jurisdicción, y otras condiciones peligrosas que actualmente existen en el Condado de Camden que pueden afectar la salud, la seguridad y el bienestar de la gente del Condado de Camden; y CONSIDERANDO, que se ha determinado que el Condado de Camden debe tomar ciertas medidas para asegurar que las autoridades no se vean obstaculizadas en sus esfuerzos por mantener la ley y el orden, así como para mantener un flujo de tráfico ordenado con el fin de los mismos, y además con el fin de proteger a las personas y la propiedad de los residentes afectados por las condiciones; y CONSIDERANDO, que las siguientes áreas son designadas como áreas de desastre:  toda la subdivisión política del Condado de Camden. AHORA, POR LO TANTO, DE ACUERDO CON las leyes antes mencionadas, promulgo y declaro que las siguientes regulaciones se sumarán a todas las demás leyes del Estado de Nueva Jersey y del Condado de Camden: La circulación del tráfico y del personal estará restringida a los servicios esenciales y a los desplazamientos que se consideren necesarios y, si se determina que es necesario por parte de las Agencias de Aplicación de la Ley del Condado de Camden, el tráfico se limitará adicionalmente a los vehículos de emergencia sólo en aquellas áreas específicas gravemente afectadas por dichas condiciones de emergencia; las evacuaciones de las personas afectadas por la emergencia se llevarán a cabo cuando sea necesario y los refugios de emergencia se abrirán y dotarán de personal según sea necesario. Esta Proclamación otorgará a las Fuerzas del Orden del Condado de Camden la autoridad específica para retirar cualquier vehículo que impida el paso del tráfico de emergencia. COMO PRUEBA DE LO CUAL, HE ESTABLECIDO MI MANO Y SELLO este 28 de octubre de 2012 a las 1900 horas en ejecución de la misma.</w:t>
      </w:r>
    </w:p>
    <w:p>
      <w:r>
        <w:rPr>
          <w:b/>
          <w:color w:val="FF0000"/>
        </w:rPr>
        <w:t xml:space="preserve">id 300</w:t>
      </w:r>
    </w:p>
    <w:p>
      <w:r>
        <w:rPr>
          <w:b w:val="0"/>
        </w:rPr>
        <w:t xml:space="preserve">Cómo ser un genio del Guest Blogging con posts dirigidos Soy George. Durante los primeros 18 meses que escribí en el blog no gané ni un céntimo. Luego fue como si Edison descubriera el material exacto para la bombilla después de 10000 fracasos. Había fracasado de todas las maneras posibles y entonces no quedaba otro camino que el del éxito. Y lo conseguí. Escribo sobre cómo ganar dinero con los blogs en seekdefo. Descarga mi libro gratuito que hace que encontrar nichos calientes de baja competencia sea un juego de niños. El guest blogging se ha convertido en la última palabra de moda. Desde que Google prohibió oficialmente todos los métodos de SEO de sombrero negro la gente ha estado tratando de poner en la lista negra los blogs de invitados también. Propietarios de pequeñas empresas, bloggers recién nacidos, todo el mundo quiere ser visto con un enlace de todos aquellos blogs que lo están haciendo bien. Puede que hayas visto varios posts de invitados aquí y si eres un blogger puede que te estés armando de valor para enviar una solicitud de publicación de invitados. Pero si el guest blogging es sólo para los backlinks entonces debo advertirte que, que te estás perdiendo la diversión en el juego. ¿Cuál es la mejor manera de aprovechar el guest blogging? Michael Chibuzor es una persona que hizo 600 posts en 1 año para promover su blog. En el camino lo que sucedió fue que creó un ingreso de 5 cifras como freelance, agregó cientos de nuevos suscriptores a su lista, obtuvo tráfico dirigido gratuito de los motores de búsqueda a pesar de los monstruos desalmados de Google que se abren paso, etc. Pero no fue así al principio. Después de unos 60 posts empezó a preguntarse. Recibo tráfico, recibo comentarios, recibo aprecio, tal vez también gane algo de dinero. ¿Pero es suficiente? Te diré cómo puedes hacer que tus posts de invitado estén orientados para que consigas resultados con ellos. En el ejemplo anterior, Michael acaba de publicar como invitado y no hizo nada para capturar los visitantes prestados de un blogger de la lista A. Él no tenía un formulario optin configurado. Este es sólo uno de los mayores errores que la gente hace. Pidió a alguien para diseñar un tema personalizado para que pueda capturar la mayoría de los visitantes que vienen a su blog. Lo primero que puedes ver es el formulario de suscripción en su blog en estos días. ¿Cómo puede hacer que su blogging de invitados esté orientado? El segundo error que se hizo evidente fue cuando leí un post de blog tyrant en copy blogger sobre guest blogging . Dijo que los posts de invitados deben estar orientados a algo. Si se trata de un libro electrónico gratuito que está promoviendo, entonces su puesto también debe estar en torno a ella. Hace unos meses, cuando Zac Johnson estaba promocionando su nuevo libro electrónico, hizo varios posts de invitados sobre temas relacionados como..." Si tu blog fuera un libro, ¿lo leerías?". Si se trata de un post que necesita reconocimiento, entonces, mientras que el blogging invitado, escribir algo relacionado con él. Aquí hay un post en Problogger que hace exactamente lo que se propone hacer. El post se titula - Cómo hacer más dinero con los blogs, dejar de preocuparse por la publicidad y volver a escribir lo que te gusta. Aquí Sophie Lizard está mostrando su comprensión de la dificultad de hacer un ingreso en línea con el marketing de afiliados solo. Ver cómo Sophie está promoviendo el trabajo independiente como una opción de ingresos entre los bloggers y, al final, regalando un libro electrónico titulado - "La lista definitiva de los trabajos de blogging pagados", que es simplemente apto. Estoy seguro de que las tasas de participación habrán superado todas las expectativas ese día. Haz que tus posts de invitado estén orientados a mejorar las ventas: Aquí hay otro post de Mitz Pantic que también es un colaborador aquí en Basic Blog Tips , contándonos cómo gana 100 dólares más por cada post de invitado que contribuye en el blog de ComLuv. Lo que ella hace es escribir un buen post a comluv y enlazarlo con uno de sus posts que también vende un producto SEO. Los posts que ella enlaza serían extraordinariamente detallados y goteando con todo el conocimiento que ella ha adquirido como blogger. Es una técnica muy inteligente. Entonces, ¿a qué se dirigen tus posts de invitado? El guest blogging para el SEO en 2012 y más allá: Un truco completamente amigable con Google Penguin para ganar backlinks y tráfico es el guest posting. Pero también se puede hacer con fines de SEO también. La mayoría de los grandes blogs no permiten enlaces en el cuerpo del post, pero los más pequeños sí lo permiten. Oni Balusi de YoungPrePro escribió 31 posts de invitados en una semana con el mismo efecto. Escribió una entrada en su blog y la enlazó con entradas de invitados que hizo en otros lugares con textos de anclaje coincidentes. Lo que ocurrió fue una mejora en el tráfico orgánico, saltó varios puestos por delante de la competencia con esta técnica para las palabras clave como "consejos de escritura". Para ser exactos, Google comenzó a enviar a su hombre 134 visitantes adicionales cada día. Él también hace un ingreso de 5 cifras ahora y apenas tiene 16 años... Otra forma de mostrar su blogging invitado</w:t>
      </w:r>
    </w:p>
    <w:p>
      <w:r>
        <w:rPr>
          <w:b/>
          <w:color w:val="FF0000"/>
        </w:rPr>
        <w:t xml:space="preserve">id 301</w:t>
      </w:r>
    </w:p>
    <w:p>
      <w:r>
        <w:rPr>
          <w:b w:val="0"/>
        </w:rPr>
        <w:t xml:space="preserve">Preguntas y respuestas Beth Orton - sobre su nuevo álbum Sugaring Season, su renacimiento musical, dónde ha estado durante seis años y más Tras una ausencia de la música que incluyó ser madre soltera, casarse con el cantautor Sam Amidon y tener un segundo hijo, Beth Orton regresó el lunes (1 de octubre) con su primer álbum nuevo en seis años. Sin embargo, muchas de las canciones de Sugaring Season -que recibe su nombre de la época del año en la que se pueden aprovechar los árboles para fabricar sirope- empezaron siendo algo que Orton hacía para pasar el tiempo tras el nacimiento de su hija mayor, por lo que la cantante no estaba segura de si acabarían en un disco. Afortunadamente, pasó un tiempo con su amigo, el difunto Burt Jansch, y le ofrecieron un contrato discográfico sin ni siquiera tener que hacer una maqueta. Para explicar esta regeneración y su nuevo disco, la cantautora se sentó recientemente con Q a tomar el té de la tarde para hablar de cómo se sintió atraída de nuevo por la música. ¿Cómo estás? "Muy bien, gracias. Es extraño volver a hacer este tipo de cosas, un poco raro, pero estoy orgullosa del disco, así que estoy feliz de hacerlo. Es extraño, pero bueno". Obviamente ha habido un gran intervalo entre tu último disco. ¿Llamaste a este álbum Sugaring Season porque tenías que cosechar estas canciones en el momento adecuado? "Es una buena manera de decirlo, cosechar canciones. Lo coseché en el momento adecuado. Hablaba con un amigo que me dijo: "Podrías haberlo hecho hace tres años, ya tenías suficientes canciones entonces... pero no era el momento adecuado". El momento es algo curioso. Definitivamente se trataba de sentir que estaba en el lugar correcto con mi vida. Aunque, curiosamente, acabé quedándome embarazada de nuevo [justo antes de grabar] y eso me dio un año más de margen. Oh, bueno. [risas]". Cuando terminaste tu último álbum, Comfort Of Strangers, de 2006, ¿siempre fue un plan tomarse un descanso? "Al final del último no sabía si volvería a hacer otro disco. Fue como, ¡Oh, bueno, eso fue todo! Me encantó mi último disco y me entristeció bastante que no viera más la luz, pero luego me quedé embarazada. Estuve de gira durante cinco meses y medio, luego el médico me dijo que probablemente debería dejar de subirme a un avión, así que lo hice. Luego trabajé con Bert Jansch. Fue un gran reto trabajar con él en el buen sentido, pero aún así no me sentí, ¡vaya! No estaba con mi discográfica ni con el management, tenía un hijo por mi cuenta... así que pensé que había terminado. Luego, poco a poco, comenzó a surgir de nuevo, este deseo de escribir. Eso es lo que me llevó, estaba escribiendo las canciones de todos modos". Y entonces fuiste abandonado por EMI... "No me importó, sabía que iba a ocurrir de todos modos. Fue una especie de liberación, ya sabes: al menos no estoy donde no me quieren. Estaba bien, ¡me pagaban! Estaba bien. Las cosas llegaron poco a poco. Me mudé al campo durante el verano, viví en mi lugar de origen, pero en realidad eso fue jodidamente agotador, así que volví a Londres de nuevo [risas] y me puse a ello. Y aquí estoy, he hecho un disco. Ha sido una dura lucha y una dura victoria. Volví a través de la música y supongo que en cierto modo era más vital que nunca que escribiera porque era el lugar donde podía darme algo de paz y tranquilidad, tiempo para mí mismo lejos de mi hija. La quiero mucho, pero todos necesitamos algo de tiempo". ¿Las canciones que escribías eran diferentes a las que habías hecho antes porque no había plazos ni contrato discográfico? "No era tanto eso exactamente, la diferencia era que seguía volviendo a las cosas y las hacía realmente completas. En todos los discos que he hecho siempre ha habido un "¡argh! La gente decía: "Bueno, si lo tienes perfecto, ¿por qué te vas a molestar en hacer otro disco?". Y yo decía: "¡Buena respuesta! Eso me saciaba durante una hora. Esta vez sí que tuve tiempo de seguir dándole vueltas y moviéndolo, nada demasiado dramático, pero lo fui escribiendo hasta que lo terminé. Cuando entré en el estudio las canciones estaban muy, muy completas". ¿Le importaba entonces que alguien escuchara esas canciones? "De hecho, ¡me gustaba! Significaba que podía hacer todo el ruido que quisiera. Hacer un ruido espantoso, hacer un ruido bonito, cantar con una voz tonta, hacer...</w:t>
      </w:r>
    </w:p>
    <w:p>
      <w:r>
        <w:rPr>
          <w:b/>
          <w:color w:val="FF0000"/>
        </w:rPr>
        <w:t xml:space="preserve">id 302</w:t>
      </w:r>
    </w:p>
    <w:p>
      <w:r>
        <w:rPr>
          <w:b w:val="0"/>
        </w:rPr>
        <w:t xml:space="preserve">Jueves, 18 de octubre de 2012 Eugenesia y otros males de G.K. Chesterton 1922 [La Sociedad Católica GK Chesterton está llamando a todos los católicos a apoyar 40 Días por la Vida . "Pedimos a los católicos que busquen su vigilia local de 40 Días por la Vida y la apoyen", dijo un portavoz. "Chesterton se adelantó a su tiempo al exponer el movimiento eugenésico como el mal que es. Pedimos a la gente que lea el libro de GKC, Eugenesia y otros males , durante los 40 días, que se puede leer aquí (y en este blog). También instamos a todo el mundo a rezar la oración por la beatificación de GK Chesterton todos los días desde el 26 de septiembre hasta el 4 de noviembre, con la intención de que se cierre una "clínica" abortista en Inglaterra". Las tarjetas de oración imprimibles se pueden encontrar aquí; http://www.catholicgkchestertonsociety.c\\N (o póngase en contacto con nosotros y podemos enviarle una copia)]. PRIMERA PARTE: LA FALSA TEORÍA IV EL LUNATICO Y LA LEY El mal moderno, hemos dicho, gira en gran medida en torno a esto: que la gente no ve que la excepción confirma la regla. Así, puede ser correcto o no matar a un asesino; pero sólo es concebible que sea correcto matar a un asesino porque está mal matar a un hombre. Si el verdugo, una vez metida la mano, procediera a colgar a amigos y parientes a su gusto y antojo, descolgaría (intelectualmente) al primer hombre, aunque éste no pensara lo mismo. O, de nuevo, si se dice que un hombre loco es irresponsable, se da a entender que un hombre cuerdo es responsable. Es responsable del hombre loco. Y el intento de los eugenistas y otros fatalistas de tratar a todos los hombres como irresponsables es la mayor y más plana locura de la filosofía. El eugenista tiene que tratar a todos, incluido él mismo, como una excepción a una regla que no existe. Los eugenistas, como primera medida, han ampliado las fronteras del manicomio; tomemos esto como punto de partida definitivo, y preguntémonos qué es la locura y cuál es su relación fundamental con la sociedad humana. Ahora bien, ese crudo escepticismo juvenil que obstruye todo el pensamiento con palabras de cajón, a menudo se puede escuchar que los locos son sólo la minoría, los cuerdos sólo la mayoría. Hay una exactitud muy clara en las tonterías de esa gente; parece que no entienden nada por arte de magia. Los locos no son una minoría porque no son un cuerpo corporativo; y eso es lo que significa su locura. Los cuerdos no son una mayoría; son la humanidad. Y la humanidad (como su nombre parece implicar) es un tipo, no un grado. En lo que difiere el loco, difiere de todas las minorías y mayorías en especie. El loco que se cree un cuchillo no puede asociarse con el que se cree un tenedor. No hay lugar de encuentro fuera de la razón; no hay posada en esos caminos salvajes que están más allá del mundo. El loco no es aquel que desafía al mundo. El santo, el criminal, el mártir, el cínico, el nihilista pueden desafiar al mundo con bastante cordura. E incluso si tales fanáticos quisieran destruir el mundo, el mundo les debe un juicio estrictamente justo según las pruebas y el derecho público. Pero el loco no es el hombre que desafía al mundo; es el hombre que lo niega. Supongamos que todos estamos de pie alrededor de un campo y miramos un árbol en medio de él. Es perfectamente cierto que todos lo vemos (como dicen los decadentes) en aspectos infinitamente diferentes: esa no es la cuestión; la cuestión es que todos decimos que es un árbol. Supongamos, si se quiere, que todos somos poetas... lo que parece improbable; de modo que cada uno de nosotros podría convertir su aspecto en una imagen vívida distinta de un árbol. Supongamos que uno dice que se parece a una nube verde y otro a una fuente verde, y un tercero a un dragón verde y el cuarto a un queso verde. El hecho es que todos dicen que se parece a estas cosas. Es un árbol. Y ninguno de los poetas está en absoluto loco por las opiniones que pueda formarse, por frenéticas que sean, sobre las funciones o el futuro del árbol. Un poeta conservador puede querer cortar el árbol; un poeta revolucionario puede querer quemarlo. Un poeta optimista puede querer convertirlo en un árbol de Navidad y colgarle velas. Un poeta pesimista puede querer colgarse de él</w:t>
      </w:r>
    </w:p>
    <w:p>
      <w:r>
        <w:rPr>
          <w:b/>
          <w:color w:val="FF0000"/>
        </w:rPr>
        <w:t xml:space="preserve">id 303</w:t>
      </w:r>
    </w:p>
    <w:p>
      <w:r>
        <w:rPr>
          <w:b w:val="0"/>
        </w:rPr>
        <w:t xml:space="preserve">Elija esta opción si desea dar permiso a individuos y grupos específicos para un archivo o carpeta. Esto le permite eliminar el permiso para individuos y grupos específicos más tarde si lo necesita. Otra ventaja de compartir un archivo y una carpeta de esta manera es que cuando los destinatarios vean su SkyDrive , el archivo o la carpeta aparecerán en la lista de archivos compartidos con ellos. En la pestaña Enviar correo electrónico, añada las direcciones de correo electrónico, los nombres de los contactos o el grupo con el que desea compartir. Añade un mensaje opcional. Si desea que los destinatarios puedan iniciar sesión con una cuenta de Microsoft y editar el archivo o la carpeta, seleccione Los destinatarios pueden editar . Las personas que editen un archivo o carpeta se mostrarán en Compartir en la vista de detalles del archivo o carpeta. Si desea que los destinatarios inicien sesión con una cuenta de Microsoft antes de que puedan ver el archivo o la carpeta, seleccione Requerir que todos los que accedan a esto inicien sesión . Esto también ayuda a evitar que otras personas que podrían recibir el correo electrónico puedan acceder a su archivo o carpeta. Haz clic en Compartir para guardar la configuración de permisos y enviar el correo electrónico con el enlace. Nota Puedes enviar un enlace a personas sin conocer sus cuentas de Microsoft, aunque tengan que iniciar sesión para ver o editar lo que has compartido. Puedes utilizar cualquier dirección de correo electrónico que tengas de las personas cuando les envíes el enlace. Si compartes un archivo o una carpeta con personas que no tienen una cuenta de Microsoft, pueden crear una de forma gratuita. Elige una de estas opciones para compartir un archivo o una carpeta con un gran número de personas que quizá no conozcas personalmente. Por ejemplo, puedes utilizar estos enlaces en un blog o sitio web. También puedes utilizarlos para compartir en el correo electrónico o la mensajería instantánea, pero no tendrás tanto control sobre los permisos individuales. Haz clic en la pestaña Obtener un enlace. Elige el tipo de enlace que quieres. Los permisos de tu archivo o carpeta se actualizan automáticamente cuando obtienes el enlace. Sólo ver Las personas con este enlace sólo pueden ver su archivo o carpeta. Cualquiera que tenga este enlace puede reenviarlo, por lo que las personas con las que no tengas intención de compartir tu archivo o carpeta podrían acceder a él. Ver y editar Las personas con este enlace pueden ver su archivo o carpeta. También pueden editarlo si inician sesión con una cuenta de Microsoft. Cualquiera que tenga este enlace puede reenviarlo, y cualquiera que lo reciba también podrá editar su archivo o carpeta. Las personas que editen el archivo o la carpeta se mostrarán en Compartir en la vista de detalles del archivo o la carpeta. Público Un enlace público es como un enlace de "Sólo ver", pero también permite que cualquiera pueda encontrar su archivo o carpeta mediante una búsqueda. Si eliges esta opción, la gente podrá acceder al archivo o carpeta aunque no publiques el enlace obtenido. Si quieres incluir el enlace en un mensaje con un número limitado de caracteres (como un mensaje de texto), o compartir el enlace en un documento impreso, haz clic en Acortar para hacer la URL más corta. Esto hace que el enlace tenga un aspecto más bonito y sea más fácil de introducir manualmente en la barra de direcciones. Nota Si tu cuenta de Microsoft está configurada con Seguridad familiar y tus padres han desactivado la gestión de contactos, sólo podrás compartir archivos con personas que ya estén en tu lista de contactos y no podrás crear carpetas públicas.</w:t>
      </w:r>
    </w:p>
    <w:p>
      <w:r>
        <w:rPr>
          <w:b/>
          <w:color w:val="FF0000"/>
        </w:rPr>
        <w:t xml:space="preserve">id 304</w:t>
      </w:r>
    </w:p>
    <w:p>
      <w:r>
        <w:rPr>
          <w:b w:val="0"/>
        </w:rPr>
        <w:t xml:space="preserve">Encuentre tarifas especiales en los hoteles de París Hoteles económicos y baratos en el centro de París Mucha gente intenta alojarse en apartamentos no demasiado caros durante su visita a París. La razón son los altos precios de la ciudad que no siempre son fácilmente asequibles para los turistas. Por lo tanto, anhelan ahorrar en sus habitaciones de hotel si es posible. Es entonces cuando los hoteles de 3 estrellas de París o los hoteles baratos se vuelven realmente prácticos. En ellos se pueden obtener fácilmente todas las ventajas necesarias, como una buena cama, una cómoda habitación con baño y, por supuesto, un sabroso desayuno servido diariamente en el restaurante local. Estas comodidades básicas hacen su vida más fácil en el país extranjero, hacer que usted puede comenzar su día sin hacer frente a las preguntas difíciles. La otra característica que la gente espera de los hoteles que elige es una buena ubicación. Los alojamientos en el distrito central de la ciudad son los más buscados por su cercanía a los lugares de interés histórico y arquitectónico, a los cafés, bares y restaurantes, a las tiendas y boutiques, a los centros de negocios con salas de reuniones y de congresos. Alojarse en el corazón de la ciudad en uno de los hoteles de 3 estrellas de París le acerca mucho más a la brillante vida de Francia, así que considere la posibilidad de pasar su tiempo allí. Uno de los hoteles más populares del centro de París es el Ibis Paris Tour Eiffel Cambronne. Es de sólo 3 estrellas, pero tiene una ubicación perfecta cerca de la famosa Torre Eiffel. Tan cerca que puede tener una buena vista de ella desde su ventana. Disfrute de las excursiones fluviales que se realizan con regularidad, así como del impresionante viaje a los Campos Elíseos. Si piensa viajar a otros destinos, utilice la estación de tren de Cambronne que está a 5 minutos a pie. El restaurante local L'Estaminet recibe a los huéspedes del hotel con comida tradicional francesa. Otro hotel en el centro de París es el Suitehotel Paris Porte de Montreuil . Está situado a menos de 5 km del centro de la ciudad. Puede llegar fácilmente a la estación de tren o a los aeropuertos Charle de Gaulle y Orly . El hotel obtiene su propio aparcamiento, por lo que puede venir con su propio coche si lo desea. rrw39iw Última modificación: 29 de octubre de 2012 05:16 (c) www.parishotels-discount.com El uso de los materiales del sitio sin el permiso escrito de los propietarios del sitio está prohibido.</w:t>
      </w:r>
    </w:p>
    <w:p>
      <w:r>
        <w:rPr>
          <w:b/>
          <w:color w:val="FF0000"/>
        </w:rPr>
        <w:t xml:space="preserve">id 305</w:t>
      </w:r>
    </w:p>
    <w:p>
      <w:r>
        <w:rPr>
          <w:b w:val="0"/>
        </w:rPr>
        <w:t xml:space="preserve">iFinity Blogs Conseguir que tu perfil de autor se muestre en los resultados de Google desde tu blog de DotNetNuke Sep 4 Escrito por: Tuesday, September 04, 2012 10:55 AM Ya los habrás visto: pequeñas fotos sonrientes de los autores de los blogs junto a las publicaciones en las páginas de resultados de los motores de búsqueda.   Son grandes adiciones en el mundo de la web, donde la marca personal y los factores de confianza pueden ser la diferencia entre ser escuchado o ignorado. Si aún no has tenido la suficiente curiosidad para ver cómo hacerlo, estoy aquí para decirte cómo configurar esto en tu sitio web DotNetNuke, para que tu esfera sonriente aparezca junto a las publicaciones de tu blog: ¡Hey! ¡Ese soy yo! ¿Cómo funciona y de qué se trata? Bueno, aparentemente, todo funciona a través de la tecnología de los "fragmentos enriquecidos".    Los fragmentos enriquecidos son la terminología de Google para los metadatos de la web, es decir, los datos sobre los datos de la web.  Tim Berners-Lee, el inventor de la World Wide Web, empezó a hablar de esto hace años, porque muchos datos de Internet carecen de contexto desde el punto de vista de la máquina.  Mientras que usted puede mirar la foto mía en la barra lateral y concluir - correctamente - que yo escribí esta entrada del blog, es mucho más difícil para una pieza de software deducir eso correctamente.  Lo llamó 'la web semántica' en la prehistoria de Internet de 2001. Parece complicado, pero en realidad no lo es.  Todos estamos acostumbrados al concepto de que poner &amp;lt;i&amp;gt; alrededor&amp;lt;/i&amp;gt; de una palabra supone decirle al software del navegador que es una palabra en cursiva.  Los estándares de la web semántica son lo mismo, sólo que ponemos etiquetas en el marcado que sólo tienen sentido para el software.  Ya lo estamos utilizando todos: las etiquetas "meta" que aparecen en la parte superior de casi todas las páginas web son ejemplos que ayudan a describir lo que hay en esa página.   Se trata de llevar ese concepto más allá, y describir piezas individuales de contenido en la página, y etiquetarlas como si tuvieran un propósito específico. Por ejemplo, etiquetar un título "Por Bruce Chapman" como de tipo "autor" de una taxonomía específica.  Una vez hecho esto, cualquier software puede deducir correctamente que la persona etiquetada con "autor" fue quien escribió la página. Y eso es lo que son los Rich Snippets, la terminología de Google para integrar el marcado semántico del contenido en los resultados de búsqueda.  Es la forma en que Google averigua quién es el autor, cuál es la calificación o el precio de un producto, y luego inserta esa información en las páginas de resultados de búsqueda.  La lista completa de fragmentos enriquecidos para el contenido es Reseñas, Personas, Productos, Recetas, Eventos y Música.  Sin duda, añadirán más con el paso del tiempo.  Lee la lista completa en el tema de ayuda de Rich Snippets . Pero por ahora, vamos a concentrarnos en el perfil de autor. Cómo hacer que su perfil de autor aparezca en Google Es muy fácil hacerlo.   Si puede publicar una entrada de blog, puede enlazar su imagen de autor.  Así que inicie sesión en su sitio DotNetNuke como administrador, y siga conmigo. Paso 1: Elija un microformato para utilizar En principio, sólo tiene que etiquetar sus publicaciones con su Autoría utilizando el marcado semántico que desee.  Google dice que admite estos formatos: Yo elegí utilizar el formato de "microdatos" por la única razón de que parecía sencillo y fácil de incorporar a mi perfil existente. Paso 2: Añade (o modifica) tu perfil de autor Como ya hemos dicho, tienes que cambiar tu html para que una máquina que lea la página pueda averiguar el contexto del contenido.  En pocas palabras, tenemos que identificar los datos del autor en la página con algunas etiquetas especiales. Ahora, yo uso el módulo de blog de DotNetNuke para escribir un blog -- pero el consejo que voy a dar no se aplica realmente al módulo de Blog, simplemente porque voy a usar un módulo ordinario de Texto/Html. En la parte superior derecha de esta página ha habido durante algún tiempo, un 'headshot' y una breve biografía.  Creo firmemente que ponerle una cara a un artículo es importante para generar confianza. Los periódicos llevan años haciéndolo, así que supongo que saben algo sobre cómo retener a los lectores habituales. Si no tienes un perfil de autor en tu blog, ahora es el momento de añadir uno mediante una entrada de texto/html.  Si utilizas otra herramienta de blogging, es posible que puedas modificar la plantilla o utilizar alguna otra opción para mostrar los datos requeridos.  La ubicación no es importante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docId:24A4BBADF5EB363F0083E4F20B7778D1</keywords>
  <dc:description>generated by python-docx</dc:description>
  <lastModifiedBy/>
  <revision>1</revision>
  <dcterms:created xsi:type="dcterms:W3CDTF">2013-12-23T23:15:00.0000000Z</dcterms:created>
  <dcterms:modified xsi:type="dcterms:W3CDTF">2013-12-23T23:15:00.0000000Z</dcterms:modified>
  <category/>
</coreProperties>
</file>