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¿Está tu PC preparado para Nvidia Project Shield? - Noticias - FZ.se Una de las características más interesantes del Nvidia Project Shield, su máquina de juegos portátil recientemente presentada, es la posibilidad de transmitir los juegos de tu PC al dispositivo. Puedes jugar directamente en la pantalla de 5 pulgadas o conectar la consola a tu televisor mediante un cable hdmi. Sin embargo, como es lógico, esto requiere que tengas una tarjeta gráfica más reciente de Nvidia en tu PC. Pantalla de 5 pulgadas que puedes coger, con una resolución de 720p Según la web oficial, el requisito mínimo es una GeForce GTX 650 o una GTX 660M (en el portátil). Un Intel Core i5 y 4 GB de memoria interna también figuran como imprescindibles, así como, por supuesto, un router con cable, con el estándar 802.11n recomendado, para transferir vídeo, audio y comandos entre el PC y la Nvidia Project Shield. Estos detalles están sujetos a cambios, pero deberían dar una indicación de lo que se necesita. Todavía no se ha revelado el precio ni la fecha de lanzamiento. ¿Hay una gema escondida dentro de la cáscara? La consola está impulsada por Nvidia Tegra 4, un chipset que también fue presentado en la conferencia de prensa del CES de esta mañana y que, según ellos, es "el más rápido del mundo" y tiene "seis veces más potencia gráfica" que su predecesor Tegra 3. Está en teléfonos como el HTC One X, así como en la consola de juegos Ouya, que saldrá a la venta próximamente y, si tenemos que especular, se dice que Project Shield estará en el mismo rango de precios que el primero, alrededor de 4.000€. Lolflakes escribió:Gonathay escribió:Esto suena realmente interesante, ¿puedes explicar por qué es interesante? Ahora puedes jugar al Bf3 en ultra cuando estés cagando. Karma: 28 Concepto pensado para el mercado de PC este, porque un poco de latencia extra no es algo de lo que nadie se suele quejar. Karma: 21 No veo el punto. También podrías conectar el PC directamente al televisor. Así tampoco tendrás que pagar por un router y una consola. Karma: 20</w:t>
      </w:r>
    </w:p>
    <w:p>
      <w:r>
        <w:rPr>
          <w:b/>
          <w:color w:val="FF0000"/>
        </w:rPr>
        <w:t xml:space="preserve">id 1</w:t>
      </w:r>
    </w:p>
    <w:p>
      <w:r>
        <w:rPr>
          <w:b w:val="0"/>
        </w:rPr>
        <w:t xml:space="preserve">Sra. Landingham: aguanta mis llamadas Es probable que la actividad de este blog cese hoy en todo o en parte debido a una importante información logística que acaba de recibir por correo electrónico el propietario del inmueble donde se encuentra la oficina de mi amigo N y la mía: preguntas. Respuestas.(Bien.) #3 Preguntas. Respuesta. #2 Esa es la forma en que me imagino que mi Hyundai le habría contado una broma de "toc toc" a la Sra. Landingham: "Aguanta mis llamadas".</w:t>
      </w:r>
    </w:p>
    <w:p>
      <w:r>
        <w:rPr>
          <w:b/>
          <w:color w:val="FF0000"/>
        </w:rPr>
        <w:t xml:space="preserve">id 2</w:t>
      </w:r>
    </w:p>
    <w:p>
      <w:r>
        <w:rPr>
          <w:b w:val="0"/>
        </w:rPr>
        <w:t xml:space="preserve">Manifiesto M A Y D A Y S W E D E N - ¡ALGUNOS SOS POR EL FUTURO DE LA SALUD DE LAS PERSONAS! En Suecia se está llevando a cabo un proyecto silencioso, traicionero e ilegal de purga de vitaminas. A través de las decisiones tomadas en los municipios, se niega a la población el derecho a suplementos vitamínicos y minerales seguros. Esto se hace a través de prohibiciones de venta que contradicen tanto la legislación de la UE como la investigación actual en la materia. Se restringen las dosis recomendadas internacionalmente, según institutos de investigación reconocidos. Los funcionarios que cometen asesinatos sobre vitaminas vitales escapan a la atención de los medios de comunicación porque incluso los periodistas no se han dado cuenta de las consecuencias para la salud pública. Los medios de comunicación, excepto SVT (1, 2, 3, 4) y VLT, permanecen en silencio y los políticos y los poderes no hacen absolutamente nada al respecto. ¡Ahora nos hacemos ricos con esto! Los misiles dirigidos a los complementos vitales se han convertido en una auténtica guerra civil. Nuestra propia Administración Estatal de Alimentos está sentada en la plataforma de lanzamiento en Uppsala. Bajo el mando directo de los inspectores de protección ambiental y sanitaria de los municipios del país, se ha puesto en marcha una vigorosa operación. El pueblo sueco será el objetivo final de un aparato de control dictatorial. La operación, que podría llamarse "Eliminar las vitaminas", pretende: - Lograr un control más eficaz de la implicación personal de los ciudadanos en su propia salud; - Control detallado de la disponibilidad de nutrientes para que no coman accidentalmente algo que pueda favorecer su salud. La purga de vitaminas y minerales se está llevando a cabo silenciosamente en cientos de municipios de todo el país. A una empresa de alimentación e importadora de nutrientes se le prohibió vender gran parte de su gama principal al mismo tiempo. Aunque los productos son perfectamente seguros y legales, es probable que la empresa se vea obligada a cesar su actividad en breve, ya que la prohibición afecta a productos tan esenciales y básicos que forman parte de la gama básica de cualquier tienda de alimentos saludables o nutricionista en toda Suecia, el resto de Europa, Estados Unidos y Canadá (vitamina B6 50 mg, complejo de vitamina B50, complejo de vitamina B100, vitamina D 4000iu (100mcg), vitamina E 400iu (268 mg), zinc 30 mg, Zing 50 mg). Métodos mafiosos de los inspectores - SIFO da a las autoridades locales una nota de suspenso Un propietario de una empresa alimentaria que aparecía en una encuesta de SIFO recientemente publicada comentó: - "Los funcionarios utilizan métodos de la Gestapo". No es raro que tres inspectores con chaquetas negras visiten y manoseen a un pobre empleado de una tienda de alimentos saludables o a un terapeuta nutricional. A muchos comerciantes les resulta amenazante que se les diga que deben desechar o devolver inmediatamente los productos sin ni siquiera recibir una prohibición formal de venta por escrito. Las inspecciones deben hacerse correctamente y no de forma tan chapucera y arbitraria como está ocurriendo ahora en Suecia. En general, una nueva encuesta de la SIFO proporciona una base clara para cuestionar firmemente si los municipios son competentes para llevar a cabo los controles alimentarios. En el informe publicado en febrero de 2015, encontramos lo siguiente. El 26% no está satisfecho con la visita de inspección del municipio El 30% no confía en el inspector El 21% no cree que el inspector haya sido profesional El 28% no cree que el inspector se haya centrado en los hechos relevantes durante la visita de inspección El 31% no cree que el inspector haya estado bien informado sobre los hechos El 41% no cree que el inspector haya estado bien informado sobre su negocio o sus procesos Aviso a los médicos Se necesitan reglamentos, directrices y mecanismos de control para evitar que el mercado de los complementos alimenticios se convierta en el salvaje oeste. Es necesario controlar los productos directamente nocivos. Pero se nos hace creer que los ciudadanos del país tienen un consumo excesivo de nutrientes en forma de complementos alimenticios. Ni la Administración de Alimentos y Medicamentos (FDA) ni la Agencia de Productos Médicos (MPA) están pendientes ni abrumados por los informes de personas dañadas por las vitaminas. Los médicos suecos y los científicos especializados en nutrientes dicen todo lo contrario. Hace más de dos años, se advirtió a las autoridades de las consecuencias de hacer la vista gorda ante las deficiencias vitamínicas claramente demostradas que se descubren repetidamente en la población sueca: si el Estado, preferentemente en forma de Administración Nacional de Alimentos, no se toma en serio este problema, se calcula que cada año seguirán produciéndose 200 casos de esclerosis múltiple, 500 casos de diabetes infantil y quizás más.</w:t>
      </w:r>
    </w:p>
    <w:p>
      <w:r>
        <w:rPr>
          <w:b/>
          <w:color w:val="FF0000"/>
        </w:rPr>
        <w:t xml:space="preserve">id 3</w:t>
      </w:r>
    </w:p>
    <w:p>
      <w:r>
        <w:rPr>
          <w:b w:val="0"/>
        </w:rPr>
        <w:t xml:space="preserve">Butyatj Polaco: Buczacz Butyatj (ucraniano: Бучач) es una ciudad del óblast de Ternopil en el oeste de Ucrania, en la región histórica de Galitzia. Su población era de 12.547 habitantes a principios de 2012[2] Es la capital administrativa del rayón de Butyatj. Contenido - 1 Historia - 2 Referencias - 3 Enlaces externos - 4 Véase también Historia[editar] La ciudad se llamaba Buczacz antes de 1939 cuando pertenecía a Polonia entre 1349 - 1772 y 1920 - 1939. La zona cayó en manos de Austria en 1772 durante la partición de Polonia, y pasó a manos de la Polonia independiente tras la Primera Guerra Mundial (1918). Del 1 de noviembre de 1918 a julio de 1919 perteneció a la República Popular de Ucrania Occidental. Referencias[editar] - ^ Base de datosUkrcensus, p. 68 (ucraniano) - ^ Державна служба статистики України. Чисельність наявного населення України, на 1 січня 2012 року (archivo pdf) Archivado el 21 de octubre de 2013, recuperado de la Wayback Machine. Población de Ucrania, 1 de enero de 2012. Recuperado el 9 de diciembre de 2012. Enlaces externos[editar] - Wikimedia Commons tiene medios relacionados con Butyatj - Butyatj en la Enciclopedia de Internet de Ucrania - Tratado de Paz de Buchach en la Enciclopedia de Internet de Ucrania. Ver también[editar] - Yazlovets</w:t>
      </w:r>
    </w:p>
    <w:p>
      <w:r>
        <w:rPr>
          <w:b/>
          <w:color w:val="FF0000"/>
        </w:rPr>
        <w:t xml:space="preserve">id 4</w:t>
      </w:r>
    </w:p>
    <w:p>
      <w:r>
        <w:rPr>
          <w:b w:val="0"/>
        </w:rPr>
        <w:t xml:space="preserve">Un alto cargo de Must acusado de amenazar a sus empleados | Noticias | ExpressenANNONS:ANNONS:ANNONS:ANNONS:ANNONS:ANNONSPeriódico del año 2016Lunes, 27 de junio de 2016Es una decisión de locos, InglaterraLeif GW PerssonHay que hacer algo con la asimetría de la bellezaClara LidströmObtener la navegación completaInicioEntretenimientoDeporteTVEstilo de vidaPodcastCulturaEditorialEl tiempoA a ÖBuscarEntrar:El general de división Gunnar Karlsson, jefe de Must, ha denunciado al oficial ante la junta de responsabilidad de personal de las Fuerzas Armadas suecas. El funcionario ya no puede estar en su lugar de trabajo. Foto: Tommy PedersenEl abogado Gunnar Falk representa al funcionario. Está bajo orden de silencio y no desea hacer comentarios. Foto: Lasse SvenssonCuando el Servicio de Seguridad registró el domicilio del oficial, encontró varias memorias USB que contenían información secreta sobre las Fuerzas Armadas suecas.En el informe, previamente clasificado, presentado ante la Junta de Responsabilidad del Personal, el jefe de Must acusa al oficial de haber amenazado a empleados de las Fuerzas Armadas suecas. Según una fuente, las amenazas se hicieron de forma que se percibiera que procedían de la inteligencia rusa.Desde el jefe del Must, el general de división Gunnar Karlson denuncia al oficial.La dirección del Must mantiene regularmente reuniones secretas con el ministro de Defensa, Peter Hultqvist, S. Durante estas reuniones, Hultqvist recibe, entre otras cosas, informes secretos sobre la amenaza rusa a Suecia. Foto: Pelle T Nilsson/IBL 1 / 1 Acusan a un alto cargo de amenazar a empleadosPublicado el 6 mar 2016 a las 10:31 RecomendarTweetaDelaMejlaUn alto cargo del servicio de inteligencia y seguridad militar Must está acusado de amenazar a directivos y empleados de las Fuerzas Armadas suecas y a sus familias. Según los informes, las amenazas estaban diseñadas para que parecieran proceder de fuentes rusas. El jefe del Must, el general de división Gunnar Karlson, quiere ahora despedir al oficial, que ya no puede estar en su lugar de trabajo.ADVERTISEMENT:El caso se considera muy delicado dentro del Must. El oficial ha trabajado en un departamento que, entre otras cosas, a través de operaciones encubiertas revelará cómo trabajan los agentes de la inteligencia militar rusa en Suecia. Según varias fuentes, la tarea del oficial ha sido obtener información cualificada sobre la amenaza rusa para las Fuerzas Armadas suecas. La demanda de Gunnar Karlson para que el oficial sea despedido fue enviada a la Junta de Responsabilidad del Personal de las Fuerzas Armadas suecas en diciembre. En una carta, deja claro que Must no confía en el agente. En la denuncia, Karlson afirma que el agente supuestamente realizó llamadas que se percibieron como amenazantes para otros empleados de Must y sus familias. También se acusa al agente de proferir amenazas en mensajes de texto. Según la información proporcionada a Expressen, las amenazas se hicieron de tal manera que se sospecha que provienen de la inteligencia rusa. No se considera digno de confianza Martin Bissmarck, jefe adjunto de seguridad de Must, no quiere decir qué cargo ocupaba el empleado, pero confirma que la dirección de Must, debido al incidente, no confía en el empleado y quiere examinar la cuestión de separarlo de su empleo en las Fuerzas Armadas suecas a través de la Junta de Responsabilidad del Personal. También se niega a comentar las amenazas proferidas contra los empleados. ¿Es que Must está llevando a cabo una investigación sobre esta persona y la forma en que llevó a cabo su trabajo? "Es una consecuencia natural de todo esto que se lleve a cabo este tipo de investigación", dice Martin Bissmarck. Según Expressen, la investigación interna en Must es amplia. Must está investigando, entre otras cosas, si el agente pudo haber escrito también informes y análisis falsos sobre las amenazas rusas a Suecia. La declaración de censura de Gunnar Karlson contra el antiguo funcionario de confianza fue enviada a la Junta de Responsabilidades del Personal unos dos meses después de que el Servicio de Seguridad lo citara para interrogarlo. En ese momento, el funcionario ocupaba un puesto secreto en la FRA, la Agencia de Radio de Defensa de Suecia: "Se presentó una denuncia ante el Servicio de Seguridad en junio del año pasado. El 14 de octubre, la persona fue llevada de día para ser interrogada.</w:t>
      </w:r>
    </w:p>
    <w:p>
      <w:r>
        <w:rPr>
          <w:b/>
          <w:color w:val="FF0000"/>
        </w:rPr>
        <w:t xml:space="preserve">id 5</w:t>
      </w:r>
    </w:p>
    <w:p>
      <w:r>
        <w:rPr>
          <w:b w:val="0"/>
        </w:rPr>
        <w:t xml:space="preserve">Conocimiento, experiencia y enfoque en las oportunidades de desarrollo del cliente ¿Por qué Gleitmo? Somos tanto un socio de la industria química como un proveedor que participa en el desarrollo y la producción de productos. Con el objetivo de desarrollar soluciones totales rentables para nuestros clientes. Casos y noticias En busca de nuevas soluciones eficaces y rentables, actuamos como puente entre nuestros clientes y proveedores sin detener la producción. Productos Desde lubricantes para automóviles y selladores de silicona conductores del calor para la electrónica, hasta productos adhesivos avanzados para aplicaciones marinas. Desarrollado en colaboración con los principales fabricantes del mundo. Servicios Ofrecemos soluciones totales cualificadas para ayudar a nuestros clientes a desarrollar sus productos y optimizar su producción. Desde el análisis o el revestimiento hasta la formación y las gamas de productos personalizadas. Proveedor total de los mejores productos del mundo Ofrecemos productos y desarrollamos soluciones totales para clientes de los sectores de la automoción, las vías férreas, los plásticos y los compuestos, la alimentación y la ingeniería pesada. Servicios que van desde el desarrollo de productos hasta la garantía de calidad A medida que aumentan las exigencias del mercado y se acortan los ciclos de desarrollo, la capacidad de ofrecer los productos adecuados y desarrollar nuevos productos con rapidez es un factor de éxito.</w:t>
      </w:r>
    </w:p>
    <w:p>
      <w:r>
        <w:rPr>
          <w:b/>
          <w:color w:val="FF0000"/>
        </w:rPr>
        <w:t xml:space="preserve">id 6</w:t>
      </w:r>
    </w:p>
    <w:p>
      <w:r>
        <w:rPr>
          <w:b w:val="0"/>
        </w:rPr>
        <w:t xml:space="preserve">Descenso máximo Les Trois Vallées (Los Tres Valles) es el nombre de una zona de esquí en Tarantaise, región de Saboya en los Alpes franceses. Les Trois Vallées es el mayor dominio esquiable continuo del mundo. Desde 1973 es posible esquiar entre los distintos valles con un único forfait. Esto hace que la zona sea la mayor estación de esquí del mundo conectada por remontes y pistas de descenso sin interrupción. Hay más de 600 km de pistas, lo que supone una superficie de 18,5 km² de pistas preparadas. Los remontes son 183 y pueden transportar 260.000 esquiadores por hora. También hay 120 km de pistas para practicar el esquí de fondo. La zona de la Tarentaise también cuenta con la mayor concentración de estaciones de esquí famosas del mundo. Los sistemas vecinos son Espace Killy (Val d'Isère y Tignes) y Paradiski (Les Arcs y La Plagne). Un pase de remonte semanal en Les Trois Vallées también es válido para una visita de un día a los sistemas vecinos. Ha habido planes para fusionar los remontes de estos tres sistemas en uno que sería, con mucho, el más grande del mundo, pero esto se ha hecho imposible ya que partes de Tarantaise son ahora reservas naturales protegidas. Como su nombre indica, Les Trois Vallées estaba formado originalmente por tres valles: Saint-Bon, Allues y Belleville. Más tarde, se añadió un cuarto valle a la zona: Maurienne, que está cerca de Val Thorens. Las siguientes estaciones de esquí pertenecen a Les Trois Vallées:</w:t>
      </w:r>
    </w:p>
    <w:p>
      <w:r>
        <w:rPr>
          <w:b/>
          <w:color w:val="FF0000"/>
        </w:rPr>
        <w:t xml:space="preserve">id 7</w:t>
      </w:r>
    </w:p>
    <w:p>
      <w:r>
        <w:rPr>
          <w:b w:val="0"/>
        </w:rPr>
        <w:t xml:space="preserve">Search svenskfotboll.se: Victoria en el primer partido del año Un magistral tiro libre de Anders Svensson dio a Suecia la victoria en el primer partido internacional del año: 1-0 contra Omán. Guillermo Molins en la línea contra Omán. Fue una primera parte agradable, con un ritmo decente y un juego limpio por parte de ambos equipos. Los suecos trabajaron bien desde sus posiciones y se esforzaron por crear opciones en todo momento y las ocasiones puntuales fueron llegando poco a poco. Per Karlsson tuvo un buen tiro libre de Emir Bajrami al principio. La ventaja sueca llegó diez minutos antes del descanso. Suecia había recibido un tiro libre a unos 25 metros de la portería y el capitán Anders Svensson se adelantó y envió el balón de forma imparable a la esquina izquierda, en una trayectoria que recuerda al gol contra Argentina en el Mundial de 2002. Unos minutos más tarde, el timbre estuvo a punto de sonar de nuevo. Esta vez fue Bajrami el que se internó por la izquierda, y su disparo se desvió hacia Sebastian Eriksson, que vio cómo su centro se estrellaba contra el larguero. A continuación, Guillermo Molins estuvo a punto de rematar el balón en el poste izquierdo, pero se fue desviado. La ventaja al descanso fue justa, aunque los locales pudieron empatar en los últimos compases cuando Daniel Örlund hizo una buena intervención para bloquear un tiro libre. La velocidad de Bajrami y Molin en los extremos siguió haciendo daño a Omán al comienzo de la segunda parte, pero los locales acabaron creando buenas ocasiones para empatar también. Lo más cerca que estuvo Omán fue un tiro libre indirecto en el área sueca a diez minutos del final. Sin embargo, Örlund estuvo atento por abajo y consiguió que el disparo presionado pasara por encima del muro sueco. Suecia, que alineó a diez debutantes, ofreció una sólida actuación. Además de los siete debutantes en la alineación inicial, entraron en el partido Tobias Eriksson, Erik Lund y Mathias Ranégie, y todos ellos superaron con nota el primer partido: "Nos enfrentamos a un equipo físicamente fuerte y nos sentimos un poco cansados hacia el final, pero en los períodos lo hacemos muy bien. Luego hay otras cosas que podemos hacer mejor, dijo Erik Hamrén a TV4 tras su primer partido de victoria como seleccionador nacional. 0-1 (35) Anders Svensson El partido fue transmitido por TV4.</w:t>
      </w:r>
    </w:p>
    <w:p>
      <w:r>
        <w:rPr>
          <w:b/>
          <w:color w:val="FF0000"/>
        </w:rPr>
        <w:t xml:space="preserve">id 8</w:t>
      </w:r>
    </w:p>
    <w:p>
      <w:r>
        <w:rPr>
          <w:b w:val="0"/>
        </w:rPr>
        <w:t xml:space="preserve">El OptiPlex Micro es un ordenador de sobremesa compacto con seguridad, capacidad de gestión y fiabilidad de primera clase que ofrece productividad sin concesiones. Una colaboración sencilla e inalámbrica que incluye el intercambio de contenidos y la toma de notas en tiempo real es posible con los ordenadores de la serie OptiPlex Micro 7040 y el software Intel® Unite™. Disponible conWindows 8.1El modelo OptiPlex más pequeño se adapta a cualquier lugar en el que decida trabajar gracias a las múltiples opciones de montaje y a la seguridad, capacidad de gestión y fiabilidad que espera de Dell. Los ordenadores de sobremesa OptiPlex son los más seguros, manejables y fiables para las empresas. Ahora son más pequeñas y más rápidas, y ofrecen una alta productividad sin concesiones. Windows 8 ProMejore la productividad con el potente OptiPlex 9020: el ordenador de sobremesa más manejable de Dell con tecnología de procesador Intel® Core™ vPro™, hasta y las exclusivas funciones complementarias vPro de Dell.Microordenadores Micro, minitorre, factor de forma pequeño y ordenadores todo en uno para las necesidades empresariales y los presupuestos diarios. Con funciones básicas de gestión y seguridad.Los ordenadores de sobremesa comerciales OptiPlex 5040 y OptiPlex 7040 están disponibles en formato de torre y pequeño para un rendimiento, seguridad y capacidad de gestión avanzados.Los ordenadores de sobremesa compactos OptiPlex 7040 y OptiPlex 9020 para microempresas y pequeños y de torre para un rendimiento y capacidad de gestión de primera calidad. Escritorios "todo en uno" para agilizar su lugar de trabajo y aumentar la productividad. Con pantalla táctil opcional.Maximice el espacio y mejore la productividad con el ordenador de sobremesa "todo en uno" más seguro, fácil de gestionar y fiable del mundo para las empresas.Estaciones de trabajo en torre asequibles con un rendimiento profesional.Estaciones de trabajo en torre compactas con un alto rendimiento y fiabilidad para las tareas críticas de la empresa.Potentes estaciones de trabajo en torre y de montaje en bastidor diseñadas para una máxima escalabilidad. Aquí está el fiable y compacto ordenador de sobremesa rediseñado para encajar perfectamente en su escritorio y en su negocio. Compre ordenadores especialmente seleccionados para su negocio. Oferta limitada a estos precios. Ver ofertas InspironPara el hogar y la oficina en casaEl diseño sofisticado le mantiene conectado a todo y a todos. Inspiron Obtenga una gran cantidad de almacenamiento y opciones de expansión con los ordenadores de sobremesa Inspiron para mantenerse ocupado. Un escritorio avanzado que es más rápido y ampliable para que estés preparado para todo.</w:t>
      </w:r>
    </w:p>
    <w:p>
      <w:r>
        <w:rPr>
          <w:b/>
          <w:color w:val="FF0000"/>
        </w:rPr>
        <w:t xml:space="preserve">id 9</w:t>
      </w:r>
    </w:p>
    <w:p>
      <w:r>
        <w:rPr>
          <w:b w:val="0"/>
        </w:rPr>
        <w:t xml:space="preserve">En Östersund encontrará oficinas de alquiler de coches de Hertz en dos lugares. Tenemos oficinas de alquiler en Regementsgatan 23 y en otros lugares. Aquí puede alquilar un coche según los horarios de apertura que se indican a continuación. Los fines de semana la oficina está cerrada, pero se puede recoger un coche. Póngase en contacto con nuestro Centro de Ventas para obtener más información. Tenga en cuenta que los días festivos y en verano pueden aplicarse otros horarios de apertura. Bienvenido a Hertz en Regementsgatan en Östersund. Haga clic en "Reservar ahora" y accederá al formulario de reserva de yyyyy. Si quieres ayuda para alquilar un coche puedes llamarnos al teléfono 0771-211 212. Dirección: Teléfono: Horario de apertura: Coordenadas GPS: Visita la página de ubicación de nuestra oficina Hertz en Google para escribir una opinión sobre el alquiler de coches Hertz en esta dirección concreta. Se requiere una cuenta de Google para escribir una reseña en Google. Diga lo que piensa.</w:t>
      </w:r>
    </w:p>
    <w:p>
      <w:r>
        <w:rPr>
          <w:b/>
          <w:color w:val="FF0000"/>
        </w:rPr>
        <w:t xml:space="preserve">id 10</w:t>
      </w:r>
    </w:p>
    <w:p>
      <w:r>
        <w:rPr>
          <w:b w:val="0"/>
        </w:rPr>
        <w:t xml:space="preserve">Fui a la piscina de Chernóbil - Parte 7 Pripyat. Mira esta foto. Cuando la encontré por primera vez, pensé que había sido tomada antes de la catástrofe, pero es de 1996, cuando la ciudad estuvo desierta durante 10 años. Puedo mirarlo tantas veces como quiera. Es tan fascinante pensar cómo habría sido pasear por allí unos años después del desastre, cuando todo estaba intacto. Es un entorno tan hermoso y luminoso y un pensamiento tan extraño que toda la vida humana haya desaparecido para siempre. Se fue del lugar que era considerado uno de los mejores lugares para vivir en toda la Unión Soviética. Sube un nivel en la misma página para ver más fotos. El fotógrafo David McMillan ha visitado Prípiat 11 veces y algunos lugares están fotografiados desde el mismo ángulo con muchos años de diferencia. Emma Virkverket es mi blog de ganchillo, mezclado con las cosas más finas de la vida cotidiana. Ahora está un poco inactivo y en su lugar puedes encontrarme en Instagram. Todos los artículos de ganchillo de este blog están hechos con mis propios patrones, a menos que haya escrito lo contrario. He hecho un libro llamado Welcome to Wigglehood, lee más sobre él un poco más abajo. Aquí en el blog comparto algunas otras descripciones de ganchillo que he hecho, haz clic en Patrones abajo para llegar a ellos. Otros patrones -así como las figuras de ganchillo terminadas- están a la venta en mi tienda, también enlazada más abajo.</w:t>
      </w:r>
    </w:p>
    <w:p>
      <w:r>
        <w:rPr>
          <w:b/>
          <w:color w:val="FF0000"/>
        </w:rPr>
        <w:t xml:space="preserve">id 11</w:t>
      </w:r>
    </w:p>
    <w:p>
      <w:r>
        <w:rPr>
          <w:b w:val="0"/>
        </w:rPr>
        <w:t xml:space="preserve">He querido leer "Beasts of Burden: Animal Rites" de Evan Dorkin y Jill Thompson desde que el blog Illusions (un blog muy añorado, por cierto) hizo un lovebombing del cómic hace varios años. Sólo tardé un año y medio en ponerme a ello. La pequeña comunidad de Burden Hill está atormentada por una serie de monstruos sobrenaturales; brujas, fantasmas, hombres lobo y zombis son sólo algunos ejemplos. Los perros de la zona (y un gato) se ven obligados a ocuparse del asunto. Guiados por un "perro sabio", se enfrentan a peligros más grandes y complicados de lo que jamás imaginaron. Las amistades se ponen a prueba y los perros de la zona se unen en una manada lo suficientemente fuerte como para resistir las fuerzas de la oscuridad. "Bestias de carga" es una serie absolutamente fantástica. Divertido, bonito, emocionante y triste al mismo tiempo. El concepto en sí parece tan bonito que casi es una tontería, pero tiene mucho de negro. Los animales resultan heridos y mueren. Los monstruos son feroces y despiadados. Y las relaciones entre las distintas personalidades caninas (y felinas) están tan bien retratadas que se me saltan las lágrimas. Gran parte de la grandeza de la serie reside en los impresionantes dibujos de Jill Thompson. O mejor dicho, cuadros de acuarela, en los que Thompson no sólo pinta escenarios increíblemente hermosos, sino que también captura el lenguaje corporal y las expresiones faciales únicas de cada perro (y gato) en el punto. Lo suficiente como para que me gusten las ilustraciones de Thompson en el álbum "Vidas breves" de Sandman, pero esto es años luz mejor que eso. "Bestias de carga: Ritos animales" está compuesto por varios episodios más cortos que se unen entre sí. Un poco como una serie de televisión con un "monstruo de la semana", pero donde se puede vislumbrar un "gran malo" en el fondo. Para un fan de Buffy como yo, es imposible no establecer paralelismos entre la serie de televisión y esto; el humor, la interacción entre los personajes, la mezcla de seriedad profunda y bromas tontas. Los cómics no son mejores que esto. ¡Perfección! Para los que quieran probar la serie, hay algunos episodios disponibles aquí. Si, como yo, prefieres leer las series electrónicas en tu tableta, el capítulo "The Gathering Storm" (del que está sacado el recuadro del cómic con la lluvia de ranas) está disponible para su descarga gratuita a través de la app de Dark Horse. Evan Dorkin &amp; Jill Thompson - Beasts of Burden: Animal Rites (Dark Horse, 2010) 10 comentarios ¡Oh, tiene una pinta estupenda! Muy bonito, bueno, divertido. ¡Todo! :D ¡¡¡Debo tener este!!! Gracias por el consejo. No se arrepentirá. Siento que tengo que poner mis manos en el one-shot donde Hellboy aparentemente aparece en Burden Hill ... :) No, realmente no me arrepiento. ¡Gracias de nuevo por un gran consejo cómico! Ya estoy esperando el siguiente volumen, debo suponer que ese HB-shot se colará ahí... ¡Bueno, uno puede esperar! Qué bonito, he visto que el proyecto gutenberg lo tiene, ¡suerte en los ipads! http://www.gutenberg.org/ebooks/25568 Es broma... al ipaden no le ha gustado ese contenido, maldita sea si sé a qué ha enlazado gotlib :P Muy raro. Pero a través de la aplicación de Dark Horse, al menos debería haber muestras gratuitas para descargar tanto para i-pad como para android.</w:t>
      </w:r>
    </w:p>
    <w:p>
      <w:r>
        <w:rPr>
          <w:b/>
          <w:color w:val="FF0000"/>
        </w:rPr>
        <w:t xml:space="preserve">id 12</w:t>
      </w:r>
    </w:p>
    <w:p>
      <w:r>
        <w:rPr>
          <w:b w:val="0"/>
        </w:rPr>
        <w:t xml:space="preserve">Aina fue construido por Säffle Båtbyggeri este año. El Aina está construido en caoba y tiene un motor Albin O-2 intraborda con carburador Solex y encendido por magneto. Aina mide unos 6,5 x 2,05 m. El número de motor según el libro de instrucciones es 22302F que indica que el motor fue construido en 1951. El bloque del motor hoy 2020-08-26 tiene el número 2414 que indica que el bloque fue construido alrededor de 1930. Por lo tanto, se sustituye el bloque motor. El motor se ha puesto en marcha con gasolina y después de un tiempo se ha cambiado a queroseno. 1955 Aina es propiedad de Tage Träff, Åmål. Tage Träff es el primer propietario de Aina. ca 1960 Propietario desconocido que compra Aina. Tage Träff, Åmål vuelve a comprar a Aina. Aina recibe el número de registro TAP 61. 1980 El medio de Aina es comprado por Peter Träff, hijo de Tage Träff. El padre de Peter, TageTräff, se alegró de que su hijo comprara el barco. Peter y Tage reconstruyen la caseta y los neumáticos. Todo está redecorado para que parezca como cuando el barco era nuevo. Utilizaron un montón de tornillos de latón y acero inoxidable y tenían un montón de sellador de algún tipo dijo (teléfono 2020-10-22) Peter. (Cuando arranqué las molduras y la lona alrededor del techo del coche y la cubierta había un montón de silicona en todas partes. 1992 Aina es comprada por Kennet Jonsson, Torsby 1994 Aina es comprada por Gunnar Andersson, Torsby. Gunnar conduce mucho el barco en Norra Fryken. 1995 Aina con Gunnar Andersson está en el puente de Nilsby en verano. Nilsby-bron se encuentra entre Nedre Fryken y Mellan-Fryken. 1997 Aina se pone a buen recaudo en la parcela de Gunnar Andersson, Torsby. Allí se queda de pie fuera. 2020-07-27 Anders Wiss, Torsby mira a Aina para una posible adquisición. Aina ha estado bastante bien cubierta en el jardín de Gunnar Andersson, en Torsby, desde 1997. Hay que trabajar en Aina. La carpintería que consiste en caoba parece estar bastante bien. No parece que haya que hacer grandes trabajos de carpintería, salvo reparar los marcos de las ventanas delanteras y quizás la cubierta de proa y el techo de la carroza, raspar todo el casco y el interior, aceitar generosamente con linaza, teñir y barnizar. El motor está atascado en los pistones. Hay un manual original para el motor y un montón de otros equipos, incluyendo un dosel con arcos. 2020-07-27 Trabajos de raspado, tinción y barnizado. 2020-07-27 Necesito neumáticos nuevos en las ruedas de 15 "x155 o 15 "x165. Llantas VW. 2020-07-27 Los marcos de las ventanas delanteras están rotos. 2020-07-27 2020-07-27 Enrojecimiento (?) en el espejo retrovisor del lado sb. 2020-07-27 Hay un generador en el motor. El motor Albin O-2 no funciona. Así que atascado. Motor número 2414 lo que significa que el bloque fue construido en 1930. 2020-07-27 El timón y la suspensión de la hélice están hechos en forja por un herrero. 2020-07-27 2020-07-27 El barco ha tenido el número de registro TAP 61. 2020-07-27 La cubierta de Skarn está bien. 2020-07-27 Gunnar Andersson entrega Aina con todo el equipo a Anders Wiss que reparará el barco. Esperemos que esté terminado para 2021. 2020-07-28 Anders Wiss busca en Internet barcos similares construidos en Säffle Båtbyggeri. Encuentra un barco similar construido en Säffle Båtbyggeri en 1953 según un dibujo del famoso diseñador de barcos Ruben Östlund. La embarcación fue el premio mayor de un sorteo organizado por la Sociedad de Lanchas de Säffle. Había un artículo sobre este barco en Nya Wermlands-Tidningen 2015-08-15. Aina será recogida esta tarde cuando Mekonomen haya preparado los neumáticos del carro. 2020-08-21 Gunnar Andersson, Torsby se despide de Aina. 2020-08-21 Aina fue puesta en el taller. Será interesante ver lo que hay que hacer. 2020-08-21 2020-08-21 Había mucha gente y el tirón del carro era largo y de unos 0,5 m de inclinación por lo que el carro del barco iba en una pista diferente a la del carro. 2020-08-</w:t>
      </w:r>
    </w:p>
    <w:p>
      <w:r>
        <w:rPr>
          <w:b/>
          <w:color w:val="FF0000"/>
        </w:rPr>
        <w:t xml:space="preserve">id 13</w:t>
      </w:r>
    </w:p>
    <w:p>
      <w:r>
        <w:rPr>
          <w:b w:val="0"/>
        </w:rPr>
        <w:t xml:space="preserve">Todas las preguntas son respondidas por verdaderos orientadores. Por el momento, se han respondido 24069 preguntas. ¿Diferencia entre el curso de francés A, el de francés 1 y el de base? El francés I (ejemplo su.se/sok-courses-and-programs/fr1) o el francés A requiere para su admisión una nota de aprobado en francés 3 (paso 3 en francés, en el sistema antiguo); sin embargo, no se requiere ningún conocimiento de francés o ruso ni de ningún otro idioma si se trata de un "curso preparatorio" que también puede llamarse "curso introductorio". Si te refieres a lu.se/lubas/French:Grundkurs y quieres compararlo con el francés A y el francés I, tienen los mismos requisitos de admisión (aprobar el francés 3) y el mismo alcance, 30 créditos, y por lo tanto son "de igual valor" (aunque pueden contener "elementos" ligeramente diferentes; no tienen por qué ser idénticos). ¿Cuánto cuestan a la semana los cursos de 7,5 y 15 céntimos? Hola, he solicitado unos cursos puntuales para el otoño. Me metí en varios cursos, pero acabé diciendo que sí a dos cursos que me parecían interesantes. El caso es que no quiero cargarme demasiado de trabajo en... Leer la respuesta completa ¿50% de estudios en el instituto? Hola, Si se va a estudiar el 50% en el bachillerato (último curso, tercer año) ¿qué es razonable en cuanto a créditos para los estudios a media jornada y luego en base a lo que se puede estudiar después en komvux? Por ejemplo, ¿se trata de todas las asignaturas comunes del programa (400p). //Med... Leer la respuesta completa ¿Cómo funciona el CSN si se hace un solo curso universitario? Hola, hace unos días hablaba de CSN con mi amigo, él había hecho un curso único en otoño y recibía 3300kr al mes. Estoy pensando que esto debe ser tal CSN que se obtiene cuando se toman programas... Leer la respuesta completa ¿Dónde se estudia sueco dos y tres? Hola, he pensado en hacer esta pregunta para mi madre, ya que no tiene una cuenta. Tiene 45 años y tiene previsto estudiar sueco 2 + 3, ya sea a distancia o en el bachillerato popular. Mi pregunta es, ¿dónde... Leer la respuesta completa Si me admiten en 3 cursos (todos de 100p cada uno). Dos de estos cursos tienen una duración de 20 semanas, mientras que el tercero tiene una duración de 10 semanas. ¿Cuál será entonces mi tasa de estudio en porcentaje? Lea la respuesta completa ¡Hola de nuevo! Muchas gracias por la respuesta anterior. Yo también me pregunto por la CSN. ¿Puedo solicitar una beca de estudios si sólo cursé inglés5,6 y naturaleza(1a1.1a1.2)juntos o necesito más créditos? No sé cómo ayuda el CSN a nivel de instituto.... Leer la respuesta completa ¿Profesor, enfermero o trabajador social a tiempo parcial o a distancia? ¿Cómo puedo estudiar para ser trabajador social, enfermero o profesor a distancia? Tengo estudios secundarios completos desde 1996, pero sólo he aprobado matemáticas. ¿Tiene la ciencia A y B.? Tengo un máster en estudios europeos y una licenciatura en economía... Leer la respuesta completa ¿Cómo conseguir experiencia en trabajo social? Sólo tengo estudios de secundaria y me gustaría ampliar mi formación para salir adelante en el mundo laboral. Debido a una discapacidad, tengo una capacidad de trabajo reducida y sólo puedo trabajar a media jornada. En la parte que no funciona, yo... Leer la respuesta completa Estoy pensando en estudiar el programa de Ciencias del Comportamiento porque me interesa ayudar a las personas y apoyarlas, con orientación. ¿Qué tipo de profesiones hay? ¿Y a qué se puede dedicar uno si solicita ser científico del comportamiento? Otra pregunta es si sigo estudiando, cuál es la diferencia entre... Leer la respuesta completa ¿Cómo puedo estudiar sueco en komvux o para los exámenes Tisus? Hola. He ido a la escuela primaria y a la secundaria en Inglaterra y, por lo tanto, no tengo calificaciones en sueco. Me gustaría estudiar sueco en Suecia para poder acceder a la universidad. También he mirado el examen Tisus pero creo que necesito hacer un curso para aprobarlo. Así que mis preguntas son: Que... Leer la respuesta completa Hola, voy a estudiar dos asignaturas de 100 puntos en komvux durante 20 semanas. ¿Tengo derecho a una beca de estudios? Leer la respuesta completa ¿Tengo derecho a percibir becas de estudios si me dedico a una asignatura? Hola, voy a empezar a estudiar sueco 3 en komvu</w:t>
      </w:r>
    </w:p>
    <w:p>
      <w:r>
        <w:rPr>
          <w:b/>
          <w:color w:val="FF0000"/>
        </w:rPr>
        <w:t xml:space="preserve">id 14</w:t>
      </w:r>
    </w:p>
    <w:p>
      <w:r>
        <w:rPr>
          <w:b w:val="0"/>
        </w:rPr>
        <w:t xml:space="preserve">2014-03 - presente Asesores Senior 2013-10 - 2013-12 Empero AB Evaluación de sistemas CRM 2013-08 - 2013-11 Empero AB Actividades de venta 2013-04 - 2013-07 Empero AB Investigación, estrategia para la nueva oferta de consultoría en la nueva área de negocio, Servicios en la Nube 2012 03 - 2012 10 Logica Sverige AB, Applied Business Insight Gestor de proyectos dentro de la oficina de proyectos para el establecimiento del negocio ABI a nivel global. Estructura para la gestión de Applied Business Insight, una unidad global dentro de Logica con operaciones que cubren CRM, BI, Social Media, Movilidad y ECM con 700 consultores en 6 países y una facturación de 70 millones de euros. El objetivo de ABI es ofrecer a los clientes una mejor forma de gestionar a sus propios clientes mediante el uso de nuevas tecnologías, portales web, movilidad y "big data" de forma más "inteligente". Identificar y establecer las ofertas de ABI a los clientes, así como la comercialización y la gestión. El objetivo era establecer una oferta unificada al cliente de propuestas de valor y desarrollar el proceso de comercialización con líderes responsables. Miembro del equipo de gestión de ABI.2010 11 - 2012 07 Logica Sweden AB, Director del Programa Cloud SDR (Service Delivery Readiness) para establecer la entrega global de la solución Cloud de Logica desde las ventas hasta la entrega y las operaciones. El programa de Servicios en la Nube fue dirigido por un gran número de personas en todo el mundo y la responsabilidad de esta parte se localizó en Suecia. El programa de preparación para la prestación de servicios inició un gran número de proyectos de investigación para establecer el marco de la organización y se puso en marcha un piloto con el sistema de software VMware. Se inició el establecimiento de operaciones en el extranjero para los servicios en la nube. 2011 08 - 2012 02 Ericsson AB, METIS Proyecto de desarrollo para sustituir el sistema de soporte de Ericsson PRIMUS por METIS y sistemas de colaboración, incluyendo una nueva metodología de trabajo. Director de proyecto para un proyecto de desarrollo de Sharepoint utilizando métodos de programación ágiles durante la fase TG2 para el nuevo software METIS, que fue diseñado y planificado para ser una aplicación crítica de negocio para Ericsson. 2010 03 - 2012 08 Logica Sweden AB, ECM Technology Practice Jefe de proyecto para establecer la estructura de gobierno y gestión de la unidad ECM, incluyendo metodologías, marco de entrega y marketing. ECM, con un presupuesto de 250 millones de euros y con 2000 consultores, se dotó de herramientas y habilidades para trabajar de forma común en todo el mundo y poder reutilizar los conocimientos. Se estableció una plataforma global de marketing. 2010 03 - 2011 02 PostNord AB Delivery Manager ECM. Desarrollar la estructura de gobierno para la participación de ECM en el proyecto POLO en PostNord. Responsable de la participación de ECM en POLO. 2009 04 - 2009 06 Logica Sverige AB, Diarium on Case360 Director de proyecto para el desarrollo de una solución de gestión de casos para su uso en organismos y autoridades gubernamentales basada en OpenText/Case360. El objetivo era evaluar el uso de la caja de herramientas incluida en Case360 y proporcionar formación sobre las herramientas al equipo de desarrollo. La solución iba a ser utilizada como sistema de demostración de soluciones de gestión de casos en futuras actividades de ventas. 2008 09 - 2010 03 Logica Sverige AB Gestor de Proyectos / Gestor de Programas / Consultor de Negocio Programa del Área de Alto Crecimiento para ECM, una de las áreas prioritarias de Logica. Gestor de Programas para los subprogramas definidos Focus Account, Desarrollo de Soluciones y Desarrollo de la Organización. 2007 11 - 2008 06 Nokia Siemens Network, Finlandia Gestor de Programas / Gestor de Servicios dentro de COI MADO (merge-acquisition-divestment-outsourcing), proyecto en Nokia NSN Integrated Services en Espoo, Finlandia. Gestión de un gran número de proyectos de infraestructura simultáneos (26 a la vez) con el objetivo de alinear, incorporar o eliminar nuevas empresas y organizaciones con el entorno informático de NSN realizado en estrecha colaboración con la PMO del proyecto. 2006 02 - 2008 06 Schneider Electric Co Project Manager en el proyecto de migración AD para SNB en los países nórdicos Suecia, Dinamarca y Finlandia, así como en los Estados Bálticos. Se migró a Active Directory a unos 2.000 clientes de 38 localidades de la región desde Novell y NT. Una tarea transfronteriza con personal en cada país. El proyecto incluía un despliegue a través de</w:t>
      </w:r>
    </w:p>
    <w:p>
      <w:r>
        <w:rPr>
          <w:b/>
          <w:color w:val="FF0000"/>
        </w:rPr>
        <w:t xml:space="preserve">id 15</w:t>
      </w:r>
    </w:p>
    <w:p>
      <w:r>
        <w:rPr>
          <w:b w:val="0"/>
        </w:rPr>
        <w:t xml:space="preserve">Entrenamiento funcional El entrenamiento funcional mejora la fuerza, el equilibrio, la coordinación y la movilidad, preparándole para afrontar mejor las tensiones de la vida cotidiana. Elija entre estas categorías para encontrar el producto adecuado para el entrenamiento del equilibrio y del tronco, crossfit, pesos libres, bandas elásticas, mancuernas y kettlebells, entrenamiento con balón medicinal, entrenamiento de peso corporal, velocidad y coordinación, entrenamiento deportivo y equipos de entrenamiento en grupo. Entrenamiento del equilibrio y del núcleo Con estos productos conseguirás fortalecer el estómago y la espalda, lo que te permitirá mejorar la postura y el equilibrio. Aquí encontrarás equipos de entrenamiento que puedes utilizar para entrenar tu fuerza y tu forma física con el crossfit. Con las pesas libres, se consigue un entrenamiento con patrones de movimiento similares a los de la vida cotidiana. Máquinas de entrenamiento funcional Las máquinas de entrenamiento funcional le permiten entrenar grandes partes del cuerpo con una sola máquina, lo que le permite ahorrar dinero y espacio. Las bandas elásticas y los tubos flexibles son herramientas de entrenamiento que aumentan la movilidad y la fuerza. Estas máquinas permiten acceder a grupos musculares grandes y pequeños. Las mancuernas y las kettlebells se utilizan sobre todo para fortalecer los músculos de los hombros, el pecho y los brazos, pero también son ideales para entrenar la espalda y los músculos laterales. Entrenamiento con el peso del cuerpo Utilice su propio cuerpo como resistencia y desafíese a sí mismo de forma suave. Entrenamiento de velocidad, coordinación y fuerza ¡Aumenta tu velocidad, coordinación y fuerza con estas geniales herramientas de entrenamiento! Entrenamiento deportivo Aquí encontrará una variedad de equipos de entrenamiento para mejorar su técnica y fuerza en diferentes deportes. Equipo de entrenamiento en grupo Para los que les gusta entrenar en grupo o los que dirigen ellos mismos el entrenamiento en grupo, aquí hay una amplia gama de equipos de entrenamiento. Balans &amp; Coreträning 0411-65504 Träningspartner, Spaljegatan 4, 271 52 Ystad, Suecia</w:t>
      </w:r>
    </w:p>
    <w:p>
      <w:r>
        <w:rPr>
          <w:b/>
          <w:color w:val="FF0000"/>
        </w:rPr>
        <w:t xml:space="preserve">id 16</w:t>
      </w:r>
    </w:p>
    <w:p>
      <w:r>
        <w:rPr>
          <w:b w:val="0"/>
        </w:rPr>
        <w:t xml:space="preserve">Este cacao se elabora con granos de cacao recogidos a mano en plantaciones de Bolivia y la República Dominicana. Los granos de cacao son una mezcla de las variedades Trinitario, Forastero y Criollo, de color bastante claro. Las diferencias de tueste también pueden producir diferentes tonos de color. Utilícelo para productos horneados, sus propias bebidas de chocolate y para postres. Almacenamiento sin abrir el envase: temperatura ambiente. Paquete abierto: seco. Caducidad del envase abierto: ver fecha de consumo preferente. https://www.happygreen.se/kung-markatta-kakao-250g-ekologisk5700Kakao, 250g orgánicohttps://cdn.happygreen.se/media/catalog/product/0/-/0-031302.jpg5454SEKInStock/Mat y bebidas/Pastelería/Campañas Inactivo/Acaba de salir en la televisión/Alimentación y bebidas/Pastelería/Cacao y chocolateEste cacao está elaborado con granos de cacao recogidos a mano en plantaciones de Bolivia y República Dominicana. Los granos de cacao son una mezcla de las variedades Trinitario, Forastero y Criollo, de color bastante claro. Las diferencias de tueste también pueden producir diferentes tonos de color. Utilícelo para productos horneados, sus propias bebidas de chocolate y para postres. Almacenamiento sin abrir el envase: temperatura ambiente. Paquete abierto: seco. Caducidad del envase abierto: ver fecha de consumo preferente.35https://cdn.happygreen.se/media/catalog/product/h/q/hqdefault_7_39.jpgadd-to-cartNosto testKing MarkattaEU-organic, Fairtrade, KRAVEorganic</w:t>
      </w:r>
    </w:p>
    <w:p>
      <w:r>
        <w:rPr>
          <w:b/>
          <w:color w:val="FF0000"/>
        </w:rPr>
        <w:t xml:space="preserve">id 17</w:t>
      </w:r>
    </w:p>
    <w:p>
      <w:r>
        <w:rPr>
          <w:b w:val="0"/>
        </w:rPr>
        <w:t xml:space="preserve">Lujosa loción corporal que proporciona a tu piel una encantadora suavidad Calvin Klein Eternity Bodylotion 200ml</w:t>
      </w:r>
    </w:p>
    <w:p>
      <w:r>
        <w:rPr>
          <w:b/>
          <w:color w:val="FF0000"/>
        </w:rPr>
        <w:t xml:space="preserve">id 18</w:t>
      </w:r>
    </w:p>
    <w:p>
      <w:r>
        <w:rPr>
          <w:b w:val="0"/>
        </w:rPr>
        <w:t xml:space="preserve">Cómo afectan los fabricantes de vehículos suecos a la infección de la corona En Europa, los fabricantes de automóviles están cerrando rápidamente fábricas o limitando la producción. Esta es la situación de los fabricantes de automóviles suecos en estos momentos.</w:t>
      </w:r>
    </w:p>
    <w:p>
      <w:r>
        <w:rPr>
          <w:b/>
          <w:color w:val="FF0000"/>
        </w:rPr>
        <w:t xml:space="preserve">id 19</w:t>
      </w:r>
    </w:p>
    <w:p>
      <w:r>
        <w:rPr>
          <w:b w:val="0"/>
        </w:rPr>
        <w:t xml:space="preserve">Spoleto (en latín: Spoletium) es una ciudad de Umbría, Italia, con unos 38.000 habitantes (en 2003). Está situada a los pies de los Apeninos, en el afluente Topino del Tíber. En la época medieval fue un ducado, luego formó parte de los Estados Pontificios y se incorporó a Italia en 1860. Paisaje urbano[editar] La ciudad cuenta con numerosos palacios notables, como el Palazzo Comunale, el palacio municipal con pinturas de Spagna, más de veinte iglesias, entre ellas la Catedral de Santa Maria dell'Assunta con frescos de Filippo Lippi, y varios monumentos arquitectónicos de la antigüedad (ruinas de algunos templos, un acueducto, un teatro romano, etc.). El viaducto (también conducto de agua), de 206 metros de largo y 81 de alto, que atraviesa un profundo desfiladero y fue construido en su forma actual en 1355, es un espectáculo magnífico. El antiguo castillo, La Rocca o Rocca Albornoziana, antiguamente utilizado como prisión, fue construido en 1364 para el cardenal Gil Álvarez Carrillo de Albornoz y fue capturado en 1831 por los insurgentes Sercognani y en 1860 por los piamonteses. Historia[editar] La ciudad fue en la antigüedad, cuando se llamaba Spoletium, una de las más importantes de Umbría, se convirtió en colonia romana en el 241 a.C. y se defendió valientemente contra Aníbal en el 217 a.C. Destruida por los godos, la ciudad fue reconstruida por Narses. Durante la dominación lombarda de Italia, se convirtió en 574 en la capital del ducado de Espoleto, que siguió existiendo incluso bajo el dominio franco y abarcaba la mayor parte del centro-este de Italia. Guido II, duque de Espoleto desde 882, se convirtió en emperador romano en 891, y su hijo Lamberto, coemperador en 892, se convirtió en emperador único en 894. En el siglo XI estuvo brevemente unida a la Toscana, pero volvió a ser independiente en 1030. En 1155 fue destruida por Federico Barbarroja. Se incorporó a los Estados Pontificios en 1220, y fue escenario de luchas entre güelfos y gibelinos, hasta que el cardenal Gil Álvarez Carrillo de Albornoz restauró el orden papal en 1354. Napoleón I capturó la ciudad en 1809, y fue entonces durante un tiempo la capital del departamento francés de Trasimène, pero en cinco años volvió a los Estados Pontificios, ya que Nopoleón fue derrotado. En 1860 su territorio pasó a formar parte del Reino de Italia. Wikimedia Commons tiene medios relacionados con Spoleto. Fuentes[editar]</w:t>
      </w:r>
    </w:p>
    <w:p>
      <w:r>
        <w:rPr>
          <w:b/>
          <w:color w:val="FF0000"/>
        </w:rPr>
        <w:t xml:space="preserve">id 20</w:t>
      </w:r>
    </w:p>
    <w:p>
      <w:r>
        <w:rPr>
          <w:b w:val="0"/>
        </w:rPr>
        <w:t xml:space="preserve">Soy una mujer de 36 años, madre de dos hijos, que vive en los Estados Unidos desde 2003 y que acaba de obtener la nacionalidad estadounidense... :0) Aquí puedes seguir mi día a día con mi marido, Carlos y mis locos hijos, a los que quiero más que a la vida, Alex (7) e Isabella (5)... Una madre normal y corriente que sueña con el día en que grabe su propio álbum... Aquí están algunas fotos de nuestro día en Greenfield Village en Detroit cuando nos encontramos y montamos en el tren de Thomas... Un día realmente estupendo y todo el mundo estaba contento, al menos casi todo el tiempo... :0) Fue un poco difícil hacer fotos a los niños ya que eran cuatro y no sólo dos, que ya es difícil, corriendo como pollos locos... Luego pondré más fotos porque por alguna razón no puedo descargar el resto aquí en el trabajo... Tendrá que probar en casa... Que tengan una buena noche. Stef9 de mayo de 2012 02:56¡Qué cosas tan divertidas se os ocurren! ¡Esas palomitas se veían muy festivas! :) abrazosSvaraRaderaHelena Argirakis-Valencia9 de mayo de 2012 12:10Salió de la nada como las palomitas bañadas en helado... No soy un verdadero acaparador, ¡pero los niños pensaron que era increíblemente delicioso! :0)AbrazoSvaraRaderaAñadir comentarioLeer más...</w:t>
      </w:r>
    </w:p>
    <w:p>
      <w:r>
        <w:rPr>
          <w:b/>
          <w:color w:val="FF0000"/>
        </w:rPr>
        <w:t xml:space="preserve">id 21</w:t>
      </w:r>
    </w:p>
    <w:p>
      <w:r>
        <w:rPr>
          <w:b w:val="0"/>
        </w:rPr>
        <w:t xml:space="preserve">Queremos que su hijo disfrute con nosotros y que quiera venir al preescolar todos los días. Junto con sus padres, queremos crear las mejores condiciones para sus hijos. El personal de Zenitgatan 24 está formado por profesores de preescolar o enfermeras de guardería con diferentes experiencias y formación. Los días en el preescolar ofrecen espacio tanto para el juego como para actividades más planificadas, como diversas actividades temáticas que incluyen imágenes y formas, canto y música, narración de cuentos y matemáticas. Documentamos el desarrollo de los niños recopilando fotos, textos y los propios dibujos de los niños en una carpeta. Estamos fuera al menos una vez al día en nuestro patio común. El patio es bonito y abierto con algunos árboles y arbustos. Hay columpios, areneros y estructuras para trepar. Trabajamos activamente en el aprendizaje de los niños incluso cuando estamos fuera y dos veces a la semana hemos organizado educación al aire libre. A menudo hacemos excursiones a las zonas verdes cercanas y a la biblioteca Bergsjön, que se encuentra en Rymdtorget. A veces vamos al centro de la ciudad para ir al teatro, al cine y a los museos. En Zenitgatan 24, la lengua está en el centro y se practica en todos los aspectos de las actividades. Conocemos muy bien la importancia de las lenguas y tenemos una larga experiencia de trabajo con el multilingüismo. También podemos ofrecer horas extra para aquellos niños que necesitan desarrollar sus habilidades lingüísticas. El contacto con los padres es importante Queremos que su hijo disfrute con nosotros y quiera venir al preescolar todos los días. Junto con sus padres, queremos crear las mejores condiciones para sus hijos. Una vez al año ofrecemos charlas de desarrollo individual sobre su hijo. Si es necesario, tenemos acceso a un intérprete. La comida es una parte importante del día Disponemos de una cocina de recepción. La comida es nutritiva y servimos mucha comida orgánica y vegetariana. Por supuesto, ofrecemos comida especial para los niños que la necesitan. Las comidas se denominan educativas, lo que significa que el personal come con los niños y ayuda a crear un ambiente de aprendizaje también durante las comidas. La igualdad de valor para todos es fundamental en nuestras actividades Lo más importante para quienes trabajamos en la escuela infantil es la igualdad de valor para todos, independientemente del origen social, el sexo, la etnia, la religión u otras creencias, la orientación sexual, la edad o la discapacidad. Póngase en contacto con el director del preescolar y concertaremos una hora adecuada.</w:t>
      </w:r>
    </w:p>
    <w:p>
      <w:r>
        <w:rPr>
          <w:b/>
          <w:color w:val="FF0000"/>
        </w:rPr>
        <w:t xml:space="preserve">id 22</w:t>
      </w:r>
    </w:p>
    <w:p>
      <w:r>
        <w:rPr>
          <w:b w:val="0"/>
        </w:rPr>
        <w:t xml:space="preserve">Nueva normativa sobre el permiso de conducir en 2012 Ejemplos de cambios: se propone que los permisos de conducir C1, C1E, D1 y D1E, que antes eran opcionales para los Estados miembros, sean obligatorios. Se propone un nuevo permiso de moto, el A2, así como la posibilidad de conducir remolques más pesados que antes con el permiso B. Lea la propuesta legislativa. Seleccione en el índice lo que puede necesitar saber para conducir vehículos en nuestras carreteras en el futuro.</w:t>
      </w:r>
    </w:p>
    <w:p>
      <w:r>
        <w:rPr>
          <w:b/>
          <w:color w:val="FF0000"/>
        </w:rPr>
        <w:t xml:space="preserve">id 23</w:t>
      </w:r>
    </w:p>
    <w:p>
      <w:r>
        <w:rPr>
          <w:b w:val="0"/>
        </w:rPr>
        <w:t xml:space="preserve">Ayudante El ayudante es un cargo militar para un oficial cuya tarea es asistir a un real, ministro o comandante militar en los detalles prácticos. El término "ayudante" también se utiliza para referirse a ciertos oficiales o suboficiales de estado mayor[1]. Suecia [editar] En Suecia, los ayudantes del rey Carlos XVI Gustavo forman parte de H.M. Konungens Stab, que también proporciona ayudantes a la princesa heredera Victoria y al príncipe Carlos Felipe. Los ayudantes también están al servicio del Ministro de Defensa y del Comandante en Jefe. Si un comandante militar de menor rango necesita un ayudante temporalmente, por ejemplo durante un viaje al extranjero u otro evento oficial, se suele nombrar como ayudante al oficial más joven bajo el mando del comandante. En el ejército sueco se han utilizado los términos ayudante de regimiento, ayudante de batallón y ayudante de compañía. El ayudante del regimiento era un oficial que servía en el personal del regimiento. A principios del siglo XX y antes, el ayudante del regimiento era un oficial subalterno colocado como ayudante del comandante del batallón. El ayudante de batallón era un suboficial que se encontraba en la plantilla de cada batallón[1]. En la Armada sueca, los miembros del personal de los estados mayores navales se denominan ayudantes, por ejemplo, flaggadjutant operations (FA Op) era la designación del jefe táctico de la Flota Costera.</w:t>
      </w:r>
    </w:p>
    <w:p>
      <w:r>
        <w:rPr>
          <w:b/>
          <w:color w:val="FF0000"/>
        </w:rPr>
        <w:t xml:space="preserve">id 24</w:t>
      </w:r>
    </w:p>
    <w:p>
      <w:r>
        <w:rPr>
          <w:b w:val="0"/>
        </w:rPr>
        <w:t xml:space="preserve">Somos especialistas en maquinaria y equipos para la agricultura, la silvicultura, la jardinería y el hogar y el ocio. Llevamos a cabo el servicio y la reparación de maquinaria forestal, agrícola y de jardín. En la tienda disponemos de una amplia gama de cortacéspedes, sopladores de nieve, desbrozadoras, motosierras, etc. También tenemos productos y accesorios de sierra y jardín, aceites, baterías, ropa de trabajo y protección y venta de hidráulica. ¿Qué es QC El Experto en Jardinería? QC Trädgårdsexperten es un grupo de tiendas de silvicultura y jardinería de toda Suecia que han unido sus fuerzas bajo un objetivo común. Crear una cadena que sólo ofrezca equipos, servicio y asesoramiento de máxima calidad, pero a precios realmente buenos. Ahora podemos ofrecerle las economías de escala de una cadena, pero con la experiencia y la atención personal de una pequeña tienda. Por supuesto, todas las tiendas QC Garden Expert tienen su propio taller de servicio. En nuestro folleto de otoño encontrará precios promocionales tanto en máquinas como en accesorios, así como algunos consejos y sugerencias. Jaco se puede resumir con: lo que no tenemos... arreglamos, no arreglamos... no existe. Una película realizada por Östervall Forestry, uno de nuestros clientes más satisfechos. La tapa del depósito que ahorra. 0533-12385Jaco Maskinservice Säffle ABNorrlandsvägen 37661 40 Säffle Jaco Maskinservice i Ekshärad ABNorevägen 6683 60 Ekshärad</w:t>
      </w:r>
    </w:p>
    <w:p>
      <w:r>
        <w:rPr>
          <w:b/>
          <w:color w:val="FF0000"/>
        </w:rPr>
        <w:t xml:space="preserve">id 25</w:t>
      </w:r>
    </w:p>
    <w:p>
      <w:r>
        <w:rPr>
          <w:b w:val="0"/>
        </w:rPr>
        <w:t xml:space="preserve">Condiciones perfectas para la pesca con mosca y la pesca. Pesca con mosca para pescadores con cañas de mosca y también pesca con cañas de casting en el lago Tall. En nuestras aguas hay arco iris a partir de 2 kg con un peso medio de más de 2,5 kg. El récord está actualmente en 8,5 kg. Reserve un paquete de pesca con alojamiento. Las moscas de pesca se pueden comprar en nuestra gran tienda web con más de 2.000 variedades de moscas de pesca. Horarios de los cursos de pesca con mosca NOTA número limitado de plazas por curso. Para pescadores con equipo de pesca a mosca. También se pueden utilizar cañas de spinning al reservar la instalación. Las cañas de lanzar están permitidas en el lago Tall. ¡NOTA! Se debe utilizar un solo gancho. La pesca debe reservarse siempre con antelación por correo electrónico o por teléfono, y siempre hay que consultar la página web para asegurarse de que no está reservada toda la instalación. Comprar permisos de pesca en nuestra tienda online Se puede capturar una trucha arco iris, las demás deben ser enganchadas en el agua y liberadas. Si se va a liberar al pez, el anzuelo de la mosca debe desengancharse o presionarse y el anzuelo debe soltarse cuando el pez esté en el agua. Mójate las manos antes de coger el pez. Está prohibido pararse o caminar en el agua. El anillo flotante no está permitido. Reservas Nuestras aguas de pesca pueden ser reservadas por grupos, empresas, asociaciones, etc. y, previo acuerdo, también se puede utilizar una caña de pescar. Reserve un paquete de pesca con pernoctación en nuestras cabañas, situadas junto al lago. Curso exclusivo ¿Sueña con pescar, muchos y grandes peces a mosca? Ahora tiene la oportunidad de reservar un curso de pesca con mosca en Vinnalt con el instructor Mattias Karlsson. Mattias se formó en la academia de pesca con mosca de Forshaga y ha sido guía en Norrland durante muchos años. Pasa casi un tercio del año pescando. Elegimos a Mattias como guía por su habilidad para pescar. También es bueno comunicando y compartiendo lo que le hace ser un pescador de éxito. Tanto si eres un principiante como un pescador a mosca experimentado, notarás la diferencia en tu pesca después de pescar con él. Estaremos basados en nuestras hermosas instalaciones de pesca deportiva en Vinnalt. El curso comienza el viernes a las 1800 y termina el domingo a las 1500. El precio del curso incluye el alojamiento en cabañas de pesca y todas las comidas, desde la cena del viernes hasta el almuerzo del domingo. También se incluye una caja de nuestras 80 moscas más populares. Precio 4 900 SEK. La inscripción es vinculante. Máximo 4 participantes. La fecha límite de inscripción es el 30 de abril. Inscríbase en info@vinnalt.se Curso básico de pesca con mosca con instrucciones sobre líneas, moscas y técnicas de lanzamiento. Puedes tomar prestadas las cañas y el equipo. También se incluye un permiso de pesca de un día, para que pueda seguir pescando después del curso si lo desea. 495 SEK/persona Puedes alquilar una caña con nosotros Alquiler de cañas de mosca 80 SEK por día Alquiler de cañas de lanzar 80 SEK por día La pregunta más común que recibimos es cómo podemos tener precios tan bajos y a la vez tan buena calidad. Cuando empezamos la tienda web, nuestros requisitos para nosotros mismos eran que fuera de buena calidad y con precios bajos, y podemos ver que lo hemos conseguido por el hecho de que los clientes están satisfechos y vuelven a nosotros, y eso hace que el trabajo sea aún más divertido. El futuro será un reto, ya que está creciendo más rápido de lo que podríamos haber imaginado y probablemente habrá uno o dos turnos de noche para seguir el ritmo de todo y quizás haya que ampliar aún más el local a medida que los clientes sean cada vez más numerosos. Los clientes de bonos tienen precios muy bajos, ¿cómo se puede conciliar eso? Los clientes de bonos tienen precios casi al por mayor y la idea es que vendamos muchas moscas. Muchos arroyos small.... la expresión que nos queda bien. ¿Por qué no pica hoy? Una pregunta que surge de vez en cuando. La respuesta es que hay muchas cosas que influyen en que pique o no, entre ellas: el tiempo y los cambios en la presión atmosférica (los cambios de tiempo dificultan la captura de los peces), la temperatura del agua (cuanto más caliente, más difícil) y el número de pescadores con mosca que hay en el agua al mismo tiempo. La elección de la mosca. Si la mosca seca está seca o ligeramente húmeda. La longitud de la varilla. ¿Cómo es la presentación de la mosca? En qué nivel estás pescando (fondo,</w:t>
      </w:r>
    </w:p>
    <w:p>
      <w:r>
        <w:rPr>
          <w:b/>
          <w:color w:val="FF0000"/>
        </w:rPr>
        <w:t xml:space="preserve">id 26</w:t>
      </w:r>
    </w:p>
    <w:p>
      <w:r>
        <w:rPr>
          <w:b w:val="0"/>
        </w:rPr>
        <w:t xml:space="preserve">por Pelle Billing</w:t>
      </w:r>
    </w:p>
    <w:p>
      <w:r>
        <w:rPr>
          <w:b/>
          <w:color w:val="FF0000"/>
        </w:rPr>
        <w:t xml:space="preserve">id 27</w:t>
      </w:r>
    </w:p>
    <w:p>
      <w:r>
        <w:rPr>
          <w:b w:val="0"/>
        </w:rPr>
        <w:t xml:space="preserve">1. Pedido - Una vez que haya completado su pedido, se le enviará una confirmación del mismo a su dirección de correo electrónico. En la confirmación encontrará todos los detalles de los productos, el precio y la dirección de facturación y entrega. - Si hay algún error en la confirmación del pedido, póngase en contacto con nosotros inmediatamente por correo electrónico a yvonnes.butik@telia.com 2. Entrega - Nuestros plazos de entrega normales son de 1 a 4 días. ¡ATENCIÓN! Los pedidos realizados en fin de semana se enviarán como muy pronto el lunes siguiente. - Si se produce algún retraso en la entrega (sin que le notifiquemos el aumento del plazo de entrega), póngase en contacto con nosotros en yvonnes.butik@telia.com - Se cobrará una tasa de 300 SEK por los paquetes no entregados. 3. Precios - Todos los precios de la tienda se indican en coronas suecas y todos los precios incluyen el 25% de IVA. - Nos reservamos el derecho a modificar los precios debido a cambios en los precios de los proveedores, a errores en la lista de precios y a errores en los precios debidos a información incorrecta, y nos reservamos el derecho a ajustar el precio. 4. Derecho de desistimiento - Al comprar productos en el sitio web, usted, como cliente, tiene un derecho de desistimiento de 14 días que se aplica a partir de la fecha en que haya recibido un artículo que haya pedido. 4.1 Al ejercer su derecho de desistimiento: - Debe notificar que se desiste. La notificación debe enviarse a yvonnes.butik@telia.com. Su notificación debe indicar claramente su nombre, dirección, dirección de correo electrónico, número de pedido y las mercancías a las que se refiere la devolución. Debe recibir nuestra aprobación antes de enviar la mercancía. - Deberá devolvernos los productos inmediatamente y a más tardar en un plazo de 14 días a partir de la notificación de desistimiento. - Usted es responsable de los gastos de devolución, de la entrega y del estado de los productos a la hora de devolverlos, por lo que los productos deben enviarse bien embalados y en su embalaje original. - Nos reservamos el derecho a deducir del importe del reembolso una cantidad igual a la depreciación del valor en comparación con el valor original del producto en el caso de productos usados o dañados. 4.2 El derecho de desistimiento no se aplica a: - Productos que hayan sido precintados por razones de salud o higiene y cuyo precinto (sellado) haya sido roto por usted. - Productos que tienen el carácter de una grabación de audio o vídeo sellada y cuyo sello ha sido roto por usted. - productos hechos a medida, que han sido confeccionados especialmente para usted o tienen un claro toque personal según sus deseos. - Servicios que se han completado y en los que usted ha aceptado expresamente que el servicio comience sin derecho a desistir. - Bienes que pueden deteriorarse rápidamente, como los alimentos; - Ejemplares sueltos de periódicos o revistas Para más información sobre el derecho legal de desistimiento, consulte aquí. www.konsumentverket.se/for-foretag/konsumentratt-for-foretagare/om-kunden-angrar-sitt-kop/ 5. Reclamaciones: inspeccionamos todos los productos antes de enviárselos. En caso de que el producto siga estando dañado o haya sido enviado de forma incorrecta a su llegada, nos comprometemos, de acuerdo con la legislación vigente en materia de protección del consumidor, a subsanar el defecto de forma gratuita. - Siempre debe ponerse en contacto con nosotros para obtener la aprobación antes de devolver un artículo defectuoso. - La reclamación debe enviarse inmediatamente después de descubrir el defecto. 5.1 ¿Cómo se presenta una reclamación? - Cualquier error o defecto debe reclamarse siempre a yvonnes.butik@telia.com indicando su nombre, dirección, dirección de correo electrónico, número de pedido y una descripción del error. - Si no podemos rectificar el defecto o suministrar un producto similar, le reembolsaremos el producto defectuoso de acuerdo con la legislación de protección del consumidor aplicable. Nos reservamos el derecho a rechazar una reclamación si resulta que el producto no es defectuoso de acuerdo con la legislación de protección del consumidor aplicable. Para presentar reclamaciones, seguimos las directrices de la Junta de Reclamaciones de Suecia, véase https://www.arn.se/ 6. Limitación de la responsabilidad - No aceptamos ninguna responsabilidad por los daños indirectos que puedan producirse debido al producto. - No aceptamos ninguna responsabilidad por los retrasos/fracasos debidos a circunstancias ajenas a la empresa (fuerza mayor). Estas circunstancias</w:t>
      </w:r>
    </w:p>
    <w:p>
      <w:r>
        <w:rPr>
          <w:b/>
          <w:color w:val="FF0000"/>
        </w:rPr>
        <w:t xml:space="preserve">id 28</w:t>
      </w:r>
    </w:p>
    <w:p>
      <w:r>
        <w:rPr>
          <w:b w:val="0"/>
        </w:rPr>
        <w:t xml:space="preserve">¿Difícil perder peso? Entonces quizá sea el momento de intensificar tu vida sexual. Dormir bien por la noche te permitirá hacer un buen ejercicio a largo plazo. Los beneficios del ejercicio para su vida sexual ya han sido establecidos. El ejercicio regular aumenta la circulación sanguínea en el cuerpo, pero también en los genitales. Nuestra imagen corporal también se aclara en el gimnasio, lo que a su vez nos da más control sobre nuestro cuerpo. Esto nos permite, por ejemplo, sentirnos más satisfechos con nuestro cuerpo ante nuestra pareja. Pero si tienes relaciones sexuales con regularidad, todos los días, o al menos tres veces a la semana, puede ser rentable a largo plazo. De hecho, a lo largo de un año, es el equivalente a correr una maratón. Los mejores resultados se obtienen si el acto sexual es realmente apasionado y dura una hora y media. Quemarás 450 calorías, lo que es comparable a un entrenamiento intenso. Si realizas algunas de estas sesiones a la semana, pronto verás el cambio en la báscula. redaktion@improveme.se 2008-08-15 12:59:00</w:t>
      </w:r>
    </w:p>
    <w:p>
      <w:r>
        <w:rPr>
          <w:b/>
          <w:color w:val="FF0000"/>
        </w:rPr>
        <w:t xml:space="preserve">id 29</w:t>
      </w:r>
    </w:p>
    <w:p>
      <w:r>
        <w:rPr>
          <w:b w:val="0"/>
        </w:rPr>
        <w:t xml:space="preserve">El reloj avanza hacia la hora de la comida y estoy sentado con una pila de trabajo delante de mí. Intento ser creativo. ¿Cómo estás hoy? Aquí, en casa, estoy escribiendo columnas y entradas en el blog, así que no estará completamente tranquilo aquí en el blog. Mañana me voy a Ystad a celebrar el cumpleaños de mi madre, y el miércoles a trabajar. ¡¡¡Será súper divertido y por supuesto también habrá un rato de convivencia con las amigas, hihi!!! Abrazo a Sofie Sí, eso estaría muy bien. Me encantaría tener un lugar de trabajo de tipo creativo, ya que trabajo en una oficina y aquí no son precisamente las telas y las lámparas elegantes lo que está en boca de todos. 😉 ¡Podemos apoyarnos mutuamente cuando nos sentimos pesados y solos! ¿Conseguiste los cuencos de L&amp;R? El amor de Anna</w:t>
      </w:r>
    </w:p>
    <w:p>
      <w:r>
        <w:rPr>
          <w:b/>
          <w:color w:val="FF0000"/>
        </w:rPr>
        <w:t xml:space="preserve">id 30</w:t>
      </w:r>
    </w:p>
    <w:p>
      <w:r>
        <w:rPr>
          <w:b w:val="0"/>
        </w:rPr>
        <w:t xml:space="preserve">Conseguimos volver a montar nuestro rotor CREATE en la parte superior del mástil de VHF con la gran ayuda de Johan (WZR). Nils (CBY) había hecho una buena reforma del rotor que ahora parece estar en condiciones nuevas. Además se hicieron algunas pruebas en el 1296 con una antena parabólica en la casa club. Hay que seguir trabajando en ello para que funcione, pero hemos hecho algunos progresos. Nos reunimos fueron: Johan (WZR), Nils (CBY), Tommy (NZB), Klas (JWR), Erik (YAT) y su servidor Sten (MIS) /6MIS |Día de trabajo SK6AW 17 de julio de 2020 por SM6MIS/Sten||19 de julio de 2020, 11:35||Comentarios: 0|Axplotación de las cosas que hicimos. Mástil de VHF del rotor desmontado para el servicio Yagi de 70cm revisado y vuelto a montar, Johan (WZR) lo volvió a montar en la parte superior del mástil de VHF. Se fijó el equipo de enlace a Internet y se montó una pequeña antena parabólica orientada a la ciudad en lo alto de un mástil de 24 metros. Dipolo para 30m montado pero se necesita más trabajo antes de que funcione. Comprobación y apriete de los tornillos de montaje del 40m-Yagin. El césped estaba cortado. Se han realizado otros trabajos extraños. En el lugar se habían reunido: PPS, CBY, MIS, YAT, GBM, BGR y SM6WZR Johan, que como es habitual nos ayudó enormemente con su subida al mástil. /6MIS |Otro exitoso día de trabajo por SM6JWR||12 de mayo de 2020, 18:02||Comentarios: 0| 17el en 2m en el mástil de 24m está enchufado y se ha montado un conector abajo en el pie del mástil. 2m mide una excelente ROE 1,2 arriba en la antena y 1,1 abajo en el pie del mástil. 24el 70cm está desenchufado (incluyendo el preamplificador) y ahora está desmontado en la cabina. Los postes rotos han sido renovados. Hay que reformar y medir la ROE correcta antes de poder configurarla. La conexión a la viga de 6m ya está arreglada y esperamos que aguante y que la ROE sea buena (medida en 1,2) También se arregló con el mantenimiento de la carretera, el corte de césped, etc. /JWR |Reunión mensual del 26/3 cancelada por SM6JWR||24 de marzo de 2020, 08:47||Comentarios: 0| Nos parece, por supuesto, muy triste pero no vemos otra alternativa dadas las circunstancias. No obstante, enviaremos un pequeño boletín" con las fechas habituales de las reuniones y algunas otras cosas. Este anuncio se ha enviado previamente por correo electrónico a todos los miembros. Bien reunido en las bandas 73 de JWR/Klas para el tablero SK6AW. |Cuota anual de SK6AW 2020 por SM6IQD/Rolf||Enero 31 2020, 10:49||Comentarios: 0| Se paga el importe a Plusgiro 895591-6 antes del 29/2. de SK6AW gm SM6IQD |Día de trabajo SK6AW por SA6BGR/Pelle|||Enero 05 2020, 16:40||Comentarios: 0| Algunos pequeños trabajos más que conseguimos hacer durante las horas que estuvimos en el club y nos sentimos bastante satisfechos con el resultado. Los participantes en esta ocasión fueron PPS, CMO, MIS, CBY y BGR. 73deBGR/Pelle |por SM6MGZ/Lasse||28 de noviembre de 2019, 13:35||Comentarios: 0| ¡Una jornada de trabajo muy exitosa! por SM6JWR||24 de octubre de 2019, 20:50||Comentarios: 1| Durante todo el día tuvimos acceso al muy hábil escalador SM6WZR. Sin él no habríamos conseguido ni de lejos todo lo que hicimos. Muchas gracias por un esfuerzo brillante. Gracias también a EHY por el transporte del cable. También hicimos una pausa para comer y asar salchichas juntos. Al final de la jornada de trabajo, algunos de nosotros nos dirigimos a la ciudad y a la República de la Cerveza, donde se consumió comida y bebida. /JWR |SAC SSB desde la cabaña del club por SA6CBY/Nils|||El 13 de octubre de 2019, 19:54||Comentarios: 2| El número de manchas solares sigue</w:t>
      </w:r>
    </w:p>
    <w:p>
      <w:r>
        <w:rPr>
          <w:b/>
          <w:color w:val="FF0000"/>
        </w:rPr>
        <w:t xml:space="preserve">id 31</w:t>
      </w:r>
    </w:p>
    <w:p>
      <w:r>
        <w:rPr>
          <w:b w:val="0"/>
        </w:rPr>
        <w:t xml:space="preserve">Afgano Normalmente no se corta. Si desea cortar a máquina, elija según la longitud de pelo que prefiera.CortesCuerpo 4, 4F o 3, 3FMago, patas 10CortesLargo 21,5cmCorto 17cmNariz y pata Airedale Terrier Los terriers de pelo duro se acicalan normalmente (con una recortadora) para mantener la textura, el color y la repelencia al agua. Si desea realizar el clipaje a máquina, corte a contrapelo para conservar las propiedades del pelo en la medida de lo posible.Elija el corte según su preferencia de longitud de pelo.CortesCuerpo 4, 4F o 3, 3FSTamaño 10 o 7/8TijasTijas largas 21,5TijasTijas para borlas Bearded Collie Normalmente no se realiza el clipaje a máquina.Si desea realizar el clipaje diario, elija el corte según su preferencia de longitud de pelo. CorteCuerpo 4, 4F o 3, 3F Bedlington TerrierCuerpo cortado normalmente por completo con tijeras, excepto el cuello/cabeza.CorteCuerpo, cuello/cabeza 5F o 7FSize 10 o 7/8TijerasTijeras largas 21,5Tijeras para Bichon FriseeCorte por completo con tijeras para el espectáculo.El peinado de todos los días se puede cortar a máquina como se desee.CorteCuerpo 4, 4Cara, patas 10TijerasTijeras largas 21,5cmTijeras cortas 17cm Bouvier des Flanders CorteCuerpo 7F, o 5F, 4F, 3FMago 10Cabeza, orejas y patas 10 o 7/8TijerasTijeras largas 21,5cmTijeras para la nariz Cairn Terrier Los terriers de pelo duro se recortan normalmente con cuchillas de corte (dedos en los Cairn terriers) para mantener la textura, el color y la repelencia al agua.Si desea recortar a máquina, corte a contrapelo para conservar las propiedades del pelo en la medida de lo posible.Elija los cortadores según su preferencia de longitud de pelo.CortadoresCuerpo 4, 4Corte de cara con tijeras, puntas de las orejas con cortadores 10 o 15TijerasTijeras largas 21,5Tijeras de astas Chow-Chow Sólo se recortan a máquina los perros con cabeza de remolque o castrados.CorteCuerpo 4, 4F o 3, 3FMago 10TijerasTijeras largas 21,5cm Cocker Spaniel Cuerpo desplumado (recortado) normalmente (con recortadora) para mantener la estructura, el color y la hidrorepelencia.Frente y trasero recortados con tijeras.Si desea recortar a máquina, recorte a contrapelo para conservar las características del pelo en la medida de lo posible.Utilice las cuchillas que se indican a continuación.CorteCuerpo 7, 7F, 5, 5F o 4,4Cara 10, 15 o 7/8Tarjeta de corte 17cmFilamentoNariz y pata Dandie Dinmont Terrier Los terriers de pelo duro se recortan normalmente (con recortadora) para conservar la estructura, el color y las cualidades hidrófugas.Si desea cortar a máquina, recorte a contrapelo para conservar las características del pelo en la medida de lo posible.Seleccione el corte según su preferencia de longitud de pelo.CortesCuerpo 4, 4F o 3, 3FFCara 10 o 7/8 Setter inglés El cuerpo se despluma (recorta) normalmente (con recortadora) para conservar la textura, el color y la hidrorepelencia.Si desea recortar a máquina, recorte a contrapelo para conservar las características del cabello en la medida de lo posible.CortadoraCuerpo 7, 7F, 5, 5F o 4,4Cara 10, 15 o 7/8CortadoraLargo 21,5cmCorto 17cmEpilajeNariz y pata Los terrier de pelo de alambre de Fox Terrier e Irish Terrier se recortan normalmente (con una recortadora) para conservar la estructura, el color y las propiedades hidrófugas.Si desea recortar a máquina, recorte a contrapelo para conservar las propiedades del pelo en la medida de lo posible.Elija la cortadora según su preferencia de longitud de pelo. CortesCuerpo 4, 4F o 3, 3FS Tamaño 10 o 7/8TijerasTijeras largasTijeras para borlas Gordon Setter y Irish Setter El cuerpo se recoge (recorta) normalmente (con recortadora) para conservar la estructura, el color y las propiedades hidrófugas</w:t>
      </w:r>
    </w:p>
    <w:p>
      <w:r>
        <w:rPr>
          <w:b/>
          <w:color w:val="FF0000"/>
        </w:rPr>
        <w:t xml:space="preserve">id 32</w:t>
      </w:r>
    </w:p>
    <w:p>
      <w:r>
        <w:rPr>
          <w:b w:val="0"/>
        </w:rPr>
        <w:t xml:space="preserve">Experimenta los juegos clásicos y salta, corre, nada e incluso vuela en una variedad de desafíos del Mundo de Mario. Los juegos abarcan múltiples géneros, desde los formatos clásicos hasta las competiciones y los rompecabezas. Todos los juegos de Mario cuentan con al menos un personaje de la serie clásica de videojuegos, y la mayoría cuenta con varios. Juega junto a famosos personajes de videojuegos como Luigi, Yoshi e incluso la princesa Peach en estas aventuras. Si quieres un reto adicional, varios juegos te permiten desafiar a Bowser y a otros desagradables adversarios. Los controles son fáciles de usar y el aprendizaje rápido de los juegos es una parte esencial de cualquier juego de Mario, normalmente lo controlas sólo con las flechas del teclado. Puedes correr, saltar y conducir fácilmente a tu personaje por diferentes entornos utilizando las cuatro flechas. En otros desafíos de Mario, puedes utilizar el ratón para tener un control total y mover a tu jugador por la pantalla y hacer clic para realizar diversos trucos. Varios de los juegos contienen algo más que los clásicos de N64, en los que puedes hacer otras cosas como jugar al golf o conducir motos de cross. En los juegos de golf, puedes golpear la pelota a través de tuberías y alrededor de obstáculos como esponjas. En los juegos de motos de cross puedes conducir y realizar trucos en diferentes entornos de N64 World.</w:t>
      </w:r>
    </w:p>
    <w:p>
      <w:r>
        <w:rPr>
          <w:b/>
          <w:color w:val="FF0000"/>
        </w:rPr>
        <w:t xml:space="preserve">id 33</w:t>
      </w:r>
    </w:p>
    <w:p>
      <w:r>
        <w:rPr>
          <w:b w:val="0"/>
        </w:rPr>
        <w:t xml:space="preserve">Participa: ¡es fácil y divertido! ¿Está interesado en participar en VÅVS? ¡¡Estupendo!! Participar es fácil e increíblemente divertido. Cada primavera hay elecciones para los miembros del Consejo y las nuevas grandes elecciones en las que el Consejo elige a nuevos estudiantes para todos nuestros diferentes cargos electivos, ¡y nos encantaría tenerte a bordo! En esta página puede informarse sobre cómo solicitar ser consejero, miembro de un comité o de una junta directiva. Si quiere saber más sobre el trabajo del Consejo, la Junta, las comisiones o los distintos puestos, puede leer el Reglamento del Consejo o la Junta o ir a la página del Consejo, la Junta o la comisión respectiva aquí en el sitio web. En esta página también puedes encontrar las vacantes en el Corpus Medicum y en las Uniones de Estudiantes de la Universidad de Lund (LUS). A continuación encontrará una lista de vacantes en VÅVS que pueden solicitarse en cualquier momento del ejercicio hasta el momento de las nuevas elecciones. Para solicitar estos puestos, rellene el formulario de "Solicitud de puestos vacantes en VÅVS". Para solicitar puestos en el Corpus Medicum o en el LUS, póngase en contacto con el Presidente de VÅVS. ¿No hay vacantes o la primavera se siente lejana y quiere participar cuanto antes? No hay problema, siempre hay algo que puedes hacer como miembro, tengas o no un puesto. Póngase en contacto con el presidente del comité que le interese, o pregunte a alguien de la junta directiva si hay algo en lo que pueda ayudar ahora mismo. Puede encontrar los datos de contacto de todos aquí. Bienvenido a la familia WELFARE. EL PROCESO DE ELECCIÓN Para ser miembro activo de VÅVS, hay que serlo durante el año fiscal en que se ocupa el cargo. Puede leer más sobre cómo hacerse miembro de VÅVS aquí. Se inscribe en el puesto que le interesa a través del formulario que figura en la sección "Postularse a puestos vacantes en VÅVS". En los periodos de elección existe un plazo para el último día de solicitud, que se indicará en el formulario si es el caso. Si no se trata de un periodo electoral, siempre podrá solicitar las vacantes en el mismo formulario y no habrá plazo. Puede solicitar varios puestos al mismo tiempo y ocupar varios puestos al mismo tiempo. Sin embargo, no se puede ser miembro del consejo en pleno y de la junta directiva de la VVS. Comité de Elecciones El Comité de Elecciones es el que convoca las elecciones para todos los cargos que no son miembros del Consejo y entrevista a todos los candidatos si se requiere una entrevista. Puede leer más sobre el Comité de Nombramientos aquí. Una vez que haya solicitado un puesto a través del formulario, el Comité de Candidaturas se pondrá en contacto con usted para informarle sobre una entrevista. Antes de la entrevista, puede ser una buena idea leer sobre el puesto que solicita, lo que puede hacer en los estatutos y reglamentos de WAVS. Después de entrevistar a todos los candidatos, el Comité de Nombramientos elegirá a quién nombrar para el puesto. A continuación, la candidatura se presenta al Consejo en pleno durante la elección del Consejo en pleno (ValFUM), donde se le pedirá que responda a las preguntas del Consejo en pleno. A continuación, el Consejo decide si la candidatura tiene éxito. Elecciones parciales Las elecciones parciales son todas las elecciones en las que se eligen las vacantes que no se han cubierto durante las nuevas elecciones celebradas en mayo de cada año. Cualquier reunión del FUM puede convertirse en un FUM electoral si hay candidatos para los puestos vacantes. Para presentarse o nominar para una elección de relleno se hace lo mismo que para una nueva elección, pero por favor escriba una nominación más desarrollada ya que no se realiza ninguna entrevista y el FUM sólo considera su texto de nominación y las preguntas que le hacen en el ValFUM Contra-candidato Siempre puede contra-candidar contra la nominación del comité electoral si se ha presentado a tiempo para el puesto y ha sido entrevistado. Las contracandidaturas deberán presentarse por escrito y enviarse al Presidente de la VSM con suficiente antelación al ValFUM, cuyo plazo se comunicará por correo electrónico desde el Comité de Candidaturas. Comité Electoral El Comité Electoral es el que anuncia y organiza la elección personal de los miembros del Consejo y realiza el recuento de los votos. Puede leer más sobre el Comité Electoral aquí. Los consejeros son elegidos una vez al año, antes de las nuevas elecciones que también se celebran en primavera. Sólo puede presentarse a las elecciones del Consejo durante el período electoral anunciado.</w:t>
      </w:r>
    </w:p>
    <w:p>
      <w:r>
        <w:rPr>
          <w:b/>
          <w:color w:val="FF0000"/>
        </w:rPr>
        <w:t xml:space="preserve">id 34</w:t>
      </w:r>
    </w:p>
    <w:p>
      <w:r>
        <w:rPr>
          <w:b w:val="0"/>
        </w:rPr>
        <w:t xml:space="preserve">El Subaru Impreza de Johan Smedh y el Volvo V70 de Hasse Larsson eran coches bonitos, pero había más coches con buena pinta Los dioses del tiempo estuvieron más o menos de nuestro lado y nos dieron un tiempo precioso la mayor parte del día. En general, creo que fue una reunión muy satisfactoria, aunque, por supuesto, se puede mejorar. Muchas gracias a Realcar y a los demás participantes por hacer posible el encuentro. Aquí están todos los ganadores de premios del sábado: Elección del público Henrik Elg VW Passat Mejor de la exposición Hasse Larsson Volvo V70 Mejor SAAB Christan Karlsson Saab 9000 Mejor Volvo Hasse Larsson Volvo V70 Mejor coche asiático Superior Imports Toyota Supra Mejor coche europeo Per Eriksson Porsche 993 Mejor coche americano André Alshammar Ford Mustang Premio de las clases Robban Ferm VW Bubbla Mejor pintura Henrik Elg VW Passat Mejor equipamiento Hasse Larsson Volvo V70 Mejor multimedia Robban Ferm VW Bubbla Mejor compartimento del motor Niklas Andersson VW Golf Long Distance Fredrik Johansson Volvo V70 Mejor tema Daniel Gustavsson Volvo V70 Mejor coche de prestaciones Johan Smedh Subaru Impreza Mejor innovación Christian Karlsson Saab 9000 No todos los premiados son así, pero todos los ganadores del primer premio krutmats escribieron: No todos los ganadores, sino todos los ganadores del primer premio No puedo imaginar que haya más de un ganador por categoría, hay como uno solo que gana "tranvía" por ejemplo Last edited by itouch (22 November 2009) Que yo sepa, fue un golf 2:a el que obtuvo el premio al Mejor Putt. ¿Cuándo saldrá eso de este año? Último editado por chrissback (29 mayo 2010) chrissback escribió: Que yo sepa, fue un golf 2 el que obtuvo el premio al mejor putt. Esos premios fueron para 2009. Por lo visto, no dice nada más allá de la fecha de publicación del post, así que lo añado también al título.</w:t>
      </w:r>
    </w:p>
    <w:p>
      <w:r>
        <w:rPr>
          <w:b/>
          <w:color w:val="FF0000"/>
        </w:rPr>
        <w:t xml:space="preserve">id 35</w:t>
      </w:r>
    </w:p>
    <w:p>
      <w:r>
        <w:rPr>
          <w:b w:val="0"/>
        </w:rPr>
        <w:t xml:space="preserve">Bienvenido Asesoramiento y gestión para inversores privados e institucionales Erik Penser Wealth Management ofrece un servicio de gestión patrimonial moderno y eficaz con el objetivo de crear y desarrollar un patrimonio. Lo hacemos mediante un asesoramiento avanzado, una gestión eficaz de los activos, una intermediación iniciada y nuestros servicios exclusivos de family office. La gestión de activos en el Banco Erik Penser se caracteriza por un claro enfoque en la eficiencia, la calidad y los bajos costes. Aprovechamos sistemáticamente las ventajas comparativas que tenemos como empresa más pequeña e independiente. Esto nos permite responder rápida y eficazmente a las cambiantes condiciones del mercado. Nuestro asesoramiento está bien adaptado a la creciente complejidad de los mercados de capitales. También trabajamos con asesores externos para ofrecer un servicio moderno y eficaz a las familias adineradas y a los empresarios. El análisis de la renta variable está orientado a la casuística y, además, desarrollamos una amplia gama de soluciones de inversión compuestas para inversores privados e institucionales. ¿Quiere saber más sobre la gestión de patrimonios? 08 - 463 80 00 asesoramiento Erik Penser Bank ofrece un moderno servicio de asesoramiento patrimonial con el objetivo de crear y desarrollar un patrimonio. El asesoramiento se adapta a la creciente complejidad de los mercados de capitales. También colaboramos con asesores externos para ofrecer a las familias adineradas y a los empresarios un servicio moderno y eficaz. Las evaluaciones sobre las estrategias, la asignación de la cartera y los valores individuales se comunican de forma continua a nuestros clientes, que también pueden beneficiarse del apoyo de nuestros servicios de intermediación exclusivos e iniciados. Family Office Con una mayor riqueza a menudo viene una responsabilidad significativa, que a su vez conduce a preguntas sobre los futuros desafíos y oportunidades desde una perspectiva familiar. Ofrecemos a las familias ayuda en todo tipo de cuestiones, desde el asesoramiento fiscal, como la venta de propiedades y empresas, hasta el asesoramiento en materia de pensiones. Con un mayor patrimonio también surgen nuevas oportunidades de inversión, por lo que ofrecemos a nuestros clientes de Family Office acceso a oportunidades de inversión personalizadas que normalmente sólo están disponibles para los inversores institucionales. La gestión de activos del Banco Erik Penser se caracteriza por una clara orientación hacia la eficiencia, la calidad y los bajos costes. Somos activos en la asignación de activos y podemos aprovechar las ventajas comparativas que tenemos como empresa más pequeña. Esto nos da una ventaja para responder rápida y eficazmente a las condiciones cambiantes del mercado. Las evaluaciones sobre las estrategias, la asignación de la cartera y los valores individuales se comunican a nuestros clientes de forma continua en la Carta Semanal del Banco. Además, resumimos periódicamente nuestra opinión sobre la evolución de los mercados financieros y la forma en que afectan a nuestra gestión en nuestro House View. Enlace a la estrategia de inversión, actualizada semanalmente Penser Sustainable Impact Penser Sustainable Impact es el fondo de renta variable global más sostenible de Suecia y el único con un vínculo directo con las inversiones sociales. En Penser Sustainable Impact, combinamos el análisis avanzado de la sostenibilidad con una metodología de inversión cuantitativa. Además, una parte de la devolución financiará el proyecto de tutoría de Aldeas Infantiles SOS para los jóvenes acogidos en la comunidad. El análisis de sostenibilidad utilizado para seleccionar posibles inversiones es exhaustivo y profundo, y se basa en la próxima legislación de la UE sobre sostenibilidad. Como resultado de nuestro riguroso proceso de selección, el 85% del universo de inversión mundial se pierde actualmente por empresas que no cumplen nuestra estricta definición de inversión responsable. También llevamos a cabo el llamado cribado positivo de la muestra restante para filtrar las mejores empresas de su clase en materia de sostenibilidad en sus respectivos sectores. Una parte del exceso de rendimiento generado por nuestra probada metodología de inversión financiará inicialmente el programa de puesta en marcha de Aldeas Infantiles SOS para jóvenes que abandonan la atención comunitaria en Estocolmo. El objetivo del proyecto es ayudar a un grupo vulnerable de jóvenes a crearse un futuro sostenible. La evaluación de la metodología de inversión realizada por el Banco Erik Penser muestra que el rendimiento histórico de los últimos quince años ha sido más del doble de lo que habría generado una gestión global de renta variable comparable. Presentación Información importante: esta página tiene únicamente fines de marketing y no de asesoramiento. Para una descripción completa de las condiciones, consulte "Datos básicos para los inversores"</w:t>
      </w:r>
    </w:p>
    <w:p>
      <w:r>
        <w:rPr>
          <w:b/>
          <w:color w:val="FF0000"/>
        </w:rPr>
        <w:t xml:space="preserve">id 36</w:t>
      </w:r>
    </w:p>
    <w:p>
      <w:r>
        <w:rPr>
          <w:b w:val="0"/>
        </w:rPr>
        <w:t xml:space="preserve">El premio al nuevo constructor del año 2005 fue entregado por Su Majestad el Rey el viernes 7 de octubre en una ceremonia celebrada en los locales de FöreningsSparbanken en Brunkebergstorg, Estocolmo. El Rey es el patrocinador del premio anual. Kin Lap Iu, que dirige la empresa Alem teknik AB en Nybro, que fabrica cerraduras de alambre para accesorios de lámparas en entornos públicos, recibió 100.000 coronas suecas por su iniciativa empresarial. Fue recompensado por desarrollar una empresa de categoría mundial en su campo sin ningún tipo de recursos. Kin Lap Iu, a través de su propia empresa, ha escapado del desempleo y se ha clasificado para el Premio al Nuevo Constructor por el trabajo duro y la determinación que ha demostrado en su actividad empresarial. El Colono del Año de este año es un inmigrante de Hong Kong. Llegó a Suecia en 1980 y empezó a trabajar como cocinero. Tras un periodo de desempleo, creó la empresa en 2000. Desde su creación, Alem Teknik ha duplicado su volumen de negocio cada año. Tiene seis empleados y una facturación de unos 8 millones de coronas suecas. El premio lo concede la Fundación de Recaudación de Fondos del Centro de Asesoramiento IFS. Es una fundación sin ánimo de lucro, religiosa y políticamente independiente, que promueve el espíritu empresarial de los inmigrantes en Suecia. Rafael Bermejo es el fundador y presidente de la fundación. El premio está patrocinado por FöreningsSparbanken.</w:t>
      </w:r>
    </w:p>
    <w:p>
      <w:r>
        <w:rPr>
          <w:b/>
          <w:color w:val="FF0000"/>
        </w:rPr>
        <w:t xml:space="preserve">id 37</w:t>
      </w:r>
    </w:p>
    <w:p>
      <w:r>
        <w:rPr>
          <w:b w:val="0"/>
        </w:rPr>
        <w:t xml:space="preserve">Si hay algo que rara vez se puede tener en exceso en la habitación de un niño, es el almacenamiento. Recuerdo (de forma traumática) mi frustración cuando, en edad preescolar, me ordenaban limpiar mi habitación y lloraba resignada "pero no tengo dónde poner las cosas...". Ciertamente recuerdo con la misma claridad las bandejas de plástico con ruedas que se alojaban bajo mi estantería, pero para evitar situaciones similares tenemos varios tipos de almacenamiento en la habitación de Boo, tanto para objetos pequeños como grandes. O, siguiendo con el tema de los disfraces, una vieja maleta. Encontré este original tipo de maleta cuando pasé por la tienda de segunda mano Bonbons aquí en Kalmar hace unos meses. No sólo contrasta muy bien con el resto del mobiliario, sino que puede dar cabida a cualquier número de personalidades diferentes (bueno, tigres, princesas y señoras con sombrero de collar al menos). Y no puedes evitar fantasear sobre lo que ha pasado, dónde ha estado de vacaciones y quién lo ha arrastrado y quizás le ha dado una o dos patadas si ha sido demasiado pesado. ¿Quizás una dama de Haparanda que estaba secretamente enamorada de un capitán de barco? Cuando Jesper y yo estuvimos en Nueva York a principios de verano, llegaron a casa un montón de tarjetas, grabados, libros, cajas y bolsas. ¡Amor de papel! La mayoría de las tiendas son bonitas, pero hay un montón de accesorios al azar del público, como servilletas o billetes. del hotel, incluyendo este cartel que ahora adorna la puerta de Boo. Además de ser decorativo, me gusta el humor. Y aunque las tres manzanas no son hasta ahora una gran ayuda para la limpieza, soy feliz mientras el cartel diga Por favor, componga mi habitación y no Por favor, no moleste como dice en el otro lado. Un cartel de no molestar es tan inquietante como el sonido del silencio cuando se trata de niños pequeños, diría yo. Por cierto, ¿está permitido sacar recuerdos así de un hotel o qué crees, he cometido un delito? ¿Recuerdas que el verano pasado fui a un bautizo (y conocí a mi antiguo cura de confirmación)? Pues bien, justo cuando nos íbamos a ir de la fiesta tuve una charla con Annika, una pariente de la pequeña protagonista, y con el que quizás sea el zoquete más cansado del municipio del brazo (así que tened paciencia si me falla la memoria para los detalles) me encontré con un súper consejo, tanto ético como estético. Annika lleva muchos años viviendo y dirigiendo proyectos sin ánimo de lucro en Bangkok y en 2010 puso en marcha Hang on hangers, unas perchas absolutamente hermosas producidas con la ayuda de mujeres que viven en los barrios marginales. Gracias a la producción de perchas, estas mujeres pueden realizar un trabajo y ganarse la vida aunque muchas de ellas tengan hijos discapacitados y familias numerosas que atender. El nombre de Hang on hangers viene del hecho de que el envoltorio de algodón mantiene la ropa en la percha y te hace un poco más feliz con perchas funcionales y bonitas, sobre todo cuando sabes que la artesanía que hay detrás está en condiciones justas. Después de echar un vistazo a la página web, no parece haber ninguna tienda online conveniente en Suecia, pero puedes hacer el pedido directamente en Bangkok o enviar un correo electrónico y preguntar por el lugar más cercano que pueda tenerlas. Aquí en Kalmar-Krokarna conozco a un vendedor de casas así que si estás interesado puedes enviarme un correo electrónico o dejar un comentario y te pondré en contacto. 100kr para 4 niños (o 3 adultos). ¡Sólo tengo tres que me regalaron pero queda muy bien con todo el armario lleno! Foto: Sara Zetterström Papel pintado duradero para la habitación de los niños Me pidieron papel pintado para la habitación de los niños, que no fuera caro y que preferiblemente creciera con el ocupante. Papel pintado barato, es una ecuación que no me cuadra, un papel pintado bien hecho, duradero y bonito suele tener un coste acorde. Aquí hay algunos buenos favoritos, desde los gráficamente sencillos hasta los más artísticos y ajustados a la forma. MrPerswall es un proveedor sueco de fondos de pantalla y su Whole wide world es fantástico con su encantadora mezcla de patrones. Bonito y educativo a la vez, y se adapta igualmente a la habitación de un niño o de un adolescente. Es innegable que el papel pintado fotográfico es relativamente caro, pero también se puede personalizar el diseño</w:t>
      </w:r>
    </w:p>
    <w:p>
      <w:r>
        <w:rPr>
          <w:b/>
          <w:color w:val="FF0000"/>
        </w:rPr>
        <w:t xml:space="preserve">id 38</w:t>
      </w:r>
    </w:p>
    <w:p>
      <w:r>
        <w:rPr>
          <w:b w:val="0"/>
        </w:rPr>
        <w:t xml:space="preserve">Cuando se pasa todo el año en Suecia, es fácil olvidar el fantástico país turístico en el que vivimos. Para recordárselo, hemos recopilado una serie de magníficos libros, todos ellos con consejos sobre los lugares que se pueden visitar en todo nuestro país, ¡desde Ystad hasta el Riksgr�nsen! También encontrará excelentes mapas y guías de senderismo para que pueda planificar su viaje de la mejor manera posible. Fresas en el �sterl� : un libro sobre lugares para ser un poco más feliz por Provl�s En Fresas en el �sterl�, Carina Edman nos guía a algunos de los �sterl�s verdaderos st�les de la fresa, muchos de los cuales se encuentran también justo fuera del alcance de las carreteras principales. En este libro encontrará consejos sobre los mejores paseos, las playas más hermosas, los productos de panadería más sabrosos, las experiencias más calientes en la naturaleza y mucho más. La nueva Guía de viajes de los años 50 es un complemento gratuito de la Guía de viajes de los años 50. El nuevo libro presenta una serie de consejos adicionales sobre excursiones al estilo de los años 50/60. Por ejemplo, museos, festivales de rockabilly, pubs y restaurantes de estilo americano. ¡Encuentra el camino a los cafés de la �star! En la excelente serie de caf�books de Isaberg, el paraíso veraniego de �stra Sk�ne es el lugar donde hay que estar. Aquí se pueden encontrar tanto cafeterías clásicas como bares de café con piezas más nuevas. Lea, viaje, meriende y disfrute. ¡Historia, recetas y maravillosas fotos de V�sterg�tland! Acérquese a las casas solariegas y a los castillos de verano, a las granjas olvidadas y a las casas de campo olvidadas, y conozca a sus habitantes y saboree lo que tienen que ofrecer. ¡Provl�s Suecia �r fantástico y este libro lo tiene todo recogido en un formato compacto! La experiencia de lo mejor de Suecia está llena de listas de todo lo que podría desear de nuestro país. 22 Places You Absolutely Must See in Sweden (22 lugares que debes ver en Suecia) es una guía con texto en inglés dirigida a los visitantes extranjeros. También es un gran libro de fotos, en un formato más pequeño y cómodo. El libro combina cientos de fotos recientes e imágenes históricas con los textos iniciados por Anders Hilmersson. El lector es transportado por los hermosos y antiguos barcos del canal a través de varios lugares antes de llegar finalmente a su destino, Gotemburgo o Estocolmo. ¡Encuentre su camino en nuestro hermoso país! Un mapa encuadernado en espiral en un práctico tamaño de bolsillo le ayudará a orientarse en Suecia. Con mapas detallados, tablas de distancias, tiempos de viaje entre nuestras principales ciudades, mapas e índices de nombres de lugares. Guía Blanca : los mejores restaurantes de Suecia 2012 : ahora con los mejores bares de Suecia Con la Guía Blanca en la mano, lo sabes todo sobre los bares y restaurantes de Suecia en este momento. Aquí están los fr�msten restaurantes del país. Aquí encontrará los excitantes recién llegados, los simpáticos clásicos, los acogedores pubs de barrio y los acogedores v�rdshusen. Experimenta la historia de Suecia: una guía de experiencias históricas en todo el país Una muestra de que el país tiene más lugares extraños de lo que se podría esperar, algunos bien publicitados, otros más oscuros. L�t que h�r guiado a 100 m�rkish sev�rdhouses, que van desde monumentos OVNI, gnomos y dragones chinos. Bilder fr�n Gotland = Pictures from Gotland = Bilder aus Gotland L�t you guided around Gotland during the four �rst ages. Recuerda las maravillosas rosas de Visby, los apasionantes topónimos de Gotland, la cultura, las tradiciones, los grajos, las iglesias, la comida...� Tu Gotland. Pruebe la primera guía de parques infantiles de Estocolmo. Indispensable para la familia que viaja y para todos los habitantes de Stockhol que, a menudo, experimentan una irresistible alegría de jugar. Este es el libro para los que quieren pasar unas vacaciones en el mar. H�r f�r l</w:t>
      </w:r>
    </w:p>
    <w:p>
      <w:r>
        <w:rPr>
          <w:b/>
          <w:color w:val="FF0000"/>
        </w:rPr>
        <w:t xml:space="preserve">id 39</w:t>
      </w:r>
    </w:p>
    <w:p>
      <w:r>
        <w:rPr>
          <w:b w:val="0"/>
        </w:rPr>
        <w:t xml:space="preserve">{{findPharmacyProductPageModal.hasSelectedPharmacy ? '¿Está el producto disponible en otras farmacias?' : '¿Está el producto disponible en su farmacia?'}} Nivea Shower Waterlily &amp; Oil es una encantadora combinación de gel y aceite de ducha que limpia y nutre la piel. Estimule sus sentidos con una fragancia femenina de nenúfar, mímese con un gel sedoso con perlas de aceite protectoras y una suave espuma nutritiva. Con tecnología de hidratación Hydra IQ. pH agradable para la piel. Probado dermatológicamente. Entrega a domicilio*: en algunas zonas ofrecemos la entrega a domicilio en el mismo día. Puedes ver las opciones de entrega para tu código postal en la página de pago. *Los medicamentos especiales, como los estupefacientes, los productos refrigerados y los de edad restringida, sólo pueden entregarse para su recogida en las farmacias. Se le informará de ello cuando realice su pedido. También puede interesarle... - 30% en la compra de 2</w:t>
      </w:r>
    </w:p>
    <w:p>
      <w:r>
        <w:rPr>
          <w:b/>
          <w:color w:val="FF0000"/>
        </w:rPr>
        <w:t xml:space="preserve">id 40</w:t>
      </w:r>
    </w:p>
    <w:p>
      <w:r>
        <w:rPr>
          <w:b w:val="0"/>
        </w:rPr>
        <w:t xml:space="preserve">David Ferrer, Marcos Baghdatis y Tommy Robredo se han retirado de Indian Wells, que comienza el próximo miércoles y se extiende hasta el 20 de marzo. Roger Federer ya ha anunciado que no estará listo para el torneo y que aspira a reaparecer en Montecarlo. David Ferrer, Marcos Baghdatis, Tommy Robredo, Roger Federer, Fabio Fognini e Ivo Karlovic se perderán el torneo debido a las lesiones, dejando a jugadores como Ernest Gulbis, Alexander Zverev, Mikhail Youzhny fuera de las rondas de clasificación. Los organizadores del torneo han anunciado sus cinco wildcards para estos días, que serán para Juan Martín Del Potro, Rajeev "Rampras" Ram, Taylor Fritz, Francis Tiafoe y Mckenzie Mcdonald, que llegan directamente del juego universitario. Los dobles en Indian Wells suelen contar con preciosas parejas y la edición de este año no será una excepción. Las parejas que nos parecen dignas de mención son Gasquet/Paire, Kohlschreiber/Thiem, Wawrinka/Bhupathi, Kyrgios/Zverev y Andy Murray/Fleming. ¿Sabes dónde se juega el partido de DC Francia - Canadá?</w:t>
      </w:r>
    </w:p>
    <w:p>
      <w:r>
        <w:rPr>
          <w:b/>
          <w:color w:val="FF0000"/>
        </w:rPr>
        <w:t xml:space="preserve">id 41</w:t>
      </w:r>
    </w:p>
    <w:p>
      <w:r>
        <w:rPr>
          <w:b w:val="0"/>
        </w:rPr>
        <w:t xml:space="preserve">Esposas y esposas con diferentes fundas para esposas y llaves adicionales. Esposas de servicio aprobadas por RPS de diferentes fabricantes de esposas policiales. Adecuado para la policía, la justicia penal, las aduanas o si usted es un guardia de seguridad o vigilante. Elija el bolsillo de las esposas abierto para aumentar la velocidad o cerrado para aumentar la seguridad, o la discreción. Nuestras fundas para esposas están disponibles tanto en cordura como en cuero genuino. El gran vendedor es la bolsa de cuero abierta de COP, Quick. </w:t>
      </w:r>
    </w:p>
    <w:p>
      <w:r>
        <w:rPr>
          <w:b/>
          <w:color w:val="FF0000"/>
        </w:rPr>
        <w:t xml:space="preserve">id 42</w:t>
      </w:r>
    </w:p>
    <w:p>
      <w:r>
        <w:rPr>
          <w:b w:val="0"/>
        </w:rPr>
        <w:t xml:space="preserve">Gripe aviar - 1177 Vårdguiden - sjukdom, undersökningar, hitta vård, e-tjänster La gripe aviar es una infección causada por un virus. El virus se propaga principalmente entre las aves. Pero las personas y los animales también pueden infectarse si han tenido un contacto muy estrecho con aves infectadas o sus heces. En casos muy raros, las personas pueden contagiarse entre sí. El virus se encuentra principalmente en Asia, pero también se ha detectado en aves muertas en varios países europeos, como Suecia en 2006. Hasta ahora, ningún ser humano en Suecia ha sido infectado por la gripe aviar y el riesgo de que esto ocurra es bajo, tanto en Suecia como en el extranjero. Sólo se han detectado unos pocos cientos de personas infectadas en todo el mundo. Si contrae la gripe aviar, enfermará entre dos y ocho días después de haberse infectado. La infección afecta a las vías respiratorias y puede desarrollar una neumonía grave con fiebre, tos y dificultad para respirar. Los riñones, el hígado y el cerebro también pueden verse afectados. La enfermedad puede ser mortal. Más de la mitad de los infectados conocidos en todo el mundo han muerto. Si viaja a zonas donde está presente la enfermedad, evite tocar las aves y sus heces. También debe evitar comer carne de ave que no haya sido cocinada a una temperatura de al menos 70 grados. Si ha estado en contacto con aves que pueden estar infectadas, debe estar atento a síntomas como fiebre alta y dolores musculares. Todavía no hay una vacuna registrada contra la gripe aviar. Sin embargo, se utiliza un medicamento antiviral, que también puede tomarse contra la gripe común. Este medicamento se administra como medida preventiva si se ha infectado, o si se sospecha que puede haberse infectado. El tratamiento de la gripe aviar también incluye medicamentos que pueden ser necesarios si se ven afectados varios órganos del cuerpo. Cuándo buscar tratamiento Puede llamar a la línea de asesoramiento sanitario o ponerse en contacto con un centro de salud si presenta síntomas parecidos a los de la gripe y sabe que ha estado recientemente en contacto cercano con aves que pueden haber tenido gripe aviar.</w:t>
      </w:r>
    </w:p>
    <w:p>
      <w:r>
        <w:rPr>
          <w:b/>
          <w:color w:val="FF0000"/>
        </w:rPr>
        <w:t xml:space="preserve">id 43</w:t>
      </w:r>
    </w:p>
    <w:p>
      <w:r>
        <w:rPr>
          <w:b w:val="0"/>
        </w:rPr>
        <w:t xml:space="preserve">Los pedidos se envían en un plazo de 24 h (días laborables) desde la realización del pedido. Después, la empresa de logística Postnord tiene unos 2-3 días laborables para entregar a su distribuidor. El plazo de entrega normal es de unos 2-3 días laborables. La excepción para los artículos indicados es un artículo de pedido con un plazo de entrega más largo. Si hay un retraso por nuestra parte, nos pondremos en contacto con usted por correo electrónico y, por supuesto, podrá cancelar la compra sin ningún coste adicional. Póngase en contacto con nosotros si no recibe un mensaje de correo electrónico en el plazo de 3 días laborables desde que realizó el pedido. Todos los artículos se envían con paquetes rastreables. Recibirá un número de paquete/rastreo por SMS o correo electrónico, tan pronto como el paquete haya llegado a su distribuidor. Si desea buscar su paquete, puede hacerlo en www.postnord.se utilizando el número de seguimiento.</w:t>
      </w:r>
    </w:p>
    <w:p>
      <w:r>
        <w:rPr>
          <w:b/>
          <w:color w:val="FF0000"/>
        </w:rPr>
        <w:t xml:space="preserve">id 44</w:t>
      </w:r>
    </w:p>
    <w:p>
      <w:r>
        <w:rPr>
          <w:b w:val="0"/>
        </w:rPr>
        <w:t xml:space="preserve">El número de muertes en 2010 fue de 50.890, la cifra más alta en diecisiete años. �r 2010 yyyyym�n por 390 personas y entre las mujeres por 610 personas. Entre las mujeres yyyyy, la última vez que hubo más casos fue �r 2002. Entre los m�n, los casos de yyyd�d fueron los últimos �r 1929, excluyendo los war�rs. entre b�d hombres y mujeres �r 2010. El número preliminar de vidas f�rv�nadas para 0-�ringar fue para los hombres de 76,7 y para las mujeres de 83,2. El número f�rv�nded de life�rs para un yyyym�n y mujeres en 0 �r muestra que el �cremento en el número de casos de d�ds yyyberor p� el �cremento en el número de m�n y mujeres mayores y una población �envejecida yyyy y no p� que la d�didad �ha aumentado. El número de d�fallos entre los 0-�ers fue muy l�r 2010, yyyyy a lo largo del sj�lvst�ndighetstiden. La tasa de d�altos por cada mil vivos yyyyy2005-2008 la mayoría de d�altos se produjeron en marzo. Los meses de julio y agosto tuvieron el mayor número de muertes de estos m�dentes desde el año pasado Director Estadístico Responsable: Jari Tarkoma</w:t>
      </w:r>
    </w:p>
    <w:p>
      <w:r>
        <w:rPr>
          <w:b/>
          <w:color w:val="FF0000"/>
        </w:rPr>
        <w:t xml:space="preserve">id 45</w:t>
      </w:r>
    </w:p>
    <w:p>
      <w:r>
        <w:rPr>
          <w:b w:val="0"/>
        </w:rPr>
        <w:t xml:space="preserve">GeekGirlMeetup se enorgullece de contar con Bonnier Accelerator como nuevo socio para mejorar el entorno de las startups en Suecia. Bonnier Accelerator patrocina el GeekGirlMeetup de este año e invita a las 250 participantes a presentarse con sus ideas más brillantes o simplemente con sus propias personalidades brillantes. GeekGirlMeetup apunta a las estrellas A falta de menos de un mes para el Geek Girl Meetup de este año, los preparativos están en marcha. El año pasado asistieron varios centenares de chicas frikis, y con un impresionante programa de ponentes, talleres y actividades de creación de redes sobre el tema Enter Space, la edición de este año parece que será un éxito aún mayor. La conferencia Geek Girl Meetup se celebrará los días 21 y 22 de mayo en Estocolmo. Además de web, código y startups. Los juegos son el negocio de mayor crecimiento en la cultura digital de Suecia en la actualidad. Con los dispositivos móviles podemos jugar dondequiera que estemos en mundos conectados digitalmente. Los juegos son juego y ánimo, pero también son desarrollo, programación, estrategia de marketing, memes de Internet, modelos de negocio y empresa. GeekGirlMeetup se esfuerza por producir el primer Crowdsourced Charity Hack del mundo con ActionAid. 22+23 de mayo en Estocolmo. El fin de semana del 22 y 23 de mayo se celebra en la Escuela de Economía de Estocolmo el primer "crowdsourced charity hack" del mundo. GeekGirlMeetup es la organizadora y ha elegido a la organización benéfica ActionAid para que ayude a crear una solución creativa que involucre a muchos en línea con el propósito de luchar contra la pobreza.</w:t>
      </w:r>
    </w:p>
    <w:p>
      <w:r>
        <w:rPr>
          <w:b/>
          <w:color w:val="FF0000"/>
        </w:rPr>
        <w:t xml:space="preserve">id 46</w:t>
      </w:r>
    </w:p>
    <w:p>
      <w:r>
        <w:rPr>
          <w:b w:val="0"/>
        </w:rPr>
        <w:t xml:space="preserve">En el decimosexto intento, esta temporada de Sommar i P1, llegó un programa que me hizo aguzar el oído. Ciertamente ha habido uno o dos programas de verano interesantes este año, pero pocos han sido emocionantes o genuinamente humorísticos. Y pocos de los anfitriones han entendido que Sommar debe ofrecer también experiencias musicales si quiere que merezca la pena participar en él. Lo más típico es que haya sido un músico, Peter LeMarc, el responsable del primer éxito. Su elección de la música fue inesperada, fue emocionante, no tenía conexiones artificiales con lo que estaba hablando. No bajó el tono de las canciones, nos dejó disfrutarlas en su totalidad. Y rompió lo que creo que no se debe romper en Verano; tocó una canción en la que cantó y se interpretó a sí mismo. Pero lo justificó todo tan bien, tenía una razón tan buena que lo perdono. Yo, a diferencia de algún que otro amigo cuyo gusto musical respeto, nunca he sido un verdadero fan de Peter LeMarc aunque me puede gustar algo de lo que ha hecho y puedo entender sus cualidades. Pero aquí resultó muy simpático, un hombre con buen gusto musical y, de hecho, con un razonamiento muy interesante entre las canciones. Lo que nos dijo nos hizo reflexionar sin tener que escribir en nuestras narices lo que debíamos pensar. También era divertido y tenía la distancia necesaria con respecto a sí mismo y a lo que hablaba. Su opuesto exacto era un conferenciante y escritor (léase: reformista del mundo del tipo que espero no tener que enfrentarme nunca en la vida real) llamado Fredrik Härén. Tocó unas buenas tres canciones (¡en cerca de hora y media!) y algunos chirridos de pájaros de descanso de los archivos de la radio. Tenía (según él mismo) tantas cosas importantes que contarnos a los oyentes, que no quería perder su tiempo de radio en la música. Decía querer ayudarnos a realizar nuestros sueños, y parecía que daba por hecho que nuestros sueños eran que todos aspiráramos a ser los más grandes y mejores en algo. De todos modos, se las arregló para hacer el peor programa de verano que he escuchado en mi vida. Y ya he escuchado bastantes. Jah Hollis PS. El Malmö FF empató a domicilio contra el Sundsvall. Toivonen, que hundió a Ljungskile la última vez, quemó un penalti. Definitivamente no se gana la Allsvenskan de esa manera. DS. 6 comentarios: Me gusta mucho la radio hablada, pero cuando se trata de altavoces de verano, es casi imperdonable no poner música. Por lo tanto, Härén fue eliminado ya en su on:a donde me dijo que no pondría música porque tenía muchas cosas importantes que decir. Por lo demás, como he dicho, ha habido pocos puntos brillantes. Esperemos que la segunda parte sea mejor. No he escuchado muchos programas este año y ayer estaba haciendo otras cosas, pero mi marido, que estaba escuchando Lemarc, apagó la radio con la frase: "es imposible de escuchar, maldita la música tan mala que pone". El sabor es como el butt........ ¿No es genial que Peter LeMarc toque su propia versión de The Last Sweet Years? No escuché todo el programa de PLM, y ni una palabra de Fredrik Härén. Su reacción a esto último me sorprende, ya que me impresionó su conferencia en el Kunskapens dag, que está disponible en YouTube: http://www.youtube.com/watch?v=yH6-ihF2E48 Pero, por supuesto, allí se dirige a un público completamente diferente. ASD: No se te escapó nada cuando lo señalaste. Ingrid: :-D Evidentemente no tenemos los mismos gustos tu marido y yo (pero en confianza puedo decir que compartimos nombres de pila). Pero lo que no me gusta es la falta de imaginación en la elección de la música en Verano. Si quieres señalar que, efectivamente, has seguido tu propio camino en la vida, pues juega a mi manera. Si crees que la vida, después de todo, es maravillosa, entonces juega a Qué mundo tan maravilloso. ¿Por qué elegir música que ya hemos escuchado un millón de veces? BV: Un programa de verano sin música es como un whisky sin alcohol. No funciona, por muy importante que creas que es lo que tienes que decir. Entonces es posible que él "</w:t>
      </w:r>
    </w:p>
    <w:p>
      <w:r>
        <w:rPr>
          <w:b/>
          <w:color w:val="FF0000"/>
        </w:rPr>
        <w:t xml:space="preserve">id 47</w:t>
      </w:r>
    </w:p>
    <w:p>
      <w:r>
        <w:rPr>
          <w:b w:val="0"/>
        </w:rPr>
        <w:t xml:space="preserve">Josef Frank - Sobre el médico alemán Joseph Frank (1771-1842), véase Joseph Frank. Josef Frank, nacido el 15 de julio de 1885 en Baden, cerca de Viena, en Austria, y fallecido el 8 de enero de 1967 en Estocolmo, fue un arquitecto y diseñador austriaco-sueco. Fue uno de los pioneros del funcionalismo. Índice - 1 Biografía - 2 Las villas de los Frank en Falsterbo - 3 Obras seleccionadas - 4 Bibliografía - 5 Galería de imágenes - 6 Referencias - 6.1 Notas - 6.2 Otras fuentes - 7 Enlaces externos Biografía [editar] Josef Frank creció en Viena en el seno de una familia judía, con un padre que era comerciante textil y una madre que era artista y hacía diseños textiles, entre otras cosas. Se formó como arquitecto en la Universidad Politécnica de Viena hasta 1908, y luego hizo prácticas en Berlín entre 1908 y 2009 con Bruno Möhring, mientras que Sigurd Lewerentz también hizo prácticas allí. Tras sus prácticas, se estableció como arquitecto en Viena. En 1910 defendió su tesis doctoral sobre los edificios eclesiásticos del arquitecto florentino Leon Battista Alberti. También diseñó muebles y textiles para su propia empresa, Haus &amp; Garten, y recibió el encargo de diseñar la Die Schwedische Turnschule de Esther Strömberg,[4] una escuela de gimnasia en Viena. En relación con esto, conoció a Anna Sebenius. Se casaron por lo civil en Colonia y fueron casados por Konrad Adenauer.[5] Entre sus primeras obras se encuentra la urbanización obrera de Ortmann, Pernitz 1919-21. En 1927 estuvo representado en la exposición Weissenhofsiedlung de Stuttgart y en 1932 fue el director artístico e iniciador de la exposición de viviendas Werkbundsiedlung de Viena.[6] Alrededor de 1910 comenzó a diseñar muebles y textiles para sus propios interiores. Entró en contacto con la fundadora de Svenskt Tenn, Estrid Ericson, a finales de los años veinte. Junto con el arquitecto Oscar Wlach, había mostrado el modelo de silla 2025 en la Exposición de París de 1925. El asiento es de ratán y el respaldo de palos de bambú. En 1933[7] se vio obligado a exiliarse y llegó a Estocolmo. A partir de entonces, trabajó principalmente en el diseño de muebles e interiores, produciendo muebles, patrones de papel pintado y estampados de telas para Svenskt Tenn en Estocolmo. La obra de Frank también incluye Villa Beer[8] en Viena. Está representado en el Museo Nacional[9] de Estocolmo y en el Museo Röhsska[10] de Gotemburgo. En los años 50, a la edad de 68 años, Josef Frank comenzó a pintar acuarelas. Entre otras cosas, pintó acuarelas en los veranos de 1953-63 en Dieulefit, en la Provenza francesa, junto a su antigua alumna de la Kunstgewerbeschule de Viena, la artista austriaca Trude Waehner. Las acuarelas fueron vendidas o regaladas por Frank solo excepcionalmente y se han mostrado al público por primera vez en 2016 en Millesgården, en Lidingö. Tras la muerte de Anna Frank en 1957, Josef Frank vivió con Dagmar Grill, que era prima de Anna. En 2010 se inauguró la plaza de Josef Frank en la calle Rindögatan de Gärdet, en Estocolmo, cerca de donde vivía. En el lugar se encuentra el Stol 2025, dos sillas de bronce de Josef Frank. En la actualidad, este modelo de silla es la piedra angular de la gama de Svenskt Tenn[11] Las villas de los Frank en Falsterbo[editar] Villa Claëson Villa Carlsten Villa Seth Villa Låftman Villa Wehtje Anna y Josef Frank pasaron varios veranos en Falsterbo. En 1924, se le encargó el diseño de la Villa Claëson en Falsterbo para la hermana y el cuñado de Anna, Signhild y Axel Claëson. Diseñó un total de cinco villas en Falsterbo entre 1927 y 1936[12][13] Las villas suelen denominarse los primeros funkishus de Suecia.[14] - Villa Claëson 1927, Bernt Lüdkes väg 10 - Villa Carlsten 1927, Fyrvägen 26[15] - Villa Seth 1934, Fyrvägen 13 - Villa Låftman 1934, Fyrvägen 15 - Villa Wehtje 1936, Rostockervägen 4 Obras seleccionadas[editar] - Diseño de interiores para el Museo de Antigüedades del Lejano Oriente, 1912, Colonia - Villa Scholl (o Haus Scholl), 1913-14, Wilbrandtgasse 3, 19. Bezirk, Viena - Urbanización de trabajadores en Ortmann, Pernitz, Austria - Villa Beer</w:t>
      </w:r>
    </w:p>
    <w:p>
      <w:r>
        <w:rPr>
          <w:b/>
          <w:color w:val="FF0000"/>
        </w:rPr>
        <w:t xml:space="preserve">id 48</w:t>
      </w:r>
    </w:p>
    <w:p>
      <w:r>
        <w:rPr>
          <w:b w:val="0"/>
        </w:rPr>
        <w:t xml:space="preserve">Blog sobre arte expresivo y temas de la vida, temas relacionados con la vida y el vivir mismo, con los cambios para bien y para mal, las esperanzas y los fracasos, las pérdidas y los procesos de duelo, y las reflexiones sobre la huida del tiempo y el envejecimiento. Pero también sobre el placer y la alegría de vivir. Y, por supuesto, sobre la creación y el proceso creativo. Y sobre el lenguaje, el pensamiento, la memoria y la naturaleza como formadores de identidad y la base misma de nuestras vidas. Todos los veranos vivo una temporada en una pequeña isla en un lago sin electricidad ni agua dulce. Para ir a buscar agua tenemos que ir en barco a un pozo en tierra firme, lo que lleva tiempo y requiere gasolina. Por eso estamos capacitados para gestionar el agua dulce. Cuando llueve o truena, hay que posponer el viaje. La alternancia entre la noche y el día, la luz y la oscuridad, se hace evidente. Seguir el ritmo se vuelve más importante que en la ciudad porque las tareas que requieren luz deben hacerse cuando todavía hay luz de día. El silencio de la naturaleza es un bálsamo para el alma. En lugar de los sonidos del tráfico, el viento susurrando en las copas de los árboles y el piar de los pájaros. En lugar de escaparates por las calles, árboles, mariposas, flores e insectos. La alegría de descubrir lo grande en lo pequeño y dejarse embelesar por todos los fenómenos naturales. Al vivir cerca de la naturaleza, me doy cuenta de nuestra dependencia del agua dulce para beber, para enjuagar las verduras y la fruta, de la tierra para cultivar nuestros alimentos, del sol para darnos luz y calor, de los árboles para darnos sombra y limpiar el aire para poder seguir respirando, de la luna para iluminar el camino hasta el muelle donde nos lavamos los dientes. Todos los veranos me recuerdan que estamos a merced de la naturaleza y que la interacción entre el hombre y la naturaleza funciona, de hecho, es vital para la vida. Que la basura que arrojamos a la naturaleza, en el suelo, en el bosque, en el lago, afecta a nuestro entorno inmediato. Que si desperdiciamos el agua potable, nos quedaremos sin ella. Que los viajes a tierra firme en barco deben planificarse para que funcionen con conexiones en coche, autobús o tren. Y que si hay mal tiempo en el mar, el viaje puede ser desagradable y a veces imposible de completar. La importancia de respetar la naturaleza: no quemar directamente en los afloramientos rocosos ni dañar los árboles cortando la corteza. Tener cuidado al encontrarse con los patos castores y las víboras en peligro de extinción, pero al mismo tiempo evitar hacerles daño. Tradiciones en transición - Nuevas articulaciones en las terapias artísticas Llegamos a Cracovia la noche anterior a la conferencia, y nos alojamos en el Apart Hotel de estilo oriental en Ul. Topolowa en una peculiar habitación rectangular con un armario, tres camas, suelos enmoquetados y tela en las paredes, a pesar de haber reservado una habitación individual sin suelos enmoquetados. Afortunadamente, esto se compensó con una excelente ducha. Tomé una deliciosa -no celestial- sopa de remolacha con frambuesas, arándanos, avellanas tostadas y semillas de girasol, jamón de Parma tostado, smetana y patatas fritas de pan, y luego pesto de tomate con pan caliente en Il Piatto, en la esquina de Ul.Topolowa y Ul.Rakowicka, a una manzana del hotel. En la habitación del hotel había una tetera con nescafé y bolsitas de té donde se servía el té de la tarde. Y una abundancia de maravilloso dulce de leche... La Conferencia de ECArTE en Cracovia del 13 al 16 de septiembre de 2017, la decimocuarta, se celebró en la Akademia Ignatianum w Krakowie, una de las cuatro universidades católicas de Polonia, así como la única universidad jesuita del país. El tema de la conferencia de este año fue Tradiciones en transición - Nuevas articulaciones en las terapias artísticas. Los participantes procedían de Europa, Estados Unidos, Australia, China, Japón, Corea, Rusia, Israel, Canadá, Sudáfrica, Perú y otros países. La ceremonia de apertura se celebró en el Teatro Juliusz Stowacki. Tras el habitual ritual de bienvenida, los actores del Teatro Cricot 2 de Tadeusz Kantor ofrecieron una actuación muy emotiva: "Sombras, pesadillas, melancolía o 20 minutos antes de la evaporación". Un retrato poético de un tema terrible. La mezcla con el vino y los aperitivos en una sala abarrotada terminó</w:t>
      </w:r>
    </w:p>
    <w:p>
      <w:r>
        <w:rPr>
          <w:b/>
          <w:color w:val="FF0000"/>
        </w:rPr>
        <w:t xml:space="preserve">id 49</w:t>
      </w:r>
    </w:p>
    <w:p>
      <w:r>
        <w:rPr>
          <w:b w:val="0"/>
        </w:rPr>
        <w:t xml:space="preserve">Ann-Katrine Risberg trabaja como investigadora de proyectos en el Instituto Niilo Mäki y también es estudiante de doctorado en la Academia de Turku. Ann-Katrine tiene una amplia experiencia en la investigación de niños y jóvenes con problemas de aprendizaje, principalmente de lectura y escritura. También es coautora de varios materiales en finés para la evaluación de la alfabetización, incluida la comprensión lectora. Los temas de sus conferencias se centran principalmente en las dificultades de lectura y escritura y su cartografía.</w:t>
      </w:r>
    </w:p>
    <w:p>
      <w:r>
        <w:rPr>
          <w:b/>
          <w:color w:val="FF0000"/>
        </w:rPr>
        <w:t xml:space="preserve">id 50</w:t>
      </w:r>
    </w:p>
    <w:p>
      <w:r>
        <w:rPr>
          <w:b w:val="0"/>
        </w:rPr>
        <w:t xml:space="preserve">Saltar la navegación Bienvenido al número 50 de este año de las DWN, el boletín semanal para la gente de Debian. El archivo CVS del sitio ha sido finalmente reactivado, pero el sitio sigue sin poder ser actualizado. Chris Halls informó que él y René Engelhard han verificado todos los cambios recientes en el repositorio cvs de OpenOffice.org. Christoph Berg sugirió que la distribución experimental se llamara "scud", el nombre del perro de Sid, que era incluso mejor que éste para crear juguetes. Nuevas funciones en APT-RPM. Joey Hess señaló un artículo que describe las características de apt-rpm que no están disponibles en apt-get normal, algunas de las cuales sería bueno tener. La función más interesante es la de instalar archivos locales mientras se satisfacen automáticamente las dependencias alojando archivos en la red si es necesario. Informe de estado del instalador. Joey Hess informó de que hay tantos informes de instalación que los desarrolladores no han podido sumarlos todos todavía. También señaló que la próxima versión beta se centrará en las personalizaciones y las transiciones. Se ha hecho mucho trabajo para portar debian-installer a otras arquitecturas, pero la gran mayoría de ellas no están ni siquiera cerca de funcionar. Abre el archivo X Strike Force. Branden Robinson ha anunciado el acceso abierto, anónimo y de sólo lectura al repositorio Subversion de X Strike Force a través del protocolo Subversion. El acceso de escritura está restringido a las personas que tienen cuentas SSH en la máquina. Las ramas incluyen XFree86 4.1.0, 4.2.1 y 4.3.0. ¿Soporte de XFS en el instalador de Debian? Gunnar Wolf se preguntaba si el debian-installer soportaría XFS ya que se incluirá en futuras versiones de Linux 2.4. Joey Hess señaló que como el kernel normal de Debian ya incluye XFS, es fácil añadirle soporte en el debian-installer. Construcciones diarias del instalador de Debian. Martin Sjögren informó que ha comenzado a construir diariamente el debian-installer para la arquitectura x86. Las construcciones más antiguas se eliminaron porque no tuvo tiempo de verificar su integridad. Nuevos CDs de actualización para la versión estable de Debian. Después de que Ingo Saitz se diera cuenta de que el CD de actualización estaba roto, Steve McIntyre creó nuevas imágenes y archivos de giga que deberían estar disponibles en los sitios habituales en breve. Ha añadido un archivo README que explica por qué ha habido dos archivos de imagen con el mismo nombre. ¿Dependencias de prioridades inferiores? Marc Haber se pregunta si debe permitirse que los paquetes dependan de otros con menor prioridad. No permite crear CDs con mayor facilidad, pero las herramientas modernas pueden manejar las dependencias por sí mismas. Bastian Blank explicó que se necesitarían al menos otros 6 MB de memoria para analizar todo el archivo Packages durante la instalación inicial. Debian AMD64-FAQ. Bart Trojanowski señaló el recurso wiki para este puerto y mencionó el documento de preguntas frecuentes que se ha construido allí. Además, el promotor</w:t>
      </w:r>
    </w:p>
    <w:p>
      <w:r>
        <w:rPr>
          <w:b/>
          <w:color w:val="FF0000"/>
        </w:rPr>
        <w:t xml:space="preserve">id 51</w:t>
      </w:r>
    </w:p>
    <w:p>
      <w:r>
        <w:rPr>
          <w:b w:val="0"/>
        </w:rPr>
        <w:t xml:space="preserve">Para muchas empresas, el contable es mucho más que "simples números". En nuestro trabajo, hacemos gran hincapié en el análisis de la empresa. Para ello, examinamos el conjunto, es decir, los productos, las personas, la rentabilidad, la calidad de la información financiera, etc. De este modo, también nos hacemos una idea de si la empresa funciona como debe hacerlo. También podemos actuar como caja de resonancia en cuestiones de desarrollo empresarial, por ejemplo, formulando las preguntas importantes y proporcionando la base para las decisiones. En el transcurso del asesoramiento, a menudo conocerá a varios de nuestros colegas, como contables, asesores empresariales y expertos fiscales. No sólo analizamos el año anterior, sino que también podemos ayudarle a mirar hacia el futuro y hacer análisis e hipótesis. Esto puede implicar la elaboración de presupuestos, la preparación de las bases para los contactos con los acreedores, la evaluación del impacto de los cambios de precios, las inversiones o las nuevas contrataciones. Observando cómo es el mundo, analizando las tendencias del sector o de empresas similares, y estudiando las implicaciones a corto y largo plazo de una decisión, nuestro personal puede ser un recurso valioso. También recibirá asesoramiento en muchas áreas importantes, como la planificación financiera, los impuestos y la informática. También podemos ayudarle con los contactos con los bancos, las empresas de crédito y los organismos gubernamentales. CONTABILIDAD El concepto de contabilidad abarca una serie de tareas financieras recurrentes, como la teneduría de libros, la contabilidad, las cuestiones fiscales y el IVA, las cuentas por cobrar y por pagar, los informes financieros, etc. Podemos ofrecer una amplia gama de servicios de contabilidad y administración. Usted elige cómo quiere utilizarnos. Podemos ayudarle a aplicar procedimientos eficaces adaptados a su empresa. Esto puede implicar la adaptación del plan contable para que se tomen las decisiones adecuadas, el aprovechamiento de las posibilidades de la tecnología, la elección del software adecuado y la creación de procedimientos financieros y administrativos. También podemos ayudar a crear sistemas para un control interno eficaz en su empresa, reduciendo el riesgo de errores. Si lleva la contabilidad usted mismo o recurre a un asesor contable, podemos actuar como asesores y ayudar en cuestiones difíciles o poco habituales. Podemos hacer conciliaciones, ayudar a elaborar informes o asegurar la calidad de los informes que produce la empresa. También podemos llevar la contabilidad diaria por usted, gestionar las facturas certificadas de las cuentas por pagar, controlar el pago de las cuentas por cobrar y prever los ingresos y pagos de efectivo para la planificación del flujo de caja. También podemos gestionar las nóminas, calcular y contabilizar los impuestos y tasas, y gestionar los informes para las estadísticas, las compañías de seguros y los organismos gubernamentales. Los estados financieros pueden elaborarse una o varias veces al año, en función de las necesidades de su empresa. Los estados financieros son una herramienta importante para la toma de decisiones, tanto para usted como para sus contactos comerciales. Podemos ayudarle con la importante planificación, el análisis y el cálculo del impacto de las diferentes opciones para que su empresa pueda presentar un estado financiero justo. Si realiza los estados financieros usted mismo o contrata a un consultor contable, podemos asesorarle sobre diversas cuestiones relacionadas con los estados financieros. Si hacemos los estados financieros, nos aseguramos de que cumplen los requisitos del marco normativo y las buenas prácticas contables. Además, los distintos elementos están debidamente documentados. Las cuentas anuales son el registro público de la empresa y, por tanto, están a disposición de bancos, proveedores, clientes y otros. Las normas sobre las cuentas anuales son numerosas y cambian constantemente. Podemos ayudarle a elaborar un informe anual preciso que cumpla con las buenas prácticas contables y que describa bien las actividades de su empresa. Un buen informe anual da las señales adecuadas de que su empresa es un buen socio. Nuestra misión va más allá de garantizar que se cumplan los requisitos legales y que las cuentas anuales estén listas a tiempo. Si nos contrata tanto para la auditoría como para la contabilidad, lo que se denomina un encargo combinado, podemos coordinar nuestros recursos para ofrecerle una solución global eficaz y sin problemas. Así, tendrá dos contactos con nosotros: uno para la auditoría y otro para la contabilidad. Para nosotros es importante que la auditoría sea independiente, por lo que el auditor no interviene en el encargo contable. El auditor lleva a cabo una auditoría independiente revisando y evaluando las cuentas anuales, la contabilidad y la gestión de la empresa. Los resultados de la auditoría se documentan y se comunican tanto a usted como propietario de la empresa como en el informe público de auditoría</w:t>
      </w:r>
    </w:p>
    <w:p>
      <w:r>
        <w:rPr>
          <w:b/>
          <w:color w:val="FF0000"/>
        </w:rPr>
        <w:t xml:space="preserve">id 52</w:t>
      </w:r>
    </w:p>
    <w:p>
      <w:r>
        <w:rPr>
          <w:b w:val="0"/>
        </w:rPr>
        <w:t xml:space="preserve">Propaganda empresarial unilateral en Helsingborg Una comunidad empresarial vibrante es buena. Y los negocios en Suecia viven en el mejor de los mundos. Los días laborables también pueden ser buenos. Pero cuando, como en el panel de debate del miércoles en Helsingborg, organizado por la organización de cooperación municipal del noroeste de Escania, NOSAM, junto con la comunidad empresarial, se convierten en pura propaganda burguesa, resulta, en el mejor de los casos, patético y, en el peor, como aquí, francamente vergonzoso. Más empresas y más fuertes fue el tema del debate de la mesa redonda, que tuvo mucho que ver con los servicios domésticos. Participaron los diputados Tina Acketoft (Fp), Peter Danielsson (m), Christin Hagberg (s) y los empresarios Bert Karlsson y Monica Lindstedt (Hemfrid). Con un panel tan fuertemente burgués, el resultado sólo puede ser un debate unilateral y, en algunas partes, francamente estúpido, en el que los representantes burgueses (políticos más empresarios) fueron aplaudidos enérgicamente, mientras que el cuestionamiento de la socialdemócrata Christin Hagberg sobre los méritos del trabajo infantil provocó desde un gélido silencio hasta comentarios burlones y abucheos. La unilateralidad del panel se vio acompañada por la misma unilateralidad del público. En última instancia, como comprenderá el perspicaz, este tipo de juego de trileros pretende allanar el camino para la privatización de los servicios de atención domiciliaria. Para estar seguro, el Sr. Karlsson golpeó tanto a la derecha como a la izquierda. Pero él es lo que es, un tonto con puntos de vista muy estrechos. En un artículo de la semana que viene expondré mi punto de vista sobre los puestos de trabajo a cuestas frente a las inversiones que el gobierno está haciendo ahora en puestos de trabajo que mejoran la calidad de las actividades cofinanciadas, y que hoy no se llevan a cabo porque no hay fondos para crear puestos. Pero ya se puede decir que el rastro que han dejado los experimentos con los servicios domésticos en Finlandia y Dinamarca es aterrador. Los ejemplos muestran que la subvención de estos puestos de trabajo tiene efectos muy pequeños o incluso negativos sobre el empleo, con un gran coste para el Estado y grandes efectos redistributivos, sobre todo en las rentas altas.</w:t>
      </w:r>
    </w:p>
    <w:p>
      <w:r>
        <w:rPr>
          <w:b/>
          <w:color w:val="FF0000"/>
        </w:rPr>
        <w:t xml:space="preserve">id 53</w:t>
      </w:r>
    </w:p>
    <w:p>
      <w:r>
        <w:rPr>
          <w:b w:val="0"/>
        </w:rPr>
        <w:t xml:space="preserve">Karlstad ha enviado una pegatina a todos los hogares para que la pongan en la puerta o en el buzón Así que tienes que marcar la casa donde vives... Con rojo... ¿No había algo así también en Egipto hace tiempo? Pero aparte del color de la pegatina y del ángulo histórico, ¿qué pasa si no se pone la pegatina? ¿Libre de diversas "presiones"? Reinfeldt dijo que la gente sólo puede culparse a sí misma... Imagínese el buen ambiente que crea en un edificio de apartamentos en el que algunas personas no quieren poner el cartel por diversos motivos... ¿O en una pequeña zona residencial? Porque ¿qué dice si NO quiere poner el cartel? ¿Es una señal de que "una persona mala vive aquí"? ¿Que en lugar de eso defiendes "Apertura - No gracias"? En twitter he visto que alguien ha puesto un buen nombre a la nota, "A Raising Note". Creo que es un nombre excelente. Porque eso es exactamente lo que es, una nota de educación del municipio. De todos modos, ¿quién trama este tipo de tonterías? ¿Cómo se te ocurre? Creo que es una iniciativa fantástica. Ahora sólo tenemos que registrar todos los hogares que han puesto el aviso y entonces podremos obligar a todos los colonos a entrar en esos hogares. Por supuesto, un ecologista, un "coordinador de integración", está en todo esto... "Unas 40 personas se enfrentaron en un alojamiento de asilo en Bollstabruk, en Västernorrland, informa la Radio Sueca Västernorrland". http://unvis.it/http://www.expressen.se/nyheter/knivbrak-vid-asylboende/ ¿Cómo pensó Karlstad aquí? ¿Ha participado el departamento de marketing de la lotería postal? ¿O la administración Bush? Me pregunto cuándo se pondrán las estrellas amarillas con 6 etiquetas en todas las puertas que no estén etiquetadas en rojo..... O una cruz blanca como en la muerte del poeta tradicional. En lenguaje moderno "orden de restricción". http://unvis.it/http://www.dn.se/debatt/skatteavdrag-satter-fart-pa-framtidens-delningstjanster/ Probablemente estará bien para Suecia si competimos fuera de las empresas que generan puestos de trabajo e impuestos dando exenciones fiscales a cosas que no generan puestos de trabajo y dan menos impuestos.Me pregunto de dónde saldrá el dinero para la recepción de la inmigración y otras cosas? Lo único que está aquí arriba ahora con fondo rojo, es con el texto "¡Publicidad, no gracias!". En mi granja ya hay muchos emigrantes del tipo más nuevo... No he visto ni un atisbo de las pegatinas en cuestión (todavía). https://m.facebook.com/story.php?story_fbid=1058831317501727&amp;id=100001246056672 "¿Quién trama realmente estas tonterías? ¿Cómo se le ocurre a uno?" El municipio de Karlstad invierte mucho dinero en cultura (no son raros los proyectos temporales) y en "proyectos medioambientales" que hacen perder dinero (por ejemplo, el "tivolit" en el lago Vänern). Al mismo tiempo, están recortando la parte asistencial... El ayuntamiento central es ahora un refugio para refugiados y lleva varios años vacío. (con la tienda de licores a un tiro de piedra ... Más fácil para la policía con todo junto, que ahora, al parecer, han reservado espacio de estacionamiento para su piquete fuera del ayuntamiento ...) Karlstad Municipio tenía hace unos años una encuesta "anónima", para obtener ya en lo que los residentes pensaban en el negocio y la ciudad. Anónima en el sentido de que cada encuesta estaba "sólo" numerada. No me pareció que se hiciera del todo en serio, ya que incluía algunas preguntas repetitivas, preguntas a las que les faltaban opciones de respuesta y algunas que eran efectivamente un mapeo político... No lo envié, así que después de unas semanas apareció un recordatorio. Así de anónimo era... Uno se pregunta realmente cómo piensa Karlstad. ¿Debemos, como he dicho, señalar a los que no quieren la inmigración en los niveles actuales? ¿Cuál será la próxima pegatina que diga qué opiniones se espera que tengan los ciudadanos? El partido al que se vota, es un oferente de poca monta... Se puede contrastar con una pegatina verde: Eso es adoctrinamiento político. Los municipios no deberían participar en eso.</w:t>
      </w:r>
    </w:p>
    <w:p>
      <w:r>
        <w:rPr>
          <w:b/>
          <w:color w:val="FF0000"/>
        </w:rPr>
        <w:t xml:space="preserve">id 54</w:t>
      </w:r>
    </w:p>
    <w:p>
      <w:r>
        <w:rPr>
          <w:b w:val="0"/>
        </w:rPr>
        <w:t xml:space="preserve">Actualidad 2009 Los Reyes inauguran el Registro de Emigrantes en Karlstad El miércoles 1 de abril, los Reyes visitaron Karlstad. Fueron recibidos por la gobernadora del condado, Eva Eriksson, que estuvo presente cuando los Reyes... El martes 31 de marzo, la Reina inauguró el diccionario sueco-europeo de lengua de signos "Spread the sign" en el Ministerio de Asuntos Exteriores de Estocolmo. CPB 2091 - Cubiertos de plata suecos con carácter internacional El viernes 27 de marzo, el Príncipe Carlos Felipe lanzó su serie de cubiertos CPB 2091 en Svenskt Tenn, en Estocolmo. La serie de cubiertos está hecha a mano por... El jueves 26 de marzo, los Reyes concluyeron su visita a Roma con una reunión con los organismos de la ONU en Roma y luego viajaron a Bolonia. El miércoles 25 de marzo, los Reyes comenzaron depositando una corona de flores en la Tumba del Soldado Desconocido, situada en lo alto del monumento a Vittorio Emanuele, en el centro... El martes 24 de marzo, los Reyes asistieron a un banquete de Estado en el Palacio Presidencial del Quirinale, en Roma. Un enlace al discurso del Rey en el banquete puede encontrarse en... Los Reyes comienzan su visita de Estado de cuatro días a Italia El martes 24 de marzo, los Reyes comenzaron su visita de Estado de cuatro días a Italia. La visita incluye al Ministro de Asuntos Exteriores Carl Bildt y... Los Reyes visitan el condado de Gävleborg El jueves 19 de marzo, los Reyes visitaron el condado de Gävleborg. Fueron recibidos por el Gobernador del Condado, Barbro Holmberg, junto con el... Leer más La Reina inaugura la exposición de flores Viola El miércoles 18 de marzo, la Reina inauguró la exposición de flores Viola en el Teatro del Palacio de Drottningholm. El miércoles 18 de marzo, el Rey inauguró el Sprint del Palacio Real, que se celebró por sexta vez este año. El martes 17 de marzo, la princesa Madeleine participó en la subasta de Estocolmo Auction para "Mi gran día". La misión de la Fundación My Big Day es... El jueves por la noche, los Reyes organizaron la segunda cena de representación del año para los representantes del cuerpo diplomático, el Riksdag, el gobierno, los condados y las autoridades... La fiesta del nombre de la Princesa Heredera se celebra en el Palacio Real de Estocolmo El miércoles 11 de marzo, el Rey asistió a las finales de la Copa del Mundo de esquí alpino en Åre. El Rey entregó los premios a Lindsay Vonn, que ganó el día... Leer más La Reina asiste a la jornada de inspiración de Silviahemmet en Viena El jueves 5 de marzo, la Reina asistió a la jornada de inspiración de Silviahemmet en Folkets Hus, en Estocolmo.</w:t>
      </w:r>
    </w:p>
    <w:p>
      <w:r>
        <w:rPr>
          <w:b/>
          <w:color w:val="FF0000"/>
        </w:rPr>
        <w:t xml:space="preserve">id 55</w:t>
      </w:r>
    </w:p>
    <w:p>
      <w:r>
        <w:rPr>
          <w:b w:val="0"/>
        </w:rPr>
        <w:t xml:space="preserve">Ha fallecido Gunnar Nygren, 88 años, Torekov, fundador de la cadena Expert. Fundó la cadena de electrónica de consumo Expert y varias otras ... El abuelo de Gunnar Nygren era agricultor en Småland. Su padre fue gerente de la empresa Hakon y sentó las bases del éxito del movimiento Ica.</w:t>
      </w:r>
    </w:p>
    <w:p>
      <w:r>
        <w:rPr>
          <w:b/>
          <w:color w:val="FF0000"/>
        </w:rPr>
        <w:t xml:space="preserve">id 56</w:t>
      </w:r>
    </w:p>
    <w:p>
      <w:r>
        <w:rPr>
          <w:b w:val="0"/>
        </w:rPr>
        <w:t xml:space="preserve">Obama aumenta su ventaja - allehanda.se A falta de cuatro meses para las elecciones, el Presidente de los Estados Unidos, Barack Obama, ha aumentado su ventaja sobre su contrincante Mitt Romney hasta los 6 puntos porcentuales. Un sondeo de Reuters/Ipsos del martes daba a Obama un 49% frente al 43% de Romney. En junio, la ventaja de Obama era de sólo un punto porcentual. El aumento puede estar relacionado con el descenso del pesimismo: el 58% cree ahora que el país va por mal camino, frente al 63% anterior.</w:t>
      </w:r>
    </w:p>
    <w:p>
      <w:r>
        <w:rPr>
          <w:b/>
          <w:color w:val="FF0000"/>
        </w:rPr>
        <w:t xml:space="preserve">id 57</w:t>
      </w:r>
    </w:p>
    <w:p>
      <w:r>
        <w:rPr>
          <w:b w:val="0"/>
        </w:rPr>
        <w:t xml:space="preserve">Café (12-16) Todo el pan de café se hornea in situ, y varía de un día a otro. Rango de precios 10 - 45 kr para diferentes pastas Servido con fondant de patata, verduras salteadas y salsa bearnesa Servido con patatas al eneldo, verduras salteadas y salsa de vino blanco Servido con portabello confitado, romanesco en escabeche, Almendras marconas y vinagreta de trufa Piccolo Poggi Rosso, Italia, ecológico 95 kr/370 kr Sabor muy fresco, de bayas y afrutado, con taninos suaves, carácter de barrica de roble y toques de cereza, rosa mosqueta, bayas de endrino y especias de hierbas. Cantina Negrar Ripasso, Italia 99 kr/380 kr Sabor afrutado, especiado y concentrado, con notas de cerezas maduras, hierbas, chocolate y vainilla. Fragmentos, Tempranillo, España, ecológico 460 kr Típica uva Tempranillo con fruta oscura y sabores a ciruelas, higos y cerezas. Se complementa con notas grasas y se redondea con vainilla. Cabirol, Garnacha, Monsant, España, ecológico 380 kr Elegantes notas de fruta fresca como fresas, frambuesas y cerezas. Termina con una encantadora mineralidad. Dourthe no 1, Merlot, Cabernet Sauvignon, Burdeos, Francia 550 kr Paladar con cuerpo y afrutado con notas de bayas oscuras maduras, grosellas negras y violetas. Moulin de Gassac Classic Rouge, Languedoc, Francia 105 kr/420 kr Vino redondo y afrutado con toques de bayas oscuras que se combinan con un picor de hierbas. Merlot, Syrah. Cocoon, Zinfandel, California, Norteamérica 105 kr/420 kr Vino con cuerpo y muy sabroso, con carácter de barrica y notas de pimienta, mora, ciruela y frambuesa. Colterenzio, Pinot Nero, Italia 120 kr/450 kr Gran jugosidad, ligero aroma a uva. Suave, extremadamente ligero y de largo desarrollo, sabor a caramelo Pago De Los Cappellanes, Ribera del Duero, España 485 kr Nariz muy grande, ricamente afrutada y deliciosa, con un toque de tono quemado y un armonioso carácter de barrica, notas de bayas oscuras - grosellas negras, ciruelas y arándanos - chocolate negro y roble tostado. Chateau Pey La Tour, Burdeos Superieur, Francia 485 kr Paladar suave y generoso, con taninos sedosos, equilibrio fino y fresco. El final se desvanece con un toque de vainilla. Piccolo Poggi Bianco, Italia, ecológico 95 kr/370 kr Sabor generosamente afrutado y fresco, con notas de frutas tropicales como albaricoque, mandarina, lima y almendra. Sociedade Agrìcola, Quinta da lixa Escola, Vinho Verde, Portugal 99 kr/380 kr Vino fresco y afrutado con notas de cítricos y frutas verdes. Escapades, Sauvignon Blanc, Sudáfrica 99 kr/380 kr Sabor seco y fresco con notas de pomelo, hierba recién cortada y manzanas amarillas. Un vino sabroso con un final delicado. De Fournier, Chenin blanc, Francia 380 kr Preciosa fruta con toques de melón, melocotón y lima equilibrados por una acidez crujiente. Riesling Blanck, Francia 135 kr/540 kr Paladar de cuerpo medio, aparentemente suave, con una fina acidez subyacente que hace que el vino sea equilibrado, seco, mineral y con un tono de nuez y con un delicado final frutal de uva y albaricoque. Chablis, Alain Geoffery, Francia 140 kr/550 kr El vino es muy potente con un marcado carácter mineral que realza los sabores frutales y vegetales del vino. MOUTHING WINE Crudo prosecco, Italia, orgánico 110 kr/575 kr Seco, fresco y afrutado, aromático floral y cítrico con un retrogusto limpio y mineral. Philippe Deval Vouvray, Loira, Francia 115 kr/595 kr Sabor complejo con notas de cítricos, albaricoque y manzana verde. Tonos tostados, acidez fresca, una agradable mineralidad y espuma cremosa.</w:t>
      </w:r>
    </w:p>
    <w:p>
      <w:r>
        <w:rPr>
          <w:b/>
          <w:color w:val="FF0000"/>
        </w:rPr>
        <w:t xml:space="preserve">id 58</w:t>
      </w:r>
    </w:p>
    <w:p>
      <w:r>
        <w:rPr>
          <w:b w:val="0"/>
        </w:rPr>
        <w:t xml:space="preserve">En la mejor ubicación posible, este hotel está justo en la encantadora playa de arena de Lagana. Aquí apreciará el moderno mobiliario y el lujo de su propio jacuzzi en el balcón, que también ofrece vistas panorámicas del mar. Frente a la playa hay un restaurante y un bar para su máxima comodidad. Te alojarás en el centro de Laganas y en pleno verano puede animarse y el ambiente es juvenil. La playa de arena fina de Lagana se encuentra justo debajo del hotel y aquí las arenas doradas están en hermosa armonía con el brillante mar turquesa. Aquí podrá relajarse en una tumbona o dar un largo paseo por la orilla del agua. Si le apetece comer algo, el restaurante y el bar están situados encima de la playa. A lo largo de la playa de Laganas, los restaurantes y bares están repletos y animados durante la temporada alta. En la planta baja, el restaurante del hotel está directamente frente a la playa. Aquí podrá desayunar, comer y cenar si lo desea, acompañado de una maravillosa vista. El bar está situado junto al restaurante y qué mejor manera de terminar la velada que con una sabrosa bebida mientras se escucha el sonido del mar con buena compañía. En Laganas hay muchas tabernas y restaurantes a lo largo de la playa y la calle principal, donde se puede comer comida internacional y griega. Si se dirige a las afueras de Laganas, hacia Agios Sostis, encontrará más tabernas tradicionales.</w:t>
      </w:r>
    </w:p>
    <w:p>
      <w:r>
        <w:rPr>
          <w:b/>
          <w:color w:val="FF0000"/>
        </w:rPr>
        <w:t xml:space="preserve">id 59</w:t>
      </w:r>
    </w:p>
    <w:p>
      <w:r>
        <w:rPr>
          <w:b w:val="0"/>
        </w:rPr>
        <w:t xml:space="preserve">La directora del PNUD, Helen Clark, visita Finlandia y da una conferencia en la Universidad de Helsinki 2.5.2012La directora del Programa de las Naciones Unidas para el Desarrollo (PNUD), Helen Clark, visitará Helsinki el 7 de mayo. Durante su visita, Helen Clark se reunirá con el presidente Tarja Halonen, el ministro de Asuntos Exteriores, Erkki Tuomioja, la ministra de Desarrollo, Heidi Hautala, miembros de las comisiones parlamentarias de Medio Ambiente y Asuntos Exteriores y representantes de organizaciones de la sociedad civil, entre otros. Entre los temas que se debatirán figuran la Cumbre sobre Desarrollo Sostenible Río+20, que se celebrará en Brasil del 20 al 22 de junio, y la cooperación entre Finlandia y el PNUD. Junto con la Presidenta Tarja Halonen, Clark pronunciará también una conferencia Kapuscinski en la Universidad de Helsinki, en el marco de la serie de conferencias conjuntas de la Comisión Europea y el PNUD sobre cuestiones de desarrollo. La serie lleva el nombre del autor polaco Ryszard Kapuscinski. Se organizan regularmente conferencias en las universidades europeas más importantes. El tema de la conferencia de Helsinki es "Reajustar la agenda mundial de desarrollo en la cumbre de Río+20". El PNUD es el actor más importante del sistema de la ONU en el ámbito de la reducción de la pobreza y la promoción de los Objetivos de Desarrollo del Milenio (ODM). Es una organización mundial con actividades en 177 países y se concentra en los países menos desarrollados. Sus actividades se centran en el desarrollo de la democracia y la buena gobernanza, la lucha contra las amenazas medioambientales y el cambio climático, y el apoyo a la prevención de conflictos y a la recuperación tras los mismos. El PNUD es uno de los socios más importantes de Finlandia en la cooperación multilateral para el desarrollo.Helen Clark es Directora del Programa de las Naciones Unidas para el Desarrollo desde 2009. Anteriormente, fue Primera Ministra de Nueva Zelanda. Para más información, póngase en contacto con el Consejero de la Embajada, Tapio Wallenius, tel. 040 536 2422, Tapio.Wallenius(a)formin.fi y la becaria Pieta Näsänen-Gilmore, tel. 040 526 9587, Pieta.Nasanen-Gilmore(a)formin.fiPara inscribirse en la conferencia, póngase en contacto con: https://elomake.helsinki.fi/lomakkeet/34948/lomake.html</w:t>
      </w:r>
    </w:p>
    <w:p>
      <w:r>
        <w:rPr>
          <w:b/>
          <w:color w:val="FF0000"/>
        </w:rPr>
        <w:t xml:space="preserve">id 60</w:t>
      </w:r>
    </w:p>
    <w:p>
      <w:r>
        <w:rPr>
          <w:b w:val="0"/>
        </w:rPr>
        <w:t xml:space="preserve">Saudi Binladin (o Binladen) Group (SBG) (en árabe: مجموعة بن لادن السعودية, Majmūʿat Bin Lādin al-Saʿūdīya) es una empresa multinacional, conglomerado privado de construcción de edificios y sociedad de cartera con sede en Jeddah, Arabia Saudí. El SBG fue creado en 1950 por el jeque Muhammad bin Laden, cuya relación con el fundador y primer monarca del país, 'Abd al-'Aziz al-Saud, dio lugar a importantes contratos públicos, como la renovación de los santuarios de La Meca y Medina. Muhammad, que tuvo 22 esposas y 52 hijos, es también el padre del líder terrorista Osama bin Laden, responsable de los atentados del 11 de septiembre en Estados Unidos en 2001. El jeque Muhammad murió en 1968&lt;</w:t>
      </w:r>
    </w:p>
    <w:p>
      <w:r>
        <w:rPr>
          <w:b/>
          <w:color w:val="FF0000"/>
        </w:rPr>
        <w:t xml:space="preserve">id 61</w:t>
      </w:r>
    </w:p>
    <w:p>
      <w:r>
        <w:rPr>
          <w:b w:val="0"/>
        </w:rPr>
        <w:t xml:space="preserve">Mi gusto viene de El legado de ti de Jojo Moyes. "No me diste una puta vida, ¿verdad? La verdad es que no. Acabas de romper el mío. Lo rompió en pedacitos. ¿Qué debo hacer con lo que queda? ¿Cuándo empezará a sentirse...?" Estiro los brazos, siento que se me pone la piel de gallina en el aire frío de la noche y me doy cuenta de que estoy llorando de nuevo. "Vete a la mierda, Will", susurro. "Vete a la mierda por dejarme". La pena vuelve a brotar como un maremoto repentino, intenso y abrumador. Y justo cuando siento que me hundo en ella, una voz desde las sombras dice: "No creo que debas estar ahí". Por fin me he hecho con un libro de Moyes, a ver cuándo se lee :) ReplyRadera ¡Este lo estoy esperando de la biblioteca para leerlo! Me encantó la primera entrega, así que será divertido ver qué pasa en esta. ¡Que tengas un buen domingo! ReplyRadera Sólo he leído un libro de ella, pero la mayoría de la gente alaba sus libros, así que tendré que leer más he pensado. ¿Tal vez este? ¡Que tengas un buen domingo! ReplyRadera No me enamoró precisamente Life After You, pero igual le doy una oportunidad a este. En realidad me han gustado otros de sus libros. :) ReplyRadera Jeg liker Jojo Moyes bøker. Son muy agradables para relajarse y soñar :-) RespuestaRadera Jaa. No me gustó el final de "Life After You". Pero por lo demás me gusta Moyes. Así que probablemente leeré este. ReplyRadera ¡Gracias por el gusto! No me gustó tanto Life After You, pero aun así me pareció que estaba bien. Tendré que ver si leo este o tal vez lea otro libro de Moyes. ;) ReplyRadera ¡Gracias por el gusto! No me gustó tanto Life After You, pero aun así me pareció que estaba bien. A ver si me leo este o tal vez me lea otro libro de Moyes. ;) ReplyRadera Gracias por el gusto. Tengo varios libros de Jojo Moyes y tengo muchas ganas de leerlos. RespuestaRadera</w:t>
      </w:r>
    </w:p>
    <w:p>
      <w:r>
        <w:rPr>
          <w:b/>
          <w:color w:val="FF0000"/>
        </w:rPr>
        <w:t xml:space="preserve">id 62</w:t>
      </w:r>
    </w:p>
    <w:p>
      <w:r>
        <w:rPr>
          <w:b w:val="0"/>
        </w:rPr>
        <w:t xml:space="preserve">Borniak ofrece ahumadores digitales con control termostático para el ahumado en frío y en caliente. Aquí encontrará todos los accesorios disponibles para Borniak: unidad de ahumado en frío para poder ahumar en frío, generador de humo para los que quieran construir su propio armario de ahumado, estantes de acero inoxidable adicionales y ganchos de acero inoxidable para colgar en los armarios de ahumado Borniak, como ganchos de pescado y ganchos en "s", ganchos dobles y ganchos de tornillo. Cubierta de lluvia para Borniak UW-70 / UWS-70 y cubierta de lluvia para UW-150 /UWS-150. Compre sus accesorios Borniak en Smart Leisure: ¡para una compra segura en la que se le cuida como cliente!</w:t>
      </w:r>
    </w:p>
    <w:p>
      <w:r>
        <w:rPr>
          <w:b/>
          <w:color w:val="FF0000"/>
        </w:rPr>
        <w:t xml:space="preserve">id 63</w:t>
      </w:r>
    </w:p>
    <w:p>
      <w:r>
        <w:rPr>
          <w:b w:val="0"/>
        </w:rPr>
        <w:t xml:space="preserve">31 de julio 11:51, Rattfylleri, Umeå Umeå, sospechoso de conducir ebrio. La policía detiene y revisa un coche. La conductora, una mujer de unos 45 años, da un resultado positivo en el instrumento de control policial. Se la llevan para hacer más pruebas. Se le incauta el permiso de conducir y las llaves del coche y se redacta un informe.</w:t>
      </w:r>
    </w:p>
    <w:p>
      <w:r>
        <w:rPr>
          <w:b/>
          <w:color w:val="FF0000"/>
        </w:rPr>
        <w:t xml:space="preserve">id 64</w:t>
      </w:r>
    </w:p>
    <w:p>
      <w:r>
        <w:rPr>
          <w:b w:val="0"/>
        </w:rPr>
        <w:t xml:space="preserve">Tareas del puesto Como técnico de operaciones con nosotros, trabajará en tareas de operación y mantenimiento, centrándose en las instalaciones técnicas, entre otras cosas. El trabajo también incluye tareas administrativas, controles de funcionamiento y mediciones. Llevará a cabo la supervisión y el mantenimiento de los edificios y las instalaciones técnicas, así como los trabajos de reparación y mantenimiento preventivo. El trabajo también incluye la resolución de problemas, las reparaciones y los trabajos sistemáticos de protección contra incendios. Formará parte de un equipo formado por técnicos operativos y un supervisor. El equipo es responsable del funcionamiento de nuestros baños y tiene su sede en el Navet. Cualificaciones Buscamos a alguien que tenga una formación como técnico de explotación, universitaria o KY, con orientación inmobiliaria o varios años de experiencia laboral relevante. Tiene un buen conocimiento de los sistemas de calefacción, ventilación y control. Se valorará la posesión de un título de electricista general. También se valorará la formación en fontanería y tecnología energética. También debe ser extrovertido y tener facilidad para cooperar y comunicarse con otras personas, y disfrutar y ser capaz de trabajar de forma independiente y tomar su propia iniciativa. Tiene una gran conciencia de la seguridad y entiende la importancia de seguir los procedimientos e instrucciones. Eres responsable y meticuloso con voluntad de mejorar y desarrollar constantemente, tanto a ti como a la empresa. Tiene un espíritu innovador y pedagógico y es capaz de comunicar sus conocimientos y habilidades a otros niveles de la organización. Como el puesto implica mucho contacto con el cliente, se requiere que tenga buenas habilidades interpersonales y la capacidad de expresarse bien tanto oralmente como por escrito. Tus conocimientos informáticos son muy buenos. El puesto requiere un permiso de conducir B. Nos esforzamos por conseguir una organización que se caracterice por la diversidad y refleje la estructura de la sociedad. Sabemos que las diferencias enriquecen y damos la bienvenida a todos los que solicitan un puesto de trabajo con nosotros. En su solicitud, nos gustaría que adjuntara un CV y una carta de presentación. En su carta de presentación nos gustaría que describiera lo que hace para ofrecer un buen servicio al cliente. Fecha de inicio Tan pronto como sea posible o por acuerdo Fecha límite de solicitud 2016-03-29 Información Lars-Olof Uhlin, gerente operativo baño, 090-16 40 91, 070-328 10 13 Jesper Svensson, supervisor, 070-344 82 84 El municipio de Umeå hace una elección activa de espacio publicitario y posible apoyo a la contratación antes de cada contratación. Nosotros mismos nos ponemos en contacto con los que elegimos para hacer publicidad. Por lo tanto, rechazamos cualquier oferta de compra de espacio publicitario o de apoyo a la contratación. Pedimos su respeto a este respecto. Representantes sindicales Kommunal, Emelie Persson, 090-16 18 87 Vision, Marie Sandström, 090-16 18 86 Si necesita ayuda para preparar su solicitud, póngase en contacto con nuestro servicio de asistencia, 090-16 10 99, pulse 1 El municipio de Umeå es el mayor empleador de la región, con 11 300 trabajadores. Nuestro trabajo y nuestros valores se basan en la orientación al ciudadano, la apertura, la confianza y la mejora continua. Umeå es una ciudad cultural en constante desarrollo. Para alcanzar el objetivo de 200.000 habitantes en 2050, necesitamos más personas trabajando para el crecimiento y el bienestar. Sabemos que la diversidad enriquece y damos la bienvenida a todos los que solicitan un puesto de trabajo con nosotros. En los próximos diez años, contrataremos a unas 1.000 personas cada año. ¿Quieres ser uno de los nuestros? Con una población de 120.000 habitantes, somos una de las ciudades de más rápido crecimiento en Europa, como se puede ver en todas las grúas de construcción. Muchos propietarios buscan invertir en nuestra ciudad, y este rápido crecimiento supone un desarrollo constante de las zonas residenciales, comerciales y de negocios. El Departamento de Permisos de Construcción está formado por personas creativas de diversos ámbitos, como administradores de permisos de construcción, ingenieros, arquitectos y planificadores comunitarios. El lugar de trabajo está situado en unos locales recientemente renovados en el Ayuntamiento, en el centro de Umeå. Umeå Fritid quiere contribuir a un buen entorno de vida creando buenas oportunidades de ocio activo con deportes, ejercicio, recreación y salud pública. Las actividades incluyen la explotación y el alquiler de instalaciones deportivas y de ocio, zonas de ocio, excursiones y recreo, instalaciones para embarcaciones de recreo, así como la pesca recreativa y el ocio al aire libre. Somos responsables, entre otras cosas, del Centro Deportivo Dragon, el Centro Deportivo Gammlia y el Umeå Arena en Teg. El departamento de natación incluye todas las instalaciones de natación del municipio: Storsjöhallen/Aquarena en Holmsund, Obbolabadet, Vallabadet en Hörnefors, Sävar simhall, Umeå simhall, Umelagun y Hem</w:t>
      </w:r>
    </w:p>
    <w:p>
      <w:r>
        <w:rPr>
          <w:b/>
          <w:color w:val="FF0000"/>
        </w:rPr>
        <w:t xml:space="preserve">id 65</w:t>
      </w:r>
    </w:p>
    <w:p>
      <w:r>
        <w:rPr>
          <w:b w:val="0"/>
        </w:rPr>
        <w:t xml:space="preserve">Karlstad Karlstad es una ciudad de la provincia de V�rmland y la ciudad central del municipio de Karlstad. También es la sede del l�n de V�rmland y de la diócesis de Karlstad. Karlstad está situada en la orilla norte del V�nern. La salida y puesta del sol en Karlstad para el �r 2015 Los cálculos de la salida y puesta del sol se basan en las siguientes coordenadas: 59,383333° (latitud) 13,533333° (longitud) ¡NOTA! La salida y la puesta del sol se calculan según una fórmula matemática y, dependiendo de cómo se definan los parámetros de esta fórmula, las diferentes horas pueden variar ligeramente entre nosotros y, por ejemplo, SMHI y "Den Svenska Almanackan". Lea más aquí.</w:t>
      </w:r>
    </w:p>
    <w:p>
      <w:r>
        <w:rPr>
          <w:b/>
          <w:color w:val="FF0000"/>
        </w:rPr>
        <w:t xml:space="preserve">id 66</w:t>
      </w:r>
    </w:p>
    <w:p>
      <w:r>
        <w:rPr>
          <w:b w:val="0"/>
        </w:rPr>
        <w:t xml:space="preserve">Árbol de garras Atlas - Gris para su gato y gatito ✓ Deje que su gato arañe y se active en un mueble de garras bajas o en un gran árbol de garras ✓ Árbol de garras Atlas - Gris para su gato a un precio bajo ✓ Puede comprar el Árbol de garras Atlas - Gris a un gran precio en Zooplus Este árbol de garras ofrece todo lo que un gato podría desear: una casa acogedora para dormir, dos hamacas muy grandes con un diámetro de 40 cm y una variedad de posibilidades para jugar, rascarse y jugar al escondite. Gracias a la fijación del techo, el árbol de garras Atlas es muy estable. El árbol tiene muchas posibilidades de tumbarse y rascarse, por lo que es ideal para hogares con varios gatos. Los gatos no tienen que amontonarse para encontrar un lugar donde dormir, dormitar o arañar. La cueva, que es el lugar favorito de los gatos para retirarse, tiene forma triangular. Por lo tanto, ¡el árbol también puede colocarse en las esquinas! Las dos grandes hamacas redondas permiten al gato dormir la siesta mientras mantiene su territorio bajo control, con una vista perfecta desde arriba. El árbol de garras Atlas tiene una variedad de opciones de tumbado y puede acomodar incluso a familias de gatos más grandes. Un árbol ideal para jugar en común, rascarse y esconderse. El Árbol de Garras Atlas de un vistazo: un árbol de garras a la altura del techo con muchas plataformas y lugares para dormir diferentes Perfecto para familias enteras de gatos y razas de gatos grandes Con dos grandes hamacas redondas para dormir la siesta y mantener el territorio bajo control Una hamaca cuadrada y tres plataformas son algunas opciones más tumbadas para que el gato elija La conejera es cuadrada y puede colocarse en las esquinas Muchos troncos de sisal para tener varias oportunidades de arañar y trepar Disponible en beige o gris oscuro Dimensiones totales: máx. H 241- 272 x L 92 x W 76 cm 1 placa de fondo: W 68 x D 43 cm La conejera: total: aprox. L 50 x W 35/35 x H 29 cm interior aprox. L 45 x W 34/34 x H 28 cm entrada: Ø 18 cm 2 hamacas con marco de metal, redondas: dimensiones totales: aprox. Ø 40 cm superficie de reposo: aprox. L 35 x A 35 cm 1 hamaca, cuadrada: dimensiones totales: L 35 x A 35 cm superficie de reposo: aprox. L 25 x A 25 cm 3 plataformas: L 35 x A 35 cm ambos lados cubiertos de felpa Soporte de techo ajustable: máx. L 38 cm 13 troncos de sisal: Ø 9 cm 4 x 45 cm 4 x 40 cm 4 x 30 cm 1 x 21 cm</w:t>
      </w:r>
    </w:p>
    <w:p>
      <w:r>
        <w:rPr>
          <w:b/>
          <w:color w:val="FF0000"/>
        </w:rPr>
        <w:t xml:space="preserve">id 67</w:t>
      </w:r>
    </w:p>
    <w:p>
      <w:r>
        <w:rPr>
          <w:b w:val="0"/>
        </w:rPr>
        <w:t xml:space="preserve">¿Le apasiona el casino en línea? Encuentra en nuestra guía los mejores casinos, sus bonos y las características de cada uno de ellos. Bet365 Contenido - 1 Bet3651.1 Bonificaciones de depósito1.2 Juegos1.3 Casino en vivo1.4 Depósitos y retiros1.5 Diseño del sitio web1.6 Aplicaciones - 2 Comeon2.1 Bonificaciones de depósito2.2 Juegos2.3 Casino en vivo2.4 Depósitos y retiros2.5 Diseño del sitio web2.6 Aplicaciones - 3 Paf3.1 Bonificaciones de depósito3.2 Juegos3.3 Casino en vivo3.4 Depósitos y retiros3.5 Diseño del sitio web3.6 Apps3.7 Bonos de depósito3.8 Juegos3.9 Casino en vivo3.10 Depósitos y retiros3.11 Diseño del sitio web3.12 Apps - 4 Casino.com4.1 Bonos de depósito con código de bonificación4.2 Juegos4.3 Casino en vivo4.4 Depósitos y retiros4.5 Diseño del sitio web4.6 Apps Bett365 es quizás conocida en primer lugar como una empresa de apuestas deportivas. Pero esto no significa que no hayan conseguido construir al mismo tiempo un casino de categoría mundial. Actualmente, el casino de Bet365 es uno de los más importantes del mercado y ofrece una extraordinaria gama de juegos. Además de las máquinas tragaperras habituales, también encontrará bingo y una sala de póquer. Bonificaciones de depósito Bet365 ofrece una simple bonificación de depósito como bono de bienvenida a sus clientes. Juegos El casino tiene una gran selección de tragaperras, actualmente algo más de 250. Estas provienen principalmente del fabricante de juegos Playtech, pero también puede encontrar tragaperras de otros fabricantes de juegos en el sitio. Pero Bet365 no sólo se centra en las tragaperras. Encontrará una amplia gama de video póker, keno, bingo y juegos de mesa. Todo lo que necesitas para uno de los mejores casinos de 2020. Casino en vivo ¿Quieres experimentar la sensación de jugar en un casino real, sin tener que hacer largos viajes? Entonces deberías probar el casino en vivo. Bet365 tiene un pequeño casino en vivo con los juegos más comunes, como el Blackjack, el Baccarat y la Ruleta. Depósitos y reintegros Los depósitos y reintegros son totalmente gratuitos y puede utilizar una amplia gama de métodos de pago. Una ventaja es que el sitio también permite los pagos a través de Paypal. Los plazos de pago varían en función del método elegido. Tampoco todos los métodos de pago tienen derecho a las bonificaciones. Así que compruébalo primero antes de hacer cualquier depósito. Diseño del sitio web Bet365 tiene un sitio web con un fondo gris oscuro y un diseño muy despojado. Esto hace que la página de inicio sea muy clara y rápida y que haya un buen contraste entre el texto y el fondo. El vestíbulo del juego está bien diseñado con opciones claras, por lo que es fácil hacer clic a través de las diferentes categorías. Sin embargo, el vestíbulo del juego no tiene función de búsqueda, lo cual es un punto negativo en este contexto. Apps Bet365 tiene muchas aplicaciones, lo que significa que puede elegir la que más le convenga. No importa si quieres jugar a los deportes, al póquer o a las tragaperras. Hay una aplicación para ti. Las aplicaciones también funcionan tanto en iOS como en Android. Comeon Comeon es uno de los recién llegados al mercado sueco del juego. En el momento de escribir estas líneas, hace sólo un mes que el casino tiene una página web sueca. Este es un casino que rezuma lujo y esplendor y que es para los que les gustan las tragaperras y los juegos de casino. Comeon Casino se centra por completo en las tragaperras y los juegos de mesa. Bonificaciones de depósito Comeon Casino ofrece a todos los nuevos jugadores una bonificación de bienvenida que consiste en una bonificación de depósito del 100% de la cantidad depositada, hasta 1000 euros, o 10.000 coronas suecas. Esto viene con un requisito de apuesta de 40 veces. Un toque agradable es la garantía de bonificación de Comeon Casino, que significa que siempre recibirá su bonificación después de la facturación, independientemente de si la suma final es mayor o menor. Después de registrarse, hay otra bonificación de depósito que puede reclamar: haga un segundo depósito de 10 euros, o 100 dólares, y obtenga 20 euros adicionales. Juegos Aquí están los juegos de casino para 2020. Comeon Casino es un casino online puro. Aquí no encontrará ninguna apuesta, ni ningún otro tipo de juego. Sólo un montón de tragaperras y luego principalmente de Novoline y NetEnt. Casino en vivo Comeon tiene un pequeño Casino en vivo donde los jugadores pueden participar en los tipos de juegos más comunes. Hay algunas variantes de Blackjack y Ruleta, pero eso es todo. Las mesas de juego retransmitidas en directo</w:t>
      </w:r>
    </w:p>
    <w:p>
      <w:r>
        <w:rPr>
          <w:b/>
          <w:color w:val="FF0000"/>
        </w:rPr>
        <w:t xml:space="preserve">id 68</w:t>
      </w:r>
    </w:p>
    <w:p>
      <w:r>
        <w:rPr>
          <w:b w:val="0"/>
        </w:rPr>
        <w:t xml:space="preserve">China es probablemente el país más genial del mundo, tal y como yo lo veo. Quién puede resistirse a la gran China, aunque no esté de acuerdo con todo lo que ocurre en el país. En realidad he estado en China varias veces, la última para hacer mis prácticas durante seis meses en una gran empresa sueca que también opera allí. Hace una semana que volví a casa y ya lo echo de menos. Los aspectos más destacados de mi viaje y mi estancia en China han sido muchos, por supuesto, pero uno de los favoritos es probablemente la Gran Muralla China. Todavía recuerdo la sensación de poner los pies en la pared esa primera vez. Sabías que lo que estabas haciendo ahora era algo realmente grande. Desgraciadamente, no tenía a nadie con quien compartir el momento, pero por otro lado, será uno de esos recuerdos que puedes guardar, sólo para ti. Aparte de eso, me gustó mucho visitar la plaza de Tiananmen en Pekín. En parte para recordar los acontecimientos que aún puedo ver frente a mí en la televisión, pero también porque la plaza marca un momento importante en China. En la plaza siempre hay turistas, pero recomendaría a cualquiera que no haya estado nunca en China que vaya con alguien como guía, ya que a veces puede ser difícil saber dónde y cómo moverse de otra manera. Lo que también me fascina de China son los innumerables homenajes a Mao en forma de estatuas y demás, en casi cualquier lugar de China. Miles de chinos viajan cada año a estas estatuas, incluso los que nacieron mucho después de la muerte de Mao. Un interesante estudio de la cultura y la historia en general. Por último, pero no menos importante, por supuesto, recuerdo la comida, la increíble comida. Aventurarse en un auténtico mercado de comida china es una experiencia que nunca se olvidará. Comer comida china en casa no es ni mucho menos lo mismo que comer comida china in situ, eso está claro. Ahora he probado todo tipo de cosas. Arañas fritas y un montón de otros pequeños animales que ni siquiera sabía que se podían comer, cocinados de las formas más emocionantes. Algún día espero volver a China. Mi sueño sería trabajar allí durante un periodo de tiempo más largo para conocer la cultura en profundidad. Cuando vivía en Asia, intentaba viajar a diferentes países de la región tan a menudo como podía. Una de las veces mi elección recayó en Filipinas, algo de lo que definitivamente no me arrepiento. Aterricé en Manila a última hora de la tarde y tomé un taxi hasta mi hotel. Lo que me llamó la atención inmediatamente fue lo amable que era todo el mundo, dondequiera que fueras te encontraban con sonrisas y ayuda. Como estaba bastante cansado después del vuelo, me desmayé rápidamente al llegar a mi habitación. Al día siguiente había quedado con un amigo que vivía en Manila, así que desayuné temprano y cogí un taxi para ir al centro de Manila. Paseamos un poco antes de almorzar y quedé bastante impresionado con toda la historia que aprendí de mi amigo. A continuación, nos dirigimos a la iglesia de San Agustín, una famosa iglesia de Manila. Su aspecto es sorprendentemente moderno, pero me gustó mucho entrar y admirar su arquitectura. Una cosa que me sorprendió mucho de Filipinas fue su cultura gastronómica. No es que la comida sea precisamente famosa en todo el mundo. Yo mismo tenía la idea de que la comida era probablemente la misma que en el resto de Asia, pero vaya si me equivoqué. Hay muchas variaciones locales en cada país y Filipinas no es una excepción. Una cosa que me gustó fue que en muchos platos había claras influencias del mundo hispanohablante, lo cual es interesante teniendo en cuenta la historia de Filipinas. Una cosa que intento hacer cuando visito un nuevo país es visitar el museo de historia. Siempre se tiene una idea muy buena de cómo es un país al ver lo que ha pasado durante cientos de años. El museo de historia de Manila no fue una excepción y pasé muchas horas aprendiendo, aunque el museo no es muy grande. También es muy asequible y sin duda recomendaré a cualquiera que vaya a Manila que vaya allí. Por la noche, volví a reunirme con mi amigo/conocido para salir por la ciudad. Nos tomamos unas cervezas en una taberna cualquiera y luego fuimos a un casino a jugar a la ruleta. Lamentablemente no ganamos nada, pero no importó :). Un día iba a</w:t>
      </w:r>
    </w:p>
    <w:p>
      <w:r>
        <w:rPr>
          <w:b/>
          <w:color w:val="FF0000"/>
        </w:rPr>
        <w:t xml:space="preserve">id 69</w:t>
      </w:r>
    </w:p>
    <w:p>
      <w:r>
        <w:rPr>
          <w:b w:val="0"/>
        </w:rPr>
        <w:t xml:space="preserve">Apolonia (Apolline), murió hacia el año 249 en Alejandría durante la persecución del emperador Decio, fue diaconisa, virgen, mártir y santa. Fiesta del 9 de febrero.</w:t>
      </w:r>
    </w:p>
    <w:p>
      <w:r>
        <w:rPr>
          <w:b/>
          <w:color w:val="FF0000"/>
        </w:rPr>
        <w:t xml:space="preserve">id 70</w:t>
      </w:r>
    </w:p>
    <w:p>
      <w:r>
        <w:rPr>
          <w:b w:val="0"/>
        </w:rPr>
        <w:t xml:space="preserve">Ebba Witt-Brattström Ebba Witt-Brattström en la Feria del Libro de Gotemburgo 2014 Ebba Marcelle Witt-Brattström, nacida el 1 de junio de 1953 en Estocolmo[1], es una literata, profesora y feminista sueca. Carrera académica[editar] Witt-Brattström defendió su doctorado en filosofía en 1988 en la Universidad de Estocolmo con su tesis Moa Martinson: Escritura y deriva en los años treinta. Luego trabajó como asistente de investigación en la universidad y fue ascendida a profesora asociada en 1995. En el año 2000, Witt-Brattström se instaló como profesora de estudios literarios centrados en el género en la Universidad de Södertörn. Se convierte así en la duodécima catedrática de la universidad y en la primera mujer que ocupa una cátedra en la universidad. Durante el periodo 1998-2003, fue miembro del Consejo del Real Instituto de Tecnología, nombrada por el Gobierno como representante del público. De 2008 a 2011 ocupó la cátedra Dag Hammarskjöld en el Instituto de Europa del Norte de la Universidad Humboldt de Berlín. Witt-Brattström fue designado por el gobierno como investigador especial y en 1995 publicó el libro SOU The Will to Know and the Will to Understand. Género, poder y el reto de los estudios sobre la mujer en la enseñanza superior (SOU 1995:110). Como investigadora, también ha sido experta en evaluaciones de la educación superior danesa y finlandesa en literatura y</w:t>
      </w:r>
    </w:p>
    <w:p>
      <w:r>
        <w:rPr>
          <w:b/>
          <w:color w:val="FF0000"/>
        </w:rPr>
        <w:t xml:space="preserve">id 71</w:t>
      </w:r>
    </w:p>
    <w:p>
      <w:r>
        <w:rPr>
          <w:b w:val="0"/>
        </w:rPr>
        <w:t xml:space="preserve">Hoy hemos enviado a casa la primera tarea del curso 😃 Como es habitual, habrá una de matemáticas y otra de sueco. Las matemáticas se enviarán a casa en papel mientras que el sueco estará en el sapo. Las tareas suecas se pueden encontrar en OneNote en la sección "biblioteca de contenidos" y luego en la página "tareas suecas". Como lamentablemente OneNote ha sido un poco buggy en algunos sapos, la asignación es también en Showbie pero no será una vez que OneNote está trabajando para todo el mundo. A los alumnos se les ha asignado el nivel que deben hacer. Si tiene alguna pregunta o duda, envíe un correo electrónico a Camilla. Un poco más adelante en el trimestre comenzaremos con el inglés. Hoy los estudiantes también tienen una tarea extra en NO - no dude en preguntar sobre lo que deben hacer. (está aquí en el blog también en el apartado NO por si se te ha olvidado 😉 )</w:t>
      </w:r>
    </w:p>
    <w:p>
      <w:r>
        <w:rPr>
          <w:b/>
          <w:color w:val="FF0000"/>
        </w:rPr>
        <w:t xml:space="preserve">id 72</w:t>
      </w:r>
    </w:p>
    <w:p>
      <w:r>
        <w:rPr>
          <w:b w:val="0"/>
        </w:rPr>
        <w:t xml:space="preserve">y 12 meses en las piezas nuevas. Póngase siempre en contacto con nosotros antes de realizar una devolución. Se aceptan devoluciones presentando un recibo en un plazo de 30 días. Sólo se devolverán las piezas no dañadas, no desmontadas o procesadas de otra manera. No se devolverán las piezas fabricadas especialmente a petición del cliente, fuera de la gama regular y eléctrica. Las observaciones deben hacerse en un plazo de 8 días. - Factura 10 días por correo electrónico 0:- , Factura por carta 10 días tasa 35:-+iva Envío fijo dentro de Suecia para paquetes con carga EJ 200:-+iva Lo que significa menos de 35 kg y no más de 120cm. Los gastos de envío se añadirán a los paquetes de más de 35 kg o más de 120 cm. frakter@ltdab.se Gastos de envío fuera de Suecia: Se calculan manualmente, póngase en contacto con el departamento de envíos para conocer los gastos de envío exactos frakter@ltdab.se Enviamos con postnord y DHL. A particulares: El paquete acaba en el punto de entrega más cercano. Avi a través de un SMS o una carta. El paquete llega a su empresa. Avi a través de SMS a las empresas agrícolas. Para obtener información sobre los gastos de envío, llame al 0430-22270 o a frakter@ltdab.se DAÑOS DE TRANSPORTE Si al recibir el envío descubre que está dañado durante el transporte, debe notificarlo inmediatamente al transportista. Si no aceptan la responsabilidad de los daños, debe ponerse en contacto con nosotros. En caso de devolución por parte del cliente a nosotros, el cliente es responsable de cualquier daño que pueda ocurrir durante el transporte. -Sólo pago por adelantado / Siempre pago por adelantado -En caso de exportación a países no pertenecientes a la UE ex. Cuando se vende a países de la UE, la deducción del IVA sólo se puede hacer si se proporciona el número de IVA del comprador En esta política se describe Laholms Traktordemontering AB cómo procesamos los datos personales. Al hacer un pedido a través de la tienda online, laholmstraktordem.se, por correo electrónico o por teléfono, usted acepta esta política de privacidad y el tratamiento de sus datos personales. Datos personales: Los datos personales son cualquier información que pueda utilizarse para identificar a una persona individual. Nombre, apellidos, dirección del domicilio de entrega, número de teléfono, correo electrónico Responsable de los datos personales: Laholms Traktordemontering AB, 556225-3582 , Per-Mikaelsgård, 31295 Laholm es responsable de los datos personales tratados en el seno de Laholms Traktordemontering Tratamiento - Almacenamiento de datos personales: Los datos personales que recibimos a través de un pedido se utilizan para permitirnos completar su pedido. Para cumplir con su pedido, es posible que necesitemos proporcionar cierta información sobre nuestros clientes a nuestros proveedores, como -transporte, -empresas de informes crediticios. Nunca conservamos los datos más tiempo del necesario. Algunos datos se eliminan inmediatamente, otros se conservan durante distintos periodos de tiempo en función de los fines para los que se vaya a utilizar la información y de lo que exija la ley. Almacenamos los datos personales durante el tiempo necesario para ofrecer una garantía y cumplir con su pedido. La ley nos obliga a almacenar datos para las autoridades, como las autoridades fiscales y otras autoridades de supervisión. Toda la información que nos proporciona se almacena en servidores seguros. Sólo algunos de nuestros empleados y nuestros contables tienen acceso a estos sistemas, que requieren nombres de usuario y contraseñas. Nunca vendemos sus datos personales a otras empresas. Extracción del registro - Rectificación - Retirada: las personas tienen derecho a obtener información gratuita, una vez por año natural, sobre los datos personales que tratamos. La solicitud debe hacerse por escrito y debe estar firmada por el solicitante e incluir el nombre y los apellidos, el número de cliente y el número de identidad personal, así como cualquier información específica que necesite. La solicitud debe enviarse a: Laholms Traktordemontering AB Per-Mikaelsgård 312 95 Laholm Tenga en cuenta que no podemos tramitar las solicitudes de extractos de registro por teléfono; debe seguir el proceso anterior. Los extractos se enviarán a la dirección del solicitante en el plazo de un mes desde que Laholms Traktordemontering AB reciba la solicitud. En nuestro sitio web utilizamos las llamadas "cookies" y la información sobre las visitas a nuestro sitio web, incluida la información sobre su ordenador o dispositivo, como la dirección IP, el sistema operativo y el navegador, se recoge para la prevención del fraude y para diversos fines administrativos, como la supervisión del rendimiento del sitio web</w:t>
      </w:r>
    </w:p>
    <w:p>
      <w:r>
        <w:rPr>
          <w:b/>
          <w:color w:val="FF0000"/>
        </w:rPr>
        <w:t xml:space="preserve">id 73</w:t>
      </w:r>
    </w:p>
    <w:p>
      <w:r>
        <w:rPr>
          <w:b w:val="0"/>
        </w:rPr>
        <w:t xml:space="preserve">Sé que hay quienes piensan que debería haber comentado la participación sueca en la venta de helicópteros de combate a Birmania. Tienen toda la razón. El caso es que realmente lo he intentado, sin haber conseguido un post que diga todo lo que siento. Todo lo que pienso. Suecia ya ha vendido armas a Birmania en dos ocasiones. Rifles Karl Gustav que crean fosas comunes en los hermosos y horribles estados de Karen. ¿Importa quién vende armas a Birmania? ¿Quién pone el cuchillo en la mano del asesino? Vaya a la página web del Grupo de Derechos Humanos de Karen y decida por sí mismo.Sé cuál es mi postura, pero no encuentro las palabras para expresarla.Afortunadamente, hay otros blogueros con más poder en sus plumas, lea sobre el acuerdo de armas en el blog de Frida Perju, aquí.Otros blogs sobre: Birmania, India, comercio de armas, armas, Saab</w:t>
      </w:r>
    </w:p>
    <w:p>
      <w:r>
        <w:rPr>
          <w:b/>
          <w:color w:val="FF0000"/>
        </w:rPr>
        <w:t xml:space="preserve">id 74</w:t>
      </w:r>
    </w:p>
    <w:p>
      <w:r>
        <w:rPr>
          <w:b w:val="0"/>
        </w:rPr>
        <w:t xml:space="preserve">El concesionario de General Motors en Arvika solía llamarse Auto-Clemert AB. El siguiente anuncio se publicó en el periódico local en 1962, cuando 8 de cada 20 taxistas conducían Opel Kapitän y la ambulancia era un Chevrolet (Chevy II Wagon). Lamentablemente, la foto es una "copia de una copia" y ha sido recortada en algún momento. La foto original en la parte inferior En cualquier caso, el 23/9 de 1960, cuando este hermoso vagón registrado en Estados Unidos -casi nuevo- estaba aparcado en la intersección de Köpmangatan y Storgatan en Arvika. ¿Algún lector local que conozca los detalles? ... en el campo de la automoción, es importante mantenerse al día con la literatura pertinente. En vista de ello, Larsson ha empezado a suscribirse a la revista alemana Motor-Export Markt. Un problema en este contexto es el tiempo de entrega algo largo, pero es algo que hay que aguantar si se quiere seguir el ritmo. Es sabido que Marianne Kock (de soltera Nilsson) cantó en Sven-Ingvars junto a Sven-Erik Magnusson y que le sustituyó durante 1962. Menos conocido es quizás que la chica de Arvika, Kajs-Marie Karlsson, de Arvika, sustituyó a Sven-Erik Magnusson durante el año 1963, cuando Sven-Erik Magnusson estaba haciendo el servicio militar. Marianne Kock abandonó y Kajs-Marie Karlsson, de 18 años, tuvo la oportunidad de incorporarse a la orquesta. Cuando Sven-Erik Magnusson se fue, Kajs-Marie lo dejó -se le auguraba un futuro brillante como artista en solitario, pero no fue así-, no tenía ambiciones de seguir como artista. ¿Alguien sabe qué pasó con Kajs-Marie Karlsson después de eso? Hoy ha tenido lugar el encuentro de coches de época Ränken runt. La reunión comenzó con una llovizna que duró hasta la hora del almuerzo, cuando dejó de llover. La lluvia hizo que la asistencia no fuera la mejor, pero los que estuvimos allí lo pasamos bien. Se calcula que fueron probablemente unos 40 vehículos de distinto calibre los que se presentaron. Con pocos medios, buenos contactos de patrocinadores y mucho trabajo, el amigo DL ha creado un evento agradable y de convivencia que es un placer visitar. Además, lo mejor está por llegar: ¡la fiesta nocturna en el garaje! Como siempre, habrá más fotos más adelante... Además de los estanques de nenúfares, hay instalaciones de divisas en el recinto. Algunos no creen que Larsson sea arte, sólo que es raro... ¿pero tal vez ese sea el arte? De todos modos, hay mucho que mirar. Ya era hora de que existiera un producto que pudiera frenar la mala leche que a veces se produce en la pista de baile. Además, el producto es una gran ayuda para aquellos que no tienen el sentido común de mantener la distancia. Me pregunto si se podría instalar algo similar en la parte trasera de los coches. La otra semana, los Larsson visitaron el Parque Rottneros en las afueras de Sunne. Como Larsson no sabe nada de verduras ni de estatuas, sino sólo de lo que le parece bien, las imágenes hablan por sí solas. Si las cosas se ponen muy mal, habrá más fotos cuando menos te lo esperes. Hoy hemos hecho una excursión a Halden y a los Grenseträffen. Un montón de coches estadounidenses en todas las calles y plazas con un tiempo glorioso. Era la primera visita de Larsson, ya que la reunión ha coincidido a menudo con otros eventos. Lo he dicho antes y lo volveré a decir: es divertido con Noruega porque hay coches que ni siquiera pensabas que estaban ahí. Además, tienen un gran interés en vehículos como Lincoln y Mercury de los años 70 y 80. Además, la mayoría de los vehículos están en mejor estado que los nuevos, al menos muchos de ellos. Esta posada tiene una ubicación un poco complicada: escondida detrás del monumento de Stamfränd, en la ladera que baja hacia Fryken, parece un búnker. Es fácil no verlo cuando se pasa por la 45. Se dice que la comida es decente, Larsson no tiene ni idea, ya que cuando pasamos la última vez teníamos sándwiches y café. Se recomienda el área de descanso junto a la posada. The Weavers fue un grupo de música folk estadounidense formado en 1948 en Nueva York. El grupo estaba formado originalmente por Ronnie Gilbert, Lee Hays, Fred Hellerman y</w:t>
      </w:r>
    </w:p>
    <w:p>
      <w:r>
        <w:rPr>
          <w:b/>
          <w:color w:val="FF0000"/>
        </w:rPr>
        <w:t xml:space="preserve">id 75</w:t>
      </w:r>
    </w:p>
    <w:p>
      <w:r>
        <w:rPr>
          <w:b w:val="0"/>
        </w:rPr>
        <w:t xml:space="preserve">Tenemos muchas cajas estándar en stock para entrega inmediata. Pedir materiales para la oficina, la limpieza, el hobby, la escuela y el preescolar. Ofrecemos entregas rápidas en un plazo de 2 a 3 días en nuestros artículos en stock y ofrecemos envío gratuito cuando compras por más de 2000 SEK sin IVA. Cartones y consumibles online - Kartonggrossisten.se.</w:t>
      </w:r>
    </w:p>
    <w:p>
      <w:r>
        <w:rPr>
          <w:b/>
          <w:color w:val="FF0000"/>
        </w:rPr>
        <w:t xml:space="preserve">id 76</w:t>
      </w:r>
    </w:p>
    <w:p>
      <w:r>
        <w:rPr>
          <w:b w:val="0"/>
        </w:rPr>
        <w:t xml:space="preserve">Debido a un cambio de clase, ahora vendemos el Ginetta G40 de Daniel. El año 2019 fue la victoria general en el Ginetta GT5 Challenge junior y el segundo puesto general en todo el Ginetta GT5 Challenge en Suecia. Dif. recién renovado. La caja de cambios ha pasado por una carrera desde el reacondicionamiento total. Todos los bujes del chasis son nuevos. Pastillas de freno nuevas por todas partes. etc. El coche está en las mejores condiciones, libro de coche inspeccionado para la temporada de este año y listo para la carrera. 12 unidades de llantas. 12 unidades de neumáticos de entrenamiento. 1er juego de neumáticos de lluvia fregados.</w:t>
      </w:r>
    </w:p>
    <w:p>
      <w:r>
        <w:rPr>
          <w:b/>
          <w:color w:val="FF0000"/>
        </w:rPr>
        <w:t xml:space="preserve">id 77</w:t>
      </w:r>
    </w:p>
    <w:p>
      <w:r>
        <w:rPr>
          <w:b w:val="0"/>
        </w:rPr>
        <w:t xml:space="preserve">"Una dinámica impresionante y una ejecución del conjunto casi increíblemente fina"- 4 de 5, Dagens Nyheter "...un flujo de música expresiva, bellamente integrada y abierta, original y de profunda tradición, que trasciende las pruebas de destreza, velocidad, autenticidad o repertorio"- fROOTS Magazine Mountain Meeting fue nominado a Mejor Álbum en los Swedish Folk &amp; World Music Awards 2016, y a Álbum de Música Folklórica del Año en la Gala del Premio Manifest 2016. Bridget Marsden &amp; Leif Ottosson fueron seleccionados para representar a Suecia con una actuación en el Nordic Showcase Festival de Suecia 2016. Bridget Marsden (violín) y Leif Ottosson (acordeón) forman un dúo con una interacción casi telepática que ha desarrollado un sentimiento único para las cualidades figurativas y narrativas de la música folclórica nórdica. Sus innovadoras interpretaciones de la música folclórica nórdica, con atmosféricas excursiones en solitario y paisajes sonoros que rozan lo cinematográfico, han suscitado un gran interés en la escena de la música folclórica, así como entre el nuevo público. Formado en 2009, el dúo ha realizado giras tanto en Escandinavia como en el Reino Unido y ahora han sacado su álbum de debut Mountain Meeting. "Una dinámica impresionante y una interacción casi irreal" 4 de 5, Po Tidholm, Dagens Nyheter "Uno de los grandes discos del año" Patrik Lindgren, Editor Jefe, Lira Musikmagasin Bridget Marsden (violín) &amp; Leif Ottosson (acordeón) forman un dúo con una interacción musical casi telepática y un sentido único de las cualidades figurativas y narrativas de la música folclórica nórdica. Con arreglos atrevidos y mucha improvisación atmosférica hacen de la música contemporánea y tradicional algo casi cinematográfico, y ofrecen al público un conjunto de melodías todas ellas con imágenes propias. El dúo se formó en 2009 y desde entonces ha realizado giras tanto en Escandinavia como en el Reino Unido, creando un gran interés tanto en la escena de la música folk como entre nuevas audiencias. "Una dinámica impresionante y una interpretación de conjunto casi increíble" 4 de 5, Po Tidholm, Dagens Nyheter "Uno de los grandes álbumes de este año" Patrik Lindgren, redactor jefe, Lira Musikmagasin Un espectáculo fascinante de narración y música ¿Hay algo que realmente sea lo que parece? ¿Y cómo puedes estar seguro? La gente pequeña está esperando en las sombras, bajo tus pies, incluso en las grietas de las paredes para mostrarte lo difícil que puede ser saber. En una tarde de verano su mundo está a un suspiro, En las largas tardes de invierno tienen demasiado tiempo... Bienvenido a sentarse en compañía de la gente pequeña, las hadas, di sma bajo tierrai, y un laberinto de historias. Seductores, astutos, muy nerviosos y sospechosamente serviciales, los pequeños están esperando en las sombras, bajo tus pies, bajo las mesas e incluso en las grietas de las paredes, y están esperando para demostrar lo difícil que es saber que están ahí. En las calurosas noches de verano su mundo está a un suspiro, en las largas tardes de invierno tienen demasiado tiempo libre... Ven a pasar un rato en compañía de ellos mismos, de la alta burguesía de abajo, de la buena gente, de los silfos, de los duendes, de las hadas y de un laberinto de historias. Dominic Kelly, narrador inglés de fama internacional, descrito por la BBC Radio como "un maestro de la narración", presenta su último espectáculo The Devil's Purse, una nueva y emocionante colaboración con los músicos folk Bridget Marsden (Reino Unido) y Leif Ottosson (Suecia), que también han compuesto la música del espectáculo. Juntos, el trío le invita a una velada fascinante de narración y música, un viaje salvaje a lo que se describe como "el cine de la imaginación". Dominic Kelly, es un narrador de espectáculos cuyo estilo dinámico ha cautivado al público del Reino Unido, Suecia y todo el mundo. The Devil's Purse es su nueva obra en colaboración con Bridget Marsden y Leif Ottosson, en la que fusionan la interpretación de cuentos y la música en un salvaje viaje al cine de la imaginación. Un viajero perdido se encuentra guiado a través de las nieblas de la montaña; un granjero se casa con una esposa aparentemente perfecta; un borracho juega con una bolsa que está siempre llena, y una madre angustiada ve cómo su hijo se convierte en piel y hueso.... El monedero del diablo y el otro pueblo har</w:t>
      </w:r>
    </w:p>
    <w:p>
      <w:r>
        <w:rPr>
          <w:b/>
          <w:color w:val="FF0000"/>
        </w:rPr>
        <w:t xml:space="preserve">id 78</w:t>
      </w:r>
    </w:p>
    <w:p>
      <w:r>
        <w:rPr>
          <w:b w:val="0"/>
        </w:rPr>
        <w:t xml:space="preserve">Editor de NYA MINERAL Emil Gregori. La información está traducida de Lapis con permiso. Corrección: Kerstin Åstrand La traducción se realiza en colaboración con y para GeoNord Lapis nº 1 , 2020 Lapis nº 2, 2020 Lapis nº 3, 2020 Lapis nº 4, 2020 Lapis nº 5, 2020 Lapis nº 6, 2020 Lapis nº 7-8, 2020 Lapis nº 9, 2020 Lapis nº 10, 2020 Lapis nº 11, 2020 Lapis nº 12, 2020 Lapis nº 1 , 2020 Lapis, año 46. No. Enero 2020 La rossovskyita es negra, tiene brillo metálico, también mate terroso, dureza 6, densidad 6,06. K6NaCa2[Cl|CO3] - 6 H2O hexagonal Bi23+[SO4|Te4+O3)2] monoclínico NaMg2Fe33+Al4[O|(OH)3|(BO3)3|Si6O18] trigonal/pseudo hexagonal, Mn62+Al[(OH)3|Si6O18] triclínico Na3SrTi3[O|F|Si2O7]2 monoclínico Pb7(V5+O4)O4,5Cl2 tetragonal KLiAl1,5-2[(OH,F)2|Si,Al)4O10] monoclínica Esta nueva mica de litio y potasio está relacionada con la trilitio (antes lepidolita). La localidad tipo es el pasaje de pegmatita rara nº 309 encontrado cerca de la ciudad de Guonpo, Lushi, provincia de Henan, China. La luanshiweiita forma pequeñas láminas milimétricas, translúcidas y flexibles en el cuarzo, y le siguen la montebrasita, la pollucita, la bismutotantalita y la elbaita. Otra paragénesis muestra microlita, tantalita, espodumeno, trilitio y moscovita. El nombre honra al profesor de petrología y especialista en pegmatitas Luan Shiwei (1928-2012) de la Universidad Tecnológica de Chengdu. Pb12Sb3As2BiS21 triclínico (Fe3+,Ta,Fe2+)(Nb,Ti)O4 monoclínico Este óxido de hierro y niobio que contiene tantalio y titanio está estructuralmente relacionado con la wolframita. El mineral forma en las pegmatitas de granito de Bulgut, en las montañas de Altai, al oeste de Mongolia, granos opacos y aplanados de hasta 6 x 6 x2 milímetros, que se asemejan a la wolframita, pero no muestran ninguna posibilidad de escisión. El nombre honra al geólogo Lev Nikolaevich Rossovsky (1933-2009), especialista en la geoquímica y mineralogía de las pegmatitas de Asia Central que contienen gemas y metales raros Alexhomyakovita, V/E.10-10 El carbonato alcalino Alexhomyakovita es incoloro, blanco o gris, tiene lustre vítreo, dureza 3, color de vetas blancas, densidad 2,19. Este carbonato alcalino clorado se forma en una sodalita-pegmatita en el Monte Koashva en el Complejo Chibiny, Península de Kola, en vetas milimétricas y pseudomorfos de grano fino después de la delhayelita. Otros compañeros son la villiaumita, la natrita, la wadeita, la burbankita, la djerfisherita, la rasvumita, la molibdenita, la lamprofilita y la pectolita. El nombre honra al destacado mineralogista ruso Alexander Petrovich Khomyakov (1933-2012). Bodieíta, IV/K.4-30 bismuto-telurita La bodieíta es incolora, amarilla o verde, tiene un brillo entre gordo y diamantino, dureza 2, color de rayas blancas, densidad 6,46. Esta telurita de bismuto con grupo de sulfatos procede de la mina Pittsburg-Liberty, a 19 km al noroeste de la ciudad de Bodie en el condado de Monto, California. Otro yacimiento es la mina North Star en el distrito de Tintic, Utah. En las glándulas de cuarzo que se encuentran en la urdimbre, la bodieíta muestra una gran variedad de apariencias, desde forma de aguja y de lista hasta formaciones piramidales escalonadas y de encaje. Los compañeros típicos son los glóbulos de richelsdorfita amarillo-verde y las costras amarillo mostaza de un</w:t>
      </w:r>
    </w:p>
    <w:p>
      <w:r>
        <w:rPr>
          <w:b/>
          <w:color w:val="FF0000"/>
        </w:rPr>
        <w:t xml:space="preserve">id 79</w:t>
      </w:r>
    </w:p>
    <w:p>
      <w:r>
        <w:rPr>
          <w:b w:val="0"/>
        </w:rPr>
        <w:t xml:space="preserve">Diferencia entre las versiones de "Frälse" Versión actual del 14 de marzo de 2013 a las 16:17 (ver wikitexto) Jojje (Discusión | contribuciones) (No se muestra una versión intermedia de un usuario)Línea 1: [[Fil:Ulvåsaätten.svg.png|thumb|250px|right|Ulvåsaätten es un linaje nobiliario que no puede llamarse noble porque nunca llegó a obtener la nobleza sueca antes de extinguirse]] [[Fil:Ulvåsaätten.svg.png|thumb|250px|right|Ulvåsaätten es un linaje nobiliario que no puede llamarse noble porque nunca llegó a obtener la nobleza sueca antes de extinguirse]] -'''Frälse''' es un término nórdico (nórdico occidental antiguo: ''frelsi'', sueco antiguo ''frælse'', una formación de ''fræls'' "libre", un compuesto de libre y cuello, así: con ''cuello libre'').&lt;ref&gt;[http://www.ne.se Nationalencyklopedin på internet (subscriber). Keyword : frälse]&lt;/ref&gt; El significado medieval era exento de impuestos, es decir, salvado del impuesto. Las fincas de los santos se llamaban ''frälsegårdar'' &lt;ref&gt;La palabra también puede significar granja en tierra de los santos. (¡Véase más arriba!)&lt;/ref&gt; o ''fincas de los santos''. El significado original es simplemente un hombre libre, uno que no es el [[siervo]] de alguien.&lt;ref name="ReferenceA"&gt;''Kulturhistoriskt lexikon för nordisk medeltid'', vol 4, sp 670 f&lt;/ref&gt; El feudo también se refería al derecho absoluto de la nobleza a las cosas en sus tierras que de otra manera eran ''regales'': ''regales de caza, agua, montaña y bosque''. Tampoco la nobleza pagaba impuestos o [[avrad]] por ello.+'''Frälse''' es un término nórdico (nórdico occidental antiguo: ''frelsi'', sueco antiguo ''frælse'', una formación de ''fræls'' "libre", un compuesto de libre y cuello, así: con ''cuello libre'').&lt;ref&gt;[http://www.ne.se Nationalencyklopedin på internet (subscriber). Keyword : frälse]&lt;/ref&gt; El significado medieval era exento de impuestos, es decir, salvado del impuesto. Las fincas de los santos se llamaban ''frälsegårdar'' &lt;ref&gt;La palabra también puede significar granja en tierra de los santos. (¡Véase más arriba!)&lt;/ref&gt; o ''fincas de los santos''. El significado original es simplemente un hombre libre, uno que no es [[Esclavitud|Esclavitud]] de alguien.&lt;ref name="ReferenceA"&gt;''Kulturhistoriskt lexikon för nordisk medeltid'', vol 4, sp 670 f&lt;/ref&gt; Frälset también se refería al derecho absoluto de la nobleza a las cosas en sus tierras que de otra manera eran ''regale'': ''regale de caza, agua, montaña y bosque''. La nobleza tampoco pagaba impuestos ni [[avrad]] por ello. Existen varias teorías que compiten entre sí sobre el origen de la [[nobleza]], sobre si la [[aristocracia]] como fenómeno es original o no. La nobleza secular estaba constituida por los ''grandes hombres'' establecidos y los campesinos ricos ([[odal]]) que estaban exentos de impuestos por el rey si estaban dispuestos a servirle ''a la oreja'' (oreja = caballo) con hombre y caballo con armadura completa. En épocas posteriores se utilizó el término [[servicio de blindaje]]. Con la cristianización o antes, surgió la salvación espiritual. Existen varias teorías que compiten entre sí sobre el origen de la [[nobleza]], sobre si la [[aristocracia]] como fenómeno es original o no. La nobleza secular estaba constituida por los ''grandes hombres'' establecidos y los campesinos ricos ([[odal]]) que estaban exentos de impuestos por el rey si estaban dispuestos a servirle ''a la oreja'' (oreja = caballo) con hombre y caballo con armadura completa.</w:t>
      </w:r>
    </w:p>
    <w:p>
      <w:r>
        <w:rPr>
          <w:b/>
          <w:color w:val="FF0000"/>
        </w:rPr>
        <w:t xml:space="preserve">id 80</w:t>
      </w:r>
    </w:p>
    <w:p>
      <w:r>
        <w:rPr>
          <w:b w:val="0"/>
        </w:rPr>
        <w:t xml:space="preserve">Le ayudamos Nuestra asociación es para usted como inquilino. Representamos sus intereses frente a los legisladores y en los litigios a los que pueda enfrentarse. Estamos a su disposición si se enfrenta a un problema, por ejemplo, si tiene un conflicto con su asociación, con los compradores o los vendedores de su condominio. Al unirse a nosotros, no estará solo con sus problemas. Tiene acceso a los expertos que hemos seleccionado en cada área; desde el derecho hasta las finanzas y la inspección, etc. Contamos con la colaboración de abogados que han participado en más de 300 juicios en toda Suecia sobre diversos temas. Si necesita un presidente imparcial en la reunión de la asociación, podemos ayudarle. Tenemos varios presidentes en Estocolmo que pueden ponerse de pie. También podemos ayudar con un examinador http://www.särskildgranskare.se/Artikel%20i%20Bor%C3%A4tt%20nr%206-2016%20-%20S%C3%A4rskild%20granskning.pdf Hemos reducido el precio de la afiliación para crear más oportunidades de obtener la ayuda adecuada. ¡Bienvenido a nosotros! Miembros que necesiten ayuda, llámenos, Teléfono: 08-778 78 14 AGM 23 de junio Debido a los problemas del C19 en Suecia, la Junta Directiva ha decidido tener una AGM de voto por correo en 2020. Se enviará una nueva notificación en breve. Consulte nuestros estatutos en este sitio web en el apartado Asociación. Si tiene sugerencias y comentarios, envíenos un correo electrónico a info@bostadsrattsagarna.com. Tenemos que aumentar nuestros recursos jurídicos. Los estudiantes de derecho pueden ser contratados por horas. Envíenos por correo electrónico la solicitud de interés info@bostadsrattsagarna.se 2019/8 Ático en casa adosada probado en el tribunal de apelación Los titulares de derechos se deshicieron del ático de la casa adosada en el tribunal de distrito. La junta directiva de la asociación alegó que el ático era de su propiedad aunque sólo se puede acceder a él desde el interior de la casa. El Tribunal de Apelación verá el caso este otoño. 2019/07 La junta directiva quería ampliar el conservatorio a los propios socios La ampliación nunca se abordó en la junta de la asociación. Los miembros reaccionaron y sustituyeron a la junta y detuvieron la extensión 2019/02 Tribunal de Apelación para escuchar dos casos de daños por agua contra los propietarios de condominios. En un caso, el propietario del condominio recibió agua a través de la fachada. Las partes han llegado a un acuerdo para que el inquilino reciba parte de sus gastos. En el otro caso, el Tribunal de Apelación concedió una reparación a un inquilino que había sufrido su tercer daño por agua en 10 años. El Tribunal de Apelación no hizo ningún cambio y el Tribunal Supremo no ordenó una revisión. 2018/05/04 El Tribunal de Apelación de Svea dictaminó el 4 de mayo de 2018 que los propietarios de condominios en Uppsala no necesitan abrir su cuarto de baño para que los miembros de la junta directiva de la empresa realicen renovaciones parciales en sus apartamentos. Dos miembros de la junta directiva de un condominio en Uppsala y otro compañero han sufrido una fuga de agua. Los tres afectados viven en los pisos 5, 4 y 3 de un bloque de cinco plantas. Decidieron que podrían renovar sus apartamentos en mayor medida si también realizaban una renovación parcial de los tres pisos. Sin embargo, para hacerlo, tuvieron que entrar en el baño de los propietarios del segundo piso donde se iban a empalmar los troncos. A continuación, se abriría una trampilla de seguridad en el cuarto de baño de la planta 2. Los propietarios de ese piso se opusieron a esta intrusión, ya que se incumpliría la cobertura de su cuarto húmedo y la compañía de seguros informó de que no estaba seguro de que el seguro cubriera futuros daños causados por el agua. Los tres pisos dañados por el agua llevaron a los miembros de la asociación a su solución en una reunión extraordinaria de los miembros para obligar a los residentes del segundo piso a ceder su baño, pero el comité de vivienda rechazó la petición de la asociación. La asociación de viviendas recurrió entonces al Tribunal de Apelación de Svea, que es la última instancia. El Tribunal de Apelación de Svea concluyó que no era una intervención menor la que debía hacerse en el baño de los inquilinos y rechazó el recurso de la asociación.</w:t>
      </w:r>
    </w:p>
    <w:p>
      <w:r>
        <w:rPr>
          <w:b/>
          <w:color w:val="FF0000"/>
        </w:rPr>
        <w:t xml:space="preserve">id 81</w:t>
      </w:r>
    </w:p>
    <w:p>
      <w:r>
        <w:rPr>
          <w:b w:val="0"/>
        </w:rPr>
        <w:t xml:space="preserve">El miércoles, 8 de abril, estaré charlando. Hablaré con los lectores de Skånska Dagbladet sobre la Pascua, los huevos y la comida vegana. 13:30-14:30 vamos. Ahora quiero tus mejores recetas de Pascua, consejos sobre cómo excluir los huevos de la comida y cosas por el estilo. Comenta y da una propina, si no, nos vemos en el chat. ¡OK! Ya habían publicado un pequeño avance, léase aquí: skd.se http://www.theppk.com/veganbaking.html aquí tienes un buen resumen sobre cómo excluir los huevos en la repostería. Suelo tener un precioso kiwi verde en la huevera de la mesa de Pascua. Vegania.net ha publicado un montón de recetas de Pascua, además de consejos sobre golosinas veganas, échale un vistazo. ¡Buena suerte con el chat! 🙂 ¡Sí, buena suerte con el chat! ¡buen trabajo! Me perdí el chat. Iba a preguntarte si estás soltero. ¡Feliz Pascua! Hoy he comprado helado, de vainilla con lactris =)=)=) Nunca había visto la marca y se llama Lovice Bye bye! ¡¡¡Realmente fue una charla muy buena y bien atendida!!! Me ha parecido que has respondido "magníficamente" a todas las preguntas posibles e imposibles. ¡¡Gran trabajo Björn!! ¡¡¡Estamos muy orgullosos de ti!!! ¡Abrazos de mamá y del resto! Qué divertido =) ¿Han ido bien? ¡Hola! ¡Qué blog más bonito tienes! Estoy tratando de ser vegano durante 30 días, estoy en el día 4 ahora y en busca de recetas. ¿Le importaría compartir alguna receta que pueda publicar en mi sitio web? Si es así, envíeme un correo electrónico. Sería estupendo que lo hicieras. Saludos Johanna</w:t>
      </w:r>
    </w:p>
    <w:p>
      <w:r>
        <w:rPr>
          <w:b/>
          <w:color w:val="FF0000"/>
        </w:rPr>
        <w:t xml:space="preserve">id 82</w:t>
      </w:r>
    </w:p>
    <w:p>
      <w:r>
        <w:rPr>
          <w:b w:val="0"/>
        </w:rPr>
        <w:t xml:space="preserve">Videoclip: cómo dar formato a un CV con una plantilla A continuación te explicamos cómo puedes descargar y utilizar una plantilla para crear un currículo nítido. Le mostraremos cómo cortar y pegar partes de su antiguo CV y cómo arreglar las fuentes y el espaciado perfectos. Este videoclip forma parte de un curso de formación llamado Listas de méritos en Word.</w:t>
      </w:r>
    </w:p>
    <w:p>
      <w:r>
        <w:rPr>
          <w:b/>
          <w:color w:val="FF0000"/>
        </w:rPr>
        <w:t xml:space="preserve">id 83</w:t>
      </w:r>
    </w:p>
    <w:p>
      <w:r>
        <w:rPr>
          <w:b w:val="0"/>
        </w:rPr>
        <w:t xml:space="preserve">Los vaqueros stretch de Diesel no se estiran mucho. Cuando tomas el sol durante 9 minutos te salen muchas pecas pero no te pones realmente moreno. Hace demasiado calor para un cárdigan de cachemira en un día como este. Si pierdes totalmente las ganas de trabajar, o si nunca las has tenido, tendrás que volver a casa en bicicleta en media hora :) Publicado por Tu hoy es muy lindo (-: ¡Qué bueno que conservaste el cardigan! Hmm. Primero tomar el sol sin protección solar y quemarse los hombros, luego las camas de bronceado... Hmm ¿tiene usted un horario de trabajo regulado... y yo que pensaba que los bibliotecarios estaban siempre de guardia ;) como el lancero o el hulken... Así que The Unspeakable consiguió su lugar permanente en el armario. :)¡Es muy bonito! mimo, erizo y asha: ¡sí, tendrá que quedarse conmigo! No se tira algo que es casi un gatito, ¿verdad? :Ojanne: sí, a veces me doy de bruces. Aunque no está especialmente quemado. Tampoco es muy marrón. Hepp.vardag: ciertamente un bibliotecario de acero, pero que trabaja una hora menos al día para recoger a su hijo de la guardería :)</w:t>
      </w:r>
    </w:p>
    <w:p>
      <w:r>
        <w:rPr>
          <w:b/>
          <w:color w:val="FF0000"/>
        </w:rPr>
        <w:t xml:space="preserve">id 84</w:t>
      </w:r>
    </w:p>
    <w:p>
      <w:r>
        <w:rPr>
          <w:b w:val="0"/>
        </w:rPr>
        <w:t xml:space="preserve">Cuando compras una tarjeta regalo, se te entrega como un código personal, que se muestra en "Tu página". Puedes regalar este código a tu amigo enviando un mensaje personal o imprimiendo una tarjeta de regalo. Tu amigo podrá introducirlo en la caja cuando haga un pedido aquí con nosotros.</w:t>
      </w:r>
    </w:p>
    <w:p>
      <w:r>
        <w:rPr>
          <w:b/>
          <w:color w:val="FF0000"/>
        </w:rPr>
        <w:t xml:space="preserve">id 85</w:t>
      </w:r>
    </w:p>
    <w:p>
      <w:r>
        <w:rPr>
          <w:b w:val="0"/>
        </w:rPr>
        <w:t xml:space="preserve">¿Conseguir un permiso de conducir para un barco es un mal necesario? A partir de 2009, todos los capitanes en el agua deben tener una licencia para su barco. Puede que sea bueno y malo, pero una cosa es segura: será más seguro para ti y para los demás. Así que es mejor que empieces a estudiar ahora mismo. Mvh Fredrik</w:t>
      </w:r>
    </w:p>
    <w:p>
      <w:r>
        <w:rPr>
          <w:b/>
          <w:color w:val="FF0000"/>
        </w:rPr>
        <w:t xml:space="preserve">id 86</w:t>
      </w:r>
    </w:p>
    <w:p>
      <w:r>
        <w:rPr>
          <w:b w:val="0"/>
        </w:rPr>
        <w:t xml:space="preserve">WantMatures es una plataforma internacional de citas que tiene muchas ventajas entre sus competidores. Este es un sitio de citas con el nivel adecuado. El sitio garantiza la seguridad de los usuarios y la rapidez del servicio. WantMatures es conocido por su sofisticado diseño y su eficiente funcionalidad. |1||EncuentraBellezaAsiática||10||Visita el sitio| |2||Ashley Madison||9.9||Visita el sitio| |3||EncuentraBellezaEuropea|9.7||Visit site||4||Adultfriendfinder||9,5||Visit site||5||Ser travieso||9,3||Visit site| Pros y contras WantMatures es conocido no sólo por su alto nivel de calidad sino también por la gama de servicios que ofrece. Su versatilidad no deja indiferente a los usuarios. Los servicios principales y adicionales están diseñados para los usuarios - principiantes y premium. Ventajas - Conjunto de diferentes herramientas de comunicación (chat, correo electrónico, videollamadas y llamadas de audio); - Diseño elegante y bien pensado; - Prueba de 3 días; - Amplia selección de perfiles; - Navegación libre por los perfiles; - Motor de búsqueda básico y ampliado; - Fácil navegación; - Sin estafa; - Servicio de garantía de seguridad adicional; - Todos los grupos de edad (a partir de 18 años); - Disponibilidad con información útil; - Herramientas de coqueteo asequibles (guiños, saludos, emoticonos); - Equipo de apoyo profesional. - No hay chat gratuito; - No hay forma de registrarse a través de Facebook; - No hay aplicación móvil (acceso a través del navegador web). Descripción de WantMatures - Lo mejor para: personas maduras que buscan pareja; - Número de miembros: millones; - Edad recomendada: 18+; - Características favoritas: herramientas de comunicación asequibles y algoritmo especial para buscar pareja. ¿Qué es WantMatures? WantMatures es una opción bastante notable para encontrar una pareja potencial. Las personas de países de habla inglesa pueden utilizar los servicios del siguiente sitio web. Además, WantMatures está diseñado para personas solteras de todos los grupos de edad (desde los 18 hasta los 70 años aproximadamente). Incluso hay personas mayores que sueñan con construir una relación de confianza. También existe la posibilidad para las jóvenes que buscan un hombre mayor rico. De hecho, un pequeño número de personas maduras intenta encontrar una pareja sexual. Por ejemplo, las mujeres de esta edad no están interesadas en relaciones frívolas. En cualquier caso, no encontrarás un perfil con la etiqueta "Sexo" en WantMatures. La gran mayoría de los usuarios buscan a propósito un alma gemela para formar una familia. Los hombres adultos están preparados para una relación seria y el matrimonio. Entre las mujeres, este indicador es ligeramente superior. No sólo les interesa la comunicación. WantMatures se refiere a un servicio de citas fiable. La calidad del sitio puede juzgarse de forma independiente por una serie de criterios y la presencia de críticas positivas. ¿Cómo funciona WantMatures? WantMatures funciona según un esquema sencillo. Es imposible convertirse en usuario de este sitio sin proporcionar información importante durante el registro. Para conocer mejor el sitio web de WantMatures, es necesario registrarse y, tras el registro, te conviertes en un usuario de pleno derecho de la plataforma de citas. El siguiente aspecto importante es rellenar el cuestionario. En este caso, puede interesar al socio. Utiliza las herramientas de coqueteo sugeridas para que la comunicación sea viva y colorida. Entre estas herramientas puedes parpadear, enviar símbolos de expresión, tarjetas postales, archivos de audio y vídeo. Mírate a ti mismo de forma objetiva. No adornes los hechos, porque la verdad seguirá saliendo a la luz. Asegúrese de indicar su edad actual, estado civil, propósito de la cita, lugar de residencia. Evita el lenguaje obsceno, la ambigüedad sexual y la negatividad manifiesta al expresar tus opiniones. Regístrate en WantMatures Entre los sitios de citas serios, hay ciertas reglas de decencia. WantMatures es un portal de confianza que nunca cobra por registrarse. Sólo los estafadores exigen dinero sin mostrar un "producto". El proceso de registro en WantMatures no es difícil. La única diferencia sutil es el suministro de la información correctamente. El registro en sí no lleva más de</w:t>
      </w:r>
    </w:p>
    <w:p>
      <w:r>
        <w:rPr>
          <w:b/>
          <w:color w:val="FF0000"/>
        </w:rPr>
        <w:t xml:space="preserve">id 87</w:t>
      </w:r>
    </w:p>
    <w:p>
      <w:r>
        <w:rPr>
          <w:b w:val="0"/>
        </w:rPr>
        <w:t xml:space="preserve">Especiado y almizclado, Vino tinto Campo Viejo Crianza, 2016 Vinguiden no ha probado esta botella y por lo tanto no se muestra ninguna descripción. Artnr 2786 Volumen 750 ml Alcohol 13,5% Productor: Campo Viejo Importador: Pernod Ricard Sweden AB Número de pedidos: 6 Rioja con notas de vainilla, especias y ácidos finamente redondeados. Bébalo con salchicha de cordero a la parrilla y tomate sobre pan de masa madre. 2017-06-18 A veces, sobre todo en una húmeda tarde de otoño, uno puede anhelar un Rioja sin complicaciones, cálido y sabroso, con vainilla, especias casi navideñas y bayas oscuras. Bastante suave. Buena con platos de cordero y aves y cerdo. 2015-10-10 #VINGUIDEN Comparte tu experiencia en @vinguiden Etiqueta #vinguiden para tener la oportunidad de ser visto aquí. Inspirar y ser inspirado, de un amante del vino a otro. Ver todas las imágenes Vinguiden no tiene ninguna asociación comercial con Systembolaget, sino que sólo recomienda vinos que están en su gama. Todas las ventas y pedidos se realizan en y a través de Systembolaget.se</w:t>
      </w:r>
    </w:p>
    <w:p>
      <w:r>
        <w:rPr>
          <w:b/>
          <w:color w:val="FF0000"/>
        </w:rPr>
        <w:t xml:space="preserve">id 88</w:t>
      </w:r>
    </w:p>
    <w:p>
      <w:r>
        <w:rPr>
          <w:b w:val="0"/>
        </w:rPr>
        <w:t xml:space="preserve">Prueba celular ginecológica - 1177 Vårdguiden - enfermedades, investigaciones, encontrar atención, servicios electrónicos ¿Qué es una prueba celular ginecológica? Si se somete a una prueba ginecológica periódica, puede protegerse contra el cáncer de cuello de útero. La prueba de células se toma de la punción uterina en la parte inferior del abdomen y puede mostrar en una fase temprana si tiene cambios celulares que podrían conducir a un cáncer de cuello uterino. La mayoría de los cambios celulares que se encuentran son cambios menores que se curan por sí solos, pero algunos deben ser eliminados. La prueba de las células también puede mostrar que tiene cáncer, aunque esto es muy raro. En este caso, el cáncer suele estar en una fase temprana y el tratamiento puede ser más fácil y tener menos efectos secundarios que si el cáncer se detectara más tarde. Si tiene una muestra con cambios celulares menores, el laboratorio suele hacer una prueba adicional para ver si también contiene el VPH. El VPH es un virus necesario para que los cambios celulares se conviertan en cáncer Si la muestra contiene el VPH, que le hace correr el riesgo de padecer cáncer de cuello de útero, se le atenderá en una clínica ginecológica. Las mujeres son convocadas regularmente a la prueba de células ginecológicas a partir de los 23 años Las mujeres suecas son convocadas regularmente a la prueba de células ginecológicas, conocida como cribado. Si tiene entre 23 y 50 años, se le llamará cada tres años. Después, suele ser cada cinco años hasta los 60 años. Si tiene más de 50 años, la rutina puede variar ligeramente en función del lugar del país en el que viva. También se le puede pedir una citología si acude a una matrona o a un ginecólogo para una revisión ginecológica por otros motivos. Preparación No debe hacerse una prueba de Papanicolaou si tiene la menstruación. Si se encuentra en el día en que ha sido convocado, puede concertar una nueva cita. Es posible hacerse una prueba de Papanicolaou incluso estando embarazada. ¿Cuál es el procedimiento? Cuando se vaya a realizar la prueba, tendrá que desnudar la parte inferior de su cuerpo y tumbarse en una silla de exploración ginecológica. El médico o la matrona pueden tomar la muestra de varias maneras. Por lo general, se utiliza una espátula para rozar el grifo uterino y luego un pequeño cepillo suave en la parte inferior del canal cervical. A menudo también se le harán algunas preguntas durante el examen. Las respuestas son importantes para que la muestra se analice correctamente. La prueba es indolora y sólo dura unos minutos. Por lo general, obtendrá una respuesta a la prueba celular en un plazo de seis semanas. Mostrar más ¿Qué es una prueba celular ginecológica? ¿Qué es una citología ginecológica? La citología ginecológica es una muestra que se toma de la parte inferior del cuello uterino, llamada punción uterina, que se abre en la vagina. La prueba puede mostrar de forma precoz si tiene cambios celulares que podrían derivar en un cáncer de cuello de útero. La mayoría de los cambios celulares que se encuentran son cambios menores que se curan por sí solos, pero algunos deben ser eliminados. La prueba también puede mostrar cáncer, pero es muy raro. Hacerse una prueba de Papanicolaou es una buena manera de protegerse contra el cáncer, ya que las alteraciones celulares pueden detectarse y eliminarse fácilmente antes de que se conviertan en cáncer. La muestra de células se toma de la parte inferior del cuello uterino, en la llave uterina que se abre en la vagina. Revisiones periódicas La citología ginecológica forma parte de las revisiones de salud, conocidas como screening, a las que se invita a las mujeres en Suecia a someterse regularmente. La detección y el tratamiento precoces del cáncer de cuello uterino han permitido reducir considerablemente su incidencia en los últimos 40 años. Es importante acudir a las pruebas de Papanicolaou aunque se haya vacunado La vacuna contra el VPH no proporciona una protección completa contra el cáncer de cuello de útero. Por lo tanto, es importante que acuda a las pruebas de Papanicolaou que le pidan aunque se haya vacunado contra el VPH. Papanicolau en otros momentos También se puede realizar un papanicolau ginecológico si se acude a una matrona, ginecólogo o médico de distrito, y se realiza un examen ginecológico por otros motivos. A veces, la citología puede formar parte de la investigación del médico si tiene problemas de hemorragia, por ejemplo, pero también puede ser una buena oportunidad para realizar una prueba de detección. Esto puede ser apropiado si todavía es casi la hora de hacerse una prueba, o si se ha perdido una prueba de Papanicolaou anterior. Cambios celulares y cáncer Si la prueba celular muestra cambios celulares, se le citará para un nuevo examen. Los cambios celulares pueden ser causados por una irritación de la membrana mucosa causada por bacterias</w:t>
      </w:r>
    </w:p>
    <w:p>
      <w:r>
        <w:rPr>
          <w:b/>
          <w:color w:val="FF0000"/>
        </w:rPr>
        <w:t xml:space="preserve">id 89</w:t>
      </w:r>
    </w:p>
    <w:p>
      <w:r>
        <w:rPr>
          <w:b w:val="0"/>
        </w:rPr>
        <w:t xml:space="preserve">Stenungsund Golfklubb es una asociación sin ánimo de lucro fundada el 17 de noviembre de 1992 y con sede en el municipio de Stenungsund |Revision||Rev.date||Anm.|3||1997-12-11||Cambio de nombre del club| |5||2003-11-26||§ 10 Ley de juego, § 21 Sustitutos, § 23 Comité de nominaciones, § 25 Junta directiva| |6||2004-03-23||§ 10 Afiliación| |7||2006-03-21||Alineación a la SGF:|8||2008-03-18||§ 10 Afiliación y derecho a jugar,||9||2011-11-30|||La redacción de los siguientes §§ es obligatoria para todos los clubes de golf en SGF §8, §9, §9a, §11, §12, §22, §24, §26| |10||2019-10-29||§1, §10, §13, §15, §18, §21, §22| §16 Propuestas de asuntos a tratar en la Asamblea General Anual §24, §25, §26 OBJETIVOS Y METAS La declaración de la misión del Movimiento Deportivo El deporte es una actividad física que realizamos para rendir mejor, divertirnos y sentirnos bien. El deporte consiste en el entrenamiento, el juego, la competición y la exhibición. Nuestra misión Queremos conducir nuestro deporte a todos los niveles de manera que desarrolle a las personas de manera positiva, tanto física y mentalmente como social y culturalmente. Por ello, queremos diseñar nuestro deporte de manera que: - se desarrolle y mejore constantemente en forma y contenido a todos los niveles; - todos los que lo deseen, independientemente de su origen étnico, religión, edad, sexo, nacionalidad, capacidades físicas y mentales, puedan participar en las actividades deportivas organizadas por la asociación; - proporcione experiencias que creen contacto entre personas de diferentes grupos sociales; - los que participen puedan ayudar a decidir y responsabilizarse de sus actividades; y - ofrezca a todos, que participan una comunidad social amigable y segura ÍNDICE |§1||Objetivos|4| |§ 2||Resumen||4| |§ 3|Membresía|4| |§ 4|Órganos de decisión|4| |§ 5|Signatarios|4| |§ 6|Actividades y ejercicio económico||4| |§ 7|Interpretación de los estatutos||5| |§ 8|Modificación de los estatutos||5| |§ 9|Disolución del club de golf||5|||§ 9a|Disposición de los activos del club||5| |§10|Afiliación|6||§ 11|Afiliación|6||§ 12|Finalización|6||§ 13|Derechos y obligaciones de los socios|7| |§ 14|Participación en las actividades del club|7||§15|Finalización, Convocatoria|7| |§ 16||Propuesta de los asuntos a tratar en la asamblea anual|9| |§ 17|Derecho de voto y de expresión y propuestas||9| |§ 18||Principios|9| |§ 19||Decisiones de votación|9| |§ 20|Validez||10| |§ 21|Asuntos de la reunión de otoño y primavera||10| |§ 22|Asamblea anual extraordinaria||1|Comité de elecciones § 23 Composición del Comité, deberes 12 AUDITORÍA § 24 Auditoría 13 JUNTA DE GOBIERNO § 25 Composición 13 § 26 Deberes 14 § 27 Convocatoria, quórum y votación 14 § 28 Transferencia de los poderes de decisión 15 DISPOSICIONES GENERALES § 1 OBJETO El propósito del Club de Golf es promover la práctica del golf por parte de sus miembros de acuerdo con la declaración de la misión de este deporte. En sus actividades, la asociación promoverá un deporte libre de dopaje. § 2 MIEMBROS El club de golf está formado por las personas físicas que tienen</w:t>
      </w:r>
    </w:p>
    <w:p>
      <w:r>
        <w:rPr>
          <w:b/>
          <w:color w:val="FF0000"/>
        </w:rPr>
        <w:t xml:space="preserve">id 90</w:t>
      </w:r>
    </w:p>
    <w:p>
      <w:r>
        <w:rPr>
          <w:b w:val="0"/>
        </w:rPr>
        <w:t xml:space="preserve">De visita en Nigeria 05 de noviembre de 2015 en Cecilia Malmström | Etiquetas: África, política de ayuda, AAE, mujeres, Nigeria | por Cecilia Malmström | Deja un comentario Foro empresarial UE Nigeria Los Acuerdos de Asociación Económica (AAE) son acuerdos entre la UE y los países ACP (África, Caribe y Pacífico) para contribuir al desarrollo sostenible y a la reducción de la pobreza mediante el aumento del comercio y la inversión. Se trata de acuerdos hechos a la medida de cada país o región, y los AAE también llevan a cabo la liberalización del comercio junto con los esfuerzos de ayuda. La asociación también incluye fondos para apoyar las reformas, la diversificación de la economía, la lucha contra la corrupción y los esfuerzos para garantizar que los diversos productos de los países cumplan las normas internacionales y los requisitos de seguridad de los consumidores. Hoy estoy en Nigeria para hablar sobre los acuerdos de la UE con África Occidental en el Foro Empresarial UE-Nigeria. Nigeria acaba de tener un nuevo gobierno y aún no ha firmado el acuerdo, por lo que hay muchos interrogantes. Puedes leer mi discurso aquí. Durante el día, también desayuné con representantes de la sociedad civil y empresarios para hablar de los esfuerzos que están haciendo para luchar contra la corrupción, que es un problema importante en Nigeria. También tuve tiempo de reunirme con el Gobernador de Lagos, Ambode. Por la tarde, también visité Kinabuti, una empresa de moda con una misión no lucrativa de empoderar a las mujeres dando a los jóvenes de zonas pobres la oportunidad de seguir varios cursos de formación profesional. La moda será una plataforma para inspirar y promover la creatividad y el potencial existentes. Un informe del Banco Mundial muestra los beneficios que obtendría Nigeria del acuerdo de asociación económica, y que la mayor parte de la industria se beneficiaría de un AAE. El AAE eliminaría todos los aranceles de la UE sobre las exportaciones nigerianas. Esto proporcionaría oportunidades para aumentar las exportaciones, y con una gama más amplia de productos con acceso libre de impuestos a la UE, también fomentaría una mayor diversificación de las exportaciones nigerianas. Unas normas generosas también significarían que las empresas nigerianas podrían utilizar más fácilmente piezas o procesar bienes de otros países, sin que sus exportaciones perdieran el acceso libre de impuestos a la UE. A medida que se vayan eliminando los aranceles sobre los productos de la UE para los bienes industriales y la maquinaria, los precios bajarán y podrán contribuir al crecimiento de Nigeria. El AAE no elimina los aranceles sobre los bienes agrícolas y de consumo sensibles de África Occidental. El acuerdo también incluye salvaguardias para proteger la industria nacional y la seguridad alimentaria. La UE complementará el AAE con un paquete de ayuda de al menos 6.500 millones de euros para África Occidental durante el periodo 2015-2020, centrado en el comercio, la industria, la agricultura, las infraestructuras, la energía y el desarrollo de capacidades para la sociedad civil. 27 de octubre de 2015 en Cecilia Malmström | Etiquetas: programa de trabajo de la Comisión | por Cecilia Malmström | 2 Comentarios El Presidente de la Comisión, Jean-Claude Juncker Foto: Comisión Europea El domingo, la Comisión Juncker habrá cumplido exactamente un año de mandato. El lema de las elecciones al Parlamento Europeo de 2014 era "Esta vez es diferente" y a lo largo del año la Comisión ha demostrado que esta vez es diferente. En la Comisión, bajo el liderazgo del Presidente Jean-Claude Juncker, hemos tratado de centrar claramente nuestras prioridades y formas de trabajo para estar a la altura de las expectativas de la UE para resolver los grandes retos comunes a los que nos enfrentamos y que tenemos que abordar juntos. Por ejemplo, en la actual crisis de asilo, la Comisión ha puesto en común todos los recursos disponibles para liderar el esfuerzo por controlar la situación y hacer llegar la ayuda a los que han huido a Europa y a los que permanecen en campos de refugiados en los países vecinos de Siria. Obviamente, queda mucho trabajo por hacer en este sentido, sobre todo en los Estados miembros. Antes de cada año, la Comisión adopta un programa de trabajo, que es nuestro plan para el año siguiente para mejorar la cooperación de la UE de forma coherente. En el último año, la Comisión ha propuesto, entre otras cosas, un plan de inversiones, el mercado único digital, la unión energética, la estrategia de seguridad, la agenda europea sobre migración, la mejora de la UEM y "mi" nueva estrategia comercial. Antes de que acabe el año, habrá propuestas sobre la economía circular y la libre circulación de trabajadores. El programa para 2016 se ha aprobado hoy y puede leerlo aquí (enlace). Es un</w:t>
      </w:r>
    </w:p>
    <w:p>
      <w:r>
        <w:rPr>
          <w:b/>
          <w:color w:val="FF0000"/>
        </w:rPr>
        <w:t xml:space="preserve">id 91</w:t>
      </w:r>
    </w:p>
    <w:p>
      <w:r>
        <w:rPr>
          <w:b w:val="0"/>
        </w:rPr>
        <w:t xml:space="preserve">¿Descubrimiento de joyas junto al mar? Me doy cuenta de que hoy en día estoy más acostumbrado a fotografiar joyas que personas y mi entorno. De todas las fotos que tomé, sólo unas pocas describen lo acogedor que fue el día de ayer en Marstrand. Por otro lado, tal vez no sea tan descabellado estar inmerso en el mundo de la joyería, porque la salida de ayer me ha inspirado para organizar una sesión de fotos de la colección de otoño de Karma Jewellery en la isla. Creo que podría ser muy bonito si se da un día claro con buena luz. Así que espero que haya otra visita a Marstrand pronto. Nos dieron un paseo en barco vertiginoso. Para cuando me acordé de sacar la cámara, todo el mundo estaba ocupado en la otra dirección. Mi prima Jossan con su simpático perro CacchiaMi tía tiene una tienda maravillosa en Marstrand, tienen mucha ropa y bolsos bonitos. En las islas tienen una forma diferente de juzgar el tiempo =)¡Espero que tú también hayas tenido un maravilloso fin de semana! Escrito por Tove9 de agosto de 2010 18:53Marstrand es absolutamente maravilloso, jaja. Me encanta la forma en que juzgan el tiempo :)Sí, Italia es hermosa. En realidad me gusta más Francia, allí tienen la misma pasión por la comida y los hombres no son tan prepotentes :)ResponderRaderaAñadir comentarioLeer más... Me llamo Johanna Lundgren y dirijo la empresa Karma Jewellery. En Karma encontrarás joyas hermosas y con estilo que están diseñadas y hechas a mano por mí. Aquí en el blog tienes la oportunidad de participar en mi vida cotidiana como diseñador de joyas y autónomo, fotos de nuevas joyas y mucho más. No dejes de visitar la tienda electrónica de Karma Jewellery.</w:t>
      </w:r>
    </w:p>
    <w:p>
      <w:r>
        <w:rPr>
          <w:b/>
          <w:color w:val="FF0000"/>
        </w:rPr>
        <w:t xml:space="preserve">id 92</w:t>
      </w:r>
    </w:p>
    <w:p>
      <w:r>
        <w:rPr>
          <w:b w:val="0"/>
        </w:rPr>
        <w:t xml:space="preserve">Se deniega a los coros la orquesta sinfónica: no son "suficientemente diversos desde el punto de vista racial" Se deniega a dos coros de institutos la continuidad en la Orquesta Sinfónica de Atlanta porque no son "suficientemente diversos desde el punto de vista racial". Esto es según Fox News. La música clásica es una forma cultural que pertenece a los pueblos de Europa. Pero cuando otras carreras carecen de talento, siempre existe la posibilidad de una cuota. Esto es lo que ha hecho la Orquesta Sinfónica de Atlanta al rechazar dos coros que no eran lo suficientemente diversos. En su lugar, han traído un tercer coro más multicultural. La decisión ha suscitado críticas, pero el presidente de la Orquesta Sinfónica de Atlanta, Stanley Romanstein, afirma que la orquesta que actuará debe "reflejar la diversidad" de la población de Atlanta. Resulta que el propio Romanstein es de ascendencia judía. Las dos escuelas, Lassiter y Walton, se ofrecieron a poner una pequeña parte del coro, pero no han querido excluir a los coristas con el argumento de que son de la raza "equivocada", y por lo tanto no actúan. </w:t>
      </w:r>
    </w:p>
    <w:p>
      <w:r>
        <w:rPr>
          <w:b/>
          <w:color w:val="FF0000"/>
        </w:rPr>
        <w:t xml:space="preserve">id 93</w:t>
      </w:r>
    </w:p>
    <w:p>
      <w:r>
        <w:rPr>
          <w:b w:val="0"/>
        </w:rPr>
        <w:t xml:space="preserve">Karin O'Mahony 18 de diciembre de 2015 Que las empresas confíen en una cultura dura para impulsar un buen rendimiento financiero puede no ser un gran problema en Suecia. Pero el liderazgo duro es común en muchos otros países, donde suele estar vinculado a la eficiencia. Quizás un modelo de liderazgo más amable tenga un mayor impacto en el futuro. De hecho, un nuevo estudio realizado por varias universidades importantes demuestra que una cultura empresarial más positiva no sólo beneficia al personal, sino que también se refleja en el resultado final en forma de mejores resultados financieros. Las investigadoras y autoras Emma Seppälä (Stanford Univeristy) y Kim Cameron (Universidad de Michigan) enumeran en la Harvard Business Review cuatro puntos clave para los directivos que quieran fomentar una cultura positiva en el trabajo: Promover la interacción social en el trabajo: conduce a menos bajas por enfermedad, a un aprendizaje más rápido y a un mejor rendimiento individual. También reduce la mortalidad prematura en grupos de riesgo como los obesos, las personas con problemas de alcoholismo, los fumadores y las personas con poca red social fuera del lugar de trabajo. Mostrar empatía: el comportamiento del jefe tiene aquí un gran impacto en el bienestar de los empleados, como demuestran las investigaciones que miden la actividad cerebral de las personas a las que se les recuerda cómo han actuado sus superiores en diferentes situaciones. Haz un esfuerzo por ayudar: Crea lealtad y lleva a los empleados a hacer un esfuerzo adicional para ayudarse mutuamente: una espiral positiva. Fomentar la conversación, especialmente sobre los problemas: crea una sensación de seguridad y conduce a un mejor rendimiento. Una de las razones por las que una cultura positiva también repercute en los resultados financieros de toda la organización son los costes ocultos que surgen cuando los empleados están estresados. Los costes de la sanidad, por ejemplo, son un 50% más altos en las empresas (en Estados Unidos) que presionan mucho a sus empleados. A esto hay que añadir los costes de los accidentes laborales, en los que, según los informes, el estrés es la causa de entre el 60 y el 80% de los incidentes. Además del estrés, se citan otros dos factores que contribuyen al aumento de los costes: empleados menos comprometidos y menor fidelidad de los empleados. Una de las empresas de más rápido crecimiento en Suecia tiene la cultura de la amabilidad como factor clave de su liderazgo. Lea aquí los consejos de los fundadores de Happydress y de otras 20 empresas de rápido crecimiento: http://chef.se/ledarskapstips-fran-21-succeforetagare/ ¿Son los directivos del sector público más amables que los del sector privado? Los big data y los investigadores pesados dan aquí la respuesta: http://chef.se/chef-i-offentlig-och-privat-sektor-sa-olika-ar-ni/</w:t>
      </w:r>
    </w:p>
    <w:p>
      <w:r>
        <w:rPr>
          <w:b/>
          <w:color w:val="FF0000"/>
        </w:rPr>
        <w:t xml:space="preserve">id 94</w:t>
      </w:r>
    </w:p>
    <w:p>
      <w:r>
        <w:rPr>
          <w:b w:val="0"/>
        </w:rPr>
        <w:t xml:space="preserve">La apnea es una actividad que se practica en todo el mundo. Sin necesidad de equipo especial, suele ser el primer contacto con el mundo submarino. Si se practica correctamente, este deporte es seguro, pero se cobra vidas, sobre todo porque los buceadores se hiperventilan (jadean) antes de sumergirse. En la competición, las personas dan lo mejor de sí mismas y es fácil que la hiperventilación se convierta en un medio, consciente o inconsciente, de superar a los competidores. También se ha demostrado que las personas que se congelan o aguantan la respiración después de realizar un trabajo duro por el "pago de la deuda de oxígeno" pueden encontrarse en situaciones en las que el impulso del dióxido de carbono no tiene tiempo de desarrollarse antes de que los niveles de oxígeno en sangre sean demasiado bajos para el mantenimiento de la conciencia. Por lo tanto, no es apropiado competir en apnea. Creo que sería lamentable que los accidentes durante la competición dieran mala fama a la apnea. La apnea es la base de las habilidades acuáticas y del buceo seguro y una actividad de iniciación adecuada para los interesados en el buceo. Información importante La investigación sobre la muerte en Norrtälje en diciembre de 2008 nos dio muchos elementos de reflexión. A raíz de esta investigación, hemos tenido conocimiento de que se han producido varios accidentes similares a este debido a que el nadador que mantiene la respiración sale del agua en la parte menos profunda de la piscina y luego se desmaya tras entrar en contacto con sus compañeros. La causa es una combinación de acontecimientos fisiológicos, como se explica en un artículo de la revista Sportdykaren. Haga clic aquí para obtener una copia de Sobre los riesgos de la profundidad en la apnea. Contenido: Comunicado de prensa de la SSDF sobre los riesgos de la apnea y el juego acuático 2013 Sobre los riesgos de lo superficial en la apnea. Manuscrito para la revista Sportdykaren Dic 2009 ¿Dónde está la responsabilidad y el criterio cuando se trata de competiciones de apnea? Artículo de debate en la revista DYK Sobre campeonatos y competiciones de apnea. Carta a la SSDF sobre las competiciones de apnea. Carta a la SSDF ¿Bucear a pulmón es lo más genial que se puede hacer? Artículo de debate en el periódico Avisen ¿DÓNDE ESTÁN LAS RESPONSABILIDADES Y LA RESPONSABILIDAD CUANDO SE TRATA DE COMPETICIONES DE BUCEO LOS VIERNES? Hans Örnhagen, Jefe de Investigación FOA Medicina Naval y Oficial Médico de la SSDF El texto aquí reproducido es el original, que ha sido adaptado por la redacción del periódico DYK. El texto se incluyó en el DYK nº 4 de 1999. Es sábado por la mañana temprano. En el exterior hace más frío y viento que en Bohuslän en otoño. Debería quedarme en la cama y disfrutar de una mañana libre, pero me he despertado temprano y siento que tengo que levantarme para hacer algo que no había planeado para este sábado. ¿Qué es? Bueno, el número 1/2 de la revista DYK que tiene una gran serie de artículos sobre la apnea y hay mucho que siento que tengo que responder. En realidad, podría sentarme en la certeza de que el conocimiento y la verdad ya están publicados en otros lugares y cualquier persona interesada puede obtener el conocimiento de las fuentes que están disponibles. Ahora bien, la prensa de color es muy influyente, por lo que me gustaría aprovechar la oportunidad de utilizar este medio para difundir algunos conocimientos sobre la apnea. Soy consciente de que este texto no tiene el mismo atractivo que las bonitas fotos en color, pero en algún lugar entre las machaconas fotos en color de las revistas de buceo y los textos en negro utilizados por la prensa vespertina en los accidentes de buceo deportivo, este texto podría encontrar su lugar. Al menos para los que están realmente interesados en la apnea. Permítanme empezar con la afirmación de Tord Bergelin de que la gente en Suecia tiene miedo de asumir responsabilidades y que la SSDF debería ayudar a hacer más segura la apnea. El rechazo de la SSDF a la competición de apnea se debe precisamente a que la SSDF asume la responsabilidad. La SSDF se atreve, a pesar de las presiones, a decir no a las competiciones de apnea porque sabe que los riesgos son demasiado grandes. Al mismo tiempo, hay una actividad de apnea muy grande, sobre todo entre los jóvenes, y se pueden obtener certificados de varios niveles. Afirmar que la SSDF no está haciendo nada para que la apnea sea más segura es una pura tontería y no necesita más respuesta.</w:t>
      </w:r>
    </w:p>
    <w:p>
      <w:r>
        <w:rPr>
          <w:b/>
          <w:color w:val="FF0000"/>
        </w:rPr>
        <w:t xml:space="preserve">id 95</w:t>
      </w:r>
    </w:p>
    <w:p>
      <w:r>
        <w:rPr>
          <w:b w:val="0"/>
        </w:rPr>
        <w:t xml:space="preserve">Puede ir con la barra de tope. O al menos "tomar prestados" los carteles electorales de otros para su propio mensaje, como hacen los Fissers. No, no estoy bromeando, ¡toman "prestados" los carteles de otros en frío y luego tratan de explicar que en realidad están saboteando los carteles de otros partidos una semana antes de las elecciones! Para mí, tomar prestado no es sólo coger o utilizar las cosas de los demás sin permiso. Pedir prestado es un acuerdo, si se pide prestado algo se pide permiso. Terriblemente irrespetuoso y extremadamente infantil. Pero ahora su fobia a la economía y a la financiación de las promesas electorales tiene su explicación, simplemente "piden prestados" los 500.000 millones que harían falta. O imprimen dinero nuevo cuando el viejo se acaba después de 2-3 meses... Así que una semana antes de las elecciones, los maricas se apoderan de los carteles electorales de otros partidos y lo llaman "préstamo". ¡Estoy radiante! Una semana antes de las elecciones entonces... Realmente no saben cómo funciona una democracia o incluso lo que es. Porque no se trata de unos adolescentes perdidos que pensaron que era algo divertido cuando estaban borrachos, todo ha sido sancionado por los altos mandos, "Q&amp;A: Gafas rosas - ¡que se queden también después de las elecciones! Se preguntan: "¿Está bien hacer esto a los carteles de los demás?". pero no la responden en absoluto... ¿Por qué escribir una pregunta que ni siquiera te respondes a ti mismo? ¿Qué ve Palm con sus gafas en la punta de la nariz? ¡Ella ve el patriarcado secreto! También ve bonitos chalets con sus fantásticas gafas. No, es broma, es un error ortográfico garrafal 😉 ¡Pero ahora el poder de las gafas se muestra en serio! Cuando te pones las gafas rosas, los hombres blancos de mediana edad que van por el carril bici (¡sin casco, eso sí!) se convierten en las personas más descaradas y desagradables que te puedes encontrar en nuestro mundo. Incluso ISIS/IS son niños de escuela dominical en comparación. ¡Gafas poderosas! Y los que señalan que tiene una visión un poco rancia de las personas se convierten en "racistas" y "sexistas" con la ayuda de las gafas. Inmediatamente y de forma automática, sin pasar pasa. De forma rápida y eficaz. Así que uno se pregunta si Verónica Palm está realmente en el partido correcto. Probablemente se sentiría mucho más cómoda con los fisistas, creo, donde pueden sentarse en un círculo y odiar a los hombres blancos mientras cantan "I hate you you fucking man". Pero, por supuesto, Veronica Palm también está ávida de poder, así que supongo que ahí es donde todo va mal. ¡Así son las poderosas gafas! ¡Puedes ver las visiones que obtienen a través de ellos! Y cuando tienes las gafas rosas y potentes en la nariz, las cosas más horribles se convierten en perfectamente razonables y lógicas. Tiene que haber magia. Jussi H Lundell: "El veneno posmodernista, el suicidio como problema de salud pública y el mal uso que hace FI del concepto de amor" Que Fi es un partido poco serio con el que la gente suele bostezar no es nada nuevo, pero comportarse de esta manera me cabrea. A Gudrun tampoco parece importarle, ni a nuestros periodistas objetivos. Deplorables es lo que son. Te falta el contexto. No es vandalismo si el partido es una minoría oprimida* según el orden de la democracia interseccional. (*Los "nazis", por ejemplo, no pueden ser oprimidos, por muy marginalmente que estén representados en la política ) Debes sufrir serios problemas de visión cuando te pones las gafas rosas de género; al menos así lo parece, dadas las políticas poco mundanas y extremistas que Fi quiere imponer. Estoy de acuerdo en que Palm se adapta mejor a Fi porque comparte su distorsionada visión del mundo. Pero, como ya he dicho, está demasiado ávida de poder para unirse a Fi... Parece que no entienden que todos pueden hacer lo mismo. Los demás partidos han entendido que la paz beneficia a todos, pero Fi cree que puede ser el único que luche sucio. Imagina que los socialistas y los moderados salieran conjuntamente a vandalizar los carteles de Fi, desaparecerían en dos horas,</w:t>
      </w:r>
    </w:p>
    <w:p>
      <w:r>
        <w:rPr>
          <w:b/>
          <w:color w:val="FF0000"/>
        </w:rPr>
        <w:t xml:space="preserve">id 96</w:t>
      </w:r>
    </w:p>
    <w:p>
      <w:r>
        <w:rPr>
          <w:b w:val="0"/>
        </w:rPr>
        <w:t xml:space="preserve">Sólo unos pocos y tranquilos destellos dominicales para todos ustedes, mis adorables... Pasadlo bien y disfrutad de otra semana que nos acerca a la primavera:) ¡Hola mis corazones! Parece que he sido golpeado por algún tipo de enfermedad cada dos días!? Así que ahora espero ponerme bien, todo el tiempo... Besos y abrazos y el mejor fin de semana para TI, querida.Muchas gracias por visitarme!= LYCKA ¡Tengo frío y fiebre, y me siento extremadamente apenada entonces!Y también me ha entrado de repente un agudo antojo de verano, cuando he mirado las siguientes fotos... Ahora dormiré aún más y soñaré con... calor y vistas verdes, el canto de los grillos y el olor del mañana. La Oficina de Registro de Empresas no ha aprobado el nombre de mi tienda. Pero ya sabes, no me voy a molestar, voy a comercializarme como pretendía. Os deseo a todos una gran semana, mis queridos. Y recuerda... ¡Hola, queridos! Hoy puedes volver a venir conmigo a Ágústas. Por supuesto que habrá muchas cositas por venir, pero aun así estoy feliz:) Besos y abrazos a todos mis seres queridos! Y el mejor fin de semana para todos. Muchas gracias por todas sus visitas... -¡Somos los MEJORES! Aquí, todo está completamente libre de reclamaciones La tienda ha estado en funcionamiento! Muchas gracias a todos mis clientes durante estos 3 años.</w:t>
      </w:r>
    </w:p>
    <w:p>
      <w:r>
        <w:rPr>
          <w:b/>
          <w:color w:val="FF0000"/>
        </w:rPr>
        <w:t xml:space="preserve">id 97</w:t>
      </w:r>
    </w:p>
    <w:p>
      <w:r>
        <w:rPr>
          <w:b w:val="0"/>
        </w:rPr>
        <w:t xml:space="preserve">Huddinge Centrum es un lugar lleno de vida y movimiento durante todo el año. Aquí conocerá a rostros famosos y desconocidos que le harán partícipe de su vida cotidiana. ¡Bienvenido aquí y comparta su vida cotidiana con nosotros! NOVIEMBRE Después de 30 años en el sector de la confección, sigo pensando que mi trabajo es instructivo. Todos los días tengo la oportunidad de conocer a gente nueva que viene a comprar ropa para sí misma o como regalo para alguien cercano. Al principio nos costó algunos años estabilizarnos aquí en Huddinge Centrum, pero hoy veo a menudo caras conocidas que vuelven, y que llevan años haciéndolo. Se convierte en un trabajo muy personal cuando llegas a conocer a nuestros clientes habituales y a sus familias. Por último, me gustaría dar las gracias a todos los que salen a comprar en beneficio del comercio local de Huddinge: sin vosotros no sobreviviríamos. Christian Hadodo, director de la tienda Collection of Brands de Huddinge Centrum. OCTUBRE La peluquería y el maquillaje han sido un gran interés para mí desde que tenía 16 años. Empezó ayudando a mis primos y amigos a maquillarse, y todavía lo hago. Cuando tenemos noches de chicas, suelo acabar peinándolas y maquillándolas; ¡dar un cambio de imagen a alguien es muy divertido! En nuestra tienda de Huddinge Centrum tenemos productos de maquillaje, perfume y cuidado del cabello para clientes de todas las edades. ¡Bienvenido a nuestra tienda! Mathy Vincent, dependiente de Kicks en Huddinge Centrum. Vea el vídeo (FB): https://www.facebook.com/127172700680584/videos/804131273681919 SEPTIEMBRE Cuando empecé a trabajar en Intersport, en el centro de Huddinge, sentí inmediatamente una fuerte sensación de hogar. Me enamoré del vibrante centro de Huddinge y de sus tiendas tradicionales, que además resultaron tener la clientela más agradable de Estocolmo. Aquí hay un verdadero sentimiento de familia, y son todos los encuentros con nuestros clientes los que hacen que sea tan divertido trabajar aquí. Me hace amar mi trabajo. Linda-Li Falkegrim, directora de la tienda de Intersport en el centro de Huddinge Una de las mejores cosas de mi trabajo en Pagelle es que puedo conocer a mucha gente. Tenemos muchos clientes locales que suelen venir regularmente a comprar ropa para diferentes ocasiones y fiestas. Llegan a conocerse, y es emocionante poder seguirlos a través de los pequeños y grandes acontecimientos de la vida. Es estupendo que tengamos una clientela tan solidaria que demuestra que aprecia el comercio local. Matilda Thorell, encargada de la tienda Pagelle en el centro de Huddinge AGOSTO Después de 40 años como sastre profesional, sigo encontrando el trabajo divertido y gratificante. Trabajar con ropa requiere un buen sentido de la calidad y, sobre todo, un buen ojo para los detalles. Anteriormente he tenido tiendas tanto en Södermalm como en Östermalm, y desde 2018 tengo mi negocio aquí en el centro de Huddinge. Las personas que trabajan aquí tienen muchos años de experiencia y pueden ayudarte tanto en las cosas grandes como en las pequeñas, ya sea cosiendo tus vaqueros favoritos o arreglando un vestido de baile. ¡Bienvenido a nosotros! Romil Aho, Romil's Tailoring &amp; Dry Cleaning en el centro de Huddinge Conocer a tanta gente diferente en mi trabajo es muy divertido, pero también un reto. A menudo nuestros clientes se van de viaje, y es emocionante conocer sus planes de viaje. Pero también hay mucha gente que quiere una bolsa para el colegio o el trabajo. También acabo comprando algunas bolsas para mí, pero no demasiadas, como podría pensarse dado mi trabajo. En el futuro, me gustaría hacer un viaje por carretera en EE.UU. y explorar diferentes lugares, ¡hay tanto que ver allí! Eloise Nordeman, encargada de la tienda Accent en el centro de Huddinge MARS Para mí, la cocina es una cuestión de emoción e imaginación: tener el conocimiento necesario para combinar ingredientes de alta calidad en platos deliciosos. Y eso es exactamente lo que hemos estado haciendo en Casa Buongiorno durante los últimos 20 años. Me encanta cocinar y dar a nuestros huéspedes un gran servicio y una experiencia de sabor para recordar. Tenemos muchos huéspedes que regresan y para mí es una prueba de que lo que hacemos es apreciado por la gente de Huddinge. Chico Köprucu, restaurante Casa Buongiorno en el centro de Huddinge Vea el vídeo: https://www</w:t>
      </w:r>
    </w:p>
    <w:p>
      <w:r>
        <w:rPr>
          <w:b/>
          <w:color w:val="FF0000"/>
        </w:rPr>
        <w:t xml:space="preserve">id 98</w:t>
      </w:r>
    </w:p>
    <w:p>
      <w:r>
        <w:rPr>
          <w:b w:val="0"/>
        </w:rPr>
        <w:t xml:space="preserve">SD-man "Hay que controlar a los musulmanes y crear nuevas leyes" por 14:57 Hemos informado anteriormente sobre Pär Norling, miembro del consejo municipal de Bollnäs, que quiere introducir una prohibición total del Islam. El periódico Hela Hälsingland ha hecho un seguimiento del asunto y ha descubierto que la SD no ha tenido tiempo de excluir a Norling. "Pär Norling sigue siendo miembro de los Demócratas de Suecia. En la junta directiva del partido SD de este fin de semana no se tomó ninguna decisión sobre una posible expulsión del partido. El asunto nunca se discutió. Ni siquiera estaba en el orden del día. Así es, dice Martin Kinnunen, jefe de prensa. El caso de Pär Norling se planteará en la próxima reunión del consejo del partido, a finales de noviembre. No había tiempo para eso ahora". Norling tiene sus propias ideas de por qué no ha sido expulsado todavía: "Sí, simplemente no se atreven a expulsarme" Norling también habla del apoyo masivo que ha recibido para prohibir el Islam: "Compañeros del partido de toda Suecia me han llamado y apoyado y han dicho que si me expulsan se irán del partido. Hay mucha gente que me apoya, deberías saberlo". Si esta afirmación es cierta, entonces tenemos un partido en el parlamento sueco que dice ser democrático, pero que en realidad tiene un fuerte deseo interno de abolir la libertad religiosa. Una libertad que está incluida en los derechos humanos. "Lo dicho, dicho está. No me arrepiento de nada de lo que he dicho. Hay que controlar a los musulmanes y crear nuevas leyes". Pär Norling</w:t>
      </w:r>
    </w:p>
    <w:p>
      <w:r>
        <w:rPr>
          <w:b/>
          <w:color w:val="FF0000"/>
        </w:rPr>
        <w:t xml:space="preserve">id 99</w:t>
      </w:r>
    </w:p>
    <w:p>
      <w:r>
        <w:rPr>
          <w:b w:val="0"/>
        </w:rPr>
        <w:t xml:space="preserve">Elián González Elián González, nacido el 6 de diciembre de 1993 en Cárdenas, Matanzas, es un niño cubano que llamó la atención del mundo en el año 2000, cuando una disputa por la custodia entre su padre, Juan Miguel González, en Cuba, y sus parientes por parte de la madre que se habían trasladado a Florida (sobre todo el tío de Juan Miguel, Lázaro González) se convirtió en un problema político entre los gobiernos de Cuba y Estados Unidos. En noviembre de 1999, la madre de Elián, Elizabeth Broton, había llevado a su hijo consigo cuando ella y un grupo de personas más viajaron en barco desde Cuba a Florida. El barco se hundió en el camino y la mayoría de los que iban a bordo se ahogaron, incluida la madre de Elián. Más tarde, Elián acabó con unos familiares en Miami que se negaron a entregarlo cuando su padre exigió la devolución de su hijo. Fidel Castro se implicó personalmente por parte de su padre tras ver el material del caso. Las negociaciones pronto alcanzaron el nivel gubernamental, y el presidente Clinton declaró que Estados Unidos cumpliría su parte de los acuerdos de extradición con Cuba y acataría la decisión de un tribunal estadounidense de que Elián se reuniera con su padre. Sin embargo, los familiares de Miami se negaron a aceptarlo y el 22 de abril de 2000 la policía se llevó al niño por la fuerza de la casa de Miami donde estaba retenido por los familiares. La acción fue ampliamente difundida. Inmediatamente después de su liberación, Elián voló a Washington para reunirse con su padre, quien, junto con su esposa Nersy Carmenate y la hermanastra de Elián, Hianny, había viajado a Estados Unidos. Poco después del reencuentro, la familia abandonó Estados Unidos. Desde entonces, Elián vive con su padre en Cuba. Sus cumpleaños han sido presenciados varias veces por Fidel y Raúl Castro. También hay una película sobre Elián, titulada A Family in Crisis- the Elian Gonzalez Story.</w:t>
      </w:r>
    </w:p>
    <w:p>
      <w:r>
        <w:rPr>
          <w:b/>
          <w:color w:val="FF0000"/>
        </w:rPr>
        <w:t xml:space="preserve">id 100</w:t>
      </w:r>
    </w:p>
    <w:p>
      <w:r>
        <w:rPr>
          <w:b w:val="0"/>
        </w:rPr>
        <w:t xml:space="preserve">Te aconsejo que no contestes al teléfono ni a los mensajes de texto. Es más fácil dejarse influenciar y arrastrar por sus bonitas palabras y declaraciones de amor si estás en contacto con él. E interpreto que podría ser peligroso para ti a largo plazo. Pide apoyo a alguien y asegúrate de protegerte.</w:t>
      </w:r>
    </w:p>
    <w:p>
      <w:r>
        <w:rPr>
          <w:b/>
          <w:color w:val="FF0000"/>
        </w:rPr>
        <w:t xml:space="preserve">id 101</w:t>
      </w:r>
    </w:p>
    <w:p>
      <w:r>
        <w:rPr>
          <w:b w:val="0"/>
        </w:rPr>
        <w:t xml:space="preserve">"Los inmigrantes están en el centro del bienestar", dijo la líder saliente del Partido del Centro, Maud Olofsson, en su reciente discurso en Almedalen. Las estadísticas sobre el consumo de asistencia financiera (ayuda social o apoyo a los ingresos) por parte de los nacidos en el extranjero muestran una cara diferente de la historia. Aquí están las cifras recientes de los 24 municipios más grandes. Tenga en cuenta que esto se refiere a los "nacidos en el extranjero". Las mismas estadísticas de "origen extranjero" serían mucho peores, pero no se han recopilado y probablemente el infierno se congelará antes de que veamos esa estadística. Todos los años, a mediados de junio, se publican en el sitio web del BCE las estadísticas sobre las ayudas financieras. El 17 de junio, el calendario de publicación del BCE indicaba que las estadísticas serían publicadas. Pero este año no se ha publicado ninguna estadística. Tras un intercambio de correos electrónicos con el SCB, me entero de que sólo el Consejo Nacional de Salud y Bienestar publicará estas estadísticas en el futuro. El problema es que la Junta Nacional de Salud y Bienestar no informa de la misma manera que el SCB. Me pongo en contacto con el Consejo Nacional de Salud y pido las estadísticas que me interesan y que no han publicado. Me contestan vagamente que está "en fase de planificación", que se publicará "en algún momento del otoño, después de las vacaciones" y que no pueden dar una fecha... Afortunadamente, Thoralf Alfsson también cazó al Consejo Nacional de Salud para hacerse con estas cifras. Thoralf no sólo es bloguero, sino también diputado, y por lo visto ha dado sus frutos. En medio de las vacaciones, llegaron las estadísticas. Sin embargo, las estadísticas no fueron compiladas de la misma manera que en el sitio de SCB, por lo que tuve que comparar las estadísticas de Socialstyrelsen para 2009 con las de SCB para saber cómo debía tratar las estadísticas de 2010. Este tipo de artimañas por parte de nuestras autoridades me enfadan bastante, así que he hecho un esfuerzo adicional para reunir esta estadística. El hecho de que todo este jaleo se produzca apenas unos meses después de que Bengt Westerberg haya sido nombrado para "investigar el SCB" no me hace estar menos cabreado. No tengo ninguna prueba de que Westerberg haya tenido algo que ver. Pero es ciertamente una coincidencia que estas sensibles estadísticas se vuelvan repentinamente tan difíciles de acceder después de que este hombre en particular haya entrado en escena. ¿No ha hecho suficiente daño a Suecia? ¿No puede ser nombrado gobernador en algún lugar? ¡Atención! Aquí se pueden consultar estadísticas más recientes, incluidas las de 2011: Ayuda financiera 1998-2011/ Oh, Dios mío... qué tremendo trabajo estás haciendo, Affe. Sólo este año hubo mucho trabajo extra porque alguien en el poder quiso complicar las cosas. Tipos tacaños. Sí, pero aparentemente no estaban ocultando la verdad lo suficiente... ...Bengan tendrá que arreglar esto, creo. Información a los ciudadanos, ¿qué es esa mierda? @ Hanif Bali , Así que si Solna tuviera una diferencia más pareja entre extranjeros y suecos, ¿justificarían entonces que todos los otros 20 municipios más grandes tengan una grave sobrerrepresentación. Dudo que seas tan estúpido, sin embargo, puedo imaginar que es difícil mantener la cara seria y gritar, ¡¡¡sigue con la inmigración masiva, beneficia a todos!!! Por favor, piénsalo, a veces es mejor quedarse callado hanif... Sería interesante saber cómo has llegado a estas cifras. Estoy seguro de que somos muchos los que quisiéramos hacer lo mismo para obtener las cifras de nuestros propios municipios. ¿Han hecho suposiciones para incluir a las personas de "origen extranjero"? O es que estos no están incluidos en sus gráficos. De ser así, la comparación estaría aún más sesgada. Sólo las cifras de 2010 son "difíciles" de conseguir. Yo mismo elaboro los gráficos y los cálculos utilizando diversas técnicas. El trabajo del caballo ya está hecho. Si hay un municipio que le interesa, puedo producirlo rápidamente. No, el origen extranjero (es decir, los niños nacidos en Suecia con ambos padres nacidos en el extranjero) se incluye en el grupo de nacidos en Suecia en estas estadísticas. No he hecho ninguna suposición. No te atrevas a ir allí. También estaría bien ver las estadísticas de Avesta y Bor</w:t>
      </w:r>
    </w:p>
    <w:p>
      <w:r>
        <w:rPr>
          <w:b/>
          <w:color w:val="FF0000"/>
        </w:rPr>
        <w:t xml:space="preserve">id 102</w:t>
      </w:r>
    </w:p>
    <w:p>
      <w:r>
        <w:rPr>
          <w:b w:val="0"/>
        </w:rPr>
        <w:t xml:space="preserve">Comunicación de marketing digital Hoy en día podemos llegar a las personas con las que desea hablar con gran precisión. Pero, ¿realmente tienes algo interesante que contarles? Porque hoy en día no basta con encontrar a la persona adecuada para su mensaje. Hay que dar más que eso. Algo que nos haga sentir. Para tener éxito, hay que tener un mensaje y un contenido que sea apreciado y querido. Pero a cambio, ahora se le recompensa con la atención exclusiva de su posible cliente. Sólo ahora eres relevante. El escenario es tuyo: ¡etiquetado! Bienvenido a un socio estratégico para más negocios. Los días en los que el marketing amplio era una autopista hacia nuevos clientes han pasado claramente. Algo como el hecho de que cada vez más gente utilice bloqueadores de anuncios nos indica que mucha gente está finalmente cansada de la publicidad mal dirigida. Y, con la mano en el corazón, ¿no estamos todos un poco cansados de ello? UN SOCIO PARA MUCHOS NEGOCIOS En NOGA, ayudamos a los propietarios de marcas, operadores de comercio electrónico, industrias y empresas de servicios a alcanzar sus objetivos comerciales. Lo hacemos generando clientes potenciales, impulsando las marcas y conduciendo las ventas. Nos reunimos regularmente con nuestros clientes para revisar, analizar y planificar conjuntamente los esfuerzos futuros. Lea más sobre cómo ayudamos a clientes como Anebyhusgruppen, LAGA y Scandbio a alcanzar sus objetivos empresariales. Con el viaje del cliente en el punto de mira, nos aseguramos de que sus grupos objetivo reciban siempre los mensajes adecuados en el momento oportuno. Creamos y ejecutamos campañas a través de Facebook Ads, Instagram Ads, Google Ads, Bing Ads, Programmatic Ads y E-Mail Marketing, entre otros. OPTIMIZAR PARA LA CONVERSIÓN A través de estrategias de contenido afiladas, la optimización de motores de búsqueda (SEO) y la optimización de la conversión (CRO), optimizamos los sitios web de nuestros clientes para atraer a las audiencias adecuadas y dirigirlas hacia la conversión y la compra. Aquí también trabajamos en esfuerzos como la adquisición de más suscriptores y clientes potenciales y la atracción de visitantes para que permanezcan más tiempo en el sitio. COMUNICACIONES DE MARKETING DIGITAL CON PRECISIÓN DE GRUPOS DESTINATARIOS. Hoy podemos llegar con gran precisión a las personas con las que más quieres hablar. Pero, ¿realmente tienes algo interesante que decirles? Para tener éxito en ser relevante, necesitas utilizar una estrategia inteligente de Lead With Value junto con un Contenido Creativo que realmente vuele. Pero a cambio, ahora se le recompensa con la atención exclusiva de su posible cliente. Sólo ahora eres relevante. El escenario es tuyo: ¡etiquetado!</w:t>
      </w:r>
    </w:p>
    <w:p>
      <w:r>
        <w:rPr>
          <w:b/>
          <w:color w:val="FF0000"/>
        </w:rPr>
        <w:t xml:space="preserve">id 103</w:t>
      </w:r>
    </w:p>
    <w:p>
      <w:r>
        <w:rPr>
          <w:b w:val="0"/>
        </w:rPr>
        <w:t xml:space="preserve">Receta de relleno de rollitos de primavera Me encantan los rollitos de primavera. Probé mi propia receta de relleno y resultó deliciosa. Sabrosos rollitos de primavera vegetarianos con un poco de picor, como debe ser. :) Sabroso y bueno para tener en el congelador. Fácil de descongelar ¡Aquí tienes una receta de panecillos maravillosos! Un plato increíblemente fresco que realmente se puede rellenar con lo que se quiera, según el gusto y la afición de cada uno, pero yo doy la receta de lo que... Otros rellenos también son adecuados para los panecillos Goi cuon -panecillos frescos- es igual de bueno que los panecillos imperiales, pero de una manera completamente diferente. Fresco, sabroso y saludable.</w:t>
      </w:r>
    </w:p>
    <w:p>
      <w:r>
        <w:rPr>
          <w:b/>
          <w:color w:val="FF0000"/>
        </w:rPr>
        <w:t xml:space="preserve">id 104</w:t>
      </w:r>
    </w:p>
    <w:p>
      <w:r>
        <w:rPr>
          <w:b w:val="0"/>
        </w:rPr>
        <w:t xml:space="preserve">Por Carl-Johan Ivarsson Cuando el ex ministro de Defensa y editor Ivar Vennerström fue nombrado gobernador del condado de Värmland en 1936, fue un verdadero värmlandés el que recibió el alto cargo. Vennerström no sólo nació en Värmland, sino que esta insignia demuestra que estaba muy arraigado a la región, con todos los antecedentes conocidos dentro de sus fronteras. El apellido proviene de la madre del abuelo del gobernador, que pertenecía a la familia de herreros Wennerström. En los libros de la iglesia, el nombre suele escribirse así, mientras que el propio gobernador lo escribía Vennerström. La ascendencia de Ivar Vennerström ya fue investigada muy a fondo por Bo Cider en el Registro de Emigrantes de Karlstad en 1988, tras una petición de la hija de Vennerström. El pedigrí está disponible en el Registro de Emigrantes y fue un punto de partida para esta investigación. La información sobre la familia de herreros Wennerström ha sido investigada por Kerstin Risberg, de Karlstad, y está disponible como apéndice a la investigación de Cider. Los registros de nacimientos, matrimonios y defunciones de Arne Linnarud y Margit Olsson en Sunne, entre 1669 y 1793, han sido de gran valor para la investigación de los antepasados en Sunne y han ahorrado muchas búsquedas en los voluminosos registros ministeriales de la parroquia. También he utilizado el extraordinario resumen impreso de Gunnar Almqvist de los libros de la corte de Fryksdal, Parte I 1602-1700 (1987), Parte II 1701-1725 (1993), Parte III 1726-1740 (1998), pero ciertamente hay mucho más que encontrar allí, así como en otras áreas. La ascendencia directa de Vennerström con Jon Jonsson de Järnskog sigue siendo un misterio sin resolver. Se agradece la información sobre él, así como las adiciones a otras partes de la entrada, preferiblemente por correo electrónico. Referencias de la fuente: (hfl)= lista de entrevistas de la casa, (åu)= edad calculada a partir de la edad según el libro de defunciones, (f,v,d) = datos comprobados con el libro de nacimiento, matrimonio y defunción. Demandado 1 Ivar Theodor Vennerström, nacido el 9/11 de 1881 en Edane, Brunskog sn, fallecido el 13/6 de 1945 en Karlstad. Gobernador del Condado de Karlstad. (Ivar Vennerström se graduó en Karlstad en 1900 y luego estudió en Uppsala. Se unió al movimiento obrero joven a una edad temprana. "Una aptitud e inclinación innatas para la profesión de periodista le llevaron al periodismo. Comenzó su carrera como colaborador de Upsala Nya Tidning 1903-1906. El movimiento de las juventudes socialdemócratas lo utilizó ampliamente en sus actividades de agitación. En 1906 entró en la redacción del periódico de Luleå Norrskensflammen. Este servicio militar en el movimiento duró dos años. A continuación, se incorporó al Värmlands Folkblad de Karlstad y, tras el cierre de este periódico durante el año de la Gran Huelga, realizó algunos viajes al extranjero. En 1912 trasladó sus actividades a Ådalen, donde, como editor de Nya Norrland, adquirió rápidamente una destacada popularidad. Gracias a su extraordinaria oratoria y a su elegante pluma, se convirtió en el líder indiscutible del movimiento obrero de Ångermanland, que estaba creciendo rápidamente. Él mismo era un radical, y fue llevado a la vanguardia del ala izquierda del partido por esta población obrera ágil y receptiva. Fue elegido miembro de la segunda cámara del Riksdag en 1914 y pronto llamó la atención con sus intervenciones en los debates parlamentarios. En 1911 ya había sido elegido miembro de la ejecutiva del partido. Cuando el partido se dividió en 1917, se unió a la oposición y fue uno de los fundadores del Partido de Izquierda. Cuando éste se hizo comunista, Vennerström fue de los que no pudo negar los principios de la democracia. Fue expulsado y ahora se convirtió en uno de los principales hombres del nuevo Partido de Izquierda. Cuando este último se reunió con el Partido Socialdemócrata dentro de unos años, Vennerström fue uno de los participantes" (Svenska Folkrörelser</w:t>
      </w:r>
    </w:p>
    <w:p>
      <w:r>
        <w:rPr>
          <w:b/>
          <w:color w:val="FF0000"/>
        </w:rPr>
        <w:t xml:space="preserve">id 105</w:t>
      </w:r>
    </w:p>
    <w:p>
      <w:r>
        <w:rPr>
          <w:b w:val="0"/>
        </w:rPr>
        <w:t xml:space="preserve">Martes El martes es un día de la semana que viene después del lunes y antes del miércoles. Según la definición clásica, el martes es el tercer día de la semana, pero desde la introducción de la norma internacional en 1973, el martes cuenta como segundo día de la semana. [1] Contenido - 1 El martes en la mitología - 2 El martes en la cultura - 3 Véase también - 4 Referencias - 5 Enlaces externos El martes en la mitología [editar] En los países nórdicos, el martes recibe el nombre del dios nórdico Tyr, (en nórdico llamado Ti). En latín, el martes es dies Martis, que significa el día de Marte. A menudo se identifica a Tyr con el dios romano de la guerra, Marte. En la Europa de la Edad Media, el martes se consideraba un día adecuado para iniciar una guerra, ya que era el día del dios de la guerra. La herrería y otras actividades preparatorias de la guerra también solían realizarse los martes. [2] El martes en la cultura [editar] - En Estados Unidos, el día se utiliza a menudo para las elecciones políticas, como el Súper Martes, las elecciones presidenciales y las elecciones al Congreso ("midterm elections"); - El martes gordo, el martes después del domingo de Cuaresma, el día en que tradicionalmente se come sémola; - El martes blanco se llama el martes de Semana Santa, porque era el último día de Cuaresma y el último día para consumir harina blanca y huevos antes de la Cuaresma. En Skåne también se celebra el Día de la Tortita, en el que se hacían tortitas para todos los habitantes de la casa. [1] - El Club de los Martes fue una asociación secreta antinazi fundada en 1940 por la escritora Amelie Posse. El club debía prepararse para un movimiento de resistencia sueco. Durante la Segunda Guerra Mundial, periodistas y escritores participaron en el club como protesta contra el gobierno unificado de entonces. Entre los miembros del Club de los Martes estaban Vilhelm Moberg, Pär Lagerkvist, Marika Stiernstedt y Gustaf Stridsberg. [2] - Anteriormente, el martes era un día determinado [cita requerida] para la Copa de la UEFA. - La ya desaparecida Liga Europea de Hockey utilizaba el martes como jornada. - Martes con Morrie es el nombre de la autobiografía de Mitch Albom, aclamada por la crítica en 1997. Ver también[editar] - El rugido del martes - Sopa del martes Referencias[editar] - ^ [a b] Diccionario de la Academia Sueca - ^ [a b] Nationalencyklopedin Enlaces externos[editar] - Wikimedia Commons tiene medios relacionados con Martes.</w:t>
      </w:r>
    </w:p>
    <w:p>
      <w:r>
        <w:rPr>
          <w:b/>
          <w:color w:val="FF0000"/>
        </w:rPr>
        <w:t xml:space="preserve">id 106</w:t>
      </w:r>
    </w:p>
    <w:p>
      <w:r>
        <w:rPr>
          <w:b w:val="0"/>
        </w:rPr>
        <w:t xml:space="preserve">OAS1 es cuando Anton se separa y toca en solitario de su dúo OAS. Todo empezó en una cinta de correr en Lillehammer (Noruega) y con una canción para gordos en sus auriculares. Pensar en la mala música que siempre se escuchaba en el club le hizo sudar aún más. La carrera de DJ era un hecho: ¡alguien tenía que asumir la responsabilidad! Escucha OAS en Soundcloud DJ Iggy Popeda (en colaboración con Creat) te lleva en un viaje musical alrededor de nuestro planeta y hacia lo desconocido. Ha tocado anteriormente en un festival de tango en Noruega, lo que supone un viaje musical alrededor del planeta y hacia lo desconocido. Ha tocado en un festival de tango en Noruega, en un evento de comida callejera en Helsinki, en un club de cine mudo en Estocolmo y también en una fiesta de inauguración de un túnel peatonal en Iisalmi. Ahora llega a Kökar y promete tocar vinilos cuidadosamente seleccionados para ti: ¡ven y disfruta del viaje! Visita la página web de Creat aquí Horarios: 24.8. a las 20.00 horas 24.8. a las 22.45 horas 25.8. a las 17.00, 19.00, 21.15 y 22.45 horas En el verano de 2017, Staffan Lindström, de las Islas Åland, lanzó su álbum debut autoproducido "Du sköna nya värld" bajo el nombre artístico de Bromander. Popmuzik escribió "El resultado aquí es un agradable pop veraniego con aroma a los 70 y aderezado con la trompeta de Hellström", sobre el single "Vargata kroken". Con letras y música sobre la esperanza y la desesperación, Bromander crea su propio universo musical que conmueve al público. Listen to Bromander on Spotify Cuando cierras los ojos y te concentras en una sola impresión sensorial, la experiencia se hace más fuerte y más grande. Se percibe la calidez y la armonía de las voces, las caprichosas melodías pop, los ritmos llenos de movimiento y la poderosa presencia. Detrás del nombre artístico The Hearing se encuentra el músico de Helsinki Ringa Manner. Soñador, romántico, empollón, rockero y entusiasta de la música... Escucha The Hearing en Spotify Deeds es una plataforma creativa que se centra en establecer relaciones con empresas abiertas y con visión de futuro, que quieren abrir puertas a la próxima generación de mentes creativas. Este colectivo femenino se esfuerza por incluir a las minorías en su lucha por un futuro mejor y más sostenible. La música es un lenguaje universal. Es la identidad. Nos da esperanza, alegría, tristeza y a veces incluso se utiliza como medio de supervivencia. Crea recuerdos, pero también une a la gente y para nosotros es tan importante como respirar. Espera una amplia mezcla de todos los géneros de hip hop y una mezcla de future beats con baile funk. Con novedades, clásicos y underground, prometen crear una experiencia musical sin igual. Roxy Jules se balancea en un filo entre algo muy frágil y poroso, así como algo con mucho ruido y atrevido. Las canciones se basan en guitarras distorsionadas, baterías electrónicas, notas inquietantes y la cautivadora voz y letras de Julie Runa. Roxy Jules desafía a los oyentes con la complejidad musical, donde los contrastes chocan constantemente. Detrás del nombre Roxy Jules se encuentra la música, cantante y compositora danesa Julie Runa. Su música ha sido descrita como el hijo predilecto de The Kills y PJ Harvey. La música habla su propio idioma y muestra cómo la belleza y la fuerza bruta pueden interactuar de la mejor manera posible. Listen to Roxy Jules on Spotify Malmö surf garage, así se podría describir la música de Toi Let. El antiguo trío, ahora cuarteto, ofrece un sonido que oscila entre lo herbáceo y lo pop, el ruido y la precisión. "The Essential ToiLet" se publicó en 2017 en Rundgång Rekords - y es tal como su nombre indica: un álbum recopilatorio. Si no ha sido testigo de ToiLet con sus oídos u ojos antes, le pedimos humildemente que no pierda la oportunidad. Listen to Toi Let on Spotify Izabell hace hip-hop melódico y es conocida por su flujo relajado sobre ritmos de bajo pesados. En 2014, debutó con el sencillo "Ka vet du", que se incluyó en la banda sonora de la película Haram. Ha sido coronada como la mejor rapera del país por NRK P3. En 2015, lanzó su EP de debut</w:t>
      </w:r>
    </w:p>
    <w:p>
      <w:r>
        <w:rPr>
          <w:b/>
          <w:color w:val="FF0000"/>
        </w:rPr>
        <w:t xml:space="preserve">id 107</w:t>
      </w:r>
    </w:p>
    <w:p>
      <w:r>
        <w:rPr>
          <w:b w:val="0"/>
        </w:rPr>
        <w:t xml:space="preserve">Traducción: Alexander Stagnell a partir de los originales "Ontologie/logologie", "Sens" &amp; "Rhétorique ou espace/temps" en L'archipelel des idées de Barbara Cassin, París, Éditions de la Maison des sciences de l'homme, 2014, 23-27, 29-34 &amp; 41-49. Con la amable autorización del editor. Desde que Hegel, en sus conferencias sobre la historia de la filosofía, afirmó que los sofistas eran los maestros de la antigüedad, hemos visto innumerables intentos similares, tanto desde el campo de la retórica como de la filosofía, para restaurar la reputación de estos denostados maestros de la sabiduría. A menudo, sobre todo en la retórica, esto acaba dando la vuelta al veredicto platónico sobre la sofística y la filosofía: las tesis supuestamente relativistas del conocimiento y valorativas de los sofistas se valorizan subrayando la imposibilidad de la doctrina platónica de las ideas. Uno de los inconvenientes de esta lectura es que sigue tratando la sofística y la retórica como un problema platónico, tal y como se nos transmite a través del rechazo de Platón y de la historiografía de la filosofía. Contrarrestando esta tendencia está la filósofa y filóloga francesa Barbara Cassin (nacida en 1947), cuya obra permite leer seriamente a los sofistas, especialmente al Gorgias, en un contexto prearistotélico y preplatónico que no incluye los dos principales ataques al pensamiento sofista, la invención de la retórica por parte de Platón y la ley de la contradicción de Aristóteles. Es así como puede establecerse un claro parentesco, tanto en la teoría como en la práctica, entre la primera y la segunda sofística, que no sólo permite, a partir de los propios textos de los sofistas, cambiar la historiografía relativa al conflicto entre retórica y filosofía, sino también desafiar la retórica aristotélica contemporánea. En la lectura de Cassin de la sofística, entonces, la lógica de Gorgias puede desafiar seriamente la ontología de la filosofía, y una ética sofística es capaz de resistir el ídem basado en la intención de la filosofía. Y al desafiar la jerarquía que la propia filosofía ha establecido dentro de su campo, el pensamiento sofístico puede llevar, parafraseando al propio Cassin, a que la física de la filosofía, aquella que es señalada por el discurso, dé paso a la política sofística que el discurso crea. Dado que Cassin se encuentra en un campo filosófico más que retórico, su trabajo también ofrece la posibilidad de una concepción diferente, más matizada, de la retórica, especialmente en la cuestión de la relación de la retórica con una filosofía más contemporánea. El modo en que Cassin destaca los aspectos políticos de la sofística, y por extensión de la retórica, hace que su obra sea muy interesante de leer en relación con el pensamiento político europeo contemporáneo en el intento de encontrar nuevas conexiones e interpretaciones del campo de la retórica. En este sentido, quizá piense en particular en cómo el interés de Cassin por lo político en relación con el psicoanálisis y Jacques Lacan la acerca a la corriente de filosofía política que Yannis Stavrakakis ha denominado izquierda lacaniana y que incluye a Slavoj Žižek, Alain Badiou, Cornelius Castoriadis, Judith Butler, así como a Ernesto Laclau y Chantal Mouffe, entre otros. A pesar del gran y extenso trabajo de Cassin sobre la sofística, ella, al igual que muchos otros estudiosos de la retórica de habla francesa, tiene un papel bastante secundario en una erudición retórica por lo demás centrada en los anglosajones. En el debate norteamericano sobre la sofística se hace muy poca referencia a ella, aunque las nuevas y a menudo originales lecturas de Cassin sobre los sofistas y su conflicto con los filósofos deberían ser del mayor interés para esta tradición. Incluso la influencia en la investigación retórica sueca y escandinava no puede definirse más que como menor. Pero si su influencia en el tema de la retórica en el mundo es pequeña, es tanto más grande en la filosofía, y entonces quizás especialmente en la filosofía francófona. Además de una larga colaboración con Alain Badiou, su obra aparece en las referencias y discusiones de pensadores tan diversos como Slavoj Žižek, Jean-François Lyotard y Bruno Latour. La traducción de Barbara Cassin para el público escandinavo nunca ha sido más apropiada, ya que en los últimos años ha recibido una merecida atención en Francia por su trabajo, que es tan extenso como influyente.</w:t>
      </w:r>
    </w:p>
    <w:p>
      <w:r>
        <w:rPr>
          <w:b/>
          <w:color w:val="FF0000"/>
        </w:rPr>
        <w:t xml:space="preserve">id 108</w:t>
      </w:r>
    </w:p>
    <w:p>
      <w:r>
        <w:rPr>
          <w:b w:val="0"/>
        </w:rPr>
        <w:t xml:space="preserve">Micro-needling El micro-needling es un tratamiento avanzado de agujas fraccionadas que aumenta la producción de colágeno de la piel. La nueva producción de componentes elásticos naturales a la que contribuye un tratamiento con Dermapen puede compararse con el efecto del láser fraccional, pero con un tiempo de recuperación más corto. El método de tratamiento también es más profundo que la microdermoabrasión y el peeling químico. ¿Cuándo es apropiado un tratamiento de microneedling EPN? La EPN se utiliza principalmente para tratar las siguientes indicaciones: - Piel flácida y envejecida - Arrugas y líneas de expresión - Hiperpigmentación / Melasma - Piel apagada, Acné - Poros dilatados - Cicatrices - incluyendo cicatrices de acné, cicatrices quirúrgicas y quemaduras - Milia, Queratosis Pilaris - Estrías - Alopecia ¿Cómo se realiza el tratamiento? En un tratamiento de microneedling se utilizan 12 agujas estériles desechables que crean hasta 1300 microcanales por segundo en la piel. Dependiendo de las indicaciones que se traten, las agujas penetran a diferentes profundidades en la piel. Los microcanales permiten que las sustancias activas, como el ácido hialurónico, lleguen a lo más profundo de la piel y tengan un efecto estimulante inherente a la formación de colágeno en la piel. El tratamiento se realiza con mínimas molestias y, si se desea, se puede utilizar una crema anestésica para tratamientos más profundos. Sin embargo, esto no siempre se recomienda, ya que el tratamiento en sí puede tener un efecto ligeramente inferior debido a que la piel se anestesia en exceso y luego es difícil para el profesional ver cómo reacciona la piel. Por supuesto, esto se acordará en su tratamiento según lo que le parezca correcto. El tratamiento en sí es bastante rápido y dura entre 5 y 10 minutos por zona tratada. El número de tratamientos varía en función de lo que se quiera tratar, pero por lo general se requieren entre 5 y 6 tratamientos con intervalos de 4 a 8 semanas para lograr resultados óptimos. Muchas personas ven resultados después del primer tratamiento. Los resultados más duraderos se producirán después de 3 a 6 tratamientos. ¿Qué se siente en un tratamiento de EPN Microneedling? Por supuesto, esto es muy individual, ya que entran en juego el umbral del dolor, el tipo de piel y el tipo de tratamiento. Sin embargo, siempre tenemos el control total de su tratamiento y el contacto directo con usted, donde puede decirnos cómo se siente y adaptar el tratamiento a lo que mejor funciona para usted. El tratamiento puede escocer y quemar un poco la piel. ¿Cómo se ve afectada la piel después del tratamiento? El estado de su piel continuará mejorando durante los siguientes 6-12 meses tras un curso de tratamientos y en combinación con los productos de cuidado de la piel recomendados. Día 1 - Espere estar más o menos hinchado y tener un tinte rojizo. La cantidad es muy individual y depende de la agresividad del tratamiento (es decir, de la profundidad a la que se llegue). No todos los clientes experimentan hinchazón. Día 2: Puede quedar un tinte rojo o un tono rosado que a menudo puede compararse con una quemadura solar muy leve. En algunos casos, la hinchazón puede ser un poco más notable en el segundo día. Día 3: La piel puede seguir teniendo un tono cambiante, pero ahora debería volver definitivamente a un color normal. La hinchazón disminuye. Después del tratamiento, es importante intentar no tocarse demasiado la cara (riesgo de bacterias). ¿Qué debo tener en cuenta después de mi tratamiento con microneedling? Evitar durante los primeros 4 - 5 días después del tratamiento: la exposición directa a los rayos UV (sol o solarium) Evitar el maquillaje en la zona durante 12 h. Utilizar toallas y fundas de almohada limpias los días siguientes. Relleno, Botox u otros tratamientos o productos cutáneos avanzados fuertes Ejercicio intensivo Otros tratamientos cutáneos en la zona (p. ej., peelings, mascarillas fuertes, etc.) Productos de cuidado de la piel fuertes (p. ej., retinol, ácidos aha) Ducha, baño o sauna excesivamente calientes Natación en el mar o en la piscina Bronceado con spray Para evitar la sobreactivación de la piel, recomendamos un descanso con productos cutáneos avanzados que contengan AHA, BHA o PHA o retinoides durante 7 días después del tratamiento. Su terapeuta le orientará sobre cómo cuidar mejor su piel después del tratamiento. Utiliza una protección solar alta (spf 50) recomendada por tu experto en microneedling. ¿Cuándo puedo ver los resultados del tratamiento? Cada persona tiene un proceso de curación individual, lo que significa que los resultados serán diferentes para cada persona. Siempre recomiendo un curso de tratamiento para obtener los mejores resultados. Algunas personas ven resultados después de un solo tratamiento y unos 7 días, otras pueden necesitar más tiempo</w:t>
      </w:r>
    </w:p>
    <w:p>
      <w:r>
        <w:rPr>
          <w:b/>
          <w:color w:val="FF0000"/>
        </w:rPr>
        <w:t xml:space="preserve">id 109</w:t>
      </w:r>
    </w:p>
    <w:p>
      <w:r>
        <w:rPr>
          <w:b w:val="0"/>
        </w:rPr>
        <w:t xml:space="preserve">Transporte de ganado Con nuestro propio transporte de ganado podemos garantizar nuestro estado de salud hasta su granja, el transporte tiene cajas separadas lo que facilita el co-transporte a más granjas. Transportamos nuestro propio ganado, de esta manera ofrecemos lo mejor en bioseguridad y el ganado se entrega con nuestro estado de salud. tenemos licencia para el transporte de larga distancia y tenemos experiencia en la entrega a los estados bálticos y Europa continental. Somos distribuidores de los remolques Graham Edwards, transporte de animales de calidad a precios del Reino Unido. Son transportes robustos que pueden hacer frente a condiciones difíciles, tienen el mayor espacio de carga del mercado 189x488m. El remolque tiene ruedas de 16 pulgadas que dan una conducción muy estable. Existen, por supuesto, modelos más pequeños, así como para el transporte de ovejas con doble piso. Póngase en contacto con nosotros para obtener una cotización y más información. 16ft TRI entrante V49 pasos laterales ruedas de repuesto 2019 GET 16FT Tri eje 120000 + IVA Disponible en casa la entrega inmediata 4.87L x 1.90W (16ft x 6ft3 ") 3500kg NOTA!!! Sólo Graham Edwards Trailers puede ofrecer el transporte de animales de este tamaño , El espacio de carga más amplio del mercado (6ft3"= 1,9m) con ruedas de 16" fuera de la carrocería, dando un paseo muy estable. La descarga se ve facilitada porque los animales pueden darse la vuelta y salir del transporte en lugar de verse obligados a retroceder. Sólo en los remolques GE... "cierre de golpe" entre las paredes, el cierre es rápido y eficaz sin cerraduras complicadas y se puede abrir desde el exterior.(manejo seguro de los animales) Entre la pared no bajan hasta el fondo entonces hay espacio para una buena cama de paja, y es ajustable cada 30 cm ¡Confort animal en su mejor momento!!! Puertas de extensión integradas a la rampa de carga, siempre están listas para usar, no hay que desengancharlas y colgarlas en el exterior del remolque. Protectores contra salpicaduras de aluminio y peldaños laterales para soportar los días difíciles en la granja. Techo alto 2.13 apto para caballos 2 x paredes intermedias Puertas de extensión integradas a la rampa de carga Ruedas de repuesto 120000kr +m 16Ft disponible como dos ejes y tres ejes desde 110000kr Disponible como dos ejes y tres ejes 487L x 190B (16ft x 6ft3") 3500kg 1.82 o 2.13 de altura El espacio de carga más amplio del mercado (6ft3"= 1.9m) con ruedas de 16" fuera de la carrocería, dando una conducción muy estable. La descarga se ve facilitada por el hecho de que los animales pueden girar fácilmente sin estrés. "Cierre de golpe" entre paredes, el cierre es rápido y eficiente sin cerraduras incómodas y se puede abrir desde el exterior (manejo seguro de los animales) Entre la pared no se baja hasta el fondo entonces hay espacio para una buena cama de paja y es ajustable cada 30cm ¡Confort animal en su máxima expresión!!! 2 x entre las paredes puertas adicionales a la rampa de carga ruedas de repuesto Un verdadero transporte de animales grandes 20FT "construcción personalizada" 145000 +m Espacio de carga 6,00m x 1,90m el absoluto más grande en el mercado el peso total 3500kg 1,82 de altura 3 X "slam shut" entre las paredes, se cierra de forma rápida y eficiente sin cerraduras fiddly y se puede abrir desde el exterior. (manejo de animales de seguridad) entonces habrá 4 x puestos 1,50 x 1,90! Entre pared y pared no bajan hasta el fondo entonces hay espacio para una buena cama de paja y es ajustable cada 30cm ¡Confort animal al máximo!! El espacio de carga más amplio del mercado (1,9 m) con ruedas de 16" fuera de la carrocería, lo que proporciona una conducción muy estable. La descarga se ve facilitada por la posibilidad de que los animales puedan darse la vuelta fácilmente sin estrés. 3 tabiques divisorios 2 puertas de entrada de dos piezas (una delantera y otra trasera) luces led en el interior (x4) y en el exterior puertas adicionales a la rampa de carga ruedas de repuesto ganado de 18 pies (construcción a medida) 3500kg 140.000kr + IVA el espacio de carga más grande del mercado 550L x 190B (18ft x 6ft3") el espacio de carga más ancho del mercado (6ft3"= 1.9m) con ruedas de 16" fuera de la carrocería, dando un paseo muy estable. "slam shut" entre paredes, el cierre es rápido y eficaz, sin cerraduras engorrosas y puede abrirse desde el exterior. (</w:t>
      </w:r>
    </w:p>
    <w:p>
      <w:r>
        <w:rPr>
          <w:b/>
          <w:color w:val="FF0000"/>
        </w:rPr>
        <w:t xml:space="preserve">id 110</w:t>
      </w:r>
    </w:p>
    <w:p>
      <w:r>
        <w:rPr>
          <w:b w:val="0"/>
        </w:rPr>
        <w:t xml:space="preserve">Me levanté demasiado tarde, desayuné largamente frente a las noticias de la mañana en el cuarto canal, donde la talentosa Elisabet Frerot sustituía a Tilde. Muchas horas después, estaba en el gimnasio y había decidido probar el terror impío de la máquina de remo. Hice 20 minutos duros (un récord para mí en realidad), luego 15 minutos de subida máxima en la cinta de correr y luego 10 minutos agotadores de ejercicios de espalda y abdominales en la pelota. Uf... Entonces ni H ni yo pudimos cocinar, así que hubo que visitar nuestra querida "otra cocina": Ahaanthai. Después de nuestra sopa caliente, ahora estamos aquí tumbados con un difícil coma tailandés y lo único que podemos hacer es pinchar en nuestros ordenadores =)¡Feliz domingo! Otros blogs sobre comida tailandesa, palpitaciones, ejercicio ¡oh, qué bien! :o) ¡Un poco de rosa alegra cualquier cocina! :o) ¡GymGlam/Caroline Nilsson Buen entrenamiento! Sólo leer me cansa... Periodista que escribe la novela con R mayúscula, pasa tiempo con los mejores amigos y familia del mundo, escucha a sus dioses domésticos La Alianza Dura, compra sus últimas raciones en una cadena de ropa sueca que empieza por H, bebe vino tinto, come pasteles y disfruta torturando su cuerpo con ejercicio duro como una roca. Y ama - a los que vale la pena amar.</w:t>
      </w:r>
    </w:p>
    <w:p>
      <w:r>
        <w:rPr>
          <w:b/>
          <w:color w:val="FF0000"/>
        </w:rPr>
        <w:t xml:space="preserve">id 111</w:t>
      </w:r>
    </w:p>
    <w:p>
      <w:r>
        <w:rPr>
          <w:b w:val="0"/>
        </w:rPr>
        <w:t xml:space="preserve">El jueves 30 de noviembre, SM el Rey recibió a cuatro nuevos embajadores en una audiencia en el Palacio Real de Estocolmo. Mento Sweden celebra este año su décimo aniversario y se calcula que ha llegado a 10.000 jóvenes con su labor de prevención de la drogadicción. Seminario "¿Qué es un modelo de conducta?" fue el título de un seminario celebrado en el Hjulstaskolan... En una audiencia con S.M. el Rey en el Palacio Real de Estocolmo, el editor de libros Bertil Ekerlid ha entregado hoy un cheque de 100.000 coronas a la Fundación de S.M. el Rey Carlos XVI Gustavo para... El lunes 27 de noviembre, Ecpat y la Autoridad Judicial sueca organizaron una conferencia de sensibilización sobre la explotación sexual comercial de los niños. La Reina es la patrona de Ecpat y dio la apertura y la clausura... Su Majestad el Rey ha entregado hoy dos becas de entrenamiento a Göran Bergman, de Vallentuna, y a Karwan Faraj, de Gotemburgo, en las celebraciones del 80º aniversario del Rotary Club de Estocolmo. Al mismo tiempo,... El lunes 27 de noviembre, el Primer Ministro lituano Gediminas Kirkilas fue recibido en el Palacio Real de Estocolmo en una audiencia con SM el Rey. El martes por la noche, los Reyes ofrecieron una cena a los miembros del Riksdag en el Palacio Real de Estocolmo. Los Reyes y la Princesa Heredera comenzaron la velada dando la bienvenida a todos los diputados al Palacio. Los Reyes asistieron a un concierto benéfico en la Sala de Conciertos de Estocolmo el lunes 20 de noviembre por la noche. El concierto se celebró a favor de los niños que han sido víctimas de violencia y/o abusos sexuales.... El lunes 20 de noviembre, Su Majestad el Rey participó en el gran ejercicio Nordex del Ejército del Aire, que se lleva a cabo en varios lugares del sur de Suecia. Después de una breve visita a Såtenäs, el Rey y un pelotón de aviadores... El 18 de septiembre, la Reina inauguró el nuevo cine "Bergakungen" en Gotemburgo. También visitó el Museo de la Cultura Mundial y la exposición sobre el tráfico El Primer Ministro de Letonia, Aigars Kalvitis, fue recibido en audiencia por el Rey en el Palacio Real de Estocolmo el 15 de noviembre. El 14 de noviembre de 2006 se concedió la Medalla Príncipe Eugenio -por sus destacados logros artísticos- a: el pintor Nils Kölare el ceramista Kenneth Williamsson el diseñador industrial Jacob Jensen , Dinamarca el arquitecto... Cuatro nuevos embajadores presentaron sus cartas credenciales al Rey el 9 de noviembre. El Embajador de Lituania, Remigijus Motuzaz, ha sido anteriormente Ministro de Educación de Lituania (2005-2006), así como... El jueves 2 de noviembre, el Rey visitó el último ejercicio de la Armada en el archipiélago de Estocolmo. La visita comenzó en el buque de mando HMS Visborg y continuó en la corbeta HMS Kalmar, donde...</w:t>
      </w:r>
    </w:p>
    <w:p>
      <w:r>
        <w:rPr>
          <w:b/>
          <w:color w:val="FF0000"/>
        </w:rPr>
        <w:t xml:space="preserve">id 112</w:t>
      </w:r>
    </w:p>
    <w:p>
      <w:r>
        <w:rPr>
          <w:b w:val="0"/>
        </w:rPr>
        <w:t xml:space="preserve">son las cartas más bonitas, divertidas y extrañas que puedas imaginar. Puedes registrarte y subir tus propias letras, hacer listas de favoritos y mucho más. Las letras más imaginativas, bonitas y diferentes se presentaron a un concurso en el Designsponge Alphabet Contest.</w:t>
      </w:r>
    </w:p>
    <w:p>
      <w:r>
        <w:rPr>
          <w:b/>
          <w:color w:val="FF0000"/>
        </w:rPr>
        <w:t xml:space="preserve">id 113</w:t>
      </w:r>
    </w:p>
    <w:p>
      <w:r>
        <w:rPr>
          <w:b w:val="0"/>
        </w:rPr>
        <w:t xml:space="preserve">Me giré y miré por la ventana de la cocina. Sí, la oscuridad ya había descendido sobre el pueblo. En el resplandor amarillo de la farola pude ver la llovizna. Entonces, ¿me quedaría dentro o daría el paseo que tanto necesitaba? No tenía sentido dudar, así que me puse inmediatamente los cortavientos y la cálida chaqueta de invierno. Un Ålandés que vive cerca del mar está acostumbrado, por supuesto, a un poco de lluvia y viento. Al fin y al cabo, esto era como una brisa suave comparada con lo que debió experimentar mi abuelo durante su estancia en los barcos de vela en los océanos. Mientras pasaba a paso ligero por el oscuro edificio de la escuela, pensé en el fin de semana pasado. Aunque sólo era lunes, todavía se sentía un poco distante. ¿Quizás esa sensación se debía a que mi novia de visita ya no estaba aquí en la isla? Habían sido un par de días maravillosos con ella. Especialmente los sentimientos de ese maravilloso sábado probablemente todavía me sabían a poco cuando intentaba recordar todos los pequeños detalles. Todas las preocupaciones cotidianas parecían haber desaparecido. Hubo una agradable visita a uno de los mejores cafés de la ciudad y un poco más tarde una salida al restaurante Smakbyn de Micke Björklund. Teniendo en cuenta lo llenos que habíamos quedado los dos después de la abundante y sabrosa mesa navideña, era difícil creer que no hubiéramos conseguido probar todos los manjares que había. Antes del postre, me había preguntado si no debería tomar un poco más de algún entrante o plato principal. Afortunadamente, no lo hice y llegué al final quejándome de los pequeños platos de postre. Un rato después, el plato seguía siendo muy grande y estaba lleno de demasiadas golosinas como para dejarlo. Me despertó de mis pensamientos de alfombra una persona que pasaba por delante de mí en la nueva zona residencial. Había una fila de buzones y al bajar la mirada me pareció ver una postal en la calle. La dirección está en la lluvia y lo más probable es que sea una tarjeta de Navidad. ¿Debo detenerme y examinarlo? No. Probablemente le parecería extraño a la persona que pasara por allí si empezara a comportarse de forma extraña junto a los buzones. No deberías tocar el correo de otras personas. Seguí caminando sin disminuir la velocidad. Pero no podía dejar de pensar en esa tarjeta. ¿Debería haberme detenido y tratar de encontrar el buzón correcto? ¿Fue el cartero quien lo dejó caer? ¿O tal vez la persona que recogía su correo lo había dejado caer? Bueno, alguien lo verá pronto, pensé. Pero, claro, estaba bastante oscuro y tal vez se esfumara. Tal vez la lluvia arruine la dirección y nunca llegue al destinatario... ¿Debo volver entonces? No, ya había caminado unos cientos de metros. Seguí caminando bajo la lluvia. Era una de mis rutas habituales de senderismo y, por supuesto, seguiría mi plan y la recorrería como siempre. ¿No debería haber intentado encontrar la caja correcta de todos modos? Después de todo, en mi mano derecha estaba la linterna que seguramente me permitiría encontrar el buzón correcto sin demasiados problemas. La tarjeta de Navidad, bueno yo había decidido que era una tarjeta de Navidad, podría significar mucho para el destinatario. Al fin y al cabo, es posible que sea la única tarjeta de Navidad que reciba esa persona. ¿Cómo se sentiría si no llegara? ¿La persona lo echaría de menos? ¿Se pregunta por qué no hay tarjeta este año? ¡No más! Aunque había caminado al menos medio kilómetro más, me volví. Poco a poco empecé a sentirme mejor. Cuando estaba casi en la fila de buzones, que había pasado diez minutos antes, me encontré con una señora con un perro. ¿Quizá había encontrado la tarjeta y la había guardado? ¿O ya había volado y nunca sabría cómo fue? Al momento siguiente vi algo tirado en el asfalto húmedo. ¿Qué fue? Estaba como doblado desde el suelo en un arco. ¡Claro que era la tarjeta! La humedad había hecho que cambiara de forma. A la luz de la linterna vi que</w:t>
      </w:r>
    </w:p>
    <w:p>
      <w:r>
        <w:rPr>
          <w:b/>
          <w:color w:val="FF0000"/>
        </w:rPr>
        <w:t xml:space="preserve">id 114</w:t>
      </w:r>
    </w:p>
    <w:p>
      <w:r>
        <w:rPr>
          <w:b w:val="0"/>
        </w:rPr>
        <w:t xml:space="preserve">Guía de viaje de Burgas Burgas, situada en la costa del Mar Negro, es la cuarta ciudad más grande de Bulgaria, con casi 200.000 habitantes. Tiene un alto valor histórico, ya que originalmente surgió como sucesora de la antigua ciudad romana de Deultum. El pueblo de Debelt es hoy lo que queda de la antigua ciudad. Se encuentra a 25 km del interior de Burgas y merece una visita. Burgas tiene largas extensiones de playa, pero hay playas más limpias que visitar en las ciudades costeras cercanas. Sin embargo, se pueden dar largos y refrescantes paseos por las playas negras de la ciudad, utilizadas principalmente por los búlgaros. Burgas tiene mucho que ofrecer a sus visitantes. Si viaja en verano, podrá disfrutar del popular Festival de la Arena. Artistas famosos de todo el mundo construyen increíbles esculturas de arena basadas en un tema determinado. Una visita al "Museo Arqueológico" debería reponer sus conocimientos sobre la Edad de Bronce y el período que llega hasta la conquista romana, y también le permitirá descansar de las calurosas calles de la ciudad. Burgas ofrece una amplia gama de eventos culturales. Especialmente durante el verano, hay una gran variedad de festivales, representaciones teatrales y mucho más para que los visitantes disfruten. Sólo en agosto de 2010 hay cinco grandes eventos musicales en la ciudad. Si sólo quiere sentarse y disfrutar de las vistas al mar, con una cerveza fría delante, puede visitar "El Puente". En realidad, se trata de un muelle repleto de cafés y bares. Si lleva a sus hijos en su viaje a Bulgaria, puede visitar la escuela de equitación en la parte norte de la ciudad. Alquilan tanto caballos como ponis. O deje que los niños descarguen el exceso de energía en el Jardín del Mar. Un maravilloso parque en una colina cerca de la costa. Si aún les queda energía, visiten la gigantesca bahía de Burgas. Que observen todos los grandes barcos que llegan o parten. A estas alturas, los niños deberían estar listos para irse a la cama y tú podrás tener un merecido tiempo para ti. ¿Quizás para disfrutar en su balcón con vistas a la sonrojante puesta de sol? Sol, baños y balnearios Comida y bebida ¡Lo que no debe perderse!</w:t>
      </w:r>
    </w:p>
    <w:p>
      <w:r>
        <w:rPr>
          <w:b/>
          <w:color w:val="FF0000"/>
        </w:rPr>
        <w:t xml:space="preserve">id 115</w:t>
      </w:r>
    </w:p>
    <w:p>
      <w:r>
        <w:rPr>
          <w:b w:val="0"/>
        </w:rPr>
        <w:t xml:space="preserve">En realidad, no se habló desde el primer día. No debía ser un gran favorito de David cuando cantaba disfrazado en Mellot. Sin embargo, aquí demostró lo enormemente versátil que es. Jon Henrik Fjällgren no se quedó atrás. Es bueno que Norrland y las montañas del norte tengan un modelo a seguir. Sin embargo, me hubiera gustado ver a una de las chicas en la final. En fin, dos dignos finalistas y un digno ganador. Es un poco extraño. Aquí tenemos 2 supuestas superpotencias y ambas sólo hablan de mierda sobre Suecia. ¿Cuál es el problema? Según TT y SVT, el sitio de noticias en lengua rusa Haqqin ha publicado ahora un artículo en el que se afirma que Suecia está abandonando la lucha contra el nuevo virus corona y que los suecos tienen la impresión de que el virus no amenaza a los humanos, informa SVT Nyheter. Muestra fotos de verano tomadas el año pasado e incluye supuestas declaraciones de cohetes suecos que decían que Suecia era libre de ir y que los atletas rusos deberían venir aquí porque los eventos deportivos se están llevando a cabo como siempre. También escribe que los médicos enfermos están trabajando como siempre en los hospitales. El artículo ha sido leído hasta ahora por 300.000 personas. Ahora me pregunto si es algún idiota el que ha escrito esto o si lo han mandado desde las altas esferas rusas. ¿Y qué quieren ganar con ello? Mientras se escriban estos artículos, Coronan no será erradicado. Luego hay gente que pretende joder a Suecia. Pero, ¿por qué estas supuestas superpotencias quieren joder a Suecia? ¿Estamos teniendo demasiado éxito? Mi vida va hacia arriba y hacia abajo. En este momento, está caído. No hay nada calculado detrás de todo esto, simplemente se me viene encima. Una mierda para muchos se convierte en una montaña para mí y me rompe durante días. Sobre todo si se le añaden varias porquerías una encima de otra. Entonces puedo caminar con Stecolid en mi cuerpo durante días. Sí, lo sé. Stecolid no es bueno. Pero parece que es la otra cosa que ayuda. </w:t>
      </w:r>
    </w:p>
    <w:p>
      <w:r>
        <w:rPr>
          <w:b/>
          <w:color w:val="FF0000"/>
        </w:rPr>
        <w:t xml:space="preserve">id 116</w:t>
      </w:r>
    </w:p>
    <w:p>
      <w:r>
        <w:rPr>
          <w:b w:val="0"/>
        </w:rPr>
        <w:t xml:space="preserve">Hoy hemos entrenado para Kristian y nos ha ayudado mucho, como siempre. Con cada sesión, Melvin está más y más "en el marco" y estamos intensificando el entrenamiento de forma lenta pero segura. La mayor parte de la atención se centra en conseguir que sea parejo en el contacto, empujando uniformemente con las patas traseras y trabajando a lo largo de su espalda. La primera pieza del rompecabezas que realmente ha encajado ahí es el galope izquierdo donde ahora se siente tan bien y "confiado" como antes de este descanso involuntario. Completamente en el marco y agradable en el contacto. También siento que puedo bajar a la silla y sentarme sobre él mejor en el galope izquierdo. En el trote es más intermitente en el ritmo y el contacto, lo que también hace más difícil que sea completamente estable. Sé que he escrito antes que me caigo hacia adelante más fácilmente con la parte superior del cuerpo en el trote cuando está despegando y siento que ahora también lo hago a veces. Así que realmente trato de pensar en mi propia posición y permanecer lo más estable posible para que Melvin pueda ajustarse a mi asiento, y no yo al suyo. Hoy también hemos intentado levantar la forma un poco en el galope izquierdo y sentir una forma un poco más alta (aunque no tan recogida), ¡se sentía tan bien y daba un buen apoyo ahí también! El galope derecho, que siempre ha sido más débil, sigue siendo, por supuesto, más débil, pero hoy he conseguido sentir mejor los arcos y el apoyo en la mano. Creo que ha estado empujando el cuello hacia arriba y se ha tambaleado, pero hoy ha estado mejor. Así que está progresando todo el tiempo, ¡lo que es súper divertido! Mañana volveremos a contar con la ayuda de Kristian, ¡totalmente agradecido por ello y por que esté tan comprometido! Tal vez sea demasiado pronto para decirlo ahora, pero ¿sientes que estás obteniendo algún beneficio de toda la equitación que hiciste durante la lesión en comparación con antes de la misma?</w:t>
      </w:r>
    </w:p>
    <w:p>
      <w:r>
        <w:rPr>
          <w:b/>
          <w:color w:val="FF0000"/>
        </w:rPr>
        <w:t xml:space="preserve">id 117</w:t>
      </w:r>
    </w:p>
    <w:p>
      <w:r>
        <w:rPr>
          <w:b w:val="0"/>
        </w:rPr>
        <w:t xml:space="preserve">Los años pasan pronto se cumplirán tres años desde que nuestro hijo falleció de cáncer 😢 Estamos tan contentos de tener que es nuestra medicina contra la falta ella ya ha cumplido 5 años el tiempo del nieto se escapa .Así que hoy hemos hecho algunas manualidades juntos y horneado . El marido y yo estamos haciendo manualidades como siempre, él está haciendo poinsettias y yo unas velas con un tema de raíces :) También hemos hecho un viaje cálido y agradable para escapar un poco de la oscuridad de diciembre. Y hoy hemos tenido a unos desconocidos invitados a cenar con nosotros :) Y los que me seguís desde hace tiempo sabéis lo bien que me lo paso poniendo la mesa en casa .</w:t>
      </w:r>
    </w:p>
    <w:p>
      <w:r>
        <w:rPr>
          <w:b/>
          <w:color w:val="FF0000"/>
        </w:rPr>
        <w:t xml:space="preserve">id 118</w:t>
      </w:r>
    </w:p>
    <w:p>
      <w:r>
        <w:rPr>
          <w:b w:val="0"/>
        </w:rPr>
        <w:t xml:space="preserve">Contar historias en forma de artículo Un artículo en una revista de personal, comercial o de noticias no es una historia cualquiera. La cronología no es necesariamente el orden correcto. Las reuniones no tienen que ser relatadas con gran detalle. Los comunicados de prensa son productos semiacabados que requieren una revisión y aprobación crítica. En la escuela nos enseñaron a tomar una disposición antes de empezar a escribir. Con los procesadores de texto actuales y sus funciones de cortar y pegar, mucha gente se sienta a escribir y escribir, pensando que la secuencia y la maquetación general... eso se solucionará después. Sin embargo, creo que la mayoría de las veces un texto se beneficia de pensar cuidadosamente en el material y en lo que se quiere decir antes de empezar a escribir. En primer lugar, debe delimitar cuidadosamente el tema. Esto se aplica a la mayoría de los artículos, pero quizás especialmente a los más técnicos. Para no salirse por la tangente, la idea básica o el propósito del artículo debe mantenerse en la mente en todo momento mientras se escribe. Un escollo común para los escritores de tecnología es que un artículo sobre el uso práctico y los beneficios de un dispositivo de repente se desvíe hacia una discusión sobre la construcción del dispositivo (o viceversa). Los periodistas suelen empezar por lo concreto y avanzar hacia lo abstracto, de lo sencillo a lo difícil, de los acontecimientos importantes a los menores. En el caso de los sucesos, la cronología puede ser útil a menudo (excepto en el preámbulo, donde debe destacarse el resultado, la consecuencia). En los artículos que informan de las opiniones de las personas, por ejemplo en una entrevista o en un informe de una reunión, las opiniones pueden considerarse hasta cierto punto como sucesos. Se destacan primero las más importantes, con consecuencias significativas, pero también se puede aprovechar la cronología de un intercambio de opiniones, siempre que no se convierta en una presentación tediosa de cada una de ellas. Alterne entre la cita directa y la indirecta. Los textos periodísticos deben responder a preguntas sobre qué, quién, cuándo, dónde, cómo y por qué. La regla general es que una noticia debe poner lo más importante en primer lugar y lo menos importante en último lugar, lo que puede ser útil si hay que tachar la historia rápidamente. Así es fácil tachar desde el final. Sin embargo, en los artículos de investigación más largos puede ser útil apartarse de esta regla. A veces hay que remitirse a un argumento anterior, resumirlo y sacar conclusiones. Cuando se pide a alguien de un periódico de negocios que informe sobre una conferencia o reunión, el encargo puede recaer en alguien que esté familiarizado con las actas de las reuniones. Esto puede ser para bien o para mal. El artículo puede resultar tedioso y administrativo. En cambio, si tienes suerte, la persona en cuestión es experta en extraer lo que es útil de las actas. Los que necesiten minutos estrictos pueden tenerlos. Otros, que quieran conocer los principales puntos tratados y sus implicaciones para la empresa, necesitarán un artículo más contundente. Aquí, lo principal es mantener un perfil bajo. No se pueden incluir todos los puntos que se han discutido. Y no es necesario tomarlo cronológicamente según el temario. Más bien, es beneficioso escribir un preámbulo en el que se señale la decisión más importante o se destaque una opinión especialmente señalada. A menudo es posible atribuir ciertas opiniones a varias personas al mismo tiempo, o presentar las opiniones de diferentes partes de un grupo. Sin embargo, siempre es importante ser imparcial y no rehuir reproducir incluso los argumentos bien formulados del bando con el que no se simpatiza. Utilice la cita directa para dar vida a la presentación. Por lo demás, las actas están llenas de discursos indirectos. Además, no dejes que el estilo burocrático de la escritura tiña tus textos con formas pasivas, sustantivas y de participio. Piense también en lo que es interesante para el lector, que puede no tener el mismo marco de referencia que los participantes en la reunión. A veces se necesita mucha información de fondo, a veces el punto menos importante para los participantes puede ser el más importante para el lector. El formato escrito puede facilitar y complicar a la vez. Los comunicados de prensa que envían las empresas y las autoridades públicas suelen contener mucha información no prioritaria. Para hacer una selección adecuada, uno puede necesitar el propio conocimiento que está tan bien integrado en la liberación. Antes de comunicar dicha información a otras personas, uno tiene el deber de</w:t>
      </w:r>
    </w:p>
    <w:p>
      <w:r>
        <w:rPr>
          <w:b/>
          <w:color w:val="FF0000"/>
        </w:rPr>
        <w:t xml:space="preserve">id 119</w:t>
      </w:r>
    </w:p>
    <w:p>
      <w:r>
        <w:rPr>
          <w:b w:val="0"/>
        </w:rPr>
        <w:t xml:space="preserve">Dentro de 7 días. Cuando me desperté pensé que era un día normal, pero me equivoqué, ¡la gente no se fía en absoluto! Menos mal que entonces sólo puedo confiar en mí mismo. ¡Imagínate que te despiertas con esta cara durante 40 años! Cosas en las que estoy pensando mucho ahora mismo:¡Cumplir los 40 en 11 días! ¿Debería estar haciendo otra cosa con mi vida, algo más, estoy haciendo lo que quiero, qué me ha pasado por la cara, qué debería estar haciendo sobre todo ahora mismo? (Perdón por esta superficialidad).Mi presentación de bocetos para el decorado que estoy haciendo para un teatro este otoño... ¿He escrito lo suficiente sobre esto, le dije ayer a alguien que trabaja en el teatro (¡toma nota!) que estaba haciendo "este decorado". Me informó que no es así como se dice, se dice el decorado. Un consejo para ti si en caso de que vayas a hablar de escenografía y diseño de escenarios en un futuro próximo, me gustaría haberlo sabido. ¿Acaso dices jugar? 3.Estoy dibujando un libro, ¿cómo funciona? 4.Hoy voy a esculpir partes de mi exposición y la de Esther, ¿por qué? Luego me voy a Malmö el viernes por la mañana. 5.Mi invitado al podcast Genuine Fortune Teller viene mañana por la tarde, pero antes voy a una reunión sobre ser adivino en el mercado de Kivik. Esto con el mercado Kiviks es un sueño hecho realidad. Otra propuesta muy emocionante que he recibido es la de ir a Bakú, Azerbaiyán, y trabajar como adivino este verano, "el idioma no es un problema, aprenderás rápido..." He dicho que sí, por supuesto. 6.Necesito conseguir un estudio muy rápidamente, pero entonces siento que me estoy atando y no soy libre para hacer todo lo que quiero como ya lo estoy haciendo ahora y todavía no hago todo lo que quiero. 7.Mi declaración de la renta, realmente lo único que se me pasa por la cabeza cada 50 minutos más o menos, mis papeles están desordenados, soñando que la puerta de entrada está abierta todas las noches. 8.¿Qué voy a hacer el día que cumpla 40 años, me han preguntado varios allegados, yo misma estaba pensando un poco en la línea de botox, tarta de princesa, mdma, dumplings, sin embargo tengo que declarar sólo dos días después y dar esa presentación en el escenario así que puede que tenga que pensar de forma conservadora.</w:t>
      </w:r>
    </w:p>
    <w:p>
      <w:r>
        <w:rPr>
          <w:b/>
          <w:color w:val="FF0000"/>
        </w:rPr>
        <w:t xml:space="preserve">id 120</w:t>
      </w:r>
    </w:p>
    <w:p>
      <w:r>
        <w:rPr>
          <w:b w:val="0"/>
        </w:rPr>
        <w:t xml:space="preserve">Publicado el 29 febrero - 2012, 18:51 Publicado en General Hoy me siento un poco flojo, aunque sigo yendo y moviéndome al mismo tiempo. Estoy haciendo ejercicio, estoy trabajando, pero al mismo tiempo me siento cansado y aletargado. Me he dado cuenta de que hoy en día te quedas mucho tiempo en la ducha y no hay nada que se sienta como un esfuerzo. Por lo demás, estoy luchando con todo en este momento. Levantarse temprano por la mañana tiene algo que ver con la sensación que se tiene. Cuando sales para ir a trabajar y sólo golpeas al repartidor de periódicos y al guardia de seguridad en tu camino por la ciudad, siempre sabes que antes no quieres levantarte por la mañana. ¿Supongo que soy un poco humano? A veces es difícil aceptarlo. Sólo quiero sentir cada día que la vida está jugando. Quieres seguir con tu trabajo sin encontrarte con preocupaciones y problemas. Quieres ser capaz de entrenar como un atleta de élite y comer bien al mismo tiempo. Quieres hacer realidad tus sueños y, preferiblemente, sin luchar. En este momento estoy luchando con todo tipo de cosas y no estoy recibiendo mucho a cambio, al menos todavía. Lo que me hace luchar de todos modos es que creo que todo será mejor después y que conseguiré lo que estoy luchando. Realmente no tengo muchos sueños. Hay algunas cosas que quiero arreglar en esta vida y también creo que las acabaré haciendo. Mientras siga luchando. En todos los pensamientos de cómo quererlos, pienso que nunca podré conseguir nada de ese pequeño extra sin esforzarme. Tal vez sean buenos porque ciertamente le das más valor a las cosas. Aun así, espero que la vida vuelva a sonreír pronto. Sé lo que se siente cuando lo hace y es impresionante. Sólo tengo que hacer realidad mis sueños primero. Entonces se sentirá bien justo en ese momento cuando ocurra y cuando todo ocurra se sentirá mejor que nunca. Así... Publicado el 29 de febrero - 2012, 08:33 Publicado en General Normalmente son 28 días en febrero, pero este año es bisiesto así que entonces son 29. ¿Es cuando son bisiestos que la mujer puede proponer también. No tengo ni idea, pero creo que es así....O es sólo hoy en día de acuerdo con la tradición y bla bla... Bueno es de todos modos. Hoy es 2012 y entonces cualquiera puede proponerse en cualquier momento. Según lo que yo pienso y creo que hay más que piensan así. Ayer tuve un largo día y tuve mucho que hacer. No terminé hasta bien entrada la noche. Hoy será el entrenamiento de todos modos. Pero primero necesito hacer algo de trabajo y estoy luchando con eso ahora mismo. Publicado el 28 de febrero - 2012, 12:49 PM Publicado en General Bajo este encantador sol voy en mi autobús que es tan azul como el cielo. HMMM.. ¿Tengo que trabajar un poco en mi poesía? De todos modos, es bueno estar ya en casa. Casi parece verano. Soleado, agradable y bastante cálido. Estoy con energía y todo y esto a pesar de haberme levantado a las 4 de la mañana, pero eso es probablemente porque hace un sol glorioso. Ahora tengo otras cosas que hacer, así que hablaremos más tarde. Publicado el 28 Febrero - 2012, 05:00 Publicado en General ¡Buenos días! Se levantó temprano otra vez. Con la energía renovada, he salido de la ducha para prepararme para el trabajo de hoy. Cuatro días de trabajo duro y luego se va de nuevo. Sé que la lista de vacaciones ha surgido en el trabajo sobre cómo tenerlas este verano. No recuerdo exactamente cuándo me toca, pero para mí será el final del verano. Al menos este año serán cuatro semanas seguidas. El año pasado las dividí a lo largo de todo el año. En 2010 tuve seis semanas seguidas a partir de principios de marzo de ese año(2010). Estuve en Tailandia durante tres de esas seis semanas. Entonces me pareció un año muy largo con mucho trabajo después, así que si alguna vez decido no volver a tener vacaciones en verano, probablemente sería preferible dividirlas en todo el año. Pero este año estoy haciendo lo que la mayoría de la gente hace. Tomar cuatro semanas en el verano. Publicado el 27 febrero - 2012, 22:24 Publicado en General Tuvo un buen día de descanso. He hecho muchas cosas. He hecho todo lo que quería hacer al levantarme esta mañana. Realmente encantado. Desde hace unas horas, durante esta tarde, me he sentado</w:t>
      </w:r>
    </w:p>
    <w:p>
      <w:r>
        <w:rPr>
          <w:b/>
          <w:color w:val="FF0000"/>
        </w:rPr>
        <w:t xml:space="preserve">id 121</w:t>
      </w:r>
    </w:p>
    <w:p>
      <w:r>
        <w:rPr>
          <w:b w:val="0"/>
        </w:rPr>
        <w:t xml:space="preserve">La palabra clave "pájaro de jaula" conduce aquí. Para la novela de Kurt Vonnegut, véase Burfågel (novela). Jaula para loros medianos y grandes. Una jaula para pájaros es una jaula destinada a tener pájaros como mascotas. La jaula suele ser de algún tipo de metal, como el acero inoxidable, pero también se utilizan la madera y otros materiales. Para la seguridad del ave, el material debe ser no tóxico. La resistencia del material y el tamaño de la jaula deben estar adaptados al ave que vaya a permanecer en ella. Los pájaros grandes necesitan jaulas más grandes, los loros y otros pájaros con picos fuertes necesitan jaulas con una construcción robusta y barras de metal demasiado gruesas para que se rompan. Las jaulas de pájaros realmente grandes se llaman pajareras. La cría de aves enjauladas se llama avicultura. Los pájaros voladores corren el riesgo de lesionarse si se les deja libres en el interior, por ejemplo, si se estrellan contra las ventanas y los ventiladores de techo o se posan en las encimeras de las cocinas. Los pájaros sueltos en el interior pueden ser un problema aunque tengan las alas cortadas y no puedan volar, ya que los muebles, los cables y otros elementos pueden ser peligrosos para comer o masticar. La mayoría de los pájaros que se mantienen como mascotas no están completamente domesticados y, por tanto, conservan sus instintos naturales, lo que puede hacer que su comportamiento sea difícil de predecir y controlar. Las aves de compañía suelen ser lo suficientemente pequeñas como para que una jaula para pájaros sea una buena solución a estos problemas. El Consejo Nacional de Agricultura tiene normas mínimas sobre el tamaño de las jaulas, pero para el bienestar de las aves a veces puede ser necesaria una jaula más grande.</w:t>
      </w:r>
    </w:p>
    <w:p>
      <w:r>
        <w:rPr>
          <w:b/>
          <w:color w:val="FF0000"/>
        </w:rPr>
        <w:t xml:space="preserve">id 122</w:t>
      </w:r>
    </w:p>
    <w:p>
      <w:r>
        <w:rPr>
          <w:b w:val="0"/>
        </w:rPr>
        <w:t xml:space="preserve">Bienvenido a Låssmedjan AB en Höganäs Lunes-jueves 12.00-17.00 Viernes 12.00-16.00 Otros días cerrado Bienvenido a Låssmedjan AB en Höganäs - ¡La tienda con servicio personal! Låssmedjan AB es una empresa con amplios conocimientos y muchos años de experiencia en todo tipo de cerraduras y llaves. La empresa existe desde los años 90. Nuestros clientes van desde grandes empresas hasta pequeños particulares. Damos mucha importancia y nos centramos en que nuestros clientes estén satisfechos con su elección de cerradura y su función. Podemos ayudarle con casi todo en cerraduras y seguridad. Productos Vendemos sistemas de cierre, cilindros, manillas, sistemas de control de acceso, cajas fuertes, llaves antiguas, etc. Catálogo web Llame al 042-34 07 07 Servicios Podemos ayudarle con todo, desde la copia de llaves/ llaves de coches hasta la reparación y el servicio. Contacto Horario de apertura De lunes a jueves 12.00-17.00 Viernes 12.00-16.00 Otros días cerrado</w:t>
      </w:r>
    </w:p>
    <w:p>
      <w:r>
        <w:rPr>
          <w:b/>
          <w:color w:val="FF0000"/>
        </w:rPr>
        <w:t xml:space="preserve">id 123</w:t>
      </w:r>
    </w:p>
    <w:p>
      <w:r>
        <w:rPr>
          <w:b w:val="0"/>
        </w:rPr>
        <w:t xml:space="preserve">Queremos que se sienta cómodo y seguro cuando acuda a nosotros. Le atenderán dentistas, higienistas dentales y enfermeras dentales con experiencia Leer más juntos le ofrecemos la más alta calidad de atención dental en un ambiente relajante y libre de estrés. La clínica está modernamente equipada y utilizamos rayos X digitales, que son más respetuosos con el medio ambiente y proporcionan una dosis de radiación significativamente menor para usted como paciente en comparación con los rayos X tradicionales. La odontología general se refiere a todos los tipos de "atención dental normal", como exámenes, empastes, férulas de mordida, endodoncias, tratamiento de la enfermedad periodontal, tratamiento de las lesiones de la mucosa, coronas y puentes, etc. Un tratamiento con nosotros siempre comienza con un examen completo que constituye la base para la planificación de cualquier tratamiento posterior. Si se requiere un tratamiento adicional, siempre proporcionamos una estimación del coste del tratamiento propuesto. CUIDADO DENTAL AGUDO El dolor de muelas, el ardor o un diente/empaste dañado no es divertido de tratar. Llámenos e intentaremos concertar una cita para usted lo antes posible. Normalmente podemos ofrecer el mismo día o al día siguiente. Las intervenciones quirúrgicas en la cavidad bucal las realizan los propios dentistas en la clínica. Nuestros dentistas realizan procedimientos quirúrgicos sencillos y casos más complicados. son realizadas por cirujanos orales a los que remitimos en el centro de Gotemburgo. Entre otras cosas, extraemos las muelas del juicio, operamos las pérdidas de dientes graves, eliminamos la podredumbre de la raíz y las alteraciones de la mucosa y realizamos la cirugía de implantes. Los implantes son sustitutos de los dientes. Esto significa que los dientes perdidos o gravemente dañados pueden sustituirse con un tornillo de titanio que se introduce en el hueso de la mandíbula. El tornillo de titanio actúa entonces como una nueva "raíz" a la que podemos fijar una corona dental. Se obtiene un diente que se fija igual que los propios dientes. Podemos reemplazar un solo diente o mandíbulas completamente desdentadas. Se trata de un tratamiento muy bueno, pero requiere que cuides tu higiene bucal. Utilizamos implantes dentales probados de Nobel Biocare.CUIDADO DENTAL ESTÉTICO Podemos ayudarle a reemplazar los dientes rotos, torcidos o descoloridos con coronas o carillas de porcelana. ¡Estos son hechos individualmente por un Leer más! técnico dental y se pegan a sus propios dientes. También podemos sustituir los empastes de amalgama por otros materiales como el composite del color del diente (empastes de plástico) o materiales cerámicos (porcelana). Más información. 4.500 coronas. HIGIENISTA DENTAL Usted acude a un higienista dental por varias razones. En primer lugar, para examinar los dientes, como en el dentista, y en segundo lugar para eliminar el sarro para Leer más evitar/tratar la periodontitis. También se le dará información sobre la mejor manera de mantener la boca limpia para evitar la pérdida de dientes. En los casos de pérdida de dientes, el higienista dental es la primera persona que los trata, y en los casos más graves el dentista y el higienista dental trabajan juntos. Dependiendo de su estado, puede tratarse de una visita única al higienista dental o de visitas continuas bastante frecuentes. Cada visita suele durar entre 40 y 60 minutos. Todo se hace de forma individual. La boca suele quedar muy limpia y fresca después y es una buena inversión en su salud bucal. AJUSTE DENTAL El Inman Aligner es un sencillo aparato removible para corregir los dientes frontales apiñados y desalineados de forma rápida y segura. ¿Cómo funciona? El Inman Aligner cuenta con resortes de níquel-titanio que, a través de dos arcos opuestos, mueven suavemente los dientes a sus nuevas posiciones mediante fuerzas de empuje y tracción que cooperan. ¡Leen más! Las fuerzas están activas durante todo el tiempo que se mueven los dientes. Por eso el Inman Aligner es tan rápido. La imagen siguiente muestra el "efecto de sujeción" de los dos arcos sobre la parte delantera. ¿Cuánto dura el tratamiento con Inman Aligner? La mayoría de los casos pueden completarse en un plazo de 6 a 18 semanas. Su dentista de Inman Aligner puede darle un calendario realista. Para los casos adecuados, Inman Aligner suele ser un método más rápido que otros tratamientos de ortodoncia alternativos. ¿Qué hace el tratamiento con</w:t>
      </w:r>
    </w:p>
    <w:p>
      <w:r>
        <w:rPr>
          <w:b/>
          <w:color w:val="FF0000"/>
        </w:rPr>
        <w:t xml:space="preserve">id 124</w:t>
      </w:r>
    </w:p>
    <w:p>
      <w:r>
        <w:rPr>
          <w:b w:val="0"/>
        </w:rPr>
        <w:t xml:space="preserve">Cuando me hice socialista En el pasado, era posible que mucha gente considerara las guerras como algo aleatorio, como interrupciones innecesarias en las relaciones comerciales y culturales normales y pacíficas entre las naciones. Se decía que los estallidos de la guerra eran causados por la estupidez o los errores de cálculo de los diplomáticos, o incluso por estadistas altaneros e irritados que reaccionaban emocionalmente ante acontecimientos como el asesinato del �rke duke Franz Ferdinand en Sarajevo en junio de 1914. A menudo se ha dicho que la guerra podría haberse evitado, y se han escrito muchos libros después de guerras anteriores para demostrar que nunca habría ocurrido si uno u otro ministro de asuntos exteriores hubiera actuado de forma diferente o hubiera sido más equilibrado. Hoy en día, este punto de vista no se escucha con tanta frecuencia. En gran medida, se ha visto condicionada por los acontecimientos que condujeron a las dos guerras mundiales y por las "guerras frías" que han tenido lugar desde el final de la Segunda Guerra Mundial. El asesinato de Sarajevo fue sólo un incidente explotado por los grupos de clase de odio para promover sus ambiciones. Estalló tras muchos años de armamento por parte de Alemania y sus aliados, por un lado, y de Gran Bretaña y sus aliados, por otro. El capitalismo expansionista alemán se vio impulsado a desafiar tanto a Rusia como a las antiguas potencias coloniales que dominaban el mundo. Esto fue aún más evidente al estallar la Segunda Guerra Mundial. Estaba claro que el estallido de la guerra en 1939 no llegó de forma inesperada. Para entonces, todo el mundo se dio cuenta de que las potencias europeas se habían estado preparando ansiosamente para esta posibilidad desde el ascenso del régimen nazi en Alemania en 1933, y la aparición de Alemania como una gran potencia militar. Al menos un año antes del estallido de la guerra, los pueblos de Europa estaban agobiados por el temor de que no pudiera evitarse por mucho tiempo. Desde 1945 hemos vivido muchos años de "guerra fría" entre Rusia y Estados Unidos y sus respectivos aliados, y posteriormente la "guerra fría" entre Rusia y China. Los grupos rivales han emprendido el rearme y otros preparativos bélicos centrados en una probable guerra contra un rival nombrado. Uno de los propósitos de esta serie de artículos es mostrar que la guerra en el mundo moderno no se debe ni a los inevitables errores de los ministros individuales ni al hecho de que éstos hagan la guerra por sí mismos. La lucha con el v�pnat v�ld es una extensión y continuación de una lucha subyacente. Involucra a todos los estados, y p�g�r todo el tiempo en el comercio y otras áreas. La guerra �refleja la determinación de los gobiernos de defender u obtener el control de posesiones valiosas por la fuerza cuando otros medios han fracasado. El objetivo de la guerra es obtener o mantener el control de territorios con ricos yacimientos minerales, importantes rutas comerciales por tierra, mar o aire, o zonas en las que se pueden vender mercancías e invertir capital. Estos son los objetivos de la guerra moderna. El método consiste en exterminar o dispersar las fuerzas armadas del enemigo, capturar sus armas y fuerzas, hacer pasar hambre, intimidar y minar a su población civil con bloqueos y bombardeos y con propaganda para sembrar el pánico y el derrotismo. Los métodos de guerra han cambiado antes y siguen cambiando rápidamente como consecuencia de los avances de la industria, las comunicaciones y los conocimientos científicos. Los instrumentos de guerra se han vuelto más complejos y costosos. Sólo pueden producirse y desplegarse allí donde tienen -y mientras tengan- una industria a gran escala muy desarrollada y recursos químicos y tecnológicos detrás. Con el desarrollo de misiles intercontinentales y bombarderos de bajo vuelo, la población civil está ahora en la línea de batalla directa. Cada vez es más importante para las potencias beligerantes inmovilizar</w:t>
      </w:r>
    </w:p>
    <w:p>
      <w:r>
        <w:rPr>
          <w:b/>
          <w:color w:val="FF0000"/>
        </w:rPr>
        <w:t xml:space="preserve">id 125</w:t>
      </w:r>
    </w:p>
    <w:p>
      <w:r>
        <w:rPr>
          <w:b w:val="0"/>
        </w:rPr>
        <w:t xml:space="preserve">¿Comprando o vendiendo una casa? Póntelo fácil. Mäklarhuset le ofrece un servicio integral de intermediación e intermedia y valora todo tipo de viviendas. Nuestro objetivo es hacer del mercado de la vivienda un lugar menos complicado. Nuestros agentes pueden Luleå La compra o venta de una vivienda es uno de los mayores negocios que se hacen en la vida. Cada transacción es única y nuestro objetivo es hacerla segura, fácil y exitosa tanto para el vendedor como para el comprador. Con nosotros, conocerá a agentes inmobiliarios dedicados con el conocimiento y el poder de darle ese pequeño extra necesario para que se sienta seguro durante todo el proceso. Tenemos una gran experiencia y un amplio conocimiento del mercado de la vivienda en el municipio de Luleå. Esto significa que tenemos pleno conocimiento de las escuelas, los centros preescolares, las tiendas, las instalaciones deportivas, las conexiones de transporte local y lo que sucede en la zona. Los clientes satisfechos son la base de nuestro negocio. En ocho de los últimos diez años hemos tenido los clientes más satisfechos de Suecia y siempre hemos estado en el podio de los premios. Esto significa que hacemos todo lo posible para ofrecerle el mejor servicio de intermediación en Suecia, incluso en su próxima compra de vivienda. Si está satisfecho con nuestro trabajo, no dude en recomendarnos a otras personas de su zona que vayan a cambiar de casa. Le ayudamos a valorar, vender y comprar su casa Si está pensando en vender o comprar una casa, un adosado, un condominio, una casa de vacaciones, un terreno o un local comercial, o simplemente quiere saber lo que vale su casa, le invitamos a ponerse en contacto con nosotros y le diremos cómo podemos ayudarle a hacer un buen negocio con su casa. Ofrecemos una valoración verbal gratuita y asesoramiento sobre su propiedad. No se compromete a nada en relación con la valoración. Rellene el formulario de arriba y nos pondremos en contacto con usted.</w:t>
      </w:r>
    </w:p>
    <w:p>
      <w:r>
        <w:rPr>
          <w:b/>
          <w:color w:val="FF0000"/>
        </w:rPr>
        <w:t xml:space="preserve">id 126</w:t>
      </w:r>
    </w:p>
    <w:p>
      <w:r>
        <w:rPr>
          <w:b w:val="0"/>
        </w:rPr>
        <w:t xml:space="preserve">Se está acercando 15 de diciembre de 2011 por Pernilla Ya falta poco. La Navidad llamará pronto a la puerta y las vacaciones navideñas se acercan para todos los niños de Suecia. Debería ser un momento de risas, alegría y expectación. Un momento para que la familia pase tiempo junta y los ojos brillen de felicidad. Una época de trineo y esquí, de búsqueda de regalos divertidos y de celebración. Pero para alrededor del 25% de los niños suecos, el abismo hacia el infierno se abre con toda su fuerza. Para estos niños, la puerta se cierra detrás de ellos desde los días de una existencia razonablemente estable en la escuela a una época de ansiedad, culpa, miedo y a veces puro terror. Sigo sintiendo el mismo pánico que me invade poco a poco. Esto a pesar de todo el tiempo que ha pasado desde que uno de esos niños era yo. Decoro y celebro, lleno la nevera y horneo, compro regalos de Navidad y pongo música navideña. Hago todo lo que puedo para acallar de alguna manera las voces y los miedos de las ansiedades navideñas del pasado. Y lo estoy consiguiendo, un poco mejor cada año. Un poco más ligero, un poco más feliz, y poco a poco la alegría se impone. Para mí. Pero cuando pienso en lo que es para todos esos niños que vuelven a casa con uno, o más, padres con una adicción, me siento realmente mal. Me dan ganas de gritar y arremeter, y hacer que todo el mundo lo entienda. Haz que todo se detenga, haz que todos estos niños tengan una buena Navidad. Haz que el infierno de estos niños se detenga y escucha sus risas. Me siento impotente. Las lágrimas corren por mis mejillas y me doy cuenta de que no estoy marcando la diferencia. Los niños tienen su infierno de todos modos. Antes escribí una entrada en el blog que quiero que leas. https://maskrosungen.wordpress.com/2011/09/19/nu-ar-det-jul-igen%e2%80%a6/ Ahora mismo, hoy, estoy rezando a todos los dioses del universo. Hoy rezo para que se produzcan milagros y para que todos los niños tengan una Navidad en paz. Espero que reces conmigo. Cuídense y cuídense entre ustedes. Publicado en Dandelion Children | 3 comentarios 3 respuestas ❤️ abrazos de FruKarinAnna [...] Creo que hemos leído su último post sobre los tiempos navideños y cómo lo están pasando algunas familias. Lee también el post anterior sobre los tiempos de Navidad. Cosas que normalmente [...]</w:t>
      </w:r>
    </w:p>
    <w:p>
      <w:r>
        <w:rPr>
          <w:b/>
          <w:color w:val="FF0000"/>
        </w:rPr>
        <w:t xml:space="preserve">id 127</w:t>
      </w:r>
    </w:p>
    <w:p>
      <w:r>
        <w:rPr>
          <w:b w:val="0"/>
        </w:rPr>
        <w:t xml:space="preserve">Ahora parece que el tiempo pasa a toda velocidad... A pesar de que estamos a toda máquina, inventando cosas, saliendo y reuniéndonos con la familia y los amigos, parece que nunca quiere ser miércoles 3 de febrero. Al principio me parecía más bien que podría retrasarse, porque "supongo que no quiero saberlo"... Pero ahora sí que quiero, porque esta incertidumbre y ansiedad por el anuncio es probablemente lo peor de todos modos. Ahora quiero poner todas las cartas sobre la mesa, saber qué pasa por la cabeza del mejor Melwin del mundo, y luego dar nuevos pasos y trabajar después. Tony y yo ya no hablamos mucho de la reunión del miércoles, de lo que pueden ser los anuncios, etc... Ya hemos hecho mucho de eso, tal vez demasiado, porque todo son especulaciones y siempre acabamos los dos más tristes y preocupados. Porque por mucho que repasemos todos los escenarios posibles, no obtenemos ninguna respuesta, ¡y eso es exactamente lo que nos falta! No, ahora los dos intentamos pasar el tiempo juntos hasta el miércoles lo mejor posible. Los nervios están en el exterior, en el exterior y manejamos todas las situaciones con el mayor cuidado. Las acciones y las palabras, pueden convertirse en grandes malentendidos y tener consecuencias devastadoras y terminar en la desesperación y el llanto. No sólo de nosotros dos, que vivimos tan cerca el uno del otro, sino también de los que nos rodean. Sí, todos los que nos rodean... Las "palabras equivocadas" y las "acciones equivocadas" pueden dejar realmente su huella y hacer que reaccionen a lo grande, en lugar de, como en los "casos normales", pasar desapercibidos... Pero sigo pensando que juntos lo estamos haciendo bien y que, en estas circunstancias, nos cuidamos lo mejor posible. Nos acordamos de abrazar un poco más, de ser receptivos y de "manejarlo con suavidad" en la mayoría de las situaciones. Porque somos una "familia frágil" en este momento... Hemos pasado mucho tiempo con nuestros buenos y maravillosos amigos. Pueden hacernos reír, olvidarnos de la situación por un rato y relajarnos. Apresuradamente y de forma hilarante, decidimos tener una "noche de fiesta". Simplemente sentí que no podía quedarme sentada en casa en el sofá, pensando y reflexionando, una noche más... Tony sentía lo mismo y así, impulsivamente, decidimos salir. Con cuatro niños pequeños, no siempre es fácil decidir estas cosas impulsivas, ya que una niñera tiene que ser capaz de estar igual de "atenta". Pero la increíble abuela de los niños pudo intervenir, con muy poco tiempo de antelación, y se acercó a ellos y los abrazó los viernes... Se agradece mucho, ya que necesitábamos salir de casa durante un tiempo, solos Tony y yo. Junto con "los mejores amigos" lo pasamos muy bien, con muchas risas y "locuras", como debe ser...:-) Durante el día de ayer estuve relativamente alerta, mientras que Tony se lo tomó todo con más calma...;-) Robin quiso pasar un fin de semana con la abuela y se fue allí por la mañana, y luego se quedó a dormir. El tiempo a solas con la abuela es un gran lujo para una familia de cuatro miembros. Hice callar a los otros tres y me fui a casa de un amigo que, de forma un tanto apropiada, celebraba ese día una fiesta Me &amp; I. ¡Buena suerte a la madre! Así que allí salimos los chicos y yo y nos lo pasamos muy bien. La madre se tomó un café y charló con todas las "tías", mientras los chicos jugaban con todos los niños. Por la noche teníamos que esperar la final de Robinson, que tanto Tony como yo, y también Albin, seguimos con gran emoción. Pero luego fue una buena noche para todos, y parece un poco un milagro que hasta yo me haya dormido ya a las diez, pero ¡qué bien! No he dormido una noche entera, desde hace no sé cuánto tiempo... ¡Pero anoche dormí como un tronco desde las diez hasta las cinco, cuando Vincent se despertó y quiso unas gachas, luego se volvió a dormir y no se despertó hasta las ocho y media...! No es que me sienta con más energía en este momento, pero fue muy agradable y ciertamente muy necesario dormir una noche entera *Gracias* Pronto recogerán a Robin en casa de la abuela, para que toda la familia esté junta de nuevo. Entonces todos</w:t>
      </w:r>
    </w:p>
    <w:p>
      <w:r>
        <w:rPr>
          <w:b/>
          <w:color w:val="FF0000"/>
        </w:rPr>
        <w:t xml:space="preserve">id 128</w:t>
      </w:r>
    </w:p>
    <w:p>
      <w:r>
        <w:rPr>
          <w:b w:val="0"/>
        </w:rPr>
        <w:t xml:space="preserve">El lunes, la Princesa Victoria y el Príncipe Carlos Felipe asistieron a la Gala del Deporte en Globen, Estocolmo. El Príncipe entregó el Premio Jerring de este año, votado por el pueblo sueco, al piloto de velocidad...</w:t>
      </w:r>
    </w:p>
    <w:p>
      <w:r>
        <w:rPr>
          <w:b/>
          <w:color w:val="FF0000"/>
        </w:rPr>
        <w:t xml:space="preserve">id 129</w:t>
      </w:r>
    </w:p>
    <w:p>
      <w:r>
        <w:rPr>
          <w:b w:val="0"/>
        </w:rPr>
        <w:t xml:space="preserve">Green Mamba terminó el 2019 con una victoria en Axevalla y comenzó el 202 con una victoria en Solvalla y ¡seguirán más! Desde el segundo puesto, la potra de seis años mostró una velocidad impresionante al atacar a 700 metros de la meta y en poco más de 100 metros se había puesto en cabeza. Una vez en la parte delantera, fue capaz de desfilarse en la subida. Comenzó su carrera en Alemania antes de venir aquí y finalmente fue relevada por Jasmine Ising, donde ya se han producido dos victorias y una nueva salida en los Campeonatos V75 el sábado...</w:t>
      </w:r>
    </w:p>
    <w:p>
      <w:r>
        <w:rPr>
          <w:b/>
          <w:color w:val="FF0000"/>
        </w:rPr>
        <w:t xml:space="preserve">id 130</w:t>
      </w:r>
    </w:p>
    <w:p>
      <w:r>
        <w:rPr>
          <w:b w:val="0"/>
        </w:rPr>
        <w:t xml:space="preserve">Debido al virus de la corona, se cancelan muchos eventos. Como la situación cambia constantemente, le rogamos que consulte los sitios web de los organizadores de cada evento para obtener información actualizada. Una vez que haya seleccionado una fecha, puede filtrar haciendo clic en diferentes temas y áreas tanto como quiera. Sus selecciones se volverán azules, pulse de nuevo sobre ellas si quiere volver a las selecciones anteriores. Si quiere cambiar la fecha, primero debe hacer clic en borrar el filtro que estará visible en rojo a la derecha.</w:t>
      </w:r>
    </w:p>
    <w:p>
      <w:r>
        <w:rPr>
          <w:b/>
          <w:color w:val="FF0000"/>
        </w:rPr>
        <w:t xml:space="preserve">id 131</w:t>
      </w:r>
    </w:p>
    <w:p>
      <w:r>
        <w:rPr>
          <w:b w:val="0"/>
        </w:rPr>
        <w:t xml:space="preserve">Guerra civil finlandesa Guerra civil finlandesa, lucha armada entre grupos sociales burgueses "blancos" y socialistas "rojos" en Finlandia, enero-mayo de 1918; también llamada Guerra de la Independencia, porque muchos la consideran un requisito previo para la independencia de Finlandia. El trasfondo de la Guerra Civil fue la fuerte tensión política en Finlandia provocada por el golpe de Estado bolchevique en Rusia en noviembre de 1917. A ello se sumaron las fuertes tensiones sociales debidas al desempleo generalizado, la grave escasez de alimentos y los graves problemas sociales. En el otoño de 1917, la ruptura entre la Finlandia burguesa y la socialista se hizo cada vez más evidente.(80 de 1167 palabras) Autor: O. Manninen (editor), Finland 1917-1920 1-3 ( J. Paasivirta, Finland in 1918 and Relations with Foreign Countries ( Swedish translation 1962); J. Paavolainen, Red and White Terror: Finland's National Tragedy and the Prison Camps 1918 ( H. Soikkanen (editor), Documents from the Finnish Civil War ( Swedish translation 1980); H. Ylikangas, The Road to Tampere: The Struggle between Reds and Whites in the Finnish Civil War of 1918 (1995). continuación de la guerra polaco-rusa Movimiento de cazadores de la guerra civil rusa Cuestión de Åland Guerra civil finlandesa.</w:t>
      </w:r>
    </w:p>
    <w:p>
      <w:r>
        <w:rPr>
          <w:b/>
          <w:color w:val="FF0000"/>
        </w:rPr>
        <w:t xml:space="preserve">id 132</w:t>
      </w:r>
    </w:p>
    <w:p>
      <w:r>
        <w:rPr>
          <w:b w:val="0"/>
        </w:rPr>
        <w:t xml:space="preserve">Tazones de comida y accesorios - ¡por supuesto que misse debe tener el mejor tazón! Cuando tu gatito tiene hambre, lo que más le importa es lo que hay en el cuenco y su sabor, pero hay otras razones para elegir el cuenco de comida con cuidado. Una simple, por ejemplo, puede ser que a papá o mamá les resulte más divertido lavar el cuenco si tiene un diseño atractivo. Pero tanto si se conforma con un clásico inoxidable como con uno de último diseño, en nuestra gama puede estar seguro de que se trata de un producto profesional de gran calidad. Y uno que allana el camino para una sesión de alimentación higiénica y agradable para su gatito peludo, ya sea un gato de granja o un abisinio.</w:t>
      </w:r>
    </w:p>
    <w:p>
      <w:r>
        <w:rPr>
          <w:b/>
          <w:color w:val="FF0000"/>
        </w:rPr>
        <w:t xml:space="preserve">id 133</w:t>
      </w:r>
    </w:p>
    <w:p>
      <w:r>
        <w:rPr>
          <w:b w:val="0"/>
        </w:rPr>
        <w:t xml:space="preserve">Cristóforo, nacido en Roma y muerto a principios del año 904, fue el antipapa de la Iglesia católica desde octubre de 903 hasta enero de 904. Fue ejecutado por el Papa Sergio III. Algunos consideran a Cristóforo como un papa legítimo. Biografía[editar] Cristóforo nació en Roma y es hijo de un hombre llamado León. Era un sacerdote cardenal con San Lorenzo in Damaso como iglesia titular cuando dominó al legítimo Papa León V y lo arrojó a la cárcel, probablemente en octubre de 903. Parece que León murió pronto en la cárcel, lo que influye en si Cristóforo debe ser considerado un papa legítimo o no. Una fuente griega del siglo XI (Mon. Græca ad Photium pertinent.) afirma que Cristóforo fue el primer papa que afirmó que el Espíritu Santo emana del padre y del hijo, lo cual habría escrito Cristóforo en una confesión de fe a un tal Patriarca Sergio de Constantinopla. El problema de esta afirmación es, sobre todo, que en aquella época no había ningún patriarca de Constantinopla con el nombre de Sergio. León IX indicó que Cristóforo habría dado privilegios al monasterio de Corbie en Francia, acto que León reconoció como legítimo. Este privilegio es el único acto del que se tiene constancia que fue realizado por Cristóforo durante su estancia en el papado. Cristóforo fue derrocado del trono de Pedro por su sucesor Sergio III en enero de 904, y pasó sus últimos días como monje; sin embargo, Eugenio Vulgario, que intentó chantajear a Sergio, afirma que fue mutilado en prisión, y escribe que Sergio asesinó tanto a León V como a Cristóforo. Puntos de vista sobre las reivindicaciones papales[editar] Algunos sostienen que Cristóforo es un contrapapa. Sin embargo, aunque subió al trono de una manera completamente no canónica, hay razones por las que se le puede considerar un papa legítimo. Parece haber sido reconocido por los siguientes papas; así, por ejemplo, por León IX. Su nombre aparece también en todos los registros más o menos completos de los papas de su época y en el Liber Pontificalis. Su retrato se encuentra entre los de otros papas en la basílica de San Paolo fuori le Mura, y en los frescos que representan el siglo IX en San Pietro in Grado, en Pisa, añadidos en el siglo XIII. Referencias[editar] Este artículo se basa en parte en el material traducido de la Enciclopedia Católica, Volumen III (1908) Contra-Papas en la Iglesia Católica Romana Un contra-papa reclama la dignidad papal - a menudo apoyado por las autoridades seculares - pero sin el reconocimiento de la Iglesia Católica Romana Recuperado de "https://sv.wikipedia.org/w/index.php?title=Christoforus&amp;oldid=20211148" Categorías: Fallecidos 904ConviccionesPersonas que fueron ejecutadasHombresNacidos año desconocido Menú de navegación</w:t>
      </w:r>
    </w:p>
    <w:p>
      <w:r>
        <w:rPr>
          <w:b/>
          <w:color w:val="FF0000"/>
        </w:rPr>
        <w:t xml:space="preserve">id 134</w:t>
      </w:r>
    </w:p>
    <w:p>
      <w:r>
        <w:rPr>
          <w:b w:val="0"/>
        </w:rPr>
        <w:t xml:space="preserve">¿Qué había en la botella? Stefan Jensen es la principal fuente de conocimientos sobre el norte del Piamonte en Escandinavia. Dirige el pequeño bar de vinos Terroiristen, en la calle Jægersborggade de Copenhague, y la empresa de importación Winewise, especializada en vinos artesanales principalmente del Piamonte y Friuli, con Valtellina y Eslovenia como burbujeantes. Invitamos a Stefan a Estocolmo para disfrutar de una velada llena de vinos del norte del Piamonte. En la parte montañosa del Piamonte se encuentra un conjunto de viñedos con siete denominaciones: Boca, Bramaterra, Fara, Gattinara, Ghemme, Lessona y Sizzano. Un poco más lejos se encuentran otras dos: Carema y Erbaluce. A mediados del siglo XIX, estos viñedos eran en conjunto más importantes y, con sus 40.000 hectáreas, mucho más extendidos que los de Barolo y Barbaresco. Por ejemplo, Boca era el líder con 10.000 hectáreas -casi inimaginable- y Gattinara tenía tan buena reputación como Barolo. Al igual que en el corazón del Piamonte, la nebbiolo es la principal variedad de uva, aunque localmente se llama spanna o picutener y se suele mezclar con vespolina, croatina y uva rara. El clima más fresco y el suelo prealpino están destinados a producir vinos ligeros, con capacidad de envejecimiento, finos y elegantes. Pero di lo que dura para siempre. Como consecuencia de la industrialización de los años 50 y 60, el aire se agotó en los viñedos del norte del Piamonte. Otros factores que contribuyeron a ello fueron seguramente el clima fresco que prevalecía antes del cambio climático, que no garantizaba la plena maduración cada año, y las empinadas laderas que exigían un duro trabajo manual e impedían la mecanización. En las grandes ciudades, las fábricas crecían y ofrecían puestos de trabajo seguros, por ejemplo en Fiat, en la cercana Turín. El suizo Cristoph Künzli llegó a Boca en 1998, cuando las cosas estaban peor. En 1990, los viñedos de la zona se habían reducido a diez hectáreas y otras industrias, el cultivo del arroz y la silvicultura, habían tomado el relevo. Künzli tuvo la oportunidad de comprar unas cuantas hectáreas de viñedo de primera calidad con cepas antiguas a uno de los últimos cultivadores en activo. A través de unos setenta acuerdos distintos con pequeños propietarios, ha conseguido reunir otras seis hectáreas. En la actualidad, Le Piane es uno de los productores más interesantes y orientados a la calidad del norte del Piamonte, con una filosofía de elaboración de vinos no intervencionista. 1. 2010 Tenute Sella "Majoli" Rosato Coste della Sesia DOC Una denominación paraguas que lleva el nombre del río que atraviesa la zona, abarcando tanto Lessona como Bramaterra. Tenute Sella es el principal productor de estas denominaciones. El material de la uva es principalmente Nebbiolo - la mitad saignée de la producción de vino tinto y la otra mitad vinificada como vino blanco con una corta maceración de la piel. En nariz es cremoso y ligeramente perfumado con notas de fresa, granada, naranja, hierbas y minerales. En boca, un vino razonablemente denso y sabroso, con una estructura clara -acidez frutal más taninos ligeros- y minerales ligeramente salados en un final bastante largo. Un rosado serio al que todavía le queda algo de dulzura juvenil, pero también un claro potencial de desarrollo. Probablemente sabe mejor en el verano de 2013. ¿Y por qué no en 2014? Maggiorina es el nombre de un método de atado tradicional de la zona (llamado así por Maggiora, un "suburbio" de Boca) en el que se sacan las ramas de una vid en cuatro direcciones para formar una especie de pérgola baja. El material de la uva -50% nebbiolo, 40% croatina, 5% vespolina y 5% uva rara- se adquiere a los viticultores de la zona que tienen (unos 80 años) viñas viejas atadas de esta manera. La Croatina es una uva que aporta cuerpo, riqueza y bebibilidad inmediata, un poco como el Merlot. La nariz es limpia y elegante - floral como un mejor Beaujolais con rosas de rocío y algunas violetas. La fruta es bastante oscura - bayas de endrinas y cerezas al marrasquino con ayudas de regaliz y tabaco, además la nariz es</w:t>
      </w:r>
    </w:p>
    <w:p>
      <w:r>
        <w:rPr>
          <w:b/>
          <w:color w:val="FF0000"/>
        </w:rPr>
        <w:t xml:space="preserve">id 135</w:t>
      </w:r>
    </w:p>
    <w:p>
      <w:r>
        <w:rPr>
          <w:b w:val="0"/>
        </w:rPr>
        <w:t xml:space="preserve">Nuestro viaje comenzó ya el domingo 5 de marzo, cuando Bosse nos llevó al aeropuerto de Visby. Tuvimos que subir a Arlanda el día anterior para llegar a tiempo a la facturación del lunes. Pasamos la noche en Rest and Fly, donde puedes alojarte en cabañas para dormir situadas justo al lado de la cinta transportadora que sube a Skycity. Cerca y cómodo y sin necesidad de estar fuera esperando los autobuses que nunca llegan. Así que el lunes por la mañana nuestro vuelo a las Azores comenzó con un ligero retraso, pero no importó. Tuvimos un vuelo agradable y a las 15:30 hora local llegamos a Ponta Delgada. El aeropuerto está justo al lado de la ciudad, por lo que sólo se tardó 20 minutos en llegar al hotel, donde el check-in se realizó sin problemas. Había muchos huéspedes que iban a "nuestro" hotel y muchos de ellos eran golfistas. Nos dieron una habitación grande y encantadora en la quinta planta y con un balcón sobre la entrada. El sol brillaba y todo era absolutamente maravilloso. Descansamos un rato y a las 17:30 nos reunimos en la recepción, porque entonces vino un guía de Solresor y tuvimos una reunión de bienvenida en la que obtuvimos mucha y buena información, pudimos reservar excursiones y hacer preguntas si teníamos alguna. Después de la reunión hubo una copa de bienvenida en el bar. Después de la reunión de bienvenida, nos vestimos y salimos a la ciudad a curiosear. Ponta Delgada es una ciudad de unos 20.000 habitantes y las calles son estrechas, con aceras estrechas y muchos coches, pero a pesar de ello es una ciudad preciosa. Las aceras están dispuestas de forma hermosa y los conductores son considerados y se preocupan por sus turistas. Viniendo de Gotland y Visby, nos sentimos inmediatamente en casa con las calles empedradas. Nada de zapatos elegantes entonces, lo que importaba era el calzado adecuado para caminar. Cenamos en un restaurante cercano al Hotel Talismán y allí pedimos una lasaña, que resultó ser una mala elección, pero nos llenamos de todos modos. Luego volvimos al hotel y a la cama. El martes por la mañana tomamos nuestro primer desayuno en el hotel y estaba delicioso. Muchos tipos de pan y diversas pastas para untar, huevos revueltos y bacon y salchichas y una encantadora ensalada de frutas de postre. Realmente sabía bien. Después de desayunar nos tumbamos un rato en la piscina disfrutando del sol y del calor. Había algo de viento, pero como habitantes de Gotland estamos acostumbrados al viento. Almorzamos en el bar del hotel que tenía pequeños platos para los que no querían ir al comedor a comer de buffet. Después de la comida descansamos un rato y volvimos a salir a la ciudad. El hotel estaba entre la parte más antigua de la ciudad y un centro comercial de nueva construcción con muchas tiendas y restaurantes. El centro comercial, llamado Parque Atlántico, era muy agradable y fuimos allí varias veces a comer, hay cajeros automáticos y una gran tienda de comestibles con todo lo que se pueda imaginar. Esta fuente con cola de ballena se encuentra en la entrada del centro comercial y en la parte superior del techo hay una gran ballena, pero un guardia me ahuyentó cuando intenté hacerle una foto. Ir a las Azores en el mes de marzo puede ser prematuro, pero si quiere conocer la primavera, no es mala idea. V tuvo suerte con el tiempo y pudo estar al aire libre todos los días, aunque a veces estaba un poco nublado y había viento. Ponta Delagada tiene mucho que ofrecer. Visitamos una iglesia muy bonita y me hubiera gustado hacer una foto, pero había gente todo el rato, entrando, rociándose con agua bendita, haciendo la señal de la cruz y arrodillándose y rezando un rato y luego volvían a salir. Sentí que no podía hacer una foto en esas condiciones, pero fue fascinante sentarse en la iglesia y contemplar toda la belleza y sentir la atmósfera. Hay muchos parques más pequeños y oasis con plantaciones y hermosos árboles. Aquí una hermosa plantación a la entrada de un baño público. Más feo se ha visto, ¿no? Visité el parque donde se encuentra el Palacio del Gobernador y era absolutamente impresionante. Tenías que entregar el pasaporte al guardia y te daban un distintivo de pasaporte para ponerlo en tu chaqueta y luego</w:t>
      </w:r>
    </w:p>
    <w:p>
      <w:r>
        <w:rPr>
          <w:b/>
          <w:color w:val="FF0000"/>
        </w:rPr>
        <w:t xml:space="preserve">id 136</w:t>
      </w:r>
    </w:p>
    <w:p>
      <w:r>
        <w:rPr>
          <w:b w:val="0"/>
        </w:rPr>
        <w:t xml:space="preserve">Son días largos aquí en Italia para ver, aprender y conocer a tanta gente como sea posible. Nos han acogido muy bien, pero su estructura social con el Estado, las provincias, los distritos y los municipios es un poco diferente a la nuestra. Son pequeños municipios que reciben dinero del Estado a través de los diferentes niveles. Creo que Suecia es uno de los países con más autonomía a nivel municipal. Hemos visto el desarrollo de un verdadero y gran centro logístico vinculado al ferrocarril, y aquí sí creo que tenemos mucho que aprender. El gobierno ha tomado la decisión de trasladar más transporte al ferrocarril por razones medioambientales, pero dicen sinceramente que han tenido que replantear, incluso durante la aplicación, ya que siguen encontrando soluciones mejores. Como he dicho, la acogida ha sido calurosa, con grandes delegaciones tanto de universidades como de la industria. Sin embargo, existe el mismo debate sobre la relación entre ambos. También he recibido muchas preguntas sobre las propuestas del Comité de Nombramientos para los consejos de administración y los comités, como si fuera yo quien hiciera la propuesta. En este trabajo se puede ver lo complicada que es nuestra organización, hay muchas cosas que están conectadas. Sin embargo, estoy muy orgulloso de la cooperación que mantenemos en la región de Umeå y en la alianza E12. Esta forma de trabajar ha tenido un gran impacto en todos los implicados. Es bueno cuando se tira en la misma dirección y con la misma información para todos. El sábado será el día del regreso, pero tardará demasiado. Salimos del hotel a las 9 de la mañana y no llegamos a Umeå hasta las 6.30 de la tarde, así que no hay tiempo para ver las primeras carreras de la V75. La fila que se supone que tiene nuestra empresa de apuestas también la haré esta noche o esta noche. Esto se debe a que no estaremos de vuelta en el hotel hasta las 11 de la noche después de las diversas visitas que tendremos hoy en el campo.</w:t>
      </w:r>
    </w:p>
    <w:p>
      <w:r>
        <w:rPr>
          <w:b/>
          <w:color w:val="FF0000"/>
        </w:rPr>
        <w:t xml:space="preserve">id 137</w:t>
      </w:r>
    </w:p>
    <w:p>
      <w:r>
        <w:rPr>
          <w:b w:val="0"/>
        </w:rPr>
        <w:t xml:space="preserve">Esta es la página principal del curso Proyecto de Licenciatura en Tecnología de los Medios de Comunicación, TNM094. Se trata de un curso de desarrollo de sistemas para ingenieros de medios con un proyecto que da lugar a una tesis de licenciatura. Todos los materiales distribuidos durante el curso estarán enlazados desde esta página. Organización del curso La enseñanza del curso se basa en gran medida en conferencias junto con literatura complementaria, ejercicios de laboratorio y un importante proyecto de desarrollo. Un punto importante es la aplicación de este último utilizando las herramientas discutidas en las conferencias. Clases magistrales: la asistencia no es obligatoria, pero se recomienda encarecidamente, ya que en ellas se resumen muchas cosas importantes para los proyectos, los laboratorios y los informes. Literatura del curso: la literatura del curso puede utilizarse para complementar o sustituir parcialmente las clases. Extras: dado que el desarrollo de sistemas es un tema demasiado amplio para un solo curso, también se incluyen enlaces a extras complementarios que pueden proporcionar una comprensión profunda del desarrollo de sistemas, así como del desarrollo de sistemas en áreas específicas, por ejemplo, la interfaz de usuario o el desarrollo web. Ejercicios de laboratorio: los ejercicios de laboratorio permiten practicar algunas técnicas, herramientas y principios útiles. Proyecto de desarrollo - la parte principal del curso es un proyecto de desarrollo que se llevará a cabo en grupos de 4 a 8 estudiantes, para proporcionar experiencia práctica y una oportunidad de utilizar las herramientas proporcionadas por el curso. Tenga en cuenta también que el proyecto debe ser un proyecto de licenciatura, es decir, que aplique los conocimientos de tecnología de los medios de comunicación adquiridos en los cursos anteriores. Distribución del curso y fechas En la figura siguiente se muestra una distribución básica y aproximada del curso. Tenga en cuenta que las fechas pueden cambiar durante el curso. Primera conferencia 2018-01-15 Fecha límite del formulario 2018-01-16 (09:00) Fecha límite de contacto con el cliente 2018-02-01 Reuniones de conciliación 2018-02-05 Fecha límite del informe individual 2018-02-15 a las 12:00 Fecha límite del plan de proyecto 2018-02-23 a las 12:00 2018-03-05 Fecha límite de finalización del plan de proyecto 2018-04-12 a las 12:00 Fecha límite de finalización del informe individual 2018-05-02 a las 12:00 Reuniones de conciliación 2018-04-16/17? Fecha límite informe de proyecto (completo) 2018-05-10 a las 12:00 Fecha límite informe de oposición 2018-05-22 a las 12:00 Fecha límite informe de proyecto (completo) 2018-05-31 a las 23:59 Seminario final 2018-06-01 Literatura del curso La literatura principal del curso consiste en Pfleeger &amp; Atlee, Software Engineering Theory and Practice, cuarta edición. Otras lecturas útiles y recomendadas son Design Patterns, Elements of Reusable Object-Oriented Software, de Gamma et al., Pattern-oriented Software Architecture, volume 2: Patterns for Concurrent and Networked Objects, de Schmidt et al., y Refactoring - Improving the Design of Existing Code, de Martin Fowler. Este último libro está disponible en PDF. Examen LAB1 Laboratorios (2 créditos U,G) - los ejercicios de laboratorio se realizan en grupos de dos o individualmente. Completa los ejercicios y preséntalos al supervisor para su aprobación. UPG1 Ensayo (1,5 créditos U,G) - informe individual en el que se detalla una propuesta para la realización del proyecto asignado, basada en principios rigurosos de ingeniería de sistemas. Esto se examina tanto técnica como lingüísticamente mediante el examen de sueco. Proyecto PRA1 (14 créditos U,G) - proyecto de desarrollo realizado en grupos de 4-8. Implementar el proyecto asignado utilizando las herramientas discutidas en las clases. Examinado mediante reuniones informativas obligatorias con el examinador, informe del proyecto y seminario final obligatorio. UPG2 Oposición (0,5 créditos U,G) - oposición individual y escrita a un proyecto asignado, basada en el informe del proyecto. Las conferencias están divididas en temas y cada folleto tratará un tema. Sin embargo, un tema puede impartirse en varias sesiones de conferencias y una sesión puede abarcar varios temas. Tenga en cuenta que el material extra para complementar las conferencias también se encuentra aquí. Javascript es fácil de programar pero es notoriamente difícil de usar para el desarrollo de sistemas. Para un desarrollo eficiente (que no acabe con todo el mundo sentado alrededor de un ordenador) o para hacer aplicaciones más avanzadas para la web, se necesita un conocimiento más profundo y/o herramientas alternativas: el informe se presenta a través de URKUND en formato PDF. Utilice su LiU ID como nombre del archivo (&lt;LiU-ID&gt;.pdf) y envíelo como archivo adjunto</w:t>
      </w:r>
    </w:p>
    <w:p>
      <w:r>
        <w:rPr>
          <w:b/>
          <w:color w:val="FF0000"/>
        </w:rPr>
        <w:t xml:space="preserve">id 138</w:t>
      </w:r>
    </w:p>
    <w:p>
      <w:r>
        <w:rPr>
          <w:b w:val="0"/>
        </w:rPr>
        <w:t xml:space="preserve">Oficinas modernas y frescas con una bonita señalización a lo largo de Alingsåsleden/E20. Hay espacios disponibles desde unos 125 m2 hasta unos 500 m2. Los espacios están divididos en su mayoría en habitaciones, pero pueden adaptarse como se desee. Muchas plazas de aparcamiento junto al edificio y... Oficina vacía en el nivel 2 de una propiedad situada en Grimmered cerca de Frölunda Torg. El espacio tiene aproximadamente 400 metros cuadrados y será renovado para el próximo inquilino. El espacio también se puede dividir en 2 unidades. Junto al edificio hay varias plazas de aparcamiento disponibles. Bienvenido a... Oficinas modernas y frescas con una buena ubicación señalizada a lo largo de Alingsåsleden/E20. Hay espacios disponibles desde unos 125 m2 hasta unos 500 m2. Los espacios están divididos en su mayoría por habitaciones, pero pueden adaptarse a sus necesidades. Muchas plazas de aparcamiento junto al edificio y... Espacio de oficina vacante en una propiedad con una buena ubicación a lo largo de Alingsåsleden, junto al centro de Partille y de fácil acceso a través del tráfico cercano. Los vecinos más cercanos son Blomsterlandet, Mekonomen y Mechanum. La oficina necesita ser reformada, por lo que se puede adaptar al futuro inquilino tanto en... Justo detrás de Hornbach, en Hisingen, existe la posibilidad de alquilar un local flexible. La superficie total es de 600 metros cuadrados, de los cuales 150 metros cuadrados son de almacén y 450 metros cuadrados de oficina. La altura del techo en la parte del almacén es de 3,5 metros. Se pueden combinar de diferentes maneras y tamaño... El local está situado en la planta baja y se accede a él a través de un bonito y luminoso patio. Un local de fácil acceso equipado con HWC, WC y Pentry. La oficina tiene una planta con espacios abiertos y salas de oficina de diferentes tamaños. Existe la posibilidad de... Espacio combinado en el que la oficina y el almacén están divididos en partes aproximadamente iguales. Todo en el mismo nivel con algunos despachos, almacén con puerta en el suelo y cocina americana y WC con ducha. Fresco y ordenado. Bienvenido con su solicitud. Justo detrás de Hornbach, en Hisingen, existe la posibilidad de alquilar un local flexible. La superficie total es de 600 metros cuadrados, de los cuales 150 metros cuadrados de almacén con puerta en el suelo y 450 metros cuadrados de oficina. Se pueden combinar de diferentes maneras y tamaños con... Oficina vacía en propiedad con buena ubicación a lo largo de Alingsåsleden, junto al centro de Partille y de fácil acceso a través de mot de tráfico cercano. Los vecinos más cercanos son Blomsterlandet, Mekonomen y Mechanum. La oficina necesita ser reformada, por lo que se puede adaptar al futuro inquilino tanto en... Pedagogen Park Frölundagatan se está ampliando con tres edificios más. Aquí podrá establecerse entre una gran variedad de empresas y en el centro de Mölndal, pero con la naturaleza a su alrededor. En las azoteas de los nuevos edificios de oficinas se crean espacios verdes para... Oficinas luminosas y abiertas en un edificio de oficinas bien establecido. Cerca de las paradas de autobús y tranvía. Buen aparcamiento en la zona. Ubicación tranquila pero a sólo unos 5 minutos en coche de Frölunda Torg. La oficina tiene unos 525 metros cuadrados y es abierta y luminosa con grandes... Junto a Domkyrkoparken existe ahora la oportunidad de alquilar una oficina en un edificio privado con un total de 596 m2 en tres plantas. Una fachada da a la Catedral y la otra a Lilla Kyrkogatan. Muchas ventanas que proporcionan una agradable luz en el local. Aquí, en el corazón... Justo detrás de Hornbach, en Hisingen, existe la posibilidad de alquilar un local flexible. La superficie total es de 600 metros cuadrados, de los cuales 150 metros cuadrados de almacén con puerta en el suelo y 450 metros cuadrados de oficina. Se pueden combinar de diferentes maneras y tamaños con... Espacio combinado vacante de unos 650 m2 en total. Almacén de unos 490 metros cuadrados y otros 160 metros cuadrados de zona de oficina/tienda Parte del almacén de unos 490 metros cuadrados que tiene dos puertas de tierra con dimensiones de 4x4 metros a un patio. La altura del techo del almacén sin pilares... Espacios muy frescos y luminosos con buena planta. Planta mixta y sala de conferencias, almacén, cocina americana y WC y ducha. Buenas comunicaciones en coche a través de Säröleden, 158. Buenas conexiones de autobús desde el centro de Gotemburgo. Bienvenido a nosotros y le ayudaremos con más información... Almacén y oficina en buena ubicación con rápido acceso a la E6 a través de Backadalsmotet o Bä</w:t>
      </w:r>
    </w:p>
    <w:p>
      <w:r>
        <w:rPr>
          <w:b/>
          <w:color w:val="FF0000"/>
        </w:rPr>
        <w:t xml:space="preserve">id 139</w:t>
      </w:r>
    </w:p>
    <w:p>
      <w:r>
        <w:rPr>
          <w:b w:val="0"/>
        </w:rPr>
        <w:t xml:space="preserve">El Volvo V60 y el Saab 9-5 fueron los que más se acercaron a la verdad cuando probamos los ordenadores de viaje en los nuevos coches de prueba de larga distancia. El ordenador del Opel Meriva era el más poco fiable. Mostró más de un 13% de errores. ¿Confías en la información de tu ordenador sobre el consumo de tu coche? Probablemente no deberías, al menos no de forma tan servil. Se corre el riesgo de ser engañado. Las ECUs no son los instrumentos de precisión que se pueden hacer creer. Varias pruebas anteriores en Vi Bilägare lo han demostrado. A lo largo de los años, sólo un coche, el Skoda Roomster, ha mostrado cifras precisas de consumo de combustible según nuestras mediciones. Incluso en el establo de pruebas de largo alcance de este año, no hay ningún ordenador que muestre exactamente lo correcto. Pero al menos dos de ellos, el de Volvo y el de Saab, se acercan razonablemente a la verdad y cumplen en gran medida lo que prometen. Lo contrario ocurre con el Opel Meriva. Allí el ordenador muestra un error de más del 13% y el coche no es tan tacaño como muestran las cifras de la pantalla. Incluso en el Ford C-Max, el consumo real es claramente superior al que muestra el ordenador de a bordo, con una diferencia de más del nueve por ciento. En dos de los coches, la relación está "al revés" en comparación con los otros tres. Son el Saab 9-5 y el Dacia Duster. En estos casos, el consumo real de combustible es inferior al que muestra el ordenador de a bordo. El Dacian sacó casi un 7% menos de lo que indicaba el ordenador y en el caso del Saab fue algo menos del 4%. En el caso de la bomba de combustible, esto puede considerarse en sí mismo como algo positivo, pero es igual de condenable cuando se trata de una notificación errónea. Un ordenador que funcione de forma óptima debería, por supuesto, mostrar los valores más correctos posibles. La revisión de los cinco ordenadores de a bordo se llevó a cabo durante la prueba de invierno de este año y nos concentramos en una sola función, el consumo medio de combustible y cómo se ajusta a la realidad. La razón es que el consumo medio es quizás la información más útil que proporciona el ordenador de a bordo. Con los datos del ordenador como guía, puedes economizar fácilmente y ajustar tu conducción para que sea lo más eficiente posible. Por supuesto, en esta situación, es una clara ventaja que las cifras coincidan con la realidad. También aprovechamos para hacer un doble uso de los datos de consumo de combustible de la prueba en carretera, que también sirvieron de base para una revisión especial del consumo de combustible del nuevo puesto de pruebas de larga distancia. Como es habitual, también hemos comprobado la comparación del consumo real de los coches con las cifras indicadas en las declaraciones de combustible. Todos los cálculos se basan en una conducción tranquila a velocidades de autopista, principalmente en carreteras de 70 y 90 km/h. Estas son, desde el punto de vista del ahorro de combustible, velocidades extremadamente "suaves". Por lo tanto, en aras de la simplicidad, hemos optado por comparar el consumo real de combustible con el consumo declarado de los coches durante la conducción en carretera. Normalmente, la cifra de conducción mixta es la que se utiliza en las pruebas. El Ford C-Max fue, con diferencia, el que obtuvo peores resultados, con una media de 4,4 l/100 km, seguido del Opel Astra, con 5,1 l/100 km, y del Dacia Duster, con 5,9 l/100 km. De los dos coches de gasolina de la prueba, el Volvo V60 fue el que mejor lo hizo con un consumo de 6,8 l/100 km, mientras que el Saab 9-5 logró 7,6 l/100 km. Pero cuando se comprobó la "honestidad" de los coches en relación con las afirmaciones de ahorro de combustible, la clasificación fue bastante diferente. Los que mejor se comportaron fueron el Dacia Duster y el Volvo V60. Ambos utilizaron más de un once por ciento más de combustible que el indicado en sus respectivas declaraciones. Es un resultado perfectamente aceptable, sobre todo si se tiene en cuenta que todo el trayecto se realizó con un clima invernal muy duro. El Opel Meriva, por el contrario, suspendió, ya que utilizó casi un 31% más de combustible que el indicado en la declaración. Eso está muy por encima del límite de lo aceptable, y hay un riesgo evidente de que los propietarios queden seriamente decepcionados. Ford y Saab se situaron en la mitad del pelotón con un "sobreconsumo" del 17 y el 21% respectivamente. También está en el extremo superior, pero el consumo relativamente alto se explica en parte por el hecho de que todos los</w:t>
      </w:r>
    </w:p>
    <w:p>
      <w:r>
        <w:rPr>
          <w:b/>
          <w:color w:val="FF0000"/>
        </w:rPr>
        <w:t xml:space="preserve">id 140</w:t>
      </w:r>
    </w:p>
    <w:p>
      <w:r>
        <w:rPr>
          <w:b w:val="0"/>
        </w:rPr>
        <w:t xml:space="preserve">Sara Agdahl's Blog - Más vale follar que ver a Brolle Gumboda hey 2010... decepción.Para empezar costaba 300,-entrar en la zona de Gumboda, demasiado caro pensamos, así que Jessica se puso el pelo en un "poco Mi perra" en medio de la cabeza y fue andsa que era joven, cumpliría 16 años a finales de año... accedieron así que entró por 100,- Nice... luego tengo huellas de saliva así que entré gratis.... Pero una vez dentro, no fue un acierto... y luego Brolle... qué broma. Empezó con media hora de retraso y luego su actuación... Cuando Brolle empezó a tocar por fin, se ven cada vez más parejas que se retiran hacia el camping. El maravilloso comentario de Jessica es:- "Entonces vale más la pena follar que ver a Brolle". "Nos fuimos bastante rápido cuando Brolle empezó a tocar, no teníamos energía para pararnos a verlo... tenía que ser una salchicha en Statoil. Luego a casa de nuevo...</w:t>
      </w:r>
    </w:p>
    <w:p>
      <w:r>
        <w:rPr>
          <w:b/>
          <w:color w:val="FF0000"/>
        </w:rPr>
        <w:t xml:space="preserve">id 141</w:t>
      </w:r>
    </w:p>
    <w:p>
      <w:r>
        <w:rPr>
          <w:b w:val="0"/>
        </w:rPr>
        <w:t xml:space="preserve">Esta foto es un golpe de suerte. Justo cuando estaba terminando de componer mi foto y apretando el gatillo, esta feliz criatura se precipitó a mi vista, para desaparecer con la misma rapidez. Por suerte para él y para mí, porque resultó ser una foto muy chula.</w:t>
      </w:r>
    </w:p>
    <w:p>
      <w:r>
        <w:rPr>
          <w:b/>
          <w:color w:val="FF0000"/>
        </w:rPr>
        <w:t xml:space="preserve">id 142</w:t>
      </w:r>
    </w:p>
    <w:p>
      <w:r>
        <w:rPr>
          <w:b w:val="0"/>
        </w:rPr>
        <w:t xml:space="preserve">Este nombre de dominio está registrado y alojado por Binero AB. Pronto el propietario del nombre de dominio pondrá una página web aquí, le damos la bienvenida. Si eres el propietario de este nombre de dominio, sube tu sitio web a la carpeta example.com/public_html (sustituye example.com por el nombre de tu dominio) para empezar. ¿Cuánto pagó por su último nombre de dominio? ¿Por qué elegirnos? Elíjanos como su proveedor de alojamiento web y de nombres de dominio si desea: Soporte telefónico y por correo electrónico rápido y cualificado Servidores y servicios seguros y estables Grandes paquetes web y nombres de dominio baratos Condiciones de contrato amables y complacientes Un proveedor abierto, honesto y dedicado Paquete privado 69 kr/mes 100 GB de espacio, 2000 GB de tráfico/mes Soporte telefónico y por correo electrónico Soporte ilimitado. Número de dominios y subdominios Número ilimitado de cuentas FTP y de correo electrónico Protección contra virus y spam para el correo electrónico Paquete para empresas 138 $/mes 200 GB de espacio, 4000 GB de tráfico/mes Asistencia telefónica y por correo electrónico Número ilimitado de dominios y subdominios Número ilimitado de cuentas FTP y de correo electrónico Protección contra virus y spam para el correo electrónico Paquete de dominios 0 $/mes Número ilimitado de dominios y subdominios Gestión de DNS fácil y segura Transfiera sus dominios a nosotros, ahorre dinero</w:t>
      </w:r>
    </w:p>
    <w:p>
      <w:r>
        <w:rPr>
          <w:b/>
          <w:color w:val="FF0000"/>
        </w:rPr>
        <w:t xml:space="preserve">id 143</w:t>
      </w:r>
    </w:p>
    <w:p>
      <w:r>
        <w:rPr>
          <w:b w:val="0"/>
        </w:rPr>
        <w:t xml:space="preserve">Moritz Hermann von Jacobi Moritz Hermann von Jacobi, nacido el 21 de septiembre de 1801 y fallecido el 10 de marzo de 1874, fue un físico alemán. Era hermano de Carl Gustav Jacob Jacobi. Jacobi fue profesor en Dorpat en 1835 y en San Petersburgo en 1837. En 1836 comenzó a poner en práctica la galvanoplastia, y también se dedicó a experimentar el uso técnico de la electricidad como fuerza motriz y como fuente de calor. La propuesta de Jacobi de utilizar como unidad de resistencia la de un hilo de cobre de 1 metro de longitud y 1 milímetro cuadrado de superficie, resultó ser menos adecuada debido a la fuerte influencia que ejercían incluso las impurezas más pequeñas sobre la resistencia del hilo. Fuentes [editar] - Carlquist, Gunnar, ed (1933). Enciclopedia sueca. Bd 14. Malmö: Svensk Uppslagsbok AB. p. 229</w:t>
      </w:r>
    </w:p>
    <w:p>
      <w:r>
        <w:rPr>
          <w:b/>
          <w:color w:val="FF0000"/>
        </w:rPr>
        <w:t xml:space="preserve">id 144</w:t>
      </w:r>
    </w:p>
    <w:p>
      <w:r>
        <w:rPr>
          <w:b w:val="0"/>
        </w:rPr>
        <w:t xml:space="preserve">Hjorthagens Tennisklubb (HTK) § 1 Nombre, ámbito y finalidad Hjorthagens Tennisklubb es una asociación sin ánimo de lucro cuyo objetivo es realizar actividades de tenis y desarrollar así a sus miembros física, mental y socialmente.§ 2 Afiliación La afiliación es aprobada por la junta directiva o por la persona en la que la junta directiva haya delegado el derecho de decisión. Una solicitud de afiliación sólo puede ser rechazada si hay razones fundadas para creer que la persona en cuestión trabajará en contra de los objetivos de la asociación. § 3 Ejercicio económico El ejercicio económico va del 1 de enero al 31 de diciembre. § 4 Renuncia La renuncia al club se produce mediante notificación escrita a la Junta Directiva. Las cuotas adeudadas se pagarán de acuerdo con la decisión de la Junta Directiva. § 5 Expulsión El miembro que no haya pagado la cuota anual, que haya infringido los estatutos de la Asociación, las normas de reserva o de orden o que haya mostrado un comportamiento incompatible con la finalidad de la Asociación, tal como se define en el apartado 1, podrá ser expulsado del Club por la Junta Directiva. Antes de que la expulsión surta efecto, el infractor recibirá primero un aviso, y después una advertencia si se repite la infracción. Si el miembro sigue sin cumplir las normas, la Junta tiene derecho a expulsarlo inmediatamente". § 6 Cuotas de afiliación El afiliado paga una cuota anual que es fijada por la Asamblea General Anual. Esta cuota puede dividirse en una cuota de socio y una cuota de juego. § 7 Funciones de la Junta Directiva Los asuntos de la Asociación serán gestionados por la Junta Directiva. La Junta Directiva promoverá el progreso de la Asociación y los intereses de sus miembros, de acuerdo con los estatutos de la Asociación. La Junta Directiva tiene la obligación de - velar por el cumplimiento de los reglamentos de la Asociación - aplicar las decisiones adoptadas por la Asamblea General Anual - planificar, dirigir y distribuir el trabajo de la Asociación - ser responsable y administrar los fondos de la Asociación - elegir a los representantes que representarán a la Asociación - elaborar la cuenta de pérdidas y ganancias y el balance general § 8 Composición de la Junta Directiva La Junta Directiva está compuesta por un Presidente y cuatro o seis miembros. El presidente es elegido por un año. Los cuatro-seis miembros ordinarios son elegidos por dos años, divididos en dos-tres miembros en el primer año y dos-tres miembros en el segundo. El Consejo se elige en la Asamblea General Anual entre los miembros con derecho a voto. Los suplentes ocuparán su lugar en caso de expiración del mandato de un miembro titular en el orden en que hayan sido elegidos por la Asamblea General Anual. El Consejo nombra de entre sus miembros al Vicepresidente, al Secretario, al Tesorero y a los demás cargos que sean necesarios. § 9 Convocatoria de las reuniones del Consejo El Consejo se reúne por convocatoria del Presidente. La convocatoria debe hacerse por escrito o por vía electrónica y enviarse al menos siete días antes de la reunión. § 10 Derechos de la Junta Los miembros de la Junta y los auditores de HTK tienen derecho a asistir, expresar sus opiniones y hacer propuestas. El derecho de voto corresponde a los miembros de la Junta Directiva y a los suplentes cuando están en funciones. El derecho de voto no puede ejercerse por delegación. § 11 La Junta Directiva puede admitir a personas con derecho a voz. § 12 La votación es abierta, salvo que la Junta Directiva decida lo contrario. Quórum El quórum es la presencia de más de la mitad de los miembros del Consejo. Las decisiones del Consejo se tomarán por mayoría simple. En caso de empate, prevalecerá la opinión del Presidente del Consejo. No obstante, en el caso de las elecciones personales, el sorteo será decisivo. § 14 Actas El Secretario de la Asociación levantará acta de las reuniones de la Junta Directiva, que será aprobada por el Presidente de la Junta Directiva. Las actas deben ser aprobadas y enviadas a la Junta a más tardar 14 días después de la reunión de la Junta. § 15 Tareas de la Junta Las tareas se distribuyen entre los miembros de la Junta según lo determine ésta. § 16 Firma La firma de HTK la realiza la Junta o las personas designadas por la Junta. Se nombran de 1 a 3 firmantes. Si se nombran dos, firman conjuntamente. § 17 Auditoría La Junta presentará a los auditores las cuentas de la Asociación, las actas de la reunión anual y de la Junta, el registro de miembros y otros documentos que soliciten los auditores. Los auditores examinarán la gestión y las cuentas del Consejo del último ejercicio. § 18 Junta General Anual La Junta General Anual es el máximo órgano de decisión de HTK. Está formado por todos los miembros, que</w:t>
      </w:r>
    </w:p>
    <w:p>
      <w:r>
        <w:rPr>
          <w:b/>
          <w:color w:val="FF0000"/>
        </w:rPr>
        <w:t xml:space="preserve">id 145</w:t>
      </w:r>
    </w:p>
    <w:p>
      <w:r>
        <w:rPr>
          <w:b w:val="0"/>
        </w:rPr>
        <w:t xml:space="preserve">Quien reconozca esta sensación que levante la mano: está en una determinada forma, pesa un determinado peso y no está satisfecho. Hay un poco de sordidez por aquí o un poco de pelusa por allá y te miras al espejo de forma bastante crítica. Y luego pasan unos meses y algunas cosas cambian y miras hacia atrás al periodo anterior y te preguntas por qué demonios no apreciaste que estabas en tan buena forma en ese momento. ¿Sabe? Muy innecesario. Este otoño he ganado 5 kilos. No hay nada malo en ello, pero incluso mis vaqueros más suaves, casi como mis pantalones, me aprietan el estómago. Y mentiría si dijera que no se me rompe un poco el corazón cuando la báscula se inclina por encima de los 70 kg cuando he pasado un año bajando (y otro año manteniéndome por debajo). Y es que ayer, después de que los niños se durmieran, hice una tanda entera de bolas de chocolate y me la comí casi toda yo. Es que mi otoño tuvo demasiadas tardes de este tipo y luego se coronó con un diciembre enfermo, sedentario y navideño. Así que lo de que tengo que cambiar (volver) algunas cosas está claro. Sé lo que me hace sentir bien y el equilibrio que quiero conseguir. Sé cuándo estoy a gusto en mi piel y cuándo creo que mi ropa me queda bien. También sé que respondo horriblemente a los retos cronometrados, a las reglas, a las restricciones y a los objetivos mensurables (aunque contradiga un poco todo el rollo de la fijación de objetivos SMART). Así que no me importa nada de eso. En su lugar, voy a: - Centrarme en las cosas buenas que hago en lugar de en las cosas menos buenas que no debería hacer (pero, por supuesto, haré algunas de todos modos, soy -entiende esto- humana); - Tener formas muy suaves y agradables de (re)introducir los buenos hábitos a largo plazo; - Escribir un diario de salud aquí en el blog cada semana en el que pueda profundizar todo lo que quiera en los sentimientos, la comida, el peso, las medidas, las cosas de salud y cosas así. O bien, estoy pensando en escribir un "diario" como diario pero publicar una vez a la semana. Si no se vuelve demasiado supersecreto de repente (o, demasiado TMI-detallado de la variedad "mi caca se parece a esto y me tiro pedos todo el tiempo"). Mi blog, mis reglas. - Hacerlo todo muy poco exigente porque las exigencias no son mis amigas. Por lo demás, ¡sigue siendo lo mismo! No he comentado antes en tu blog pero te sigo desde hace más de un año... Pareces un frijol muy simpático y a menudo me río a carcajadas cuando leo tus posts... Yo misma he luchado (buena alimentación y ejercicio) por perder 5 kg esta primavera (di a luz en septiembre de 2012) y me he sentido como una princesa en mi nuevo cuerpo... Año nuevo: lo que pasó!!!! 5 kg +!!!! Empecé a trabajar en septiembre y de repente vuelves a caer en los viejos hábitos aunque estoy orgulloso de haber mantenido de forma bastante constante el ejercicio tres veces a la semana (récord para un vago como yo)... pero 5 kg... esos antojos de sándwiches con mantequilla y demás por la noche... cinco costras que se cuelan en el té de la tarde... pan de café cada dos días.... comprar el almuerzo un par de días a la semana.... a donde fue a parar mi fuerte carácter que durante la primavera, a pesar de estar todo el día en casa, se aferró a los bocadillos saludables... ¿realmente debe ser una ecuación imposible tener hijos pequeños, trabajar a tiempo completo y tener el cuerpo que deseas... vale cuando lo veo escrito así de frente puede que no sea una locura que hayas vuelto a caer en viejos hábitos... pero ¡¡¡maldita sea!!! Yo tampoco aguanto muchas prohibiciones pero sí que voy a trabajar en NO picar y en conseguir un control definitivo de esta adicción al azúcar... ¡¡¡Estoy deseando seguir tu viaje de salud y el mío esta primavera!!! Lo conseguiremos ¡Suena como un gran plan de Beata! Estoy deseando leerlo y animarte. ¡¡¡Muchos abrazos a la bella!!! Entonces es MUY innecesario. Tener siempre puestas las gafas del crítico. Buen plan, abrazos Sí, me miraré a mí mismo con un poco más de indulgencia. Incluso ahora que</w:t>
      </w:r>
    </w:p>
    <w:p>
      <w:r>
        <w:rPr>
          <w:b/>
          <w:color w:val="FF0000"/>
        </w:rPr>
        <w:t xml:space="preserve">id 146</w:t>
      </w:r>
    </w:p>
    <w:p>
      <w:r>
        <w:rPr>
          <w:b w:val="0"/>
        </w:rPr>
        <w:t xml:space="preserve">Hoy ha habido una victoria en Int. Yo con un 67,4% que es una marca personal. No ganamos un remolque, pero sí un bonito armario para sillas de montar y un bonito edredón para Arras. Es increíble que Thule haya patrocinado el armario de la silla de montar para todos los jinetes colocados y los edredones para los ganadores de cada clase. No sólo eso, sino que el equipo con el mejor porcentaje del día ganó un remolque. Mañana escribiré más, ¡ahora me voy a tirar en el sofá! ¡¡Muy divertido!! ¡¡¡Felicidades!!! Gracias. Sí que lo fue, muy amable por parte de Thule en el patrocinio 🙂 ¡Felicidades! ¡Qué gran final de temporada para ti! 😀</w:t>
      </w:r>
    </w:p>
    <w:p>
      <w:r>
        <w:rPr>
          <w:b/>
          <w:color w:val="FF0000"/>
        </w:rPr>
        <w:t xml:space="preserve">id 147</w:t>
      </w:r>
    </w:p>
    <w:p>
      <w:r>
        <w:rPr>
          <w:b w:val="0"/>
        </w:rPr>
        <w:t xml:space="preserve">Ahora está claro que la primera tableta Windows 8 de HP estará dirigida a las empresas. HP se dirigirá principalmente al mercado empresarial con sus tabletas. Por ello, la compañía ha decidido empezar por lanzar un modelo con Windows 8 basado en la arquitectura x86. Sin embargo, no descarta Arm y Windows RT - HP sigue estudiando las posibilidades de utilizar procesadores Arm en productos tanto para empresas como para consumidores. Sin embargo, nuestro primer objetivo es lanzar una tableta con Windows 8 basada en la arquitectura x86 adaptada al mercado empresarial. Nuestros clientes influyeron en nuestra decisión de optar por x86. El sólido y consolidado ecosistema de aplicaciones x86 ofrece la mejor experiencia para el cliente ahora mismo y en el futuro inmediato", afirmó un portavoz de la empresa. Varios sitios de noticias especulan que también hay otras razones detrás de la elección de HP. En concreto, se cree que a HP le resultará más barato centrarse en Windows 8 y en el mercado empresarial. La información de VR-Zone dice que Microsoft cobra 85 dólares, el equivalente a 600 dólares, por cada copia de Windows RT, lo que hace difícil ganar un dinero significativo con una tableta de consumo que cuesta menos de 3.500 dólares. Otra ventaja de Windows 8 es que el sistema operativo puede ejecutar aplicaciones estándar como Microsoft Office y Photoshop, lo que atrae a los usuarios empresariales.</w:t>
      </w:r>
    </w:p>
    <w:p>
      <w:r>
        <w:rPr>
          <w:b/>
          <w:color w:val="FF0000"/>
        </w:rPr>
        <w:t xml:space="preserve">id 148</w:t>
      </w:r>
    </w:p>
    <w:p>
      <w:r>
        <w:rPr>
          <w:b w:val="0"/>
        </w:rPr>
        <w:t xml:space="preserve">Semana del Peatón en el Municipio de Nyköping 16 - 22 de septiembre: Ciclismo para el medio ambiente y la salud Comunicado de prensa - Sep 14, 2012&amp;nbsp15:48&amp;nbspCEST Del 16 al 22 de septiembre es la Semana del Peatón en Nyköping y en Europa. "Estamos invirtiendo para que más residentes de Nyköping vayan en bicicleta", dice Johannes Krunegård (MP), miembro del Consejo Municipal. "El ciclismo es bueno para el medio ambiente y la salud. Este año, el municipio de Nyköping está haciendo un esfuerzo adicional para mejorar las condiciones para el ciclismo. Se abrirá una nueva vía peatonal y ciclista entre Bergshammar y Nyköping justo a tiempo para la Semana del Tráfico. "El carril bici y peatonal de Bergshammar es un buen ejemplo de colaboración exitosa entre el Estado y un municipio", dice el director del proyecto, Lars Königsson, de Trafikverket. Este carril bici es especialmente interesante porque en su trazado se ha tenido en cuenta el terreno de forma novedosa. El nuevo sendero peatonal y ciclista hacia Bergshammar se inaugurará el jueves 20 de septiembre a las 14 horas en la entrada de Skillerhult y el monumento antiguo Kastalen, junto al río Kilaån. En Arnöleden, el carril bici existente se reforzará con iluminación. Y se espera que un nuevo carril para peatones y ciclistas a lo largo de Folkungavägen esté terminado en octubre de 2012. Se completarán las vías peatonales y ciclistas a lo largo de Husarvägen, Östra Längdgatan, Brandholmsvägen y Lennings väg para eliminar los "eslabones perdidos". Se han instalado nuevos aparcamientos para bicicletas con candados seguros en el Ayuntamiento, frente a Kumlinz, en la estación de autobuses y frente al edificio de la estación. - Las condiciones para el ciclismo en Nyköping son cada vez mejores, dice Johannes Krunegård. Durante la semana, el NTF también llevará a cabo una encuesta sobre el uso de la bicicleta para comparar el número de personas que se desplazan en bicicleta desde diferentes zonas residenciales al trabajo y a la escuela. Durante la semana también habrá un Diálogo Ciudadano con dos grupos de discusión que opinarán sobre lo que se puede hacer para aumentar el uso de la bicicleta en Nyköping. Un grupo está formado por residentes que van mucho en bicicleta y el otro por personas que no van mucho en bicicleta actualmente. Este año, la Semana Europea de la Movilidad se centra en la movilidad urbana sostenible bajo el lema "Avanzar en la dirección correcta". Para preguntas sobre la Semana del Tráfico en Nyköping, póngase en contacto con Johannes Krunegård 073 - 812 73 83 Para preguntas sobre los grupos de discusión, póngase en contacto con Lisen Prinsencreutz 073 - 662 24 35.</w:t>
      </w:r>
    </w:p>
    <w:p>
      <w:r>
        <w:rPr>
          <w:b/>
          <w:color w:val="FF0000"/>
        </w:rPr>
        <w:t xml:space="preserve">id 149</w:t>
      </w:r>
    </w:p>
    <w:p>
      <w:r>
        <w:rPr>
          <w:b w:val="0"/>
        </w:rPr>
        <w:t xml:space="preserve">El fin de semana de verano fue soleado en gran parte del país. Sin embargo, el desastre meteorológico parece que va a tener un final abrupto. Durante la noche del lunes, se espera que grandes cantidades de lluvia empapen el país. El actual sistema de bajas presiones está en camino desde Inglaterra, donde ha causado inundaciones, y si las cosas se ponen realmente mal, podría caer en Suecia la precipitación de todo un mes en un solo día. En algunas partes del norte y el centro de Götaland, el SMHI ha emitido incluso una advertencia de clase 1: "se espera un desarrollo meteorológico que implicará cierto riesgo para el público y la interrupción de algunas funciones sociales". Este podría ser el caso en varias partes del país. Pero los residentes de Västernorrland no necesitan sacar sus paraguas: "No les afectará. Habrá nubosidad variable, tal vez una posibilidad de chubasco, pero no más que eso, promete la meteoróloga Lisa Frost Allehandas lectores.</w:t>
      </w:r>
    </w:p>
    <w:p>
      <w:r>
        <w:rPr>
          <w:b/>
          <w:color w:val="FF0000"/>
        </w:rPr>
        <w:t xml:space="preserve">id 150</w:t>
      </w:r>
    </w:p>
    <w:p>
      <w:r>
        <w:rPr>
          <w:b w:val="0"/>
        </w:rPr>
        <w:t xml:space="preserve">¡Bienvenido a Gottfridssons Flytt- &amp; Städfirma Öland y Kalmar! ¿Se siente estresado por la mudanza? ¿Preocupado por la limpieza de la mudanza? No te preocupes, ¡nosotros nos encargamos de todo! Somos su elección de confianza cuando se trata de mudanzas, limpieza, embalaje o almacenamiento en Kalmar y en Öland. Somos una empresa de mudanzas y limpieza con sede en Borgholm, pero trabajamos en todo el condado de Kalmar. Gottfridssons Flytt- &amp; Städfirma i tiene muchos años de experiencia en la mayoría de los aspectos de las mudanzas en la zona de Kalmar y en Öland. Podemos encargarnos de todo en el ámbito de la mudanza de muebles, oficinas y pianos. En relación con la mudanza, también tenemos la capacidad de resolver la limpieza, el embalaje y el almacenamiento de sus pertenencias. Así pues, si busca una empresa de mudanzas minuciosa y con una amplia experiencia en Kalmar o Borgholm, no busque más. Póngase en contacto con nosotros para cualquier pregunta o duda sobre la mudanza y la limpieza. La empresa de mudanzas está dirigida por Henrik Gottfridsson, que ha tomado recientemente el relevo de sus padres, que han dirigido la empresa desde 1988.</w:t>
      </w:r>
    </w:p>
    <w:p>
      <w:r>
        <w:rPr>
          <w:b/>
          <w:color w:val="FF0000"/>
        </w:rPr>
        <w:t xml:space="preserve">id 151</w:t>
      </w:r>
    </w:p>
    <w:p>
      <w:r>
        <w:rPr>
          <w:b w:val="0"/>
        </w:rPr>
        <w:t xml:space="preserve">Skype te permite hacer llamadas de voz y vídeo a través de Internet. Puedes utilizar Skype con GroupWise para hacer llamadas, ver la presencia, enviar mensajes instantáneos y enviar mensajes de texto. Skype debe estar instalado en tu estación de trabajo. Para instalar Skype, ve al sitio web de Skype. Para poder utilizar Skype con GroupWise tal y como se describe en este inicio rápido, se deben cumplir los siguientes requisitos: Ve al sitio web de Skype y descarga e instala Skype de forma gratuita. Debes habilitar Skype como proveedor de telefonía predeterminado para utilizar Skype con GroupWise. En GroupWise, haga clic en Herramientas &gt; Opciones. Haga doble clic en Configuración de trabajo y, a continuación, en la pestaña Acciones predeterminadas. En el cuadro de lista Proveedor de telefonía predeterminado, selecciona Skype. Puedes configurar Skype para que se inicie cuando abras GroupWise, ya sea que uses una estación de trabajo compartida o la tuya propia. En GroupWise, haga clic en Herramientas &gt; Opciones. Haga doble clic en Configuración de trabajo y haga clic en la pestaña General. Con esta configuración, Skype se inicia cuando GroupWise se inicia y se apaga cuando GroupWise se apaga. Haga clic en Aceptar y, a continuación, en Cerrar. En GroupWise, se utiliza el proveedor de telefonía por defecto para realizar llamadas telefónicas. Skype debe estar configurado como el proveedor de telefonía predeterminado si la llamada se va a marcar a través de Skype. Para obtener información sobre cómo configurar Skype como proveedor de telefonía predeterminado, consulta Activación de Skype en GroupWise. Puede realizar una llamada telefónica en GroupWise de varias maneras: Realizando una llamada desde un mensaje Realizando una llamada mientras se visualiza un contacto 3.1 Realizando una llamada desde un mensaje Cuando un mensaje de GroupWise contiene un número de teléfono, el número se muestra como un hipervínculo. Para realizar una llamada directamente desde un mensaje de GroupWise: haga clic en el número de teléfono vinculado en el mensaje. Haz clic en la carpeta del contacto al que quieres llamar. Haga clic en el número de teléfono vinculado del contacto al que desea llamar. 3.3 Realizar una llamada mientras se visualiza un contacto Haga clic en la carpeta del contacto al que desea llamar. Haga clic con el botón derecho del ratón en el nombre de un contacto y haga clic en Información. Haz clic en la flecha situada junto a Marcar en la barra de herramientas y, a continuación, haz clic en el número al que quieres llamar. Para realizar una videollamada como se describe en esta sección, debes tener una cámara web instalada en tu estación de trabajo, y la persona a la que llamas también debe tener una cámara web. Haga clic en el icono de Presencia junto al nombre del usuario al que desea realizar una videollamada. Si está llamando a un contacto que ha creado (es decir, un contacto que no está en la libreta de direcciones del sistema GroupWise), aparecen iconos de Presencia sombreados en las carpetas de contactos, como la carpeta Direcciones favoritas. Para enviar mensajes de texto SMS a un contacto personal, haga clic en un icono de presencia sombreado. Si envía mensajes de texto a otro usuario de GroupWise de su organización, los iconos de Presence aparecen en los mensajes de correo electrónico cuando Novell Messenger también se está ejecutando en su estación de trabajo. Para obtener más información, consulte Inicio rápido para GroupWise 2012 y Messenger 2.2. Haga clic en Videoconferencia. 5.0 Enviar un mensaje de texto SMS Para enviar un mensaje de texto SMS utilizando Skype: haz clic en el icono de Presencia junto al nombre del usuario al que quieres enviar un mensaje de texto. Si está enviando un mensaje de texto a un contacto que ha creado (es decir, un contacto que no está en la libreta de direcciones del sistema GroupWise), aparecen iconos de presencia sombreados en las carpetas de contactos, como la carpeta Direcciones favoritas. Para enviar mensajes de texto SMS a un contacto personal, haga clic en un icono de presencia sombreado. Si envía mensajes de texto a otro usuario de GroupWise de su organización, los iconos de Presence aparecen en los mensajes de correo electrónico cuando Novell Messenger también se está ejecutando en su estación de trabajo. Para obtener más información, consulta Inicio rápido para GroupWise 2012 y Messenger 2.2. Haz clic en SMS, haz clic en el nombre del usuario y, a continuación, haz clic en el número de teléfono con el logotipo de Skype al lado. Escriba el mensaje que desea enviar y haga clic en Enviar. También puede enviar un mensaje de texto utilizando el sistema integrado de GroupWise</w:t>
      </w:r>
    </w:p>
    <w:p>
      <w:r>
        <w:rPr>
          <w:b/>
          <w:color w:val="FF0000"/>
        </w:rPr>
        <w:t xml:space="preserve">id 152</w:t>
      </w:r>
    </w:p>
    <w:p>
      <w:r>
        <w:rPr>
          <w:b w:val="0"/>
        </w:rPr>
        <w:t xml:space="preserve">El objetivo de este estudio es investigar cómo se desenvuelven los niños inmigrantes recién llegados a la escuela y cómo trabajan los profesores con ellos. En mi trabajo parto de la perspectiva del profesor. He utilizado un enfoque cualitativo como método, con el fin de obtener una comprensión más profunda de la situación de los niños refugiados recién llegados a la escuela. Los datos empíricos que he utilizado se han obtenido a partir de entrevistas cualitativas. He realizado tres entrevistas semiestructuradas. Las investigaciones anteriores demuestran que, desde una perspectiva monocultural en la que los profesores han enseñado basándose en los marcos de referencia, valores y objetivos de la suecos, a pesar de la presencia de alumnos multiculturales en el aula, se ha llegado a la conclusión de que una escuela con muchos alumnos de origen multiétnico debería incluir un enfoque pedagógico diferente que se base más en las diferencias de los alumnos. Esta perspectiva multicultural, que examina cómo el papel del profesor va y debe ir de la mano del desarrollo escolar multicultural, es una nueva rama de la investigación. Ha surgido un nuevo concepto pedagógico, el aprendizaje intercultural, que se interpreta como un proceso múltiple y recíproco en el que los individuos aprenden a estar abiertos y a aceptar las culturas de los demás. La pedagogía intercultural también se interpreta como un enfoque de la enseñanza que impregna el trabajo del profesor con los niños refugiados recién llegados. Las investigaciones también demuestran que muchos niños refugiados han sufrido violencia y traumas de un modo u otro. Muchas de estas personas se sientan detrás de un pupitre en algún lugar del país. Se necesitan métodos y enfoques diferentes para ayudar a estos estudiantes que sufren experiencias horribles. Estos métodos se basan en la pedagogía intercultural. Mi investigación muestra que muchos niños recién llegados tienen experiencias diferentes a las de su país de origen. Algunos han tenido experiencias terribles, traumas y nunca han asistido a la escuela. También hay analfabetismo entre los alumnos y los padres. El planteamiento del profesor respecto a las diferentes culturas es que hay que tratar a todos por igual y enseñarles de una manera que se adapte a todos. Los alumnos deben aprender a aceptar las culturas de los demás. Lo que me pareció más interesante en mi investigación fue la visión de un grupo étnico concreto hacia los musulmanes y otras culturas. Allí encontré una jerarquía y unas diferencias de estatus entre grupos que no sabía que podían surgir. Este podría ser un aspecto interesante para una mayor investigación.</w:t>
      </w:r>
    </w:p>
    <w:p>
      <w:r>
        <w:rPr>
          <w:b/>
          <w:color w:val="FF0000"/>
        </w:rPr>
        <w:t xml:space="preserve">id 153</w:t>
      </w:r>
    </w:p>
    <w:p>
      <w:r>
        <w:rPr>
          <w:b w:val="0"/>
        </w:rPr>
        <w:t xml:space="preserve">El que podría ser Conocí a Björn Afzelius en el verano de 1970. Tocamos juntos en la Hoola Bandoola Band hasta 1976, cuando la banda se disolvió. Vivimos en la misma casa, primero en Föreningsgatan y después en Rönneholmsvägen, en Malmö, hasta que Björn se trasladó a Gotemburgo en 1977. Desde 1982, cuando volvimos a tocar juntos por primera vez en el programa de televisión "Måndagsbörsen", hasta 1996, cuando reunimos a Hoola, hicimos cientos de conciertos juntos. Actuamos en Suecia, Dinamarca, Noruega, Finlandia y las Islas Feroe, pero también en Italia, Nicaragua y Cuba. Pasamos las vacaciones juntos con nuestras familias. Comimos y bebimos. Hablamos de política, de negocios y de amor. Nos reímos. Nosotros argumentamos. En resumen, estábamos muy cerca. En septiembre de 1997, Björn vino a Malmö desde Gotemburgo y me dijo que tenía cáncer de pulmón. Cuando regresó, escribí "podría tener eso". Se la puse la siguiente vez que nos vimos. Me pidió que la tocara en su funeral. Lo hice. (Comentario de "Songs in Time", 2001) El Único que podría ser en persa Sobre vastos océanos contra lejanos horizontes a través de mares y continentes a través de crepúsculos y amaneceres hemos viajado juntos Hemos caminado por los mismos caminos Hemos llevado las mismas cargas Hemos mirado hacia las mismas estrellas Hemos cantado las mismas canciones Hemos compartido los mismos sueños A través de meses y años Tú estás conmigo todos los días Tú eres el Único, Podría ser Como puentes a través de la profundidad Como sombras bajo los árboles Hemos sido el uno para el otro Hemos compartido los mismos recuerdos Hemos llevado los mismos anhelos Hemos visto con los mismos ojos Hemos creído en las mismas promesas Y nada puede dividirnos Y nada puede separarnos Las sombras pueden tragarnos Las penas pueden ponernos de rodillas Pero nada en el mundo puede cortar nuestros lazos Tú estás conmigo donde estoy Tú estás conmigo donde miro Tú estás conmigo cada día Tú eres el único, I could be Grabado en la casa de Stellan Colt en Malmö, mezclado en Medley Studio en Copenhague por Stellan Colt y Lars Overgaard, primavera de 1998 Peter Clemmedson: el.guitarra, coro Malmö por Martin Hennel, otoño de 1999 Pelle Jernryd: guitarra eléctrica, coro Grabado y mezclado en el estudio de Malmö por Martin Hennel, mayo de 2001 "Take It Back": Mikael Wiehe: voz, guitarra acústica Mikael Wiehe: voz, guitarra acústica Per-Ove "Muffe" Kellgren: batería Mats Persson: guitarra acústica Grabado en directo en el Malmö Stadsteater por Bo Kristiansson el 22 de mayo de 1999 Mezclado en el Garage Studio de Malmö por Bo Kristiansson, otoño de 1999 6. "Aldrig bli wie ni, CD16": Mikael Wiehe: voz, guitarra acústica Christer Karlsson: piano de cola Måns Block: batería Grabado en directo en Det musiske hus en Fredrikshavn el 10 de marzo de 2006 por Odd Weigel Mezclado en Garage Studio en Malmö por Bo Kristiansson, primavera de 2007 Ver también "Preguntas y respuestas": "Canciones individuales"</w:t>
      </w:r>
    </w:p>
    <w:p>
      <w:r>
        <w:rPr>
          <w:b/>
          <w:color w:val="FF0000"/>
        </w:rPr>
        <w:t xml:space="preserve">id 154</w:t>
      </w:r>
    </w:p>
    <w:p>
      <w:r>
        <w:rPr>
          <w:b w:val="0"/>
        </w:rPr>
        <w:t xml:space="preserve">Acerca de Politometern.se Politometern reúne los blogs políticos de Suecia y los temas que tratan. Los blogs están escritos por políticos y miembros del partido sueco. Politometern ya no está activo, el sitio funcionó de 2009 a 2014. El hecho es que a los políticos les encanta bloguear. Durante décadas, los medios de comunicación han sido el escenario de las cuestiones políticas, pero la posibilidad de volver a dirigirse directamente a los votantes y debatir con ellos a través de Internet, los blogs y las redes sociales es una revolución muy esperada por muchos. En la blogosfera tienen cabida desde niños de 13 años que escriben sobre la política local de Upplands Väsby (Ekers.se) hasta maquinistas de tren apasionados por los temas de transporte (Mats Andersson) y el ministro de Asuntos Exteriores sueco (Carl Bildt). El Politómetro es para los que quieren seguir un tema o un partido en el debate político, o quieren saber qué piensan los distintos partidos sobre algo. El Politómetro también puede ser utilizado por aquellos que quieran encontrar políticos sobre los que influir en un tema concreto. A través del Politómetro puedes encontrar a alguien a quien votar, o conocer la imagen real de lo que le importa a un partido. El Politómetro hace que los blogs de los políticos y sus temas sean fácilmente accesibles y se puedan buscar para todo el mundo. En el último año se ha hablado mucho de política y redes sociales. El Politómetro hace que la política de los partidos en las redes sociales sea transparente, comprensible y medible. Se espera que haya más lectores para los políticos, mejor contacto para los votantes y más transparencia para el debate. El Politómetro es también un divertido indicador del debate. Quien piense que la blogosfera está llena de tonterías se equivoca: hay más de mil blogs llenos de posts interesantes y bien escritos sobre temas reales e importantes. Y también muy divertido. Creé el sitio porque era un servicio que echaba de menos como persona interesada en la política, pero también porque sabía que a los consultores de relaciones públicas, a los periodistas y a los políticos también les gustaría (yo mismo he sido las tres cosas). Yo mismo diseñé la estructura y la base de datos del Politómetro. El bonito diseño es obra de David Kjelkerud, los scripts del blog y otros programas de apoyo son obra del talentoso y maravilloso Ted Valentin (responsable de Restaurant Map, Hotel Map, etc.), y la programación de la interfaz es obra de talentosos programadores indios. Espero que disfrute del Politómetro. Cómo utilizar el Politómetro La portada del Politómetro muestra las entradas de blog y las noticias más discutidas en este momento ¡La portada se actualiza cada diez minutos! Busca tus temas favoritos. ¿Qué partidos discuten tus temas favoritos y qué opinan? Por ejemplo, consulte la FRA, el feminismo, la pequeña empresa, el asilo, el racismo, la globalización o el desempleo. Sigue a tu partido favorito. Puede utilizar el Politómetro para leer las últimas publicaciones de su partido favorito. ¿Qué están discutiendo ahora los demócratas cristianos o los izquierdistas? ¿Es usted un bloguero político? Registre un blog en el Politómetro y empezaremos a indexarlo. También puedes utilizar el ingenioso widget del Politómetro en tu blog, y verás quién te enlaza. Dentro de una semana, verás qué puesto ocupas en la lista de Politometern de los blogueros políticos más influyentes de Suecia.</w:t>
      </w:r>
    </w:p>
    <w:p>
      <w:r>
        <w:rPr>
          <w:b/>
          <w:color w:val="FF0000"/>
        </w:rPr>
        <w:t xml:space="preserve">id 155</w:t>
      </w:r>
    </w:p>
    <w:p>
      <w:r>
        <w:rPr>
          <w:b w:val="0"/>
        </w:rPr>
        <w:t xml:space="preserve">Publicado el martes, 08 de julio de 2014 16:28 Hietaniemi: Döda i Hietaniemi 1733-1849 Por Stig-Inge Gustafsson [Edición: 20 de noviembre de 2006] Desde hace algunos años se está trabajando en la publicación del Libro de Defunciones y Entierros de Hietaniemi en la revista online RÖTTER. Tenga en cuenta que no se trata de una transcripción exacta, sino de una versión editada, hecha lo mejor posible. Aparecen muchos nombres finlandeses que pueden estar mal escritos, ya que no conozco bien el finlandés. La ortografía tampoco ha sido del todo coherente a lo largo de los años. Las personas suelen llevar el nombre de su lugar de residencia. Así, cuando la gente se mudaba, se cambiaba el nombre, lo que puede llevar a cierta confusión. El nombre que se da es el que tenía la familia cuando la persona fue bautizada. A veces no se indica el lugar de residencia, pero se da un nombre posterior o anterior si lo he encontrado. El registro de defunciones comenzó en 1733. Los libros han sido leídos a través de microfilm donde F:2 contiene 1915-1935, F:1 1895-1914, C:5 cubre los años 1880-1894, C:4 contiene 1862-1879, C:3 1831-1861 y C:2 1779-1830. En C:1 se encuentran los años 1733 a 1804 mientras que 1804-1861 está en E:1. En 1809 Suecia perdió gran parte de la congregación a manos de Rusia. Por lo tanto, antes de 1809 la zona geográfica es mayor y el número de pueblos también, pero la parte rusa se registró por separado hasta aproximadamente 1820. En la actualidad, noviembre de 2006, hay 9328 personas registradas en los archivos. El trabajo se realiza durante las noches lluviosas y frías de invierno, y más recientemente también de verano, por Stig-Inge Gustafsson, cuyo abuelo era Johan Oskar Salomonsson Forsman, nacido el 23/2 de 1892 en Puostijärvi. Tenga en cuenta que la misma base de datos es la base de los seis primeros archivos (más este archivo). Si una persona aparece en varios expedientes, el nombre es por tanto el mismo en todos los lugares. Esto es asumiendo que yo mismo he entendido las circunstancias. Aquí necesito la ayuda de sus lectores. A medida que se adquieren nuevos conocimientos, los archivos se actualizan. Como el Libro de los Muertos está ya casi completo, las actualizaciones se hacen sólo dos veces al año. Entonces, los nombres de las personas pueden cambiar, es decir, si he encontrado el lugar de residencia donde nacieron las personas. La próxima actualización tendrá lugar en junio de 2007.</w:t>
      </w:r>
    </w:p>
    <w:p>
      <w:r>
        <w:rPr>
          <w:b/>
          <w:color w:val="FF0000"/>
        </w:rPr>
        <w:t xml:space="preserve">id 156</w:t>
      </w:r>
    </w:p>
    <w:p>
      <w:r>
        <w:rPr>
          <w:b w:val="0"/>
        </w:rPr>
        <w:t xml:space="preserve">El capitalismo se ha vuelto demasiado agresivo y la confianza se está erosionando Hoy en día se ha permitido que el enfoque único en la maximización de los beneficios y el valor para el accionista funcione con demasiada libertad, durante demasiado tiempo, sin suficientes fuerzas compensatorias. </w:t>
      </w:r>
    </w:p>
    <w:p>
      <w:r>
        <w:rPr>
          <w:b/>
          <w:color w:val="FF0000"/>
        </w:rPr>
        <w:t xml:space="preserve">id 157</w:t>
      </w:r>
    </w:p>
    <w:p>
      <w:r>
        <w:rPr>
          <w:b w:val="0"/>
        </w:rPr>
        <w:t xml:space="preserve">Autora autodestructiva Miss ManicPublicado el 13 agosto, 2012Deja un comentario He sido autodestructiva de varias maneras durante muchos años. Pero ahora voy a ser libre, no tengo que preocuparme sólo de mí. Tengo a Jonas y a mi familia. No había pensado antes en cuántas personas a mi alrededor también se ven perjudicadas por mis acciones. Pero un día, hace un mes, llegó una llamada de atención. Ese despertador se llama Jonas. Ahora sólo me queda esperar que pueda mantenerme alejado de todo lo que se llama cuchillas de afeitar. No sólo por mí, sino por Jonas, su madre, su padre, sus hermanos y sus amigos. No soy el único que sufre, aunque lo pienses en ese momento. Sólo piensas en adormecer tu ansiedad, ya no piensas. Pero espero que esta llamada de atención me evite caer, que sea mejor para decirle a la gente cómo me siento y para tomar mi tan necesaria medicación. Pronto volveré a ver a mi terapeuta por primera vez en 5 semanas, o si es más. Las vacaciones son tiempos difíciles para los que dependemos tanto de la ayuda, los psiquiatras nos quedamos sin ella. No sé el resto del sistema sanitario, pero me cuesta creer que los pacientes de diálisis, los enfermos de cáncer, los diabéticos, etc. estén solos durante el verano. Nos quedamos sin nada y es duro. Muy duro, pero pronto será el momento. El 17 creo que es que voy a ver a Michael y hay mucho que hacer. Ni siquiera sabe que he estado hospitalizado durante mucho tiempo, así que creo que gran parte de nuestra conversación versará sobre eso. Entonces no puedo esperar a que la investigación se ponga en marcha y a mi cita con el médico, donde pediré los papeles importantes para solicitar el subsidio de enfermedad. Ahora estamos un poco decaídos después de la reunión de hoy, ha sido una reunión dura y Jonas siente que le dan una patada en los pies. No puedo culparle porque yo siento lo mismo. Me cuesta ver que ya esté listo para entrenar en el trabajo, teniendo en cuenta cómo ha sido el verano. Pero, ahora sólo podemos esperar y ver ...... Publicado el 13 de agosto de 2012Autor Miss ManicCategorías Sin categoría Esposa, matemáticas, hija. Hermana . Amigo IF Elfsborg &amp; Färjestad BK Soy yo MissManic en la foto¿Quién es ese parlanchín? Aquí, María, escribo sobre mi afición a todo lo bello: dragones y hadas, pero también sobre mi enfermedad mental. Vivo con mi marido, Bror, y juntos tenemos al perro Dipp y a los gatos Chips y Pepsi La música, la fotografía, el fútbol y el hockey son importantes para mí: Así que - ¡bienvenido a mi vida! </w:t>
      </w:r>
    </w:p>
    <w:p>
      <w:r>
        <w:rPr>
          <w:b/>
          <w:color w:val="FF0000"/>
        </w:rPr>
        <w:t xml:space="preserve">id 158</w:t>
      </w:r>
    </w:p>
    <w:p>
      <w:r>
        <w:rPr>
          <w:b w:val="0"/>
        </w:rPr>
        <w:t xml:space="preserve">Microson es un sistema de tratamiento estético no invasivo que utiliza ultrasonidos focalizados de alta intensidad para estimular las capas profundas de la piel sin dañar la superficie cutánea. Microson produce un calentamiento óptimo del tejido en puntos de coagulación focalizados a una profundidad específica en la piel. Estos puntos de coagulación focalizados desencadenan el propio proceso de curación natural del cuerpo, produciendo nuevo colágeno para tensar y levantar la piel flácida. Ser socio de la Clínica Victus debería estar libre de problemas y preocupaciones. Esto se incluye al firmar un contrato regular, hay varios paquetes de servicios disponibles. Victus Medical Clinic es uno de los principales proveedores del país de equipos estéticos de alta tecnología para clínicas y salones. Llevamos más de un año trabajando en el ámbito de la salud, el bienestar y la belleza.</w:t>
      </w:r>
    </w:p>
    <w:p>
      <w:r>
        <w:rPr>
          <w:b/>
          <w:color w:val="FF0000"/>
        </w:rPr>
        <w:t xml:space="preserve">id 159</w:t>
      </w:r>
    </w:p>
    <w:p>
      <w:r>
        <w:rPr>
          <w:b w:val="0"/>
        </w:rPr>
        <w:t xml:space="preserve">Aquí puedes descubrir todo lo que no sabías de tu madre. En total, tu madre se ha dado cuenta de que hay 537 chistes de tu madre aquí. Pero eso no es seguro, ya que es tan estúpida que tiene que quitarse los zapatos para contar más allá de 10. Hmmm, ahora podría haber sido 538 o ... ¡Y no te pierdas los vídeos sobre tu madre! |2020-03-20 Chistes de hoy sobre tu madre:Tu madre es tan estúpida que exigió sacar un sobresaliente++++ en matemáticas. ¡Tu madre es tan pobre que compró un batido a plazos! Tu madre es tan pobre que cuando pulsas el timbre de la puerta, la oyes decir "¡Anillo!". Tu madre es tan mayor que tiene un ejemplar autografiado de la primera edición de la Biblia. ¡Tu madre es tan grande que consigue pintarse los labios con un rodillo! Tu madre es tan gorda que cuando murió tuvieron que ensanchar las Puertas del Peral. Las gafas de tu madre son tan gruesas que puede ver el futuro.</w:t>
      </w:r>
    </w:p>
    <w:p>
      <w:r>
        <w:rPr>
          <w:b/>
          <w:color w:val="FF0000"/>
        </w:rPr>
        <w:t xml:space="preserve">id 160</w:t>
      </w:r>
    </w:p>
    <w:p>
      <w:r>
        <w:rPr>
          <w:b w:val="0"/>
        </w:rPr>
        <w:t xml:space="preserve">Concierto por la paz en Siria esta noche by Anders - 28 octubre, 2012 El próximo domingo 4/11 a las 14:00 horas tendrá lugar una manifestación en Sergels Torg bajo los lemas "No a la guerra contra Siria ahora" y "¡Para la violencia y la guerra contra Siria ahora! ¡Una Siria libre, unida e independiente! ¡Levanta las sanciones contra Siria! Ningún apoyo sueco a la guerra contra Siria". ¡Toma partido contra la guerra contra Siria y ven a Sergels Torg el domingo 4/11 dentro de una semana! Los organizadores son el Comité de Apoyo a la Democracia en Siria, en colaboración con la Asociación de Solidaridad con Siria (www.syriensolidaritet.se). Ya esta noche puedes asistir al concierto por la paz en Siria en el Teatro Vällingby. CONCIERTO DE PAZ Ornina y Skönstavikskören------------------------- En un concierto conjunto por la paz en Siria, dirigido por George Hayrabedian Hora: Domingo 28/10-2012 a las 18.00 ( Vengan a tiempo, la puerta cierra a las 17.50 ) Lugar: Vällingbyteater- Frente a la piscina de Vällingby. Organizador Asociación Nacional Siria junto con Skönstavikskören en cooperación con Bilda Stockholm y Hässelby-Vällingby Stadsdelsförvaltning.</w:t>
      </w:r>
    </w:p>
    <w:p>
      <w:r>
        <w:rPr>
          <w:b/>
          <w:color w:val="FF0000"/>
        </w:rPr>
        <w:t xml:space="preserve">id 161</w:t>
      </w:r>
    </w:p>
    <w:p>
      <w:r>
        <w:rPr>
          <w:b w:val="0"/>
        </w:rPr>
        <w:t xml:space="preserve">Información importante: A partir del 5 de abril de 2017 tenemos una nueva página web y una nueva reserva online. Esto significa que tanto los clientes nuevos como los antiguos tendrán que registrarse en nuestro nuevo sistema de reservas. El registro es fácil y sólo lleva un minuto. Información para los que ya son clientes registrados y tienen su propio inicio de sesión: Si ha [...]</w:t>
      </w:r>
    </w:p>
    <w:p>
      <w:r>
        <w:rPr>
          <w:b/>
          <w:color w:val="FF0000"/>
        </w:rPr>
        <w:t xml:space="preserve">id 162</w:t>
      </w:r>
    </w:p>
    <w:p>
      <w:r>
        <w:rPr>
          <w:b w:val="0"/>
        </w:rPr>
        <w:t xml:space="preserve">Esta galería contiene 6 imágenes. La Navidad está a la vuelta de la esquina y ya han pasado dos meses desde que conocimos a nuestros nuevos compañeros de clase por primera vez, nos enfrentamos a la primera nieve del año y decidimos dónde y con quién nos quedaremos. Fueron dos días llenos de nuevas amistades, decisiones complicadas, presentaciones, discoteca, bailes folclóricos, comida fantástica servida por los estudiantes (¡vaya!), curiosidad y, para mí, un nuevo amor por Dalarna. Fue una mezcla de emociones subirme a un coche solo las cuatro horas de regreso a Estocolmo después de un fin de semana rodeado de gente cálida y encantadora. Quería compartir todo lo que había vivido, así que llamé a mi madre, a mi padre, a mi pareja y a mis amigos mientras atravesaba a toda velocidad los paisajes nevados y les conté lo mucho que me apetecía empezar el curso. En enero empezaremos, cuando habrá más fotos y texto y un poco menos de divagación personal. /John ¡Hola!! Aquí está el puesto de otoño del que hablaba en el último post. Ahora es casi invierno, así que todavía estamos en la fase de descripción de la última temporada. El otoño comenzó con la cosecha final de los cultivos. En agosto empezó a hacer más frío y en septiembre las temperaturas empezaron a acercarse a los cero grados, con lo que la situación empezó a ser grave para los cultivos más sensibles, como la calabaza y el zapallo. Así que fuimos a por ello. El orden estaba bien: calabaza y calabacín, judías, verduras de hoja verde y luego los tubérculos. Por último, pero no menos importante, la col. La cosecha de patatas la habíamos planeado para una semana entera, pero con la ayuda de otros estudiantes de la Folkhögskola de Mora, se hizo en sólo dos días. ¡Dos días con unas cuatro toneladas de patatas! La última cosecha de hortalizas y un pequeño curso sobre cómo segar y azadillar el grano a la antigua usanza. Cosecha de patatas y fiesta de la patata La cosecha de patatas, además de ser un gran logro, sirvió para que la clase recuperara el buen sentimiento de grupo. Estábamos bastante agotados después de las semanas de cosecha y el grupo estaba bastante agotado y tenso. Haciendo cosas con las manos todos juntos, ¡hemos conseguido que la clase vuelva a estar de muy buen humor! Recomendado. ¡Sal a trabajar en los campos de patatas con tu trabajo! La fiesta de las patatas fue una muestra de las habilidades culinarias colectivas de la clase. Gofres de patata, sopa de patata, patatas fritas, puré de patatas, cuñas de patata y degustación de las patatas favoritas de Potato Patrick. También había que cosechar las coles y, a pesar de que el año de las coles fue realmente malo, hubo alguna cosecha. La lombarda estaba riquísima cuando llegaron las primeras heladas. Aparte de la cosecha, este otoño ha habido mucha artesanía. Empezamos con la artesanía alimentaria, más concretamente con el horneado de panes finos y panes en la panadería. Los panes salieron muy buenos y nos maravillamos de cómo habíamos conseguido vivir tantos años sin comer panes frescos de un horno de leña. Después, llegó el momento de estampar el algodón. Una forma arcaica de encoger la tela de lana suelta con la que habíamos trabajado a lo largo del año hasta convertirla en un tejido apretado, parecido al fieltro, lo suficientemente resistente para soportar la lluvia y las temperaturas bajo cero. ¡El traje azul del viejo granjero! Al igual que una prenda de lana encoge con los lavados, el edredón también lo hace. El trabajo se realizó en la fábrica de Råberg en Noppikoski, en la frontera con Härjedalen. Fue divertido, lluvioso, peligroso (vieja mecánica de madera, además de muchas avispas), soleado y acogedor. Una experiencia extraña en medio del bosque. El vadeador de agua consiste en dos grandes tacos de madera que golpean la tela en agua tibia. El hecho de que toda la máquina siga funcionando después de 150 años es bastante impresionante. Una vez terminada la cosecha, empezamos las dos semanas de manualidades, en las que se puede elegir entre la herrería o el acolchado, es decir, coser ropa con la tela con la que hemos estado luchando todo el año. Un momento verdaderamente fatídico, ¡cortar en la propia tela fina! El curso de herrería era un juego diferente, centrado en la producción. Se forjaron ganchos, cuchillos, clavos y diversas herramientas</w:t>
      </w:r>
    </w:p>
    <w:p>
      <w:r>
        <w:rPr>
          <w:b/>
          <w:color w:val="FF0000"/>
        </w:rPr>
        <w:t xml:space="preserve">id 163</w:t>
      </w:r>
    </w:p>
    <w:p>
      <w:r>
        <w:rPr>
          <w:b w:val="0"/>
        </w:rPr>
        <w:t xml:space="preserve">¿Debería haber una práctica para escribir enlaces externos? Normalmente en HTML haces que parte del texto sea cliqueable, en Mediawiki también puedes crear un enlace numerado simplemente poniendo la URL entre corchetes simples [1] o puedes escribir la URL en texto plano para poder ver qué dirección es http://www.genealogi.se. Algunas páginas incluso tienen una URL añadida sin crear un enlace (www.genealogi.se). El primer ejemplo es preferible en mi opinión. La segunda es más difícil de ver y de pulsar, pero puede tener su utilidad. La tercera puede crear confusión cuando la dirección no da ninguna pista de adónde conduce el enlace, y en particular puede ser incómoda con algunas direcciones generadas por bases de datos y que son ridículamente largas. El cuarto ejemplo no es muy práctico, los enlaces deben ser clicables. Fluffen 6 noviembre 2010 a las 10:03 (CET) Está de acuerdo en que la opción 1 es la mejor. AndersB 6 de noviembre de 2010 a las 12:23 (CET) Entonces me gustaría señalar que en la ejecución de un texto en un artículo, la práctica es probablemente NO enlazar fuera de la wiki, sino crear un enlace interno a otra página donde se describe el objeto del enlace y también se enlaza externamente. Si quieres enlazar fuera de la wiki en el artículo, debes hacerlo en "Enlaces externos" al final del artículo" -Cognatus 6 de noviembre de 2010 a las 22:03 (CET) (accidentalmente comenzó una nueva página sobre esto, Jojje puede eliminarla. Añadirlo aquí en su lugar) Hay diferentes maneras de escribir enlaces en un Wiki. Los enlaces internos, es decir, dentro de Wiki-Root, se escriben con doble corchete. Los enlaces externos, es decir, todos los demás enlaces, deben agruparse preferentemente al final de un artículo bajo un título distinto. El formato más común y recomendado por Wikipedia para los enlaces externos es el siguiente, y creo que intentamos ceñirnos a él también en Wiki-Roots. Es decir, entre corchetes simples escriba primero la URL, un espacio y luego el texto descriptivo.</w:t>
      </w:r>
    </w:p>
    <w:p>
      <w:r>
        <w:rPr>
          <w:b/>
          <w:color w:val="FF0000"/>
        </w:rPr>
        <w:t xml:space="preserve">id 164</w:t>
      </w:r>
    </w:p>
    <w:p>
      <w:r>
        <w:rPr>
          <w:b w:val="0"/>
        </w:rPr>
        <w:t xml:space="preserve">Material: el producto está hecho de 99% de algodón y 1% de elastano. Se puede limpiar en seco. Instrucciones de lavado: Para conservar el color y el ajuste de sus vaqueros durante el mayor tiempo posible, le recomendamos que los lave con la menor frecuencia posible |Descripción:|Estilo clásico de cinco bolsillos en nuestro corte más ajustado. Cintura regular con bragueta de cremallera. Confort-estiramiento. Estrecho desde la cintura hasta los pies.|Información sobre la talla:|Los lavados, el uso ligero y el uso pesado ligero se sienten ligeramente más pequeños en la talla.|Material:|99% algodón, 1% elastano||Consejo de lavado:|Para conservar el color y el ajuste, recomendamos lavarlos con la menor frecuencia posible. Se puede secar en secadora. Datos de la imagen: La modelo mide 180 cm y lleva la talla M.</w:t>
      </w:r>
    </w:p>
    <w:p>
      <w:r>
        <w:rPr>
          <w:b/>
          <w:color w:val="FF0000"/>
        </w:rPr>
        <w:t xml:space="preserve">id 165</w:t>
      </w:r>
    </w:p>
    <w:p>
      <w:r>
        <w:rPr>
          <w:b w:val="0"/>
        </w:rPr>
        <w:t xml:space="preserve">Durante el otoño de 2015, se celebrará una serie de seminarios en Riddargatan 1 -la Clínica de Alcohol y Salud- sobre los criterios utilizados para diagnosticar a los pacientes según la CIE10 y el DSM 5. El objetivo de la serie de seminarios es aumentar el conocimiento de la base de los criterios en la investigación y la práctica clínica, y debatir las consideraciones en relación con el diagnóstico. El primer seminario se centrará en el criterio "craving/deseo", que se caracteriza por un fuerte deseo o sensación de compulsión de tomar la droga. Muchos pacientes confirman que experimentan antojos, pero también es sorprendente lo mucho que varía de una persona a otra. También es objeto de debate hasta qué punto el deseo de consumir drogas precede a su consumo. En otras palabras, una cierta proporción de pacientes no declara tener deseo de consumir la droga, pero sin embargo la utiliza con más frecuencia de la deseada.</w:t>
      </w:r>
    </w:p>
    <w:p>
      <w:r>
        <w:rPr>
          <w:b/>
          <w:color w:val="FF0000"/>
        </w:rPr>
        <w:t xml:space="preserve">id 166</w:t>
      </w:r>
    </w:p>
    <w:p>
      <w:r>
        <w:rPr>
          <w:b w:val="0"/>
        </w:rPr>
        <w:t xml:space="preserve">Cuando me incorporé al equipo editorial de Nöjesguidens, no pensé que estaría allí más de seis años. Pensé que no encajaría o que me aburriría rápidamente; al fin y al cabo, no hay nada que diga que el periodismo de entretenimiento, con su potencial para el cotilleo superficial de los famosos, tenga que ser especialmente satisfactorio o motivador. Pero el viaje que ha hecho la Guía del Placer en los últimos años ha sido algo mágico. Ya en 2010 empezamos a experimentar con la mezcla de la cultura popular con los temas sociales, algo que muchos otros medios de comunicación han empezado a hacer ahora, y hemos creado muchas ediciones de gran repercusión, desde números temáticos sobre el racismo y la discriminación en los pubs hasta la crisis de la vivienda y, antes de que tuviera su éxito, una revista entera dedicada a la palabra gallina. También hemos creado un sitio web desde cero que ahora es el mejor en su público objetivo, hemos producido nuestro propio reloj electoral y, a principios del año pasado, hicimos el mayor cambio de formato en los 33 años de historia del periódico. Sólo este año, con nuestros reportajes de página completa, hemos conseguido hacer más interesante nuestra lectura de larga duración en línea y dar a NG.se un aspecto más moderno. Últimamente, he empezado a sentirme "acabado" en Nöjesguiden, así que es hora de seguir adelante. También significa que este blog ha llegado a su fin, ya que lleva funcionando desde el otoño de 2009. Sin embargo, el blog seguirá existiendo y, como de costumbre, podrás encontrar mis entradas (y artículos) favoritos aquí, en la columna de la derecha. También puedes encontrarme en el podcast Power Meeting, que puedes encontrar aquí. Pero, afortunadamente, también hay un equipo editorial muy competente que seguirá manteniendo la relevancia de Nöjesguiden durante muchos años. No me pondré efusivo, pero me gustaría aprovechar esta oportunidad para dar las gracias a todos los escritores, colegas y editores con los que he tenido el honor de trabajar durante estos años y, sobre todo, a todos los fantásticos lectores. Os echaré de menos a todos. Mi último número de La Guía del Placer se publicará este viernes. En él hemos conocido a la pequeña Jinder, que tras su aparición en Breaking News ha sido bautizada por algunos como la única estrella de rock de Suecia. Habla con Greta Thurfjell sobre la ira, la ruptura de las reglas y el esfuerzo por conseguir algo real. Hemos analizado la tendencia a las rabietas, hemos conocido a una representante del mejor equipo femenino de fútbol americano de Suecia y hemos dejado que Döskalle &amp; Mästerligt se ensañen con la gigante del blog Sandra Beijer. Pero también hemos profundizado en lo que parece ser un caso creciente de adicción al porno entre los jóvenes suecos, hemos hablado de porno feminista con la directora Erika Lust y hemos salido con la reunida Refused. Como siempre, ¡feliz lectura!</w:t>
      </w:r>
    </w:p>
    <w:p>
      <w:r>
        <w:rPr>
          <w:b/>
          <w:color w:val="FF0000"/>
        </w:rPr>
        <w:t xml:space="preserve">id 167</w:t>
      </w:r>
    </w:p>
    <w:p>
      <w:r>
        <w:rPr>
          <w:b w:val="0"/>
        </w:rPr>
        <w:t xml:space="preserve">- Tipo de interés: 3,95% - Depósito en efectivo: 20% - Valor residual: 60% - Número de meses: 60 Ejemplo de coste mensual: 4000 SEK * Svea Husbilar crea las mejores condiciones para una venta exitosa de su autocaravana o caravana Con clientes de toda Suecia, un equipo profesional, dos instalaciones, grandes ofertas para los clientes y una estructura de precios baja y clara, ¡Svea Husbilar es su socio obvio cuando vende su autocaravana o caravana! Además, Svea Husbilar es la mayor empresa sueca de intermediación de autocaravanas, lo que habla por sí mismo. Comenzamos la temporada con un par de ofertas especiales realmente atractivas para usted que vende su autocaravana o caravana. - Pagaremos su viaje de vuelta cuando entregue su vehículo recreativo en la instalación más cercana. Reembolso: 31 kr por milla. (Nota: La oferta solo se aplica a quienes devuelvan su autocaravana o caravana antes del 30 de abril), o a los 100 primeros clientes de la primavera.* - Recogeremos su vehículo GRATIS si reserva su devolución antes del 20 de febrero en combinación con el hecho de que podamos recoger su vehículo antes del 28 de febrero. (El precio estándar de la recogida es de unas 65 kr por milla). El contrato se redactará digitalmente antes de la recogida.* - Deje su vehículo recreativo a su conveniencia. Si no puede venir durante nuestro horario de apertura habitual, puede devolver usted mismo su vehículo de forma segura en las instalaciones. El acuerdo de transferencia se redacta digitalmente antes de la recogida. Usted aparca su autocaravana o caravana en nuestra área de entrega dentro de nuestras instalaciones cerradas. Se le entregará un código único para la entrega y luego dejará la llave del vehículo en nuestra caja de llaves segura. El reembolso del kilometraje se aplica para las entregas antes del 30 de abril.* *Consulte a nuestro personal de ventas para conocer las condiciones completas. En muchos casos, vender su autocaravana o caravana usted mismo es difícil y engorroso por varias razones. Por ello, Svea Husbilar ha desarrollado y perfeccionado a lo largo de los años un concepto de intermediación sin precedentes. Por ejemplo, vea nuestras reseñas de cinco estrellas en Facebook. A menudo nos distinguimos de nuestros colegas del sector por nuestro concepto de ventas, que pone el servicio, la seguridad y la eficiencia en primer lugar. Por lo tanto, nos gustaría darnos una humilde palmadita en la espalda y decir que probablemente tenemos el mejor concepto de Suecia para vender su autocaravana. Por qué deberías vender a través de Svea Husbilar SEGURIDAD: *Svea Husbilar forma parte de Svenska Husbilsgruppen AB que en 2019 facturó 190 millones de coronas suecas Participas en la fijación de precios junto con nuestros analistas de precios Comisión de intermediación: desde el 6% del importe de la venta. Vea la especificación de las tarifas más abajo en la página. No hay cuota de inicio, cuota de instalación u otros cargos ocultos Siempre vamos más allá para levantar su autocaravana particular. Por favor, vea nuestros anuncios AQUÍ Todo nuestro personal de ventas de todos los sitios trabajan juntos para vender su autocaravana / camper Nuestro taller puede, si es necesario, reparar los defectos menores en su autocaravana para aumentar el precio de venta Nos especializamos en la intermediación, el trabajo con todas las marcas y también puede recoger su autocaravana Negociamos con los compradores, organizar visitas, ofrecer financiación, tomar trade-ins, escribir contratos, etc.El marketing más agudo de la industria a través de los canales sociales, nuestra página web, Youtube, Blocket, Byt Bil etc. Todo lo que tiene que hacer después de dejar su autocaravana con nosotros es esperar su dinero Por qué los compradores eligen Svea Motorhomes Puede comprar con una garantía de 12-24 meses. Ofrece bajas tasas de financiación y generosas promociones Siempre llevamos a cabo una prueba de humedad completa, prueba de gas y prueba de funcionamiento que da al comprador la paz de la mente Todas las autocaravanas &amp; ¡Las caravanas son fotografiadas profesionalmente en interiores en nuestro estudio fotográfico Tenemos la capacidad de aceptar intercambios, lo que aumenta la posibilidad de una venta viable Nuestro taller instalará fácilmente accesorios adicionales antes de la entrega si el cliente lo desea Es seguro comprar a una empresa establecida con un buen servicio y conocimiento del producto Nuestro servicio de ventas tiene un coste corto y dulce del 6% sobre la suma de la venta El coste se establece de acuerdo con el valor de su autocaravana o caravana! La comisión es del 6% Si el valor de la venta es inferior a 450.000 coronas por</w:t>
      </w:r>
    </w:p>
    <w:p>
      <w:r>
        <w:rPr>
          <w:b/>
          <w:color w:val="FF0000"/>
        </w:rPr>
        <w:t xml:space="preserve">id 168</w:t>
      </w:r>
    </w:p>
    <w:p>
      <w:r>
        <w:rPr>
          <w:b w:val="0"/>
        </w:rPr>
        <w:t xml:space="preserve">Cuando era niño, estaba casi obsesionado con Mis Pequeños Ponis. Lamentablemente, ya no me queda ninguno de mis antiguos caballos, pero he encontrado algunos en mercadillos y los he comprado con nostalgia para mis hijos. Porque me cuesta un poco la renovación que se ha producido en el mundo de My Little Pony. Hoy en día, los caballos parecen escamas escuálidas que no son ni de lejos tan atractivas como los ponis redondos y estampados de mi infancia. Era mejor en los viejos tiempos, simple y llanamente. Recuerdo que mis favoritos de entonces eran Rayuela, Confeti (el caballo de la boda) y Luciérnaga con Bebé Luciérnaga. Las fotos de abajo incluyen Waterlily, Peaches, Snowflake y Parasol. Normalmente viven en la estantería de un niño de siete años, pero tienen cinco minutos al aire libre. Y nadie escapó.</w:t>
      </w:r>
    </w:p>
    <w:p>
      <w:r>
        <w:rPr>
          <w:b/>
          <w:color w:val="FF0000"/>
        </w:rPr>
        <w:t xml:space="preserve">id 169</w:t>
      </w:r>
    </w:p>
    <w:p>
      <w:r>
        <w:rPr>
          <w:b w:val="0"/>
        </w:rPr>
        <w:t xml:space="preserve">Tenemos muchas piezas nuevas para todos los modelos de excavadoras Volvo.</w:t>
      </w:r>
    </w:p>
    <w:p>
      <w:r>
        <w:rPr>
          <w:b/>
          <w:color w:val="FF0000"/>
        </w:rPr>
        <w:t xml:space="preserve">id 170</w:t>
      </w:r>
    </w:p>
    <w:p>
      <w:r>
        <w:rPr>
          <w:b w:val="0"/>
        </w:rPr>
        <w:t xml:space="preserve">{{findPharmacyProductPageModal.hasSelectedPharmacy ? '¿Está el producto disponible en otras farmacias?' : '¿Está el producto disponible en su farmacia?'}} El Aceite Esencial Puro de Jazmín de Bomb Cosmetics contiene una fragante mezcla de aceite de jazmín indio combinado con aceite de semilla de uva. Aceite esencial que puede usarse como fragancia de ambiente, aceite de baño o en el cuerpo, proporcionando un aroma estimulante y cálido. Tenga en cuenta que cuando el aceite esencial vaya a utilizarse en contacto con la piel, deberá mezclarse con un aceite de base vegetal neutro para evitar que sea demasiado fuerte. BrandBomb Cosmetics Contiene: aceite de Vitis Vinifera (semilla de uva), aceite de flores de Jasminum Officinale (jazmín), alcohol bencílico*, eugenol*, geraniol*, benzoato de bencilo*, farnesol*, linalool*. * Presente de forma natural en los aceites esenciales. Antes de que entre en contacto con la piel, el aceite esencial se mezcla con un aceite base, preferiblemente el aceite portador de Bomb Cosmetics de su elección. Entrega a domicilio* - para algunas zonas ofrecemos la entrega en el mismo día en su puerta. En la página de pago puede ver qué opciones de entrega están disponibles para su código postal en particular. *Los medicamentos especiales, como los estupefacientes, los productos refrigerados y los de edad restringida, sólo pueden entregarse para su recogida en las farmacias. Se le informará de ello cuando realice su pedido. También puede interesarle...</w:t>
      </w:r>
    </w:p>
    <w:p>
      <w:r>
        <w:rPr>
          <w:b/>
          <w:color w:val="FF0000"/>
        </w:rPr>
        <w:t xml:space="preserve">id 171</w:t>
      </w:r>
    </w:p>
    <w:p>
      <w:r>
        <w:rPr>
          <w:b w:val="0"/>
        </w:rPr>
        <w:t xml:space="preserve">El cumpleaños del Rey se celebró en el Palacio Real de Estocolmo El martes 30 de abril, el cumpleaños del Rey se celebró de forma tradicional con música y un programa en el Patio Exterior. Recepción diplomática en el Palacio Real de Estocolmo El lunes 29 de abril se celebró una recepción diplomática en el Palacio Real de Estocolmo. Saludos primaverales desde el Palacio de Haga El jueves 25 de abril, la Princesa Heredera y la Princesa Estelle fueron fotografiadas en el jardín exterior del Palacio de Haga. Leer más El Rey en un viaje de exploración a México El Príncipe Daniel visita Sundsvall con la Hermandad del Príncipe Daniel El jueves 25 de abril, el Príncipe Daniel visitó la Escuela Secundaria Superior Skvadern y la Mitthögskolan en Sundsvall para hablar de la Hermandad del Príncipe Daniel. La participación de la Familia Real en diversas fundaciones La Familia Real lleva mucho tiempo participando en diversas fundaciones, tanto históricamente como en la actualidad. Esta semana, varias reuniones y eventos,... La Princesa Heredera asiste a un seminario sobre investigación con células madre El miércoles 24 de abril, la Princesa Heredera asistió a un seminario sobre investigación con células madre en el Karolinska Institutet de Huddinge. La Princesa Heredera mantiene una audiencia con representantes de la Conferencia de Capitales Nórdicas El miércoles 24 de abril, la Princesa Heredera recibió a representantes de la Conferencia de Capitales Nórdicas en el Palacio Real de Estocolmo. Leer más El Rey entrega la Medalla Anders Retzius de este año El martes 23 de abril, el Rey entregó la Medalla Anders Retzius de oro en una ceremonia en el Palacio Real de Estocolmo. El galardonado con la medalla es Paul Stoller, pro... Los Reyes ofrecen un almuerzo a la Ministra de Igualdad Maria Arnholm El martes 23 de abril, los Reyes ofrecieron un almuerzo a la Ministra de Igualdad Maria Arnholm. La Princesa de la Corona entrega el Premio al Liderazgo Sostenible El Rey desvela un retrato El lunes 22 de abril, el Rey entregó el... La Orden del Maj. obsequió al Rey con un regalo de cumpleaños en forma de retrato. El Rey y los Scouts limpian Royal Djurgården El domingo 21 de abril, los Scouts recogieron la basura en Royal Djurgården. La Princesa Heredera asiste a la ceremonia de entrega de becas de la Fundación Suecia-América El jueves 18 de abril, la Princesa Heredera asistió a la reunión anual de la Fundación Suecia-América y a la ceremonia de entrega de becas en la Embajada de Canadá en Estocolmo. Visita de Estado a Croacia, día 3 El jueves 18 de abril, los Reyes concluyeron su visita de Estado a Croacia. Visita de Estado a Croacia, día 2 El miércoles 17 de abril, los Reyes continuaron su visita de Estado a Croacia. El martes 16 de abril, el Príncipe Daniel visitó la Clínica de Cirugía de Trasplantes del Hospital Universitario Karolinska en Huddinge. Comienza la visita de Estado a Croacia El martes 16 de abril, los Reyes iniciaron su visita de Estado a Croacia. El ministro de Asuntos Exteriores, Carl Bildt, la ministra de Medio Ambiente, Lena Ek, y una delegación de... Leer más El Príncipe Daniel asiste a la ceremonia de entrega de premios de la Fundación Emerich El lunes 15 de abril, el Príncipe Daniel asistió a la ceremonia de entrega de premios de la Fundación Emerich en el Fryshuset de Estocolmo. Leer más La Reina compra el primer Mayflower del año El lunes 15 de abril, La Reina compró el tradicional primer Mayflower del año. El viernes 12 de abril, el Príncipe Carlos Felipe inauguró la unidad de cuidados neonatales con el Fondo del Niño Pequeño en el Hospital Universitario de Skåne en Lund. Audiencias formales en el Palacio Real de Estocolmo El viernes 12 de abril, el Rey recibió a cuatro nuevos embajadores extranjeros en audiencias formales en el Palacio Real de Estocolmo. Leer más El Rey entrega becas a tres jóvenes líderes El jueves 11 de abril, el Rey entregó la beca Compass Rose de la Young Leadership Foundation por séptimo año consecutivo a tres jóvenes líderes que... Leer más El Rey entrega los diplomas de Liderazgo Joven El jueves 11 de abril, el Rey entregó los diplomas a los participantes en el curso de Liderazgo Basado en Valores. Leer más Los Reyes reciben a los medios de comunicación croatas en el Palacio Real de Estocolmo El miércoles 10 de abril, los Reyes recibieron a los medios de comunicación croatas en el Palacio Real de Estocolmo. El jueves 11 de abril, el Rey entregó la beca Compass Rose a tres jóvenes líderes y los diplomas a los jóvenes que habían realizado el curso de liderazgo equilibrado.... El Príncipe Daniel visita Bruselas y las instituciones de la UE</w:t>
      </w:r>
    </w:p>
    <w:p>
      <w:r>
        <w:rPr>
          <w:b/>
          <w:color w:val="FF0000"/>
        </w:rPr>
        <w:t xml:space="preserve">id 172</w:t>
      </w:r>
    </w:p>
    <w:p>
      <w:r>
        <w:rPr>
          <w:b w:val="0"/>
        </w:rPr>
        <w:t xml:space="preserve">Arla, 2,2kg 171,49 kr Queso en envase grande con un menor contenido en grasa y un sabor suave caracterizado por la salinidad y un carácter ligeramente ácido. Es un queso perfecto para quien le gustan los quesos suaves pero quiere reducir la grasa. El Hushållskost se remonta al siglo XIII, cuando los pequeños quesos redondos de los campesinos se elaboraban en los hogares. Hoy en día es uno de los quesos más populares de Suecia y se consume principalmente como producto para untar. Leche pasteurizada, sal, cultivo ácido, enzima de levadura. Energía 1134 kJ, Energía 272 kcal, Grasas 17 g, De las cuales grasas saturadas 11 g, Hidratos de carbono 0 g, De los cuales azúcares 0 g, Proteínas 29 g, Sal equivalente 1,6 g, Vitamina B12 1.5 mcg, Calcio 846 mg Arla, 1,1kg Arla, 1,1kg Arla, 2,2kg Arla, 2,2kg Garant, 1kg Garant, 1kg Eldorado, 2kg Eldorado, 2kg Eldorado, 1kg Eldorado, 1kg Arla, 300g Arla, 300g 39,90 kr Precio Jfr 133,00 kr/kg Arla, 1100g Arla, 1100g 90,09 kr Precio Jfr 81,90 kr/kg Arla, 2200g Arla, 2200g Precio Jfr 71,90 kr/kg Arla, 500g Arla, 500g 49,50 kr Arla, 300g Arla, 300g Eldorado, 150g Eldorado, 150g Ver precio 118,00 kr/kg Arla, 500g Arla, 500g 49,50 kr Ver precio 96,90 kr/kg Arla, 2200g Arla, 2200g Ver precio 71,90 kr/kg Arla, 2,2kg Arla, 2,2kg 162,69 kr Ver precio 73,95 kr/kg Arla, 1100g Arla, 1100g</w:t>
      </w:r>
    </w:p>
    <w:p>
      <w:r>
        <w:rPr>
          <w:b/>
          <w:color w:val="FF0000"/>
        </w:rPr>
        <w:t xml:space="preserve">id 173</w:t>
      </w:r>
    </w:p>
    <w:p>
      <w:r>
        <w:rPr>
          <w:b w:val="0"/>
        </w:rPr>
        <w:t xml:space="preserve">Jean Antoine de Baïf, nacido en 1532 y fallecido en 1589, fue un escaldador francés. Baïf fue compañero de escuela de Pierre de Ronsard y, como él, pertenecía a las Pléyades. Baïf tradujo al francés a Sófocles, Plauto y Terencio. También escribió Les Mimes, una colección de fábulas, piezas de reflexión, etc.</w:t>
      </w:r>
    </w:p>
    <w:p>
      <w:r>
        <w:rPr>
          <w:b/>
          <w:color w:val="FF0000"/>
        </w:rPr>
        <w:t xml:space="preserve">id 174</w:t>
      </w:r>
    </w:p>
    <w:p>
      <w:r>
        <w:rPr>
          <w:b w:val="0"/>
        </w:rPr>
        <w:t xml:space="preserve">Trabajar con la salud pública significa crear las condiciones para una buena salud en igualdad de condiciones para toda la población. El objetivo general del trabajo de salud pública y sostenibilidad social es mejorar la salud de la población del municipio. Hay muchos factores que influyen en la salud a nivel de grupo. Entre ellos se encuentran las condiciones de vida, la vivienda, la educación y el trabajo. También se trata de hábitos de vida como la dieta, el alcohol, el tabaco y el ejercicio. Es especialmente importante reducir las desigualdades en materia de salud y capacitar a las personas para que tengan voz y voto en sus vidas y se sientan implicadas. El trabajo de salud pública se basa en la investigación y en las necesidades de la población. Las necesidades se identifican mediante encuestas e información de las actividades que operan dentro de los límites del municipio. El éxito de la labor de salud pública requiere, por tanto, el compromiso y la colaboración de muchos socios y organizaciones. TJÖRNS KOMMUN, Kroksdalsvägen 1, 471 80 Skärhamn, Centralita 0304-60 10 00, Tjörns kundcenter 0304-60 10 10, fax 0304-60 10 19 tjorns.kundcenter@tjorn.se - kommun@tjorn.se - webmaster@tjorn.se</w:t>
      </w:r>
    </w:p>
    <w:p>
      <w:r>
        <w:rPr>
          <w:b/>
          <w:color w:val="FF0000"/>
        </w:rPr>
        <w:t xml:space="preserve">id 175</w:t>
      </w:r>
    </w:p>
    <w:p>
      <w:r>
        <w:rPr>
          <w:b w:val="0"/>
        </w:rPr>
        <w:t xml:space="preserve">¡Bienvenido a la clínica para jóvenes! Estamos aquí para ti hasta el día en que cumplas 24 años. Gays, heterosexuales, bisexuales o transexuales, todos son igualmente bienvenidos. Puedes acudir a la clínica para jóvenes con todo tipo de preguntas sobre la vida y el amor. Puedes hablar con matronas y asesores. Nos encontramos en el Centro de Salud Västra Vall, Västra Vallgatan 14. Gire a la derecha después del muro que hay antes de la entrada al centro de salud. Motivos de consulta y preguntas sobre anticoncepción Siempre puede ponerse en contacto con nosotros en línea. Acceda a www.1177.se para renovar las recetas, obtener respuestas a sus preguntas, concertar citas, cancelar y reprogramar su visita y mucho más. Cuando nos visite, le rogamos que evite los perfumes debido a las alergias. Comentarios Si tiene algún comentario sobre nuestros servicios, excluyendo cuestiones médicas y de pacientes, puede ponerse en contacto con nosotros por correo electrónico. Tenga en cuenta que el correo electrónico no se envía a través de una conexión segura y que no se puede garantizar la confidencialidad.</w:t>
      </w:r>
    </w:p>
    <w:p>
      <w:r>
        <w:rPr>
          <w:b/>
          <w:color w:val="FF0000"/>
        </w:rPr>
        <w:t xml:space="preserve">id 176</w:t>
      </w:r>
    </w:p>
    <w:p>
      <w:r>
        <w:rPr>
          <w:b w:val="0"/>
        </w:rPr>
        <w:t xml:space="preserve">Nuevo casino sueco sin licencia con fácil registro; Retiradas en 5 min. 150% y 200% hasta 500 euros - ¡Impresionante programa de fidelización para todos! - BONO DE BIENVENIDA GRATUITO 200% hasta 250 euros Métodos de depósito rápidos como el rayo - ¡Nuevo casino bancario instantáneo! - Bono del 150% y del 200% - Dos bonos de depósito, por un valor total de 500 euros + 100 tiradas gratis - Bono inicial: 100% hasta 500 euros + 25 tiradas gratis - Bono siempre sin meneos ¡Bono de 2000 euros + 200 tiradas gratis! 200% hasta 200 euros + 125 tiradas gratis + 150 tiradas gratis - ¡Juega con coronas suecas! - VISA/Mastercard - Licencia de juego de Curaçao ¡Pruebe el nuevo Woo Casino hoy mismo! Totalmente nuevo con un registro fácil; Retiradas en 5 minutos; Gran selección de juegos con casino en vivo. Primer depósito: 100% hasta 100 euros + 150 giros gratis Casino rápido sin licencia sueca Spelpaus.co es un sitio de casino en línea para aquellos que tienen una parada de juego, pero quieren jugar a pesar de la pausa de juego con el Spelinspektionen. Enumeramos todos los casinos que no tienen una licencia de juego sueca y, por lo tanto, no están conectados a Spelinspektionenens Spelpaus. Aquí encontrará una lista de los mejores casinos sin descanso con reseñas y toda la información necesaria antes de empezar a jugar. Enumeramos las empresas de juegos de azar que utilizan depósitos/retiros rápidos y le damos los mejores bonos de bienvenida y botes progresivos Probamos todo con una cuenta de juego real antes de escribir nuestras reseñas para que siempre tenga una visión precisa de los muchos casinos en línea disponibles hoy en día. Puede leer nuestras reseñas para comparar rápidamente todos los casinos sin límite y encontrar fácilmente el mejor casino online. También comparamos los pros y los contras de jugar en casinos con licencia sueca frente a casinos sin licencia sueca. ¿Busca la mejor opción para sortear su descanso en el juego, encontrar un casino con los mejores métodos de pago, bonos y una gran experiencia de usuario? Entonces ha encontrado el lugar adecuado: ¡bienvenido a Spelpaus! ¿Qué es el descanso de la Inspección del Juego y cómo puedo evitarlo? Desde que Suecia introdujo una nueva ley sobre el juego el 1 de enero de 2019, los jugadores pueden ahora suspender todo tipo de juego a través de Spelinspektionens Spelpaus, para, en teoría, prevenir la adicción al juego. Se trata de un registro nacional de autoexclusión que deben cumplir todos los casinos registrados en la Spelinspektionen. Una interrupción del juego puede ser desde un periodo más corto, como 1, 3 o 6 meses, hasta una suspensión indefinida más larga que puede terminar después de que haya pasado un año completo desde que comenzó su interrupción del juego. Cuando está en pausa de juego, se le suspende todo tipo de juego en línea, en la tienda, en el hipódromo, en Las Vegas y en el Casino Cosmopol. Las empresas de juegos de azar tampoco están autorizadas a ponerse en contacto con usted para hacer marketing directo. Esta suspensión no se puede deshacer ni terminar antes de tiempo, lo que significa que todos los casinos online con licencia sueca en Suecia estarán a puerta cerrada para usted. Por supuesto, esto puede ser algo que frustra a los jugadores que se cierran por error o en momentos emocionales después de perder una suma de dinero y ahora quieren seguir jugando pero no pueden hacer nada con la pausa en el juego. Pero ahora Spelpaus.co está aquí para ayudarle a continuar con su juego incluso si está en un descanso del juego, ya sea que lo haya elegido o se haya desconectado accidentalmente del juego. Le ayudaremos a encontrar el casino adecuado sin licencia sueca que siga siendo seguro para usted. Hay varias licencias que los casinos sin pausa de juego pueden obtener de otros países que no sean Suecia y que le proporcionan tanta seguridad en su juego como la que tiene en un casino con licencia sueca, pero estos casinos no están bajo la Spelinspektionen y por lo tanto puede empezar a jugar a pesar de la pausa de juego. Debido a la ruptura del juego en Suecia, muchas empresas detrás de estos casinos optan por no solicitar una licencia de juego sueca y así ser más accesibles a todo el mundo. Jugar en un casino sin licencia de juego sueca es tan legal como jugar en un casino con licencia sueca. Reseñas para los que juegan desde Suecia - Encuentre el mejor casino 2020 Hoy en día, la gama de empresas de juego con licencias en países distintos de Suecia es enorme y puede ser difícil encontrar el casino que más le convenga. Estos sitios difieren en la forma de gestionar el registro, el inicio de sesión, el método de pago diferente</w:t>
      </w:r>
    </w:p>
    <w:p>
      <w:r>
        <w:rPr>
          <w:b/>
          <w:color w:val="FF0000"/>
        </w:rPr>
        <w:t xml:space="preserve">id 177</w:t>
      </w:r>
    </w:p>
    <w:p>
      <w:r>
        <w:rPr>
          <w:b w:val="0"/>
        </w:rPr>
        <w:t xml:space="preserve">Klarna se preocupa por su privacidad, lo que significa que siempre recogemos y tratamos los datos personales de forma responsable y teniendo en cuenta su privacidad. Este Aviso de Privacidad explica cómo Klarna Bank AB (publ) ("Klarna") recoge y utiliza sus datos personales cuando usted utiliza los servicios de Klarna ("Servicios") y se convierte en cliente nuestro. Ejemplos de uso de nuestros Servicios son cuando usted paga utilizando uno de nuestros métodos de pago, se pone en contacto con nosotros, utiliza el portal web o la aplicación móvil de Klarna ("Klarna App"), o cuando sus datos de contacto se rellenan automáticamente en la caja de una tienda que utiliza Klarna. Este Aviso de Privacidad también describe sus derechos en relación con sus datos personales y cómo puede ejercerlos. A excepción de lo descrito en la sección 1, este Aviso de Privacidad se aplica a todos los datos personales procesados por Klarna. Por lo tanto, es importante que lea y comprenda este Aviso de Privacidad. Algunos de nuestros Servicios le proporcionan acceso a contenidos y funciones ofrecidos por empresas distintas de Klarna ("Servicios de terceros"). Este es el caso, por ejemplo, cuando enlazamos a sitios web de terceros desde nuestros sitios web, o cuando usted visita sitios web de terceros a través del navegador de la aplicación de Klarna. Este Aviso de Privacidad no se aplica a la recogida y uso de sus datos personales por parte de Servicios de Terceros, y Klarna no es responsable del tratamiento de sus datos personales por parte de estos terceros. "Nosotros", "nuestro" o "nos" se refiere a Klarna Bank AB (publ), registrado en la Oficina de Registro de Empresas de Suecia con el número de registro 556737-0431 y con sede en Sveavägen 46, 111 34 Estocolmo, Suecia. De acuerdo con la legislación de protección de datos de la UE, somos los responsables del tratamiento de los datos personales que nos proporciona o que recopilamos sobre usted, y somos responsables de garantizar que utilizamos sus datos personales de acuerdo con la legislación de protección de datos aplicable. Otra información sobre la protección de datos de los servicios de Klarna Klarna Ident y Klarna Open Banking utilizan sus datos personales tal y como se describe en la información específica sobre la protección de datos que se muestra en relación con su uso de dichos servicios. La información especial sobre protección de datos se aplica en lugar de la información proporcionada aquí. La información sobre protección de datos específica también puede aplicarse a promociones u ofertas concretas durante un tiempo limitado. En tal caso, se indicará en la promoción u oferta correspondiente. Si usted es un empleado de Klarna, un solicitante de empleo o un empleado de una tienda que coopera con Klarna, se aplica una información de protección de datos diferente al tratamiento de sus datos personales por parte de Klarna para estos fines, y se le proporcionará la información de protección de datos actual en relación con su contacto con Klarna. Por favor, póngase en contacto con nosotros a través de los datos de contacto que aparecen en la sección 13 si desea obtener una copia de la información actual sobre protección de datos. ¿Qué datos personales utilizamos? 2.1 Información que nos proporcionas Puedes proporcionarnos información sobre ti cuando utilizas cualquiera de los Servicios de Klarna, por ejemplo, cuando eliges pagar utilizando uno de los métodos de pago de Klarna, te pones en contacto con nosotros o utilizas la app de Klarna. Tenga en cuenta que sólo puede proporcionarnos su propia información personal cuando utilice los Servicios, para que éstos se presten correctamente. Dependiendo del Servicio que utilice, esta información puede incluir: información de contacto e identificación: nombre, fecha de nacimiento, número de la seguridad social, título, dirección de facturación y envío, dirección de correo electrónico, número de teléfono móvil, nacionalidad, salario, etc. información de pago: datos de la tarjeta de crédito y débito (número de tarjeta, fecha de caducidad y código CVV), número de cuenta bancaria, etc. Categorías especiales de datos personales: usted puede, de forma voluntaria, elegir proporcionarnos información que constituye "categorías especiales" de datos personales según el Reglamento de la UE 2016/679 ("GDPR"), que incluye información que revela creencias religiosas, opiniones políticas o filosóficas, afiliación sindical, o constituye información relativa a la salud, la vida sexual o la orientación sexual. Nunca solicitaremos dicha información para prestar nuestros Servicios. Proporcionarnos dicha información es totalmente voluntario y se basa en su consentimiento explícito. En la sección 5 encontrará información sobre cómo retirar su consentimiento. Puedes cambiar la información de tu perfil, como tus datos de contacto y otra información editable, en cualquier momento. Esto puede hacerse a través de la app de Klarna o poniéndose en contacto con nosotros. 2.2 Información que recopilamos sobre usted En función de</w:t>
      </w:r>
    </w:p>
    <w:p>
      <w:r>
        <w:rPr>
          <w:b/>
          <w:color w:val="FF0000"/>
        </w:rPr>
        <w:t xml:space="preserve">id 178</w:t>
      </w:r>
    </w:p>
    <w:p>
      <w:r>
        <w:rPr>
          <w:b w:val="0"/>
        </w:rPr>
        <w:t xml:space="preserve">El estado melancólico de Mundo = Ciudad. En el debate contemporáneo, la ciudad ha sustituido a la aldea como metáfora de la globalización y de la disminución de la importancia de las fronteras nacionales. La ciudad también parece más pertinente como punto de partida para describir el flujo de capital en la era del capitalismo multinacional y las superautopistas de la información que unen zonas geográficas. La cuestión crucial es si esta ciudad está fortificada o abierta, si debe percibirse como medieval o moderna. Está claro que el mundo sólo puede ser visto como una ciudad abierta por aquellos que hacen caso omiso de la distribución geográfica del poder imperante. No existe una correspondencia clara entre los flujos de capital e información, por un lado, y los flujos de personas, por otro. Basta con echar un vistazo a las salas de visados, espacios arquitectónicamente descuidados pero muy tangibles que expresan una combinación única de principios espaciales panópticos y heterotópicos, donde los inmigrantes de distintos países - "los sospechosos de siempre", "los no occidentales"- esperan durante horas vigilados por la mirada disciplinaria de los funcionarios. Es a estos "otros" geográficos a los que me gustaría dirigirme, no con la intención más bien ingenua de "dejar hablar a los otros", sino para criticar la propia creación del "otro".1 Y es también en este contexto en el que me gustaría abordar la cuestión de la melancolía. A primera vista, el planteamiento de yuxtaponer la globalización y la melancolía en un debate sobre arquitectura podría considerarse un ejemplo del viejo luto regional por el "significado perdido del lugar" o un "pasado perdido". Sin embargo, esa forma de entender el concepto de melancolía lo confunde con la nostalgia y es precisamente así como no voy a abordar el tema. Por el contrario, definiré la melancolía como una pérdida o falta del derecho a ser sujeto de la modernización como proceso histórico y a ser incluido en la noción de "universalidad". En lugar de categorías formales bipolares como local frente a global, o regionalista frente a modernista, me gustaría discutir este tema en relación con su contexto político y la distribución geográfica del poder. Se trata de un intento teórico de conciliar la autorrepresentación y las luchas internas del "otro" geográficamente. Se ha hablado tanto de la violencia del "no occidental" que el "otro" se ha convertido en una causa estereotipada de la sensación paranoica de amenaza para el "occidental". Si nos concentramos en la melancolía del "otro", podremos acercarnos a un complejo más frágil de relaciones entre diferentes partes del mundo y así ver más claramente las causas de esta supuesta violencia - de esta manera la frustración, la resistencia y todas las demás reacciones contra "Occidente" pueden explicarse como manifestaciones de melancolía. ...algunos cuerpos [melancólicos] temen que el cielo se les caiga encima, mientras que otros temen que la tierra se los trague. Ibn Sina, El canon de la medicina Ingresse, progresse, regresse, egresse, mucho se igual, blindnesse seazeth sobre nosotros en el principio, el trabajo en el medio, la pena en el extremo, errour en todos. ¿Qué día surge a nosotros, sin alguna pena, cuidado o angustia? Richard Burton, La anatomía de la melancolía La melancolía ha interesado a innumerables escritores y médicos desde la antigüedad, como Aristóteles, Ibn Sina (Avicena), Al Kindi, Marsilio Ficino, Richard Burton, Immanuel Kant, Emil Kraepelin, Sigmund Freud, Walter Benjamin, Melanie Klein y Julia Kristeva, por citar algunos. Aunque el concepto persiste, la definición no ha sido la misma a lo largo de la historia, ni tampoco los rasgos individuales que distinguen la melancolía, una emoción común, de la que denota una enfermedad mental. A lo largo de los años, la melancolía se ha asociado a menudo con la tristeza, el sufrimiento y la depresión, pero también con la energía creativa, el talento y la reflexión, y en algunos casos con la pereza. Muchos escritores la han descrito como la oscilación entre emociones opuestas, como la alegría y la tristeza, la felicidad y la desesperación</w:t>
      </w:r>
    </w:p>
    <w:p>
      <w:r>
        <w:rPr>
          <w:b/>
          <w:color w:val="FF0000"/>
        </w:rPr>
        <w:t xml:space="preserve">id 179</w:t>
      </w:r>
    </w:p>
    <w:p>
      <w:r>
        <w:rPr>
          <w:b w:val="0"/>
        </w:rPr>
        <w:t xml:space="preserve">Sobre el puestoEn Recruitive estamos buscando actualmente futuras estrellas para trabajar en el servicio de atención al cliente de Comviq en Borås. Aquí no sólo tendrás la oportunidad de trabajar en un bonito lugar de trabajo junto a un gran equipo, sino que también tendrás la oportunidad de hacer importantes contactos y adquirir una valiosa experiencia laboral para el futuro. ¿Suena emocionante? ¡No espere con su solicitud! El puesto es a tiempo completo y trabajará en horario diurno de lunes a viernes. Al comienzo de su empleo también recibirá una introducción más larga al trabajo. Funciones del puestoEsta función es amplia y variada. Principalmente, orientará a los clientes por teléfono de forma profesional y orientada al servicio, y trabajará en la resolución de problemas. Además, atenderá las llamadas entrantes y, en algunos casos, el chat. Tus futuros compañeros son un grupo muy unido y encantador que se ayudan y apoyan mutuamente en su trabajo diario. El trabajo incluye, por ejemplo, responder a preguntas y resolver problemas Informar a los clientes sobre productos y servicios Ventas adicionales a los clientes existentes Soporte técnico sencillo PerfilLa persona que buscamosPara apreciar las tareas en el papel de representante de servicio al cliente, le ayudará ser una persona abierta y receptiva a las opiniones y reacciones de los demás. Nuestro único requisito para ti es que no cojas el último autobús al trabajo y que quieras desarrollarte en la atención al cliente, el servicio y la resolución de problemas. Esperamos un poco más para un colega con la capacidad de manejar y recuperarse de situaciones estresantes. También queremos que tengas una educación secundaria completa que tengas buenos conocimientos de informática que te expreses bien tanto en sueco como en inglés Sobre la empresaUna de las cosas que nos distingue en Recruitive es que damos a nuestros empleados todas las oportunidades para desarrollarse. Damos a los individuos la oportunidad de brillar y tenemos un espíritu de equipo increíblemente fuerte. A menudo organizamos actividades divertidas y socializamos mucho fuera del lugar de trabajo. ¿Quieres formar parte de nuestra comunidad y tener un trabajo divertido y desafiante al mismo tiempo? Solicite hoy mismo una cita con nosotros. Cómo aplicarEste puesto significa que serás empleado de Recruitive pero trabajarás en base a una asignación en el departamento de Servicio al Cliente de Comviq. También se le pagará según el convenio colectivo. Trabajamos con una selección continua y cubriremos el puesto tan pronto como encontremos al candidato adecuado, así que presenta tu candidatura lo antes posible. Esperamos tener noticias suyas. Acerca de la empresaRecruitive es un proveedor de servicios de contratación y dotación de personal con una amplia oferta en el sector de la administración pública en Estocolmo, Gotemburgo, Borås, Eskilstuna, Örebro y Västerås. Somos una empresa autorizada de contratación de personal y tenemos un convenio colectivo con Unionen y Akademikerförbundet. Todos nuestros empleados reciben un subsidio de bienestar, asistencia sanitaria laboral y prestaciones de jubilación. Como empleado de Recruitive, también tendrás un gerente consultor que estará a tu disposición durante todo tu período de empleo. El papel del consultor gerente es ayudarle a desarrollarse en su función profesional y asegurarse de que disfruta de su lugar de trabajo. Recruitive cuenta con la certificación medioambiental y de calidad ISO9001 e ISO14001. Contratamos a los clientes del mañana y nos tomamos en serio su personalidad. Por lo tanto, siempre estamos buscando nuevos empleados que quieran unirse a una empresa emocionante que pone a las personas en primer lugar.</w:t>
      </w:r>
    </w:p>
    <w:p>
      <w:r>
        <w:rPr>
          <w:b/>
          <w:color w:val="FF0000"/>
        </w:rPr>
        <w:t xml:space="preserve">id 180</w:t>
      </w:r>
    </w:p>
    <w:p>
      <w:r>
        <w:rPr>
          <w:b w:val="0"/>
        </w:rPr>
        <w:t xml:space="preserve">Reason es un software de producción musical desarrollado por la empresa sueca Propellerhead Software. El programa emula un rack de sintetizadores hardware, samplers, secuenciadores y mezcladores. Reason 1.0 se publicó en noviembre de 2000 y la última versión es Reason 6. Utilizando Rewire, el Reason puede enlazarse con otros programas, como Cubase, Sonar, Digital performer, Logic, ProTools, Madtracker, Ableton Live y Fruityloops. Así, puede actuar como un sintetizador de software y todo el audio se transfiere en tiempo real entre las dos aplicaciones.</w:t>
      </w:r>
    </w:p>
    <w:p>
      <w:r>
        <w:rPr>
          <w:b/>
          <w:color w:val="FF0000"/>
        </w:rPr>
        <w:t xml:space="preserve">id 181</w:t>
      </w:r>
    </w:p>
    <w:p>
      <w:r>
        <w:rPr>
          <w:b w:val="0"/>
        </w:rPr>
        <w:t xml:space="preserve">Philip von Schantz, pintor, dibujante y artista gráfico sueco, nacido en 1928 en Norrköping, Suecia; fallecido en 1998. Philip von Schantz estudió en la escuela de pintura de Otte Sköld en 1950 y en la Academia de Bellas Artes de Estocolmo de 1952 a 1958, y con André Lothe en París en 1951. Lea sobre otros artistas y diseñadores en Metropol 8358 Litografía en color Philip von Schantz, Vinbärsberg, 178/195, 50 x 75 Vendida: 8.600 kr Vendido el 18 de octubre de 2004 8199 Óleo Philip von Schantz -89, "Dunkelt hörn", 53x72 Vendido: 7.800 kr Vendido el 10 de noviembre de 2008 8465 Litografía en color Philip von Schantz (1928-1998), 73/150, 1977, 63x50 Vendido: 5.000 kr Vendida el 5 de julio de 2010 8270 Litografía Philip von Schantz (1928-1998), Grosella blanca, 160/2..// Vendida: 4.400 kr Vendida el 1 de julio de 2013 8195 Litografía pintada, Philip Von Schantz, 27x21 Vendida: 4.300 kr Vendida el 26 de octubre de 2009 5617 Litografía en color Philip von Schantz (1928-1998), Arándanos, firmada, ..// Vendida: 3.600 kr Vendida el 18 de mayo de 2015 Tema 50s/60sEn este tema recogemos objetos bellos y emocionantes de los años 50 y 60.</w:t>
      </w:r>
    </w:p>
    <w:p>
      <w:r>
        <w:rPr>
          <w:b/>
          <w:color w:val="FF0000"/>
        </w:rPr>
        <w:t xml:space="preserve">id 182</w:t>
      </w:r>
    </w:p>
    <w:p>
      <w:r>
        <w:rPr>
          <w:b w:val="0"/>
        </w:rPr>
        <w:t xml:space="preserve">Acuerdos de fácil acceso Los siguientes archivos contienen material no liberado o restringido. Las imágenes marcadas como yyyyyDescargas de fácil acceso no están incluidas en el Acceso Premium o en su paquete de suscripción de Getty Images y se le facturará por el uso de dichas imágenes. Con las descargas de yyyyyEasy-access, puedes descargar rápidamente imágenes de alta resolución sin marca de agua. A menos que tengas un acuerdo por escrito con Getty Images en el que se indique lo contrario, las descargas de Easy-access son sólo para fines de vista previa y no tienen licencia para su uso en proyectos finales. Con una cuenta Easy-Access (EZA), cualquier persona de tu organización puede descargar materiales para los siguientes usos: Pruebas Muestras Conjuntos Maquetas Recortes en bruto Pre-ediciones Esto anula el acuerdo de licencia estándar en línea para las pre-distribuciones de imágenes fijas y vídeo en el sitio web de Getty Images. La cuenta EZA no es una licencia. Si quiere completar un proyecto con el material que ha descargado utilizando la cuenta EZA, debe obtener una licencia. Sin una licencia, no se puede utilizar el material para otros ámbitos, como: presentaciones para grupos de discusión presentaciones externas materiales finales distribuidos dentro de la organización todos los materiales distribuidos fuera de la organización todos los materiales distribuidos públicamente (por ejemplo, publicidad y promoción) Dado que las colecciones se actualizan continuamente, Getty Images no puede garantizar que un elemento concreto esté disponible hasta el momento de conceder la licencia. Revisa detenidamente todas las restricciones indicadas para el material con licencia en el sitio web de Getty Images y ponte en contacto con tu representante de ventas de Getty Images si tienes alguna duda. Su cuenta EZA es válida durante un año. Su representante de ventas de Getty Images hablará con usted sobre las renovaciones. Al hacer clic en el botón de descarga, usted acepta la responsabilidad de utilizar los materiales sin una autorización (incluyendo la obtención de cualquier permiso necesario para el uso deseado) y se compromete a cumplir con todas las restricciones.</w:t>
      </w:r>
    </w:p>
    <w:p>
      <w:r>
        <w:rPr>
          <w:b/>
          <w:color w:val="FF0000"/>
        </w:rPr>
        <w:t xml:space="preserve">id 183</w:t>
      </w:r>
    </w:p>
    <w:p>
      <w:r>
        <w:rPr>
          <w:b w:val="0"/>
        </w:rPr>
        <w:t xml:space="preserve">"El municipio de Vallentuna coopera con Studieförbundet Vuxenskolan. Para el semestre de primavera y otoño ofrecen cursos en el municipio de Vallentuna. Si eres residente en el municipio, tienes la oportunidad de obtener los cursos a un precio reducido. En el curso "Carnet de conducir con salud" aprenderás a mantenerte sano. Hablamos de la comida, el ejercicio, nuestra mente y otras cosas que nos hacen sentir bien".</w:t>
      </w:r>
    </w:p>
    <w:p>
      <w:r>
        <w:rPr>
          <w:b/>
          <w:color w:val="FF0000"/>
        </w:rPr>
        <w:t xml:space="preserve">id 184</w:t>
      </w:r>
    </w:p>
    <w:p>
      <w:r>
        <w:rPr>
          <w:b w:val="0"/>
        </w:rPr>
        <w:t xml:space="preserve">Shetland Catch Ltd, una de las mayores instalaciones de recepción de pescado pelágico del norte de Europa, va a cambiar su nombre por el de Pelagia Shetland Ltd tras un cambio de propiedad. Desde hace algún tiempo, la empresa noruega Pelagia AS es propietaria del 75% de las Shetland Leer más...</w:t>
      </w:r>
    </w:p>
    <w:p>
      <w:r>
        <w:rPr>
          <w:b/>
          <w:color w:val="FF0000"/>
        </w:rPr>
        <w:t xml:space="preserve">id 185</w:t>
      </w:r>
    </w:p>
    <w:p>
      <w:r>
        <w:rPr>
          <w:b w:val="0"/>
        </w:rPr>
        <w:t xml:space="preserve">Dios mío, siento que no voy a conseguir hacer nada hoy. Tengo que llegar a casa y empacar un montón de cosas, volver a la escuela e ir a las matemáticas, y luego llegar a casa una vuelta más, dejar la moto, recoger el paquete y dirigirse al Oso antes de las 3 de la tarde. Parte del trato es que tendré que llevar una manta. ¿Qué tan fácil es cargar un edredón durante casi tres kilómetros? Y también tendré tiempo para comer. Dios, no tengo ninguna posibilidad.</w:t>
      </w:r>
    </w:p>
    <w:p>
      <w:r>
        <w:rPr>
          <w:b/>
          <w:color w:val="FF0000"/>
        </w:rPr>
        <w:t xml:space="preserve">id 186</w:t>
      </w:r>
    </w:p>
    <w:p>
      <w:r>
        <w:rPr>
          <w:b w:val="0"/>
        </w:rPr>
        <w:t xml:space="preserve">Ahora estoy en el último semestre del programa de maestro de preescolar en la Universidad de Uppsala. Ahora mismo tenemos VFU (formación práctica) y me han dado un departamento con 13 niños de 1 año. Me gusta estar en el departamento de niños pequeños pero me hubiera gustado tener una mezcla de edades. Ahora sólo queda una semana y media y luego tendré tiempo para escribir un PYT y terminar la actividad que se hace con el grupo de niños, se trata de recursos digitales de aprendizaje y he elegido iPads. Será interesante ver cómo será el resultado final. Después de este curso comenzaremos nuestro trabajo independiente que Elin y yo escribiremos juntos.</w:t>
      </w:r>
    </w:p>
    <w:p>
      <w:r>
        <w:rPr>
          <w:b/>
          <w:color w:val="FF0000"/>
        </w:rPr>
        <w:t xml:space="preserve">id 187</w:t>
      </w:r>
    </w:p>
    <w:p>
      <w:r>
        <w:rPr>
          <w:b w:val="0"/>
        </w:rPr>
        <w:t xml:space="preserve">Aquí hay dos variaciones más de ese pan de masa madre sin amasar del que os hablé. Un pan del tipo Stockholmslevain y a la derecha un pan en dinkelsikt que he horneado hoy aquí en Gotland. El Stockholmslevain lo horneé así (lea también el post anterior para una descripción más detallada): mezclé 155 g de masa madre de centeno con 500 g de agua, 750 g de harina de trigo especial y 18 g de sal. Tras 8 horas de fermentación a temperatura ambiente, removí la masa en el bol y la dejé fermentar otras 8 horas en la nevera. Luego calenté el horno a 250 grados, raspé la masa en una mesa enharinada, la doblé, la puse en la olla y la metí en el horno. 30 minutos con tapa + 30 minutos sin tapa. Así que la particularidad esta vez fue que no se dejó subir la masa después de hornearla. Fue directamente al horno. Para que funcione, hay que coger la masa antes de que suba al máximo. Tiene que tener algo de potencia para levantarse en el horno. Ese carácter típico, masticable y hueco en el que pienso cuando hablo de la levadura de Estocolmo, puede conseguirse también, por supuesto, de otras maneras, pero ésta es una de ellas. El segundo pan lo horneé con harina de espelta tamizada. Lo que fue un poco diferente esta vez fue que la harina era muy fresca. Sólo han pasado dos semanas desde que se molió en el molino de Roma. Hay diferentes opiniones sobre esta harina fresca. Algunos prefieren la harina recién molida, mientras que otros creen que hay que dejarla madurar un poco antes de hornear con ella. Reaccioné a dos cosas. En primer lugar, que tuve que aumentar ligeramente la cantidad de harina para que la masa no quedara demasiado suelta (algo más de 800 g frente a 750 g en el caso habitual), y en segundo lugar que la masa fluyó inusualmente después de la segunda fermentación. A continuación, volví a dar forma al pan y lo dejé subir un rato antes de hornearlo en una cazuela. El pan resultó muy, muy bueno. La receta básica de estos panes se puede encontrar aquí. Ya he probado la receta anterior dos veces con muy buenos resultados. Y la facilidad de la logística es una gran ventaja. Seguramente la versión Leaven debería funcionar también con masa madre de trigo. Todo el tiempo. Una pregunta más sobre la variante de la levadura: ¿crees que las dos fermentaciones (8+8 horas) son importantes para el resultado o bastaría con una? ¡Hola! ¿Qué determina que se utilice una base de masa madre de trigo o de centeno? ¿Cuáles son las ventajas y desventajas de cada uno? Y muchas gracias por todos los grandes posts, son súper inspiradores, y maravillosamente directos. Sólo por curiosidad: ¿utilizas alguna vez el "porcentaje de panadero"? porque he observado que tu cantidad total de harina varía algo, así que ¿comparas alguna vez? Por cierto, ¿hay noticias pronto sobre el uso que le darás a tu recién decorada sala de repostería del sótano? 🙂 ¡Hola! (¡y perdón por el retraso en la respuesta!) Utilizo tanto la masa de trigo como la de centeno, pero de momento sobre todo la de centeno. Creo que ambos tienen sus ventajas pero que la masa madre de centeno es un poco más útil. Sí, a veces calculo los porcentajes de los panaderos, sobre todo para calcular la cantidad adecuada de sal cuando se hacen masas de diferentes tamaños. Normalmente hago las masas con entre un 70 y un 75 por ciento de agua (en relación con la cantidad de harina, eso sí). ¡Y pronto te contaré más sobre lo que uso en la panadería! ¡Mange tak for svaret! 🙂 ¿Te parece que la base de masa madre de trigo o la de centeno da el sabor más suave? En general, creo que la masa madre de trigo da un sabor más suave. Soy un aficionado y me pregunto si hay que amasar entre las 8 horas a temperatura ambiente y las 8 horas en la nevera. Hola Martin, esta pregunta se refiere a la receta de la levadura de Estocolmo de tu libro. Es mi favorito de los panes ligeros y un pan que horneo a menudo. Por desgracia, las dos últimas veces que lo he hecho he fracasado por completo. El pan se ha quedado plano y completamente pastoso por dentro y se ha tenido que tirar. La masa madre ha sido relativamente fresca y burbujeante cuando se utiliza, también</w:t>
      </w:r>
    </w:p>
    <w:p>
      <w:r>
        <w:rPr>
          <w:b/>
          <w:color w:val="FF0000"/>
        </w:rPr>
        <w:t xml:space="preserve">id 188</w:t>
      </w:r>
    </w:p>
    <w:p>
      <w:r>
        <w:rPr>
          <w:b w:val="0"/>
        </w:rPr>
        <w:t xml:space="preserve">Viaje al centro de las palabras El diccionario de la Academia Sueca se desplaza -la letra U- tras más de doscientos años de viaje desde ABACUS hasta EVERYWERE. La línea de meta espera en 2017. Entonces es cuestión de volver a empezar desde A, con investigación, análisis y explicación, y a veces explicación de la muerte. CIRCUMPHILIAC. La palabra baila en mi cabeza después de un día en la redacción del diccionario de la Academia Sueca en Lund. Un poco de diversión en la boca. Y evoca la imagen de los jóvenes del siglo XIX, borrachos y estudiantes de la Universidad de Lund que, entre clase y clase, soltaban chistes divertidísimos con un circumfilisnärt.</w:t>
      </w:r>
    </w:p>
    <w:p>
      <w:r>
        <w:rPr>
          <w:b/>
          <w:color w:val="FF0000"/>
        </w:rPr>
        <w:t xml:space="preserve">id 189</w:t>
      </w:r>
    </w:p>
    <w:p>
      <w:r>
        <w:rPr>
          <w:b w:val="0"/>
        </w:rPr>
        <w:t xml:space="preserve">Julia Kristeva Julia Kristeva[5][6] (en búlgaro: Юлия Кръстева), nacida el 24 de junio de 1941 en Sliven, Bulgaria, es una lingüista, filósofa, psicoanalista y feminista búlgara, afincada en París. Es profesora emérita de la Universidad París VII - Diderot. Índice - 1 Biografía - 2 Trayectoria profesional - 3 Abyección - 4 Obras seleccionadas - 4.1 Publicadas en inglés - 5 Fuentes - 5.1 Notas - 6 Enlaces externos Biografía [editar] En 1966, Kristeva se doctoró en la Universidad de Sofía y luego emigró a Francia. Conoció muy pronto a destacados intelectuales franceses como Roland Barthes, Hélène Cixous, Michel Foucault y Jacques Derrida. Además de la lingüística, Kristeva ha trabajado en la teoría literaria y la teoría del género. Sus escritos están fuertemente influenciados por Jacques Lacan, Ferdinand de Saussure, John Searle y Sigmund Freud, y ha explorado el estructuralismo, el postestructuralismo, la semiótica y el feminismo. Uno de los logros de Kristeva es haber introducido a Mijaíl Bajtín en Occidente. También ha lanzado el concepto de intertextualidad en los estudios literarios. Kristeva considera el nacimiento como la mayor separación en la vida de una persona porque en él el ser humano se separa de su propio cuerpo, una fase que precede y proporciona un caldo de cultivo para la incorporación al orden masculino. Según Kristeva, la capacidad del lenguaje se crea en la interacción entre el proceso de separación de la madre y el orden masculino; el lenguaje se compone tanto de signo como de psique. Como teórica literaria, defiende la teoría de que el proceso de interpretación está formado por la semiótica y el psicoanálisis. De este modo, aúna la visión estructuralista del signo y la referencia con la teoría psicoanalítica de un subtexto simbólico creado por los procesos internos del hablante y del oyente. Kristeva describe la relación entre la semiótica y el simbolismo como dialéctica, en la que debería haber un equilibrio. Carrera[editar] Aunque Julia Kristeva ha dedicado la mayor parte de su carrera y de su vida a la semiótica y al psicoanálisis, un campo muy dominado por los hombres incluso en la segunda mitad del siglo XX, también ha conseguido dejar su huella mucho más allá de su propio campo. Como estudiante de doctorado en lingüística en el París académicamente turbulento de los años sesenta, Kristeva fue testigo y se vio significativamente afectada por los cambios que se estaban produciendo cuando las circunstancias de los intelectuales y estudiantes eran escasas y sus tasas de desempleo altas. En mayo de 1968, el malestar en los círculos académicos de París alcanzó su punto álgido y se produjo una revuelta que más tarde recibió el apropiado nombre de "Levantamiento de Mayo"[7]. Al mismo tiempo que se producían los disturbios en París, Estados Unidos y la Unión Soviética estaban en plena guerra en Vietnam, que muchos académicos franceses resentían y se negaban a apoyar la extralimitación de cualquiera de las dos superpotencias. Así, muchos académicos franceses de izquierdas dirigieron su atención a Oriente, concretamente a China, ya que predecían una revolución libertaria que inspiraría también en Francia. Como se ha mencionado, Kristeva tomó parte activa en estos acontecimientos e incluso viajó a China para profundizar en la situación política. Como una de las figuras principales y decisivas de la semiótica, junto con Barthes, Derrida, Genette, Todorov, Ricardou y Sollers (cuyos trabajos fueron publicados por la revista "Tel Quel", de ahí el nombre de "Grupo Tel Quel"[7]), Kristeva fue la única voz femenina. Sea o no un factor motivador para su contribución de investigación y terminología discutiblemente progresista, algo muy discutido en los círculos feministas y académicos, Kristeva nunca ha tomado una posición directa sobre ninguna de estas suposiciones ni, por lo demás, se ha declarado defensora del feminismo. De hecho, Kristeva siempre ha sido crítica con la concepción local del feminismo, es decir, con el movimiento burgués francés, compuesto principalmente por mujeres liberales que asumen activamente una posición de poder en el patriarcado y, por tanto, pretenden reformar las relaciones sociales y las estructuras de poder desde dentro[7]. La opinión de Kristeva sobre el feminismo y los movimientos igualitarios en general, como pensaba sobre la mayoría de las cosas, era que había que adoptar un enfoque más radical y "directo", es decir, practicar la</w:t>
      </w:r>
    </w:p>
    <w:p>
      <w:r>
        <w:rPr>
          <w:b/>
          <w:color w:val="FF0000"/>
        </w:rPr>
        <w:t xml:space="preserve">id 190</w:t>
      </w:r>
    </w:p>
    <w:p>
      <w:r>
        <w:rPr>
          <w:b w:val="0"/>
        </w:rPr>
        <w:t xml:space="preserve">Datos de contacto Para clientes particulares - Su servicio web de datos sobre pensiones, abierto las 24 horas del día - Asesoramiento y rehabilitación de pensiones 020 614 2868 - Servicio Eläkeneuvoja de Keva en Facebook (en finés) - Asesoramiento sólo con cita previa. Reserve una cita 020 614 2868 (Union Street 43) - Cambio de cuenta bancaria y de domicilio del pensionista atendemos de lunes a viernes de 8.00 a 17.00 ¡NOTA! Nuestro servicio de atención al cliente en la calle Unión está cerrado temporalmente debido al virus de la corona. Datos de contacto para clientes empresarios Servicio telefónico y asesoramiento: 020 614 2438, días laborables de 8 a 16 - asesoramiento general - preguntas sobre seguros de pensiones profesionales y desarrollo de la vida laboral - protección de las pensiones del personal - contribuciones a la pensión - incorporación - asistencia al usuario para el servicio en línea Correo electrónico: kevapalvelu[snabel-a]keva.fi E-servicio: Servicio en línea para empresarios El servicio en línea para empresarios de Keva le permite ocuparse de cuestiones relacionadas con las pensiones y las contribuciones a la pensión. El servicio está disponible las 24 horas del día. Puede acceder al registro de empleo los días laborables de 8.00 a 19.45. Equipo de registro, preguntas sobre el registro de ingresos y el seguro de empleo - en finés 020 614 2858 - en sueco 020 614 2854 registro de empleo[snabel-a]keva.fi Contactos con los empresarios Le apoyamos en las preguntas sobre el seguro de pensiones de empleo y el desarrollo de la vida laboral. Póngase en contacto con nosotros para obtener más información sobre nuestros servicios, el seguro de pensiones, la cobertura de las pensiones de su personal o preguntas sobre la incorporación. Le ayudaremos a alcanzar sus objetivos cuando desarrolle la salud laboral de su organización o cuando realice cambios en ella. El objetivo de la cooperación es conseguir resultados ahorrando costes y fomentando la energía de su personal en el trabajo. Póngase en contacto con su gestor de cuentas para empezar. Los datos de contacto de su gestor de cuentas y de su especialista en pensiones de rehabilitación e invalidez están disponibles en el servicio en línea para empresarios. La línea de asesoramiento sobre rehabilitación profesional está al servicio de los empresarios y las unidades de salud laboral Los empresarios y las unidades de salud laboral ya pueden llamar a la nueva línea de asesoramiento sobre rehabilitación profesional en el teléfono 020 614 2278. Los especialistas en rehabilitación responderán a sus preguntas sobre la rehabilitación profesional en este número de lunes a viernes, de 8 a 16 horas. Otros datos de contacto Centralita telefónica: 020 614 21 Servicio de atención al cliente sólo con cita previa, tel. 020 614 2868 Dirección postal: 00087 KEVA Dirección de visita: Unioninkatu 43, Helsinki Número de registro comercial: 0119343-0 Fax: 020 614 2009 Direcciones de correo electrónico: nombre.surname[@]keva.fi Oficina de registro (asuntos administrativos y oficiales): kirjaamo[@]keva.fi Direcciones de facturación y rehabilitación de la red Sólo se cobran las tarifas de la red local para las llamadas a teléfonos de servicio en toda Finlandia, o sólo las tarifas de telefonía móvil para las llamadas realizadas por teléfono móvil.</w:t>
      </w:r>
    </w:p>
    <w:p>
      <w:r>
        <w:rPr>
          <w:b/>
          <w:color w:val="FF0000"/>
        </w:rPr>
        <w:t xml:space="preserve">id 191</w:t>
      </w:r>
    </w:p>
    <w:p>
      <w:r>
        <w:rPr>
          <w:b w:val="0"/>
        </w:rPr>
        <w:t xml:space="preserve">Sabemos lo importante que es que sus pedidos lleguen siempre a tiempo. Por eso estamos abiertos todo el verano con los mismos horarios de apertura y entrega que de costumbre. Les deseamos a todos un buen verano y unas buenas vacaciones. Henri-Lloyd ha lanzado recientemente su nueva colección de ropa Freemantle. Hemos desarrollado las bandas reflectantes y los logotipos de Henry-Lloyd utilizados en esta colección. Nuestra aportación de los detalles reflectantes en la colección creemos que ha elevado el diseño elegante a un nivel realmente alto. Por supuesto, estamos orgullosos de esta exitosa colaboración. De lunes a viernes: de 08:00 a 16:30 horas Referencias Al hacer el pedido, se realiza un acuerdo de compra cuando se opta por confirmar la compra en la caja. Se enviará una confirmación automática del pedido a su dirección de correo electrónico registrada. Los productos pedidos son propiedad de Hot Screens hasta que sean pagados en su totalidad ver condiciones generales. Su pedido será enviado desde la sede/producción de Hot Screen en Fjärås. Si desea realizar cambios o adiciones a su pedido, debe hacerlo antes de que comience la producción de su pedido. Lamentablemente, no podemos cambiar un pedido que ya ha comenzado a producirse, ya que produciremos su pedido junto con otros en el mismo momento de la impresión. Al pedir la transferencia térmica en calidad "Strong Solid", el número máximo de colores es de 7 por logotipo. Si pide más de 7 colores, su transferencia térmica se producirá en calidad "Strong Process". La reproducción exacta del color no siempre es posible en la pantalla debido a la calibración y debe comprobarse con nuestra carta de colores o con la guía Pantone Solid Coated. Esta guía de colores está disponible en nuestra tienda web. Al pedir un nuevo logotipo, sólo se permite un diseño por transferencia térmica, es decir, varios logotipos en la misma transferencia térmica se cobrarán por diseño/logotipo. Los archivos vectorizados son necesarios para producir transferencias térmicas. Si no se dispone de un archivo vectorizado, Hot Screen ofrece redibujar el archivo por un coste de mano de obra original fijo según la lista de precios. Los formatos de archivo más comunes para los archivos vectorizados son: .AI, .EPS y .PDF Por favor, póngase en contacto con el Servicio de Atención al Cliente para obtener un presupuesto cuando pida más de 5000 unidades de transferencia térmica o cuando el tamaño supere los 700cm2 (centímetros cuadrados). Coste de puesta en marcha: sólo si se pide una nueva transferencia de calor. - Al pedir más de 400 piezas del mismo motivo y tamaño, se exime del coste inicial. - Al pedir una transferencia térmica de 1 color blanco, se exime del coste inicial. - Al volver a pedir el mismo motivo/artículo, se exime del coste inicial. - Si ha pedido el mismo artículo a otro productor de transferencia térmica, se exime del coste inicial, póngase en contacto con el Servicio de Atención al Cliente después de hacer el pedido en la tienda web para que se elimine el coste inicial. Tasa de mezcla de colores: se cobra por los colores que se salen de la carta de colores estándar de Hot Screen, según la lista de precios vigente. Separación de cuatricromía: cuando pida un proceso Stark, Hot Screen producirá una separación de cuatricromía de su diseño para imprimirlo en CMYK. La tasa de separación se cobra según la lista de precios vigente. Trabajo original: Hot Screen siempre cobra un precio fijo por los redibujos de logotipos, consulte la lista de precios actual. Al hacer el pedido, se enviará una confirmación del mismo por correo electrónico. La confirmación del pedido contiene información sobre el contenido del mismo y el precio. El mismo día de la entrega del pedido de Hot Screen, recibirá una notificación de entrega por correo electrónico con los artículos pedidos para facilitar su planificación de la producción. Todos los pedidos fabricados al mismo tiempo se entregan conjuntamente y se le envían como un solo envío. Esto reduce los costes de envío para usted y minimiza el impacto en nuestro entorno compartido. Envío dentro de Suecia: 79 kr Envío a Noruega: 122,86 NOK Envío dentro de la UE: 20,39 EUR Los datos de inicio de sesión (nombre de usuario y contraseña) para las cuentas de los clientes en la tienda web de Hot Screens se manejarán de manera que no lleguen a conocimiento de personas no autorizadas. Al facilitar sus datos de acceso, el cliente confirma que esa persona está autorizada a realizar pedidos en su nombre y que es responsable del pago. Si el cliente sospecha que una persona no autorizada tiene acceso a sus datos de acceso, es responsabilidad del cliente notificar inmediatamente a Hot Screen y cambiar su contraseña. Condiciones generales Hot Screen AB sólo vende a revendedores. Para convertirse en distribuidor de Hot Screen AB debe estar en el negocio de comercio de prendas de vestir procesadas o tal negocio Hot Screen</w:t>
      </w:r>
    </w:p>
    <w:p>
      <w:r>
        <w:rPr>
          <w:b/>
          <w:color w:val="FF0000"/>
        </w:rPr>
        <w:t xml:space="preserve">id 192</w:t>
      </w:r>
    </w:p>
    <w:p>
      <w:r>
        <w:rPr>
          <w:b w:val="0"/>
        </w:rPr>
        <w:t xml:space="preserve">En agosto de 2019, asistí a una fiesta estudiantil, donde conocí al comerciante de K-market en Haiko. El comerciante y yo discutimos sobre la posibilidad de empezar a trabajar en K-market. Una semana más tarde, me puse en contacto con mi orientador laboral y hablamos de cómo se produciría el cambio de trabajo, ya que llevaba mucho tiempo trabajando en otro lugar. sobre el hecho de que empezaría a trabajar en su supermercado, también me alegré. Me despierto a las 3.45 de la mañana y me preparo para la jornada laboral. Empiezo bebiendo una taza de café fuerte. Luego me pongo el uniforme de trabajo y voy en bicicleta al trabajo. Mis tareas incluyen recoger la basura del patio y clasificar las cacas, pero también colocar los productos alimenticios en las estanterías. Cada día me encuentro con muchos clientes y les ayudo si me piden algún producto alimenticio. Algo que me gusta es que los clientes pueden pedir un deseo sobre los productos alimenticios que compra la tienda en una gran pizarra que hay dentro del supermercado. Miro el reloj y me doy cuenta de que es la hora de comer, ahora son las 10.30. Tengo la oportunidad de comer gratis en mi lugar de trabajo, mis platos favoritos son la pasta boloñesa. Mi jornada laboral termina a mediodía. Trabajo de lunes a viernes. Tengo los fines de semana libres. Las inusuales circunstancias han tenido un impacto positivo en el supermercado, con más clientes y más pedidos. Me he dado cuenta y me alegro de que mi contribución al supermercado sea necesaria y no tengo miedo de quedarme sin trabajo. Deseo que todos los que lean esto se mantengan sanos y saludables. Ponte en contacto con Sofía en Step by Step si tienes algo que te gustaría compartir en el próximo Mes del Pensamiento. Puede ser un texto corto, un poema, fotos o cualquier otra cosa que quieras compartir.</w:t>
      </w:r>
    </w:p>
    <w:p>
      <w:r>
        <w:rPr>
          <w:b/>
          <w:color w:val="FF0000"/>
        </w:rPr>
        <w:t xml:space="preserve">id 193</w:t>
      </w:r>
    </w:p>
    <w:p>
      <w:r>
        <w:rPr>
          <w:b w:val="0"/>
        </w:rPr>
        <w:t xml:space="preserve">¿Buenos poemas para mi hija? ¿Alguien conoce algún poema o letra bonita para una niña/hija? Ámame por lo que soy, no por lo que debería ser. En un pequeño planeta azul eres mi felicidad mi infinito... Ámame por lo que soy, no por lo que debería ser. Es hermoso... ¿lo escribiste tú mismo? No, lo encontré en algún sitio... ¡no recuerdo dónde! Ámame por lo que soy, no por lo que debería ser. Es imposible saber cuál es el sentido de la vida, cuál es el sentido del mundo, cuál es el sentido de cualquier cosa, hasta que no se tiene un hijo al que amar El niño en mi pecho...(no tengo aún ningún hijo pero el deseo está ahí);) tú amado niño que yace en mi pecho tu resplandor me deslumbra, eres tan cálido piececitos, bracitos, ojos y dedos tiernos tus gritos, tu risa, tus muslitos regordetes ¿hay algún sentimiento más fuerte que el amor por ti? y el día que nazcas, y vengas a mí... Sigues estando sólo en mi alma, en mi corazón Imaginar una vida sin ti, un dolor terrible y pesado Anhelo hasta que estés en mi pecho y te hable con voz amorosa Para ver tu primera sonrisa, tu primer diente Para abrazarte y acariciar tu pequeña y fina mano Porque debes saber una cosa mi pequeño tesoro amado Te amaré, tanto de día como de noche Nada en el mundo será más importante para mí Y a nadie en el mundo amaré como a ti Entonces te amaré para siempre, ¡puedo prometerlo! o tal vez este, que encontré en poeter.se:) hizo que mi mañana se despertara y que las flores florecieran y me hicieran reír Eres una parte sabia de mí, ves la vida tan clara cuando camino a ciegas A través de ti me he encontrado a mí mismo, y el camino a mi corazón Soy tan afortunado de que me hayas elegido Eres mi luz guía en la vida</w:t>
      </w:r>
    </w:p>
    <w:p>
      <w:r>
        <w:rPr>
          <w:b/>
          <w:color w:val="FF0000"/>
        </w:rPr>
        <w:t xml:space="preserve">id 194</w:t>
      </w:r>
    </w:p>
    <w:p>
      <w:r>
        <w:rPr>
          <w:b w:val="0"/>
        </w:rPr>
        <w:t xml:space="preserve">La fertilidad es la capacidad con la que nacemos los humanos y que utilizamos para reproducirnos. La fertilidad es diferente entre mujeres y hombres. Un hombre puede tener descendencia desde el momento en que alcanza la pubertad y sus testículos han empezado a producir esperma. La fertilidad del hombre disminuye con la edad, pero hay hombres que han tenido hijos a los 70 años, técnicamente no hay un límite máximo para que los hombres tengan hijos. En el caso de las mujeres, la edad fértil abarca desde el momento en que se produce la primera menstruación, alrededor de los 12-14 años, hasta los 50 años aproximadamente. Desde su nacimiento, la mujer tiene un número determinado de óvulos que libera a lo largo de su vida cuando ovula. Edad fértil por sexo - Edad fértil masculina: alrededor de 13 años - más de 70 años - Edad fértil femenina: alrededor de 13 años - alrededor de 50 años ¿Qué afecta a la fertilidad? ¿Qué afecta a la fertilidad y a las posibilidades de tener hijos? Realmente hay tres puntos de partida para esta pregunta, para ayudarte de la mejor manera hemos elegido ver la fertilidad a partir de estos - Quiero/queremos tener un hijo en el futuro - Quiero/queremos tener un hijo pronto - Llevo/estamos intentando tener un hijo desde hace más de un año Hemos elegido crear tres párrafos donde explicamos de forma sencilla lo que puedes hacer para conseguir tu objetivo de tener un hijo. Quiero/queremos tener un hijo en el futuro La mayoría de las personas quieren ser padres de una forma u otra y en algún momento de su vida. Para muchas personas, quedarse embarazada no es un problema. No se trata simplemente de dejar de usar los anticonceptivos y quedarse embarazada justo después de ovular por primera vez. La buena noticia es que estás en una etapa en la que ya puedes ayudarte a ser más fértil. La mejor manera es hacer cambios saludables en el estilo de vida. Algunos ejemplos de estilos de vida saludables son el ejercicio regular, un consumo moderado de calorías y la supresión de los productos del tabaco. Lo mejor de esta inversión en fertilidad saludable es que aumentará tus posibilidades de quedarte embarazada. También estás invirtiendo en la salud de tu futuro hijo. Los investigadores han demostrado a través de varios informes que un estilo de vida saludable está directamente relacionado con menos complicaciones en los recién nacidos. La base de esto es que un óvulo y un esperma sanos son los ingredientes más importantes para un embarazo exitoso. Un óvulo y un esperma sanos requieren un cuerpo sano. Puedes leer más aquí cuando sientas que es el momento de tener una familia. A continuación, lee el artículo sobre Quiero/Queremos tener un bebé pronto. Quiero/queremos tener un bebé pronto Me alegro de que quieras tener un bebé, has dado el primer paso en tu viaje. Hay tantas formas de aumentar las posibilidades de tener un bebé como nombres para todos los recién nacidos. Si consigues elegir el momento justo (la ovulación), tienes un 30% de posibilidades de tener un bebé. Llevamos más de un año intentando tener un bebé Si llevas algún tiempo intentando tener un bebé sin éxito, no es raro que empieces a preguntarte si alguna vez lo conseguirás. El 9% de las parejas tienen problemas para quedarse embarazadas en algún momento. Hay algunas formas de mejorar las posibilidades de quedarse embarazada, pero si llevas un año o más intentando tener un bebé, puede que sea el momento de acudir al médico. Los problemas de fertilidad pueden deberse al sistema reproductor de la mujer o del hombre. Aproximadamente un tercio de los casos de infertilidad se debe a factores masculinos y un tercio a factores femeninos. A veces, ambos miembros de la pareja tienen un problema de fertilidad. En aproximadamente el 20% de los casos, no hay una causa evidente de infertilidad; es cuando una pareja se queda sin hijos de forma involuntaria. Si eres una mujer de más de 35 años y llevas seis meses o más intentando concebir, es hora de buscar consejo médico. Con la ayuda de tu médico, puedes hacerte algunas pruebas a ti misma (y a tu pareja, si procede) para averiguar por qué no te quedas embarazada. Es posible que le remita a un especialista en fertilidad. El especialista en fertilidad realizará más pruebas para intentar determinar la causa del problema. Dependiendo de la causa, su médico o especialista en fertilidad puede sugerir un tratamiento de reproducción asistida. Fertility Blend está diseñado para ayudar a los hombres con su salud reproductiva.</w:t>
      </w:r>
    </w:p>
    <w:p>
      <w:r>
        <w:rPr>
          <w:b/>
          <w:color w:val="FF0000"/>
        </w:rPr>
        <w:t xml:space="preserve">id 195</w:t>
      </w:r>
    </w:p>
    <w:p>
      <w:r>
        <w:rPr>
          <w:b w:val="0"/>
        </w:rPr>
        <w:t xml:space="preserve">Hemos conseguido algo increíble. Un sofá limpio y cómodo con tanto espacio para el corazón como para las estrellas. La silueta industrial de Flamingo cruzada con su elegancia atemporal la hace perfecta en la mayoría de los ambientes. Disponible en una gama de lujosos tejidos y magníficos colores. ¡Adelante!</w:t>
      </w:r>
    </w:p>
    <w:p>
      <w:r>
        <w:rPr>
          <w:b/>
          <w:color w:val="FF0000"/>
        </w:rPr>
        <w:t xml:space="preserve">id 196</w:t>
      </w:r>
    </w:p>
    <w:p>
      <w:r>
        <w:rPr>
          <w:b w:val="0"/>
        </w:rPr>
        <w:t xml:space="preserve">¿Es peligrosa la escalada? La escalada no es peligrosa siempre que se respeten las normas y reglas de seguridad. Puedes leer más sobre las normas que tenemos en el vestíbulo en la pestaña "Quién puede subir". ¿Qué debo llevar cuando escalo? Ropa de ejercicio normal con la que puedas moverte libremente. ¿Tienen un límite de edad en la sala? En nuestro curso de cuerdas hay que tener siete años para escalar. En nuestra sección de boulder no tenemos límite de edad, pero los menores de 13 años sólo pueden escalar bajo la supervisión de un monitor. ¿Necesito una tarjeta verde para asegurar en la sala de escalada? Sí, todos los que aseguran en nuestra sala de cuerdas deben tener una tarjeta verde. La sala de escalada ofrece cursos para las personas que quieren obtener la tarjeta verde. Lea más sobre esto en la pestaña "Cursos". ¿Necesito una tarjeta verde para escalar en la sala de escalada? No, no se necesita una tarjeta verde para escalar en Klätterhallen. Sólo el asegurador está obligado a tener una tarjeta verde. Quiero empezar a escalar y nunca he escalado, ¿cómo lo hago? Hay varias opciones para los que nunca han escalado. Puedes reservar una hora de prueba con un instructor, apuntarte a un curso de iniciación o bajar en cualquier momento durante nuestro horario de apertura y probar la escalada en nuestra sección de boulder. Para obtener más información sobre el curso de prueba o de iniciación, lee más en la pestaña "Quiero escalar". Bienvenido. ¿Puedo alquilarles el equipo? Sí, puede alquilar el equipo con nosotros. Los precios se encuentran en la pestaña "Quiero subir". ¿Quién sabe escalar? Todo el mundo es bienvenido a la sala de escalada y hay escalada para todos los niveles, desde principiantes hasta escaladores muy avanzados. Sin embargo, hay ciertas reglas que todos los que suben con nosotros deben seguir. Esto es para la seguridad y el disfrute de todos. El cobertizo de la cuerda En nuestro cobertizo de la cuerda, el asegurador de la cuerda superior debe tener una tarjeta verde. Sin embargo, el escalador no necesita tenerlo. Para liderar la escalada, tanto el escalador como el asegurador deben tener la Tarjeta Roja. En la sala de cuerdas tenemos un límite de edad de 7 años. sección de boulder En nuestra sección de boulder todo el mundo es bienvenido a escalar. No es necesario tener experiencia previa y hay escalada para todos los niveles. Los niños menores de 13 años sólo pueden escalar bajo la supervisión de un responsable. En el departamento de búlder se aplican las siguientes normas de seguridad: Descuento en la admisión: 80 kr Descuento en la admisión para menores de 18 años, estudiantes y mayores de 65 años con carné de identidad Descuento en la tarjeta mensual para menores de 18 años, estudiantes y mayores de 65 años con carné de identidad Descuento en la tarjeta anual: 3 100 kr Domiciliación de la tarjeta anual: 310 kr/mes Descuento en la tarjeta anual para menores de 18 años, estudiantes y mayores de 65 años con carné de identidad Domiciliación de la tarjeta anual durante 12 meses. La tarjeta no se puede recargar. Después de 10 veces, la tarjeta se agota y se puede hacer una nueva compra. El descuento de la tarjeta de 10 se aplica a los menores de 18 años, a los estudiantes y a los mayores de 65 años. Drop In: 80 kr Los domingos no es necesario reservar, sólo hay que presentarse. Pueden producirse algunas esperas o colas si hay muchos visitantes al mismo tiempo. Agradeceríamos su indulgencia al respecto. A partir de entonces 100 kr/persona hasta 4 personas Tarjeta verde incluida al finalizar el curso 1 instructor incluido, 10 plazas para aproximadamente 2 horas. A partir de entonces, 80 SEK/estudiante y 500 SEK/instructor. Para grupos más grandes, se cotizará un precio. Escalada en asociación: 1 000 SEK 1 instructor incluido, 10 plazas para unas 2 horas. A partir de entonces, 70 SEK/participante y 300 SEK/instructor. Para grupos más grandes, el precio es de 1 instructor, 2 horas, hasta 8 personas, entonces 200 SEK/persona. Cada instructor adicional tiene un coste de 500 SEK Para grupos más grandes, el precio está incluido en el curso Sólo inscripción: 100 SEK Inscripción incluida en el curso Sólo inscripción: 100 SEK Aquí puedes leer más sobre nuestros términos y condiciones generales y sobre el nuevo Reglamento General de Protección de Datos de la UE (GDPR).</w:t>
      </w:r>
    </w:p>
    <w:p>
      <w:r>
        <w:rPr>
          <w:b/>
          <w:color w:val="FF0000"/>
        </w:rPr>
        <w:t xml:space="preserve">id 197</w:t>
      </w:r>
    </w:p>
    <w:p>
      <w:r>
        <w:rPr>
          <w:b w:val="0"/>
        </w:rPr>
        <w:t xml:space="preserve">¡todo sobre la web y las páginas en inglés! Cada vez hay más usuarios de Internet en Suecia y la mayoría de ellos utiliza Internet más o menos a diario para enviar correos electrónicos, viajar, utilizar las redes sociales o comprar. En muchos casos, Internet se ha apoderado por completo del mercado que antes funcionaba en locales físicos. Sin embargo, son muchas las ventajas que tiene para los consumidores tener Internet como caja de resonancia a la hora de comprar aunque elijan las tiendas tradicionales para sus compras y, sobre todo, se trata de poder pagar menos. En la actualidad hay muchos operadores de comparación de precios y muchos de ellos llevan mucho tiempo en el mercado. Un par de ellas son pricerunner y prisjakt. La idea de estos servicios es que puedas buscar lo que quieres comprar y ver dónde cuesta menos incluyendo el envío. Esta industria ha recibido un impulso con el lanzamiento del smartphone, en el que al leer un código de barras se pueden ver sugerencias de opciones más baratas. Esta es una característica que hace que Internet tenga impacto incluso cuando se trata de comercio regular. A pesar de las oportunidades disponibles a la hora de comparar precios, la compra online o el comercio electrónico, como también se conoce, es claramente la más barata en la mayoría de las situaciones. En lo que respecta a la electrónica y la ropa, la compra en línea es algo que cada vez elige más gente, dada la amplia gama de productos disponibles y la facilidad de comprar desde otros países donde es más barato. Según los comerciantes suecos, los suecos se han convertido en los países nórdicos con más problemas a la hora de comprar por Internet, pero no es una cuestión de sistemas de pago. Se han desarrollado rápidamente y ahora son casi tan seguros como sacar dinero de un cajero automático. Lo que disuade a los suecos del comercio electrónico de otras naciones es la garantía y la certeza sobre las normas en caso de que lo que compran se estropee. Aunque esta incertidumbre está muy extendida, alrededor del 80% de los suecos ha realizado ya algún tipo de compra en línea, y hace sólo unos años, en 2009, gastamos alrededor de 750 millones de coronas en compras internacionales en línea. Esta tendencia no ha aumentado significativamente en los últimos años. Evita las reclamaciones de indemnización: cuida tu mudanza 19 de abril de 2015 admin La limpieza de una mudanza es algo que hay que hacer y esto no importa en qué lugar de Suecia vivas. Si no realiza una limpieza cuando se muda de casa, se arriesga a que los nuevos propietarios le reclamen una indemnización con carácter retroactivo. Una tarea costosa y, sobre todo, innecesaria. Entonces, ¿por qué tienes que limpiar tu casa y por qué los nuevos propietarios no pueden limpiar su propia casa? Se trata de la comodidad y de una especie de círculo virtuoso que funciona para todas las partes. Demos la vuelta a la pregunta para que lo entiendas: ¿cómo te sentirías si la vivienda a la que te vas a mudar estuviera sucia y no se hubiera realizado ninguna limpieza? Así que no es muy divertido estar allí con todas tus posesiones, listo para mudarte, y luego tener que interrumpir todo para empezar a limpiar. La cuestión es que este ciclo es bastante delicado, y sólo hace falta que una persona ignore su limpieza para romper todo el ciclo. Asegúrate de que esa persona no eres tú. Entonces, ¿en qué debe centrarse la limpieza de la mudanza y qué áreas son las más importantes? Desgraciadamente ( uno podría pensar...) la mayoría de las cosas están incluidas en una limpieza de mudanza y esto significa limpiar todo, desde los electrodomésticos, los armarios de la cocina, los bancos, las ventanas, las molduras, los espejos, los pozos del suelo, la bañera y la ducha, los armarios, los cajones, la iluminación, los armarios, la lavadora... Una lista desalentadora que además se complementa con el hecho de que los suelos y otras superficies, naturalmente, también deben ser aspirados y limpiados. Así que es fácil -pero en absoluto justificable- entender por qué la gente ignora la limpieza de la mudanza. Simplemente, tarda mucho tiempo en completarse. Al menos si lo haces por tu cuenta. Si consigues ayuda, será mucho más rápido y hay algunas opciones que puedes utilizar. El número uno es tratar de involucrar a sus amigos, familiares y otros conocidos en este trabajo. No hacen falta tantos para que el trabajo vaya rápido y si se dividen las diferentes áreas entre ustedes, irá aún más rápido. Sin embargo, por razones bastante comprensibles, es difícil justificar por qué los amigos deben dar el paso y hacer el trabajo.</w:t>
      </w:r>
    </w:p>
    <w:p>
      <w:r>
        <w:rPr>
          <w:b/>
          <w:color w:val="FF0000"/>
        </w:rPr>
        <w:t xml:space="preserve">id 198</w:t>
      </w:r>
    </w:p>
    <w:p>
      <w:r>
        <w:rPr>
          <w:b w:val="0"/>
        </w:rPr>
        <w:t xml:space="preserve">"Qué es el 112" - ¡Historias vitales sobre pequeños héroes! SOS Alarma es responsable del número de emergencia 112 y tiene la tarea de difundir e informar a grupos importantes. Creemos que cuanto antes conozcan los niños el número de emergencias sueco 112 y lo que ocurre cuando llaman, más vidas se podrán salvar. Los niños y los jóvenes se mueven en la sociedad, a menudo están en el centro de los acontecimientos y SOS Alarm tiene una larga experiencia con los niños que llaman. Un requisito previo para que los niños puedan ayudar en caso de emergencia es que conozcan el número de emergencias 112, tanto cómo como cuándo llamar. Las historias están escritas por Annika Dopping en colaboración con operadores de SOS con muchos años de experiencia. Se inspiran en situaciones en las que los niños, gracias a sus conocimientos del 112, han llamado y ayudado en situaciones de emergencia. Annika Dopping describe así su trabajo en el libro: "Una de las cosas de las que me siento más orgulloso en mi carrera profesional es haber escrito nueve historias para SOS Alarm, donde los niños se convierten en héroes. Se meten en diferentes situaciones de emergencia, llaman al número de emergencias 112 y se les instruye para que actúen correctamente para aliviar y ayudar. Los niños crecen con la tarea, al igual que los niños que escuchan las historias en preescolar y se identifican con los protagonistas". El libro está dirigido a las edades preescolares y escolares más jóvenes. Si desea solicitar el libro de forma gratuita, puede hacerlo aquí. La alarma SOS cumple una función social única, ya que alerta a los servicios de emergencia durante las 24 horas del día sobre emergencias y crisis sociales. En nombre del gobierno sueco, SOS Alarm es responsable del número de emergencia 112 y del número de información 113 13 y también desempeña un papel central en la preparación de la sociedad para las emergencias. Sus actividades también incluyen la seguridad y los servicios de guardia.</w:t>
      </w:r>
    </w:p>
    <w:p>
      <w:r>
        <w:rPr>
          <w:b/>
          <w:color w:val="FF0000"/>
        </w:rPr>
        <w:t xml:space="preserve">id 199</w:t>
      </w:r>
    </w:p>
    <w:p>
      <w:r>
        <w:rPr>
          <w:b w:val="0"/>
        </w:rPr>
        <w:t xml:space="preserve">Usted está aquí: Inicio / Banco de Datos / Hallazgos de retratos / Ångermanland / Härnösand / A. Stenholm / 82211 por por por El sitio web Rötter está gestionado por la Sociedad Genealógica Sueca, ISSN 1402-9596 La Sociedad Genealógica Sueca es el organismo que unifica el movimiento genealógico sueco. El objetivo de la asociación es promover los intereses de sus sociedades miembros y difundir el conocimiento de la genealogía como movimiento no lucrativo, factor cultural y ciencia. Copyright © 2013 Sociedad Genealógica Sueca Volver al principio</w:t>
      </w:r>
    </w:p>
    <w:p>
      <w:r>
        <w:rPr>
          <w:b/>
          <w:color w:val="FF0000"/>
        </w:rPr>
        <w:t xml:space="preserve">id 200</w:t>
      </w:r>
    </w:p>
    <w:p>
      <w:r>
        <w:rPr>
          <w:b w:val="0"/>
        </w:rPr>
        <w:t xml:space="preserve">15/6 Etapa abierta en Nianfors. Coorganizado con la Asociación Nianfors, por supuesto. Música intercalada con poesía, cuentos. 18/5 Escenario abierto en UNITIS en Ljusdal a las 12-14, Nota: sin perfume 10/4 Escenario abierto en Delsbo en Tingshuset a las 19.00 Reunión anual Domingo 24/3 a las 15.00 en Folkets Hus en Njutånger. El jueves 21 de febrero de 2019 a las 13:15 horas fue el café de poesía y cuentacuentos Biblioteca de Hudiksvall El miércoles 20 de febrero de 2019 fue el Oknyttafton en una abarrotada biblioteca de Söderhamn. Fue una velada acogedora con historias sobre osos blancos, gnomos, trolls y otras incógnitas. Los escritores de Hälsingland contribuyeron con historias y dos feos trolls.15 de enero de 2019 El primer Open Stage del año Fue una tarde acogedora en la biblioteca de Los.La bibliotecaria Karin Hedman y nuestro presidente Leif Strandberg nos dieron la bienvenida. Se reunieron más de 20 personas de prácticamente toda Hälsingland y se compartieron historias y poemas. Trataron sobre la guerra y los espías, las muertes malignas en el corral y en el bosque, el desconocimiento, los botones, una amenazante castración de gatos y mucho más. Actividades 2018 Open Stage Nianfors junto con la Asociación Nianfors por supuesto. Miércoles 26 de septiembre a las 18:00 horas en Nianfors en el salón de la asociación junto a la Iglesia. Señalizado. Se pueden comprar refrescos. Posible música. Persona de contacto Ingemar Jansson móvil 070-3765499 El sábado 15 de diciembre de 2018, nuestra asociación invitó a un café navideño y a charlas de autor en Söderhamn. Destacamos el último libro de Majvor Mäki-Sjöberg Unnamed, Unforgotten. Ei mainottu, ei unohtettu. El Bistró Alba (antigua confitería del Ayuntamiento) estaba repleto. La gente vino de toda Hälsingland e incluso de Gävle. La propia Majvor se alegró, por supuesto, de ver a todo el mundo allí, pero estaba resfriada y ronca. Por ello, los textos fueron leídos por el anfitrión de la velada, Leif, y por la prima de Majvor, Ulla May (que leyó los textos en meän kieli). Tras la presentación del libro, se abrió el turno de palabra para los comentarios, pensamientos y sentimientos de los participantes. Muchos se conmovieron y se alegraron de que Majvor hubiera escrito un libro tan importante y hermoso. Una gran obra, dijo alguien. Ragnar Tollet, de Delsbo, entregó un ramo de rosas al protagonista de la velada. FERIA DEL LIBRO 20 DE OCTUBRE DE 2018 De 10 a 15 horas, Escritores en Hälsingland participó en la Feria del Libro organizada por la Biblioteca Bollnäs. La asociación tiene dos mesas en la feria. Una en la que presentamos nuestra asociación y otra en la que usted, como miembro, puede mostrar sus creaciones literarias. Barco de vapor Warpen, Bollnäs Domingo 5 de agosto a las 17 - 19 un evento menos exitoso.... Nianfors por supuesto Föreningshuset junto a la iglesia Sábado 16/6 a las 15:00 Gröna systrar, Hudiksvall Jueves 7/6 a las 18:00 ÖPPEN SCEN I MINGELTORNET El 22/10 el grupo de escritores de Bollnäs organizó ÖPPEN SCEN con café en Kilafors. 18 personas de Bollnäs, Edsbyn, Kilafors, Ljusne, Ockelbo, Rengsjö, Stråtjära y Växbo compartieron textos, música y una agradable convivencia. Pontus, de la junta directiva de Writers in Hälsingland, habló de las actividades de la asociación y de cómo los miembros y otras personas pueden tener la oportunidad de desarrollar su escritura en círculos y cursos. La asociación también organiza "Escenas abiertas" en las que los interesados pueden probar sus textos o participar como público. Margareta y Janne, de Rengsjö/Växbo, hicieron una interpretación musical de la letra de Bob Dylan e invitaron al público a cantar "Blowing in the Wind". También interpretaron un texto compuesto por ellos mismos y dirigieron el canto de la canción popular finlandesa "Who can sail without wind". Los dos textos de Ulla Körner en forma de haiku pueden resumir la cálida convivencia durante las dos horas dominicales en la Torre Mingle. Ahora es el momento en que la escarcha se lleva nuestra flor - nos ponemos la rebeca Embriagados por los colores del otoño y el calor del sol de octubre, la botella de vino se quedó sin abrir Día de la inspiración - escribir ficción</w:t>
      </w:r>
    </w:p>
    <w:p>
      <w:r>
        <w:rPr>
          <w:b/>
          <w:color w:val="FF0000"/>
        </w:rPr>
        <w:t xml:space="preserve">id 201</w:t>
      </w:r>
    </w:p>
    <w:p>
      <w:r>
        <w:rPr>
          <w:b w:val="0"/>
        </w:rPr>
        <w:t xml:space="preserve">¿Le gusta explorar nuevos lugares a pie? ¿Siente curiosidad por el maravilloso concepto sueco de fika? Entonces esta guía para descubrir el centro de Estocolmo a pie mientras exploras diferentes cafés y encuentras tus favoritos para el fika es definitivamente para ti. ¿Le gusta descubrir nuevos lugares paseando? ¿Siente curiosidad por el concepto sueco de fika? Entonces esta guía para descubrir el centro de Estocolmo a pie mientras exploras diferentes cafés y encuentras tus favoritos para el fika es definitivamente para ti. Mi mañana comenzó con el metro hasta el centro de Estocolmo y con un precioso, frío y fresco paseo matutino hasta Djurgården, una pequeña isla conectada al continente por un puente que probablemente sea mi parte favorita de Estocolmo. Mi mañana comenzó con el metro hasta el centro de Estocolmo y un precioso paseo matutino, frío y fresco, hasta Djurgården, una pequeña isla conectada al continente por un puente y que es probablemente mi parte favorita de Estocolmo. Había decidido empezar en el café Flickorna Helins, que se encuentra en este encantador edificio llamado Skånska Gruvan. ¿Es el edificio más bonito de Estocolmo? Creo que podría ser. Había decidido empezar en el café Flickorna Helins, que se encuentra en este encantador edificio llamado Skånska Gruvan. ¿Es el edificio más bonito de Estocolmo? Creo que sí. Siempre es difícil elegir con qué acompañar el fika, pero como era una fría mañana de noviembre me decidí por un bollo de azafrán y un capuchino. Siempre es difícil decidir con qué acompañar el fika, pero como era una mañana fría de noviembre me decidí por un bollo de azafrán y un capuchino. Bollo de azafrán: (el primo navideño del bollo de canela) El bollo de azafrán clásico es el lussekatt sueco, que tiene un aspecto muy específico en forma de S retorcida y que a menudo también contiene pasas. Este bollo era realmente un bollo de azafrán increíble. ¡Jugoso y con mucho sabor! Sólo me hubiera gustado probar más de sus deliciosas golosinas, pero supongo que es una buena razón para volver la próxima vez. Dato curioso: según las viejas historias de los años 1600, el bollo de azafrán era el resultado de intentar ahuyentar al diablo. El diablo aparecía y hacía daño a los niños, mientras que Jesús, en forma de niño, repartía bollos horneados a los niños buenos, así que como el diablo tiene miedo a la luz la gente usaba esta especia de color brillante en los bollos para librarse de él. Bollo de azafrán: (el primo navideño del bollo de canela) El bollo de azafrán clásico es el lussekatten sueco, que suele tener un aspecto muy específico en forma de S retorcida y a menudo también contiene pasas. Este bollo estaba muy bueno. ¡Jugoso y lleno de sabor! Sólo me gustaría haber probado más de sus golosinas, pero supongo que será una buena razón para volver la próxima vez. Dato curioso: Según una antigua leyenda del año 1600, los lussekatter o bollos de azafrán surgieron para intentar ahuyentar al diablo. El diablo solía aparecer y golpear a los niños, mientras que Jesús, disfrazado de niño, solía repartir bollos a todos los niños buenos. Como el diablo tiene miedo a la luz, la especia brillante de los bollos se utilizó para deshacerse de él. Era un ambiente tan acogedor y estaba escuchando mi podcast favorito, mientras comía este jugoso y delicioso bollo de azafrán y observaba a los corredores y a los habituales que se acercaban a tomar su "habitual" café matutino. Este es definitivamente mi nuevo café favorito en Estocolmo. ¡Había un ambiente tan acogedor aquí y estaba escuchando uno de mis podcasts favoritos Thirty Plus Three, mientras comía este jugoso y delicioso bollo de azafrán y observaba a los corredores y a los habituales que pasaban a tomar su café matutino "habitual".Este es definitivamente mi nuevo café favorito en Estocolmo! El interior del edificio era muy acogedor, con paredes de ladrillo, algunos adornos navideños tradicionales, velas en las mesas y en algunos huecos de la pared. El interior del edificio era muy acogedor, con paredes de ladrillo, adornos navideños tradicionales, velas en las mesas e incluso</w:t>
      </w:r>
    </w:p>
    <w:p>
      <w:r>
        <w:rPr>
          <w:b/>
          <w:color w:val="FF0000"/>
        </w:rPr>
        <w:t xml:space="preserve">id 202</w:t>
      </w:r>
    </w:p>
    <w:p>
      <w:r>
        <w:rPr>
          <w:b w:val="0"/>
        </w:rPr>
        <w:t xml:space="preserve">Bonito alojamiento en un camping o en una casa de campo en Trosa Camping bellamente situado con una playa apta para niños. Aquí es fácil encontrar la paz y el relax, tanto si viene con su propio alojamiento, como una autocaravana, una caravana o una tienda de campaña. O sin. En total hay 230 parcelas de camping y 11 casas de campo. Paz y tranquilidad o diversión a tope Trosa Havsbad y Familjecamping es el lugar al que acudir cuando quieras relajarte o estar activo. La pesca en el mar suele ser buena y, si el lago es tentador, se pueden alquilar botes de remos, lanchas a motor, canoas y botes de pedales. También puede amarrar su barco en el embarcadero, y quedarse a pasar el día tomando el sol y nadando en la playa de arena o en las rocas y comiendo algo y tomando un café en el bar. Todos los días se ofrece pan recién horneado en la tienda de servicio. Bienvenido.</w:t>
      </w:r>
    </w:p>
    <w:p>
      <w:r>
        <w:rPr>
          <w:b/>
          <w:color w:val="FF0000"/>
        </w:rPr>
        <w:t xml:space="preserve">id 203</w:t>
      </w:r>
    </w:p>
    <w:p>
      <w:r>
        <w:rPr>
          <w:b w:val="0"/>
        </w:rPr>
        <w:t xml:space="preserve">Condiciones generales en la limpieza de mudanzas Helsingborg GARANTÍA / RECLAMACIÓN Es importante que usted, como cliente, esté satisfecho y obtenga una buena relación calidad-precio al utilizar E-Stream en Helsingborg. Para que se sienta seguro al contratar una empresa de limpieza de mudanzas en Helsingborg. En Mudanzas Lueå ofrecemos una garantía de cinco días. La garantía de 5 días de E-städ significa que nos responsabilizamos de que la limpieza sea aprobada y de que se subsanen rápidamente las posibles deficiencias.1.1-► Si desea reclamar por el trabajo realizado, debe hacerlo en un plazo de cinco días laborables. No se aceptarán las reclamaciones que se presenten después de cinco días hábiles. 1.2-► En caso de reclamación, se actuará en función de la situación. En general, los problemas se solucionan con los limpiadores habituales. En caso de que se produzcan daños, se actuará sustituyendo o reparando el artículo dañado. 1.3-► La reclamación no es válida y no se pagará la indemnización si no se da a E-Cleaning en Helsingborg la oportunidad de rectificar el fallo o si el cliente ha subsanado por sí mismo las deficiencias en la limpieza o ha reparado los daños. ANTES DE LA LIMPIEZA 2.1-► En la vivienda o espacio debe haber electricidad e iluminación cuando se vaya a realizar una limpieza de retirada. La propiedad debe ser vaciada de todos los efectos domésticos. Si se dejan muebles u otros objetos en la vivienda, hay que notificarlo a E-städ en Helsingborg antes de la limpieza de la mudanza. 2.2-► Hay que vaciar y descongelar el frigorífico y el congelador. Las puertas deben dejarse entreabiertas para evitar los malos olores. 2.3-► El refrigerador, el congelador y la estufa deben ser extraídos. Si no lo son, sólo se limpiarán las superficies accesibles. El suelo bajo el frigorífico o el congelador se limpiará, en la medida de lo posible, retirando la rejilla contra el suelo. 2.3-► En caso de desviaciones de lo anterior, se le cobrará a usted como cliente 180 SEK. 2.4-► Tenga en cuenta que el personal de E-Cleaning en Helsingborg no retira frigoríficos, congeladores, cocinas, lavadoras ni secadoras. Esto se debe al riesgo de arañazos y daños en suelos y techos. 2.5-► El personal de E-Clean en Helsingborg no se ocupará de los muebles dañados, como los accesorios de iluminación o las instalaciones eléctricas rotas, ni de las puertas de los armarios o las ventanas rotas. 2.6-► Sólo se limpiarán las ventanas que puedan abrirse sin riesgo de rotura. Las ventanas también deben ser accesibles con una escalera de tres peldaños. El personal de E-Cleaning no limpiará las ventanas que se consideren dañadas o que supongan un riesgo para el personal. ESTO ESTÁ INCLUIDO EN LA LIMPIEZA DE LA MUDANZA (La lista de comprobación también se puede encontrar en la página de inicio de nuestro sitio web) Mudanza de la cocina Limpieza a fondo de los fogones, el horno y el armario de la calefacción; todas las superficies, incluso detrás del frigorífico y el congelador; Todas las superficies, incluso detrás de Todos los armarios y puertas se limpian a fondo La ventilación, el ventilador y la iluminación fija se limpian Todos los bancos de trabajo Los accesorios se limpian Todos los azulejos se lavan El polvo se seca en todas las superficies pintadas Los suelos se limpian juntos y cualquier superficie de vidrio Limpieza del baño Los armarios y espejos del baño y la iluminación fija se limpian y se pulen Los azulejos se descalcifican y se lavan Los grifos, Las paredes de las duchas y las bañeras se limpian y pulen Los aseos se desinfectan y limpian Las tuberías se limpian Los desagües de ventilación y del suelo se limpian La limpieza de las ventanas para su retirada Se limpian todas las ventanas, por dentro y por fuera. Limpieza y desempolvado de armarios, persianas y tiradores Limpieza en húmedo de suelos, zócalos y umbrales Desempolvado de paredes y techos NO INCLUIDOS EN LA LIMPIEZA DE ENTRADA (Por supuesto, puede solicitar los siguientes servicios como extra) 3.1-► Limpieza de balcones y/o invernaderos, mamparas de ventanas exteriores, trasteros, lavaderos y garajes. 3.2-► Lavado de persianas 3.3-► Secado en húmedo de paredes y techos 3.4-► Limpieza en húmedo de las paredes del baño sólo si la pintura de la pared es resistente a la humedad. RESERVA 4.1-►</w:t>
      </w:r>
    </w:p>
    <w:p>
      <w:r>
        <w:rPr>
          <w:b/>
          <w:color w:val="FF0000"/>
        </w:rPr>
        <w:t xml:space="preserve">id 204</w:t>
      </w:r>
    </w:p>
    <w:p>
      <w:r>
        <w:rPr>
          <w:b w:val="0"/>
        </w:rPr>
        <w:t xml:space="preserve">Construido en 1902, probablemente en Huiskens &amp; van Dijk, Dordrecht, como DIRECTOR LOUIS GUTJAHR VI. El propietario era Heinrich Franz�n, de la misma ciudad. En la sala de máquinas se instaló un motor de 350 CV construido por el astillero. Comprado en Suecia en 1917 por Emil L�fgren, Estocolmo, y rebautizado como DOGGEN, figuraba en la lista de buques de 1917 con unas dimensiones de 30,90 x 6,03 x 2,95 m. Probablemente sólo L�fgren medió en la compra, ya que era un conocido comerciante de la época, y el 3 de agosto de 1917 vendió su barco a la Comisión Estatal de Br�nsle, en Estocolmo, por 195 000 coronas. Tras el final de la guerra, se vendió el 22 de noviembre de 1919 a Ljusne-Woxna AB, Ljusne, que reconstruyó completamente el barco y lo rebautizó como ELLWE. Esta empresa se fusionó hacia 1928 con Str�ms Bruk AB, Ljusne. �sterstr�ms Rederi AB, Gryt pagó 563.000 en 1991 y la rebautizó como KARL-MANFRED, pero la vendió en 1996 a Br�vikens Sj�entreprenad AB, Norrk�ping, que cambió su nombre por el de KARL-ALFRED. La siguiente parada fue G�vle, donde fue comprado en 1997 por G�vle Bogs &amp; Sj�entreprenad AB, G�vle por 550.000 coronas suecas, y finalmente el barco fue vendido junto con el pr�me BALTIC CARRIER (340.000 :-) en 1998 a AB Sylen, Upplands-V�sby (con sede en G�vle), y participó en 1999 en el salvamento de la carga del buque hundido J�NK�PING u. Raumo (incluyendo coñac, champán, etc.). El buque fue registrado el 3 de marzo de 1966 y recibió el número de registro 10672 y la señal SDCO, pero ya el 24 de julio de 1917 se solicitó su registro, así como el 8 de junio de 1925, pero ambas solicitudes fueron rechazadas. El hecho de que probablemente se trate del patio del edificio se debe a que, cuando se expidió el certificado provisional el 26 de junio de 1917, se indicaba que la ubicación de su edificio era Slikkerveer?</w:t>
      </w:r>
    </w:p>
    <w:p>
      <w:r>
        <w:rPr>
          <w:b/>
          <w:color w:val="FF0000"/>
        </w:rPr>
        <w:t xml:space="preserve">id 205</w:t>
      </w:r>
    </w:p>
    <w:p>
      <w:r>
        <w:rPr>
          <w:b w:val="0"/>
        </w:rPr>
        <w:t xml:space="preserve">Como cliente, puede sentirse seguro porque hacemos un seguimiento exhaustivo de nuestros encargos. Con más de 20 años en el sector y una capacidad de respuesta inigualable, dejamos las cosas limpias y ordenadas para que usted pueda dedicarse a otras cosas. COVID-19: En Städgo nos mantenemos al día de la evolución del coronavirus Covid-19 y seguimos las recomendaciones disponibles en el sitio web de la Agencia de Salud Pública. En las circunstancias actuales, es especialmente importante mantener limpias las zonas comunes. Al cambiar de casa, puede ser bueno dejar la limpieza en manos de alguien con experiencia y las herramientas adecuadas. StädGo le ayudará cuando finalmente se haya mudado de su local o apartamento. La limpieza de retirada incluye normalmente: - Limpiar todos los armarios. - Lavado de las paredes del aseo/baño y limpieza de los sanitarios. - Limpieza de la nevera, el congelador, la cocina y otros electrodomésticos, y detrás de los aparatos si es posible. - Cuidado del suelo y aspiración de alfombras. - Limpieza de puertas, revestimientos de puertas y limpieza de zócalos y molduras. - limpieza de ventanas y alféizares - Limpieza de las superficies pintadas de las paredes lavables. - Barrido de áticos, sótanos y garajes. - retirada de la basura Como cliente, puede sentirse seguro sabiendo que hacemos un seguimiento exhaustivo de nuestros encargos. Con más de 20 años en el negocio y una capacidad de respuesta inigualable, lo dejamos limpio y ordenado para que usted pueda pensar en otras cosas. COVID-19: En Städgo nos mantenemos al día de la evolución del coronavirus Covid-19 y seguimos las recomendaciones disponibles en el sitio web de la Agencia de Salud Pública. En las circunstancias actuales, es especialmente importante mantener limpias las zonas comunes. Limpiamos las instalaciones de nuestros clientes como es habitual y estamos en estrecho contacto con nuestro personal, así como con los clientes, que nos mantienen informados en caso de que haya una sospecha de posible infección o se haya producido un contacto con una persona infectada. Al cambiar de casa, puede ser bueno dejar la limpieza en manos de alguien con experiencia y las herramientas adecuadas. StädGo le ayudará cuando finalmente se haya mudado del local o apartamento. La limpieza de retirada incluye normalmente: - Limpiar todos los armarios. - Lavado de las paredes del aseo/baño y limpieza de los sanitarios. - Limpieza de la nevera, el congelador, la estufa y otros electrodomésticos y detrás de los aparatos si es posible. - Cuidado del suelo y aspiración de alfombras. - Limpieza de puertas, revestimientos de puertas y limpieza de zócalos y molduras. - Limpieza de ventanas y de alféizares. - Limpieza de las superficies pintadas de las paredes lavables. - Barrido de áticos, sótanos y garajes. - retirada de la basura Pruebe nuestra calidad y servicio</w:t>
      </w:r>
    </w:p>
    <w:p>
      <w:r>
        <w:rPr>
          <w:b/>
          <w:color w:val="FF0000"/>
        </w:rPr>
        <w:t xml:space="preserve">id 206</w:t>
      </w:r>
    </w:p>
    <w:p>
      <w:r>
        <w:rPr>
          <w:b w:val="0"/>
        </w:rPr>
        <w:t xml:space="preserve">PIHR es experta en los requisitos de igualdad de género y mapeo salarial del país. Somos el único proveedor de software de Europa que puede ayudar a nuestros clientes a nivel mundial a cumplir sus compromisos en el ámbito de la igualdad de remuneración por trabajo. La única solución del mercado que genera informes listos para usar que cumplen con los requisitos legales Utilizar la estructura organizativa existente Utilizar fácilmente la valoración de puestos de trabajo o la estructura organizativa existente de la empresa Ahorrar tiempo PIHR PAY EQUALITY acorta el tiempo de trabajo de las nóminas hasta un 97% Guía y consejos de PIHR 2020 Todas las empresas deben realizar una encuesta sobre las nóminas cada año para identificar y analizar las diferencias salariales y las condiciones de empleo desde la perspectiva de la igualdad de género. La encuesta salarial forma parte de la labor general de la empresa en materia de medidas activas para promover la igualdad de derechos y oportunidades y prevenir la discriminación, según la Ley de Discriminación (2008:567). En la labor de medidas activas, la legislación exige a los empresarios que comprueben que las diferencias salariales entre los sexos pueden justificarse objetivamente en materia salarial. Para hablar de sus necesidades en materia de igualdad de género y de asignación salarial. Ofrecemos el software de nóminas más eficaz del mercado. Nuestros asesores pueden aconsejarle sobre la mejor solución para su empresa. 2. Elegir una licencia Le ayudaremos a elegir la mejor licencia que se adapte a sus necesidades en términos de cumplimiento de la normativa o para reforzar su trabajo de mapeo de nóminas que tenga un impacto positivo en su marca de empleador. 3. Cargue sus datos Una vez que haya elegido su licencia, es fácil cargar sus datos existentes y producir informes completos de encuestas salariales y seguir trabajando con una serie de análisis en el software. El mapeo salarial es una inversión Como se ha mencionado, el uso de un servicio de mapeo salarial tiene muchas ventajas, tanto para los empresarios como para los empleados. Una de las principales razones es la creación de un lugar de trabajo libre de remuneraciones injustas y de discriminación por razón de sexo; otra es que está eligiendo invertir en su personal y valorar la marca de la organización. Una buena estructura salarial La idea de la cartografía salarial es obtener una imagen global de la estructura salarial y encontrar cualquier desequilibrio salarial. Una buena estructura salarial muestra que las diferencias salariales existentes están objetivamente justificadas, con explicaciones basadas, por ejemplo, en la dificultad de las tareas o el nivel de rendimiento de los empleados. Hay muchas razones para trazar los salarios utilizando una herramienta especialmente diseñada como PIHR PAY EQUALITY. Estas son las cinco principales ventajas: igualdad. Un lugar de trabajo en el que no se discrimine por razón de sexo debería ser la norma. Por desgracia, no lo es. Asegurarse de que su organización está libre de diferencias salariales injustas entre mujeres y hombres es el primer paso para crear un lugar de trabajo más justo. La paga correcta. Una revisión salarial tradicional suele tener lugar una vez al año en muchos lugares de trabajo. Con un programa de mapeo salarial, puede obtener una rápida visión general de los salarios y de la estructura salarial de su organización. Le proporciona una base más amplia para aumentar y difundir los salarios. También le ayuda en la contratación, el desarrollo de competencias y el trabajo de diversidad. Un requisito legal. Es un requisito legal para todos los empleadores trazar y analizar los salarios cada año. Si tiene más de 10 empleados, también debe documentar la encuesta y el análisis. No hacerlo puede suponer una multa. Un lugar de trabajo atractivo. Un lugar de trabajo con encuestas salariales periódicas demuestra que usted, como empresario, se preocupa por sus empleados y quiere hacer del mundo un lugar más justo. Es una característica atractiva que los demandantes de empleo buscan a la hora de elegir entre los trabajos. Si está a la vanguardia de los esfuerzos por la igualdad de género, atraerá a una mano de obra con las mejores aptitudes. Ahorra tiempo. Como se ha mencionado, el servicio PIHR PAY EQUALITY acorta el tiempo de asignación de nóminas hasta en un 97%. Tendrá un acceso rápido y fácil a los análisis salariales y a las evaluaciones de puestos de trabajo. Cuando no tiene que dedicar tiempo a la cartografía manual, tiene más tiempo para su actividad principal. Un lugar de trabajo libre de brechas salariales injustas Con un programa de mapeo de nóminas, puede asegurarse de que no haya brechas salariales injustas en su lugar de trabajo. La desigualdad salarial suele formar parte de una</w:t>
      </w:r>
    </w:p>
    <w:p>
      <w:r>
        <w:rPr>
          <w:b/>
          <w:color w:val="FF0000"/>
        </w:rPr>
        <w:t xml:space="preserve">id 207</w:t>
      </w:r>
    </w:p>
    <w:p>
      <w:r>
        <w:rPr>
          <w:b w:val="0"/>
        </w:rPr>
        <w:t xml:space="preserve">Lo que sí puedo decir que me decepcionó un poco al principio fue que, de alguna manera, di por sentado que habría una cocina. En realidad, no es que pensara que habría una cocina en la habitación, sino que había pensado que habría una cocina común que se compartía con otras personas que alquilaban habitaciones aquí, pero resultó que no era así. Así que esa fue la única parte que sentí que faltaba aquí y a la que sabía que realmente tenías acceso cuando vivías en la casa en la que habían vivido los otros voluntarios. Pero aun así decidí aceptarlo y firmar un contrato con este hombre que era tan increíblemente amable y que sabía que era honesto y que arreglaría todo lo necesario. Esta calle y la zona en la que se encuentra la casa es realmente acogedora. Es una calle y una zona seguras, pero sé que muchos voluntarios no han salido mucho, por lo que pueden estar un poco preocupados al estar en un nuevo país y en un nuevo lugar, etc. Lo bueno de esta casa es que hay seguridad las 24 horas del día. La seguridad en este caso es que hay un guardia vigilando la casa las 24 horas del día. Hace que se sienta realmente seguro e incluso si vives en el primer piso, que mucha gente puede pensar que es o puede ser un poco aterrador, no lo es cuando sabes que hay un guardia vigilando la casa las 24 horas del día y creo que eso es genial de este lugar. Como escribí la casa era nueva y fresca y la ubicación no podía ser mejor así que ya aquí todo se sentía muy positivo. El precio era realmente un poco más caro que en la casa, pero era una diferencia muy pequeña. Entonces llegó el momento de revisar las habitaciones y realmente no hay mucho que decir aquí. Las habitaciones parecían como cualquier otra habitación de hotel en términos de tamaño. Entonces, cuando se trata de las cosas de la habitación, no hay nada en esta habitación y tienes que arreglarlo tú mismo. Esto se aplica a la ropa de cama, las toallas y otras cosas que puedas necesitar. La habitación parecía fría cuando lo único que había era una cama con colchón y estanterías pero nada más pero era fresca y esto es muy positivo porque hay muchos otros alojamientos que tienen de todo pero no son frescos. En mi primera llamada telefónica con John decidí que vendría a echar un vistazo a este alojamiento. Según lo que había escuchado por teléfono era efectivamente una opción perfecta pero faltaba hacerlo en la realidad para saberlo con certeza. Cuando llegué a ver la casa estaba recién lista lo que por supuesto también es un plus que sea una cabaña porque entonces tienes la certeza garantizada de que también estará fresca. Cuando fui allí y no sabía exactamente dónde estaba, me di cuenta una vez que llegué que estaba muy cerca de mi casa desde aquí, lo cual es muy positivo. La ubicación resultó ser perfecta y esto me hizo sentir muy bien sin siquiera ver las habitaciones. Por casualidad, un día estaba hablando con uno de mis vecinos sobre este tema y le dije que estaba buscando un alojamiento para mis voluntarios que fuera barato y estuviera en una buena ubicación, etc., y me habló de un hombre con el que debía ponerme en contacto que estaba construyendo dormitorios en ese momento. Era una casa grande con muchas habitaciones que se estaban construyendo. En cierto modo se podría decir que era similar a un hotel, pero no se alquilaba por días o por semanas, sino por meses. Conseguí su número y me puse en contacto con él. Fue realmente una coincidencia que me pusiera en contacto con este hombre y en ese momento ni siquiera sabía dónde estaba esta casa. Pero luego resultó que era una ubicación perfecta y todo. Durante el tiempo que no tuve voluntarios, empecé a buscar otras opciones. Quería ver si había otras opciones baratas. También podrían ser casas en las que se alquila una habitación, pero quizás una casa un poco más pequeña y sin tantas habitaciones. Luego también miré algunos hoteles que alquilan a los que quieren quedarse más tiempo y demás. Las casas desaparecieron porque en casi todos los casos había que alquilar una casa entera y luego había que llenar las habitaciones con inquilinos.</w:t>
      </w:r>
    </w:p>
    <w:p>
      <w:r>
        <w:rPr>
          <w:b/>
          <w:color w:val="FF0000"/>
        </w:rPr>
        <w:t xml:space="preserve">id 208</w:t>
      </w:r>
    </w:p>
    <w:p>
      <w:r>
        <w:rPr>
          <w:b w:val="0"/>
        </w:rPr>
        <w:t xml:space="preserve">LG dice que la escasez de Nexus 4 se debe a la "enorme demanda" - Swedroid El lanzamiento del nuevo buque insignia de Android, el Nexus 4, no ha ido bien en los países en los que Google vendía el teléfono directamente desde la Play Store. La tienda online ha tenido fallos y se ha colapsado, mostrando información inexacta sobre el estado de las existencias y dando 6-7 semanas como fecha de entrega. De los que lo han intentado, son relativamente pocos los que han conseguido hacerse con un ejemplar del Nexus 4 y se ha agotado rápidamente en muchas partes del mundo. ¿Simplemente Google es malo en la gestión de una tienda online con productos físicos o a qué se deben todos los problemas? Parece que la demanda fue mayor de lo que Google esperaba y que el gigante de las búsquedas simplemente encargó demasiados dispositivos. Dado el bajo precio, Google debe haberse dado cuenta de que el Nexus 4 sería popular, a menos que haya reducido deliberadamente la oferta para aumentar la demanda, lo que parece poco probable. El responsable de LG en el Reino Unido, Andy Coughlin, dice lo siguiente sobre la situación: Coughlin añade que cree que es difícil decir si Google juzgó mal la demanda, pero que es bueno para Google que el dispositivo haya recibido tanta atención, lo que cree que aumenta el conocimiento de Android. El LG Nexus 4 saldrá a la venta en el Reino Unido la próxima semana. Fuente: CNET ¿Soy yo quien ve un peligro en el bajo precio? Si google y LG realmente obtienen un beneficio razonable con el teléfono, entonces está perfectamente bien. Si no es así, se arriesgan a largo plazo a superar a otros fabricantes con una competencia en condiciones diferentes. El riesgo es que se hace imposible ser un fabricante de teléfonos sin ser también un proveedor de contenidos en el que se gana dinero con los contenidos. Un punto interesante. Yo también he pensado en eso. Al fin y al cabo, Amazon está vendiendo en gran medida sus dispositivos con pérdidas y se está centrando en obtener beneficios conectando a más consumidores a su ecosistema. Pero, sin duda, unos precios unitarios más bajos deberían ser mejores para nosotros, los consumidores, al final. No en el largo plazo en los competidores que van a la quiebra debido a los teléfonos baratos. Sin duda, los precios más bajos deberían ser mejores, pero como Google se queda con muchos de los servicios para Android que aportan dinero, puede ser difícil que Samsung, por ejemplo, se pase al mismo modelo de pago. Sin embargo, creo que Samsung, en particular, tiene unos márgenes de venta bastante elevados, por lo que debería poder bajar un poco los precios sin problemas. Según tengo entendido, LG gana dinero a través de la play store también, pero Google vende el teléfono a precio de coste, ya que de todas formas gana dinero con cada usuario de android. Justo lo que LG necesitaba ahora... Seguro que parte del retraso de Google se debe a que muchos de los países que no son de Google Play hicieron sus pedidos a través de Google Play de Estados Unidos o Reino Unido porque era mucho más barato allí. https://plus.google.com/115724369144979467969 Cuánto es mucho me sigo preguntando... ¿Hay cifras de cuánto se ha vendido hasta ahora? Yo al menos lo he echado de menos. No entiendo cómo esto puede sorprender a LG/Google. Veo un gran riesgo en esto. Al fin y al cabo, Apple se las arregla porque la gente está dispuesta a pagar precios elevados por los iPhones y además no tiene competencia si quiere iOS. Por otro lado, será más difícil para los fabricantes de Android, especialmente los más pequeños, que no pueden recuperar sus beneficios a través de los ingresos auxiliares. Google gana mucho dinero vendiendo información de los usuarios a sus compradores de publicidad, por lo que los teléfonos Nexus serán baratos. ¿Pero de dónde sacan dinero Samsung y HTC, por ejemplo, si no pueden obtener beneficios vendiendo dispositivos? Probablemente no quieren ser sólo un proveedor de teléfonos Nexus. La solución será reducir la calidad para vender los teléfonos a bajo precio. Eso no es nada beneficioso para los consumidores. Tampoco hay dinero para actualizar sus dispositivos. (Para Google, en cambio, es bueno actualizar los teléfonos Nexus ya que no ganan dinero con las nuevas ventas. Cuanto más tiempo conserve el cliente el teléfono, más beneficios obtendrá Google por cada teléfono). La alternativa podría ser liberarse de Google y empezar a bloquear los teléfonos para sus propias tiendas y servicios, como ha hecho Amazon. Samsung está aplastando a los demás fabricantes de Android (Sólo son ellos y Apple</w:t>
      </w:r>
    </w:p>
    <w:p>
      <w:r>
        <w:rPr>
          <w:b/>
          <w:color w:val="FF0000"/>
        </w:rPr>
        <w:t xml:space="preserve">id 209</w:t>
      </w:r>
    </w:p>
    <w:p>
      <w:r>
        <w:rPr>
          <w:b w:val="0"/>
        </w:rPr>
        <w:t xml:space="preserve">Pregunta Colon ¿Podrían ser las mallas rosas de Filippa K que Verónica Maggio lleva ahora mismo en la televisión? hihi acabo de escribir un post sobre veronica maggio. camilla: vale la pena mencionarla :D Tal vez parezca extraño pero estoy buscando a alguien que sepa donde encontrar sitios web con consejos sobre varios anuncios de venta así como gangas de anuncios? Podría estar fuera y pescar, sin embargo han comenzado a entender que "el foro del blog" es la mejor manera de comunicación nuevo hoy en día, para diferentes respuestas en estos tiempos modernos he! Realmente necesario ahora para las compras de Navidad más barato y en la vida cotidiana también? Tratando de ahorrar algo de dinero, el presupuesto no durará de otra manera! He encontrado este sitio hasta ahora. Donde se reunieron los anuncios de publicidad de diferentes tiendas y tiendas en línea con las ventas, gangas y consejos sobre la liquidación, etc.Parece muy bueno, va a seguir definitivamente! Check it out.Here es el enlacewww.annonstips.se Apreciaría más consejos sin embargo..Gracias de antemano y Feliz Navidad! MvH/ Un compañero de ser humano un compañero de ser humano: aj aj aj, huele a la publicidad subrepticia aquí :P</w:t>
      </w:r>
    </w:p>
    <w:p>
      <w:r>
        <w:rPr>
          <w:b/>
          <w:color w:val="FF0000"/>
        </w:rPr>
        <w:t xml:space="preserve">id 210</w:t>
      </w:r>
    </w:p>
    <w:p>
      <w:r>
        <w:rPr>
          <w:b w:val="0"/>
        </w:rPr>
        <w:t xml:space="preserve">Estoy sentado aquí con un montón de episodios que pensé en ver episodio por episodio, y luego informar sobre cómo fue. Todos nombrados como lo hicieron en el doblaje sueco/lo que recuerdo de mis viejas revistas de SM/recuerdos de viejos sitios de fans. Episodio 1: -Increíblemente buena animación para la introducción. Pero vaya, este doblaje es malo. No deja de ser impresionante cómo alguien ha conseguido cantar el tema sin estallar de risa. - "¡Un amor de luna!" exclama Annie mientras le quita la tirita a Luna. ¿Me estoy perdiendo algo, o los usuarios más antiguos habrían exclamado espontáneamente "¡Un amor de luna!" a principios de los 90? -El uniforme escolar del instituto Juuban sigue siendo el mejor uniforme escolar. (Eeeh, no es que tenga uno muy parecido de Konomi que se compró en Japón. Por un lado, me gustaría pensar que el "Hola tía" de Annie es una traducción de Usagi diciendo "Obaa-san" en lugar de "Oba-san" (Oba-san significa sobre una señora de entre 30 y 40 años, Obaa-san se refiere a una señora mayor de 50 años y aproximadamente significa "perra" cuando se usa para alguien más joven). Por desgracia, el doblaje y la traducción no son tan buenos como para creérselos. (TLDR; ¿Alguna vez has llamado "tía" a la madre de tu compañero?) -Este anillo no cuesta 900, cuesta unos 5000 en dinero de hoy. -El dialecto de Luna suena inventado. Como un "acento extranjero genérico". -La madre de Annie no parece menos bonita con la voz de su tía. -Shingo aparece. Y con él, el mejor doblador absoluto de la historia de Suecia, Karsten (más conocido por doblar todo el Cyborg 009 de los años 80 en solitario en un sueco medio bueno, probablemente autodidacta. Sí, incluso las mujeres.) -'Tienes que emprender la lucha contra los demonios, Annie' Esto suena a esquizofrenia. -Ver a Annie convertirse en Sailor Moon todavía me produce una sensación de calidez en el pecho. -'Una guerrera de la justicia Sailor Moon' ¿Puede alguien despedir al traductor? O dale una paga extra para que pueda repasar el documento unas cuantas veces. Registrado: Dom 10 Dic 2017, 02:25 PM Mensajes: 283 Ubicación: ¡Tranemo Kul att du kollar om Sailor Moon! :-) Suele recomendar a la gente que vea el doblaje sueco que lo vea como lo que es. Si buscas activamente los pequeños errores, nunca se acaba. Al traductor se le encomendó la tarea de escribir el guión de 88 episodios atiborrados de japonés sin ningún material fuente sensato del que traducir. La serie en sí también era algo completamente nuevo para el público sueco, aunque el personaje japonés también había estado aquí antes en cierta medida. Hay que decir que SM era un doblaje relativamente abundante cuando empezó a emitirse en el 96 (al menos según el ingeniero de sonido cuando fue entrevistado en Super Play). 12 actores de voz (13 únicos - uno fue sustituido en el segundo periodo de doblaje) era mucho para los estándares suecos de entonces. No era precisamente raro que tres o cuatro personas doblaran una serie entera en aquella época. Aun así, el presupuesto para el SM no era (evidentemente) ni de lejos suficiente teniendo en cuenta el enorme trabajo necesario en este caso. Probablemente no había dinero para grabar las voces del episodio 54 (que nunca se emitió), por ejemplo. Suecia palidece en comparación con países como Alemania y Francia, donde la industria del doblaje en cada país es mucho mayor. La situación no se ve favorecida por el hecho de que nosotros mismos tengamos una actitud tan desagradable hacia las películas dobladas en el país. Cita: - "¡Un amor de luna!" exclama Annie mientras le quita el yeso a Luna. ¿Me estoy perdiendo algo, o los usuarios más antiguos habrían exclamado espontáneamente "¡Un amor de luna!" a principios de los 90? Piensa que en la vida real se encuentran pocos gatos con luz de luna en la frente. :-) Cita: (TLDR; ¿Alguna vez has llamado "tía" a la madre de tu compañero?) Si hay algo que Olav no hace es escribir diálogos coherentes con la forma en que la gente habla en la vida real. Escuchará considerablemente</w:t>
      </w:r>
    </w:p>
    <w:p>
      <w:r>
        <w:rPr>
          <w:b/>
          <w:color w:val="FF0000"/>
        </w:rPr>
        <w:t xml:space="preserve">id 211</w:t>
      </w:r>
    </w:p>
    <w:p>
      <w:r>
        <w:rPr>
          <w:b w:val="0"/>
        </w:rPr>
        <w:t xml:space="preserve">¡La página de autor de Christian Johansson se ha movido! Ahora puede encontrar todos los libros, actualizaciones y eventos en la siguiente página: http://christianjohansson.wix.com/christian-johansson ¡Gracias por su visita! Epok + Undrentide Publishing = ideas para regalos de Navidad Ahora tengo una actualización sobre la publicación y me complace anunciar que continúo en Epok, que ahora existe como un sello de Undrentide Publishing, que ha asumido parte de la publicación de Epok. Esto significa que Parasitus seguirá estando disponible para todo el mundo, tanto en forma de libro normal como de libro electrónico. Puedes comprarlo en línea en Bokia y otras librerías online o en la página de la tienda de la editorial, o si vives en Estocolmo o Gotemburgo, puedes comprarlo en las tiendas de SF. El Sr. Lombardo, cuya publicación estaba prevista para el 5/12, saldrá felizmente a finales de esta semana o principios de la próxima como libro electrónico. La fecha exacta se anunciará en la página de Facebook de Lombardo y también aquí. La falta de publicaciones... y otras cosas. Hay, como algunos de ustedes ya saben, una cierta falta de publicación por mi parte. La época se archivó y han surgido nuevas oportunidades, pero aún no hay nada definitivo, así que lo poco que sé me lo guardo para mí. Por lo demás, actualmente estoy trabajando en dos nuevos guiones, son románticos y de yema sin igual -así que lo de siempre-, uno que aún no tiene título (porque a mi antiguo editor en Epok no le gustó mi propuesta original y por eso me puso hormigas en la cabeza) debería estar terminado en algún momento de la primavera del año que viene, el otro, que probablemente será el libro más largo que he escrito, no se enviará a ningún sitio hasta las navidades de 2015 como muy pronto. Si no tenemos noticias suyas antes de esa fecha, les deseo a todos una feliz Navidad y, si les sobra un céntimo, les ruego que donen algo a los menos afortunados que ustedes. ¿O por qué no regalar los juguetes que ya no se usan a quienes no pueden permitirse hacer regalos de Navidad a sus hijos o ropa a quienes, de lo contrario, se congelarán durante el invierno? "Creo que Christian ha escrito una historia corta muy emocionante. No estoy seguro de a qué género pertenece, pero está bien. La historia me atrapó y no pude dejarla hasta que terminé de leerla. Christian escribe muy bien y es fácil involucrarse con Michael y su destino. El protagonista se encuentra en ambientes duros y el lenguaje también se inclina hacia el lado ligeramente duro, aunque sin exagerar. He disfrutado mucho con esta novela y la recomiendo encarecidamente". Lea la reseña completa aquí A veces las cosas no salen como uno las planea... (y por eso hay que vivir siempre el momento). Mi editor, Epok, ha fallecido tristemente. Esto sucedió ayer y la noticia llegó como un rayo y aunque no sé exactamente qué o por qué resultó así, tampoco importa. Un fin es un fin, ya sea un libro o una editorial. Ahora sólo queda pasar la página y seguir adelante. Por lo tanto, el Sr. Lombardo no saldrá ahora como libro electrónico, como estaba previsto inicialmente el 5/12. ¡Lo siento! Actualmente estoy trabajando en la búsqueda de un nuevo editor y espero que se pueda arreglar en un futuro próximo para poder seguir dando pesadillas. Hasta entonces, ¡que se diviertan! Navegación por los puestos</w:t>
      </w:r>
    </w:p>
    <w:p>
      <w:r>
        <w:rPr>
          <w:b/>
          <w:color w:val="FF0000"/>
        </w:rPr>
        <w:t xml:space="preserve">id 212</w:t>
      </w:r>
    </w:p>
    <w:p>
      <w:r>
        <w:rPr>
          <w:b w:val="0"/>
        </w:rPr>
        <w:t xml:space="preserve">Cuando su amo se lanza al pasillo, se sienta en la escalera con el viento en su pelaje, encuentra la luz y parpadea sus ojos. Maquillada con delineador negro y hasta con un mouche, pequeña almohada de top model.</w:t>
      </w:r>
    </w:p>
    <w:p>
      <w:r>
        <w:rPr>
          <w:b/>
          <w:color w:val="FF0000"/>
        </w:rPr>
        <w:t xml:space="preserve">id 213</w:t>
      </w:r>
    </w:p>
    <w:p>
      <w:r>
        <w:rPr>
          <w:b w:val="0"/>
        </w:rPr>
        <w:t xml:space="preserve">Para que una ciudad sea un hábitat seguro para nosotros, los humanos, necesita en primer lugar proporcionarnos comida, agua y refugio. En la actualidad, la cadena de suministro de alimentos depende totalmente de los combustibles fósiles, sobre los que las potencias nacionales tienen muy poco control. Hemos puesto una de las principales condiciones de nuestra supervivencia totalmente en manos del capitalismo y de los operadores privados de Suecia y del extranjero. En Suecia, importamos el 50% de los alimentos que consumimos, por lo que nuestra propia agricultura sólo cubre la mitad de nuestras necesidades. Desde su adhesión a la UE, Suecia no tiene objetivos propios de producción agrícola y no existe ninguna autoridad responsable de la seguridad alimentaria en el país. Leer más... Correo electrónico: info@johannawickstrom.com Teléfono: +46722532583 WhatsApp: +46722532583 Dirección postal: Pilotgatan 8nb, 12832 Skarpnäck, Suecia Las dos villas que ahora se han demolido en Kaptensgatan han sido objeto de gran controversia en Mariehamn. El DMAB compró las parcelas con el derecho a demoler las casas y construir otras más grandes, pero al mismo tiempo la agencia cultural las consideró dignas de protección, pero no tenían la marca K. Cuando finalmente se decidió, después de muchas discusiones, que las casas serían demolidas ... Continúe leyendo Kaptensgatan 13 y 15, Volumen estudio nuevo edificio</w:t>
      </w:r>
    </w:p>
    <w:p>
      <w:r>
        <w:rPr>
          <w:b/>
          <w:color w:val="FF0000"/>
        </w:rPr>
        <w:t xml:space="preserve">id 214</w:t>
      </w:r>
    </w:p>
    <w:p>
      <w:r>
        <w:rPr>
          <w:b w:val="0"/>
        </w:rPr>
        <w:t xml:space="preserve">Pettson &amp; Findus Pettson &amp; Findus es una serie de libros escritos por el autor Sven Nordqvist. El protagonista es el anciano Pettson y su travieso gato Findus. Viven juntos en el campo, en una granja, y viven muchas aventuras divertidas juntos. A veces, el vecino Gustavsson viene a hablar o a pedir prestadas las herramientas.</w:t>
      </w:r>
    </w:p>
    <w:p>
      <w:r>
        <w:rPr>
          <w:b/>
          <w:color w:val="FF0000"/>
        </w:rPr>
        <w:t xml:space="preserve">id 215</w:t>
      </w:r>
    </w:p>
    <w:p>
      <w:r>
        <w:rPr>
          <w:b w:val="0"/>
        </w:rPr>
        <w:t xml:space="preserve">Para las empresas de todos los tamaños, hay varias buenas razones para arrendar en lugar de comprar y poseer sus equipos informáticos. Creemos que el seguro muy asequible es el número 1. El valor total y sólo 500-1000 SEK de franquicia es casi imbatible. Además, el seguro amplía la garantía para que sea válida durante todo el periodo de arrendamiento. La libertad para el usuario de cambiar regularmente a un modelo más nuevo y de presupuestar fácilmente los costes informáticos de la empresa son otros. - Contrato de 36 meses - El mejor seguro del mercado incluido - Garantía ampliada incluida - Pago trimestral - Se aplica la comisión de cancelación. En caso de cofacturación de varios contratos, sólo una deducción por periodo de pago - Se aplica la cuota de apertura - Se aplica el IVA Por lo tanto, es inteligente arrendar Ventajas contables - El arrendamiento financiero no carga el valor del equipo en el pasivo del balance - El coste del arrendamiento financiero es deducible fiscalmente en el mismo año - El coste del arrendamiento financiero no afecta a la capacidad de pago, El leasing se carga al presupuesto de explotación en lugar de al de inversión - No es necesario utilizar la línea de crédito con el banco para financiar el equipo - Se incluye un seguro contra robo y contra todo riesgo - El ordenador está asegurado por su valor total. Si el ordenador es robado o no se puede reparar, se sustituye por uno nuevo del mismo rango de precios. Deducción baja, sólo 500-1000 SEK. Por favor, compárelo con muchas pólizas de seguros para empresas que tienen una franquicia mucho más alta - El ordenador también está asegurado contra daños internos, lo que solemos llamar garantía ampliada. La franquicia por daños internos es de 0 SEK Esto sucede cuando el período de arrendamiento ha terminado: - Al final del período de arrendamiento, usted tiene cuatro opciones: cambiar a un nuevo modelo, continuar con el arrendamiento, devolver o comprar el equipo Opciones recomendadas si desea la máxima seguridad: - Top Support El acuerdo de servicio de Janssondata que le da un servicio prioritario, el descuento en las tarifas por hora y el equipo de préstamo gratuito Información aquí--&gt; - Copia de seguridad en la nube. Información aquí--&gt; - Funda protectora, bolsa, etc. - Instalación y transferencia de datos de su antiguo dispositivo Elija cómo quiere pagar con nuestra Financiación Superflexible Janssondata ha desarrollado durante varios años, en estrecha colaboración con Siemens Finans, lo que consideramos la solución de leasing y seguro más inteligente, segura y económica del mercado para Mac, iPad, iPhone y accesorios. Pero seguimos siendo flexibles y, por lo tanto, le damos la oportunidad de adaptar su financiación para que sea justo como usted quiere. Así podrás decidir muchas cosas, como por ejemplo: elegir el periodo de contratación que más te convenga. Lo más habitual son 24 meses para el iPhone y 33-36 meses para el iPad y el Mac, pero cualquier cosa entre 12 y 60 meses funciona. ¿Quiere pagar un poco menos en un periodo y un poco más en otro? Eso también está bien: hable con nosotros y lo solucionaremos. ¿Quiere pagar mensualmente, semestralmente o tal vez sólo una vez al año? No hay problema. Lo normal son los pagos trimestrales, pero haremos lo que tú quieras. ¿Quiere un valor residual más alto o más bajo? Normalmente el valor residual es del 15%, pero podemos cambiarlo si lo deseas. Ten en cuenta que un valor residual más bajo significa un coste mensual más alto y viceversa, pero la cantidad que pagarás durante todo el periodo de arrendamiento será aproximadamente la misma. Si lo desea, puede pagar un alquiler inicial más elevado en el momento de la entrega y reducir así el coste mensual. Puedes entregar tu viejo Mac, iPhone o iPad y utilizar el valor como un recargo inicial, también para reducir el coste mensual. ¿No necesitas un seguro y una garantía ampliada? Entonces puedes prescindir de ellos y ahorrarte un céntimo en el coste mensual. ¿Ya sabe que quiere cambiar su dispositivo regularmente, como una vez al año o cada dos años? Entonces recomendamos el "Renting" en lugar del "Leasing". La diferencia es que con un contrato de alquiler, Janssondata es propietaria del equipo al final del periodo del contrato, y con el leasing usted, como cliente, lo compra a la empresa de leasing por un valor residual fijo. ¿Hay algo más que le gustaría ajustar en sus contratos? Llame o envíe un correo electrónico a uno de nuestros representantes de ventas corporativas y nos comprometemos a hacer todo lo posible para satisfacer sus necesidades.</w:t>
      </w:r>
    </w:p>
    <w:p>
      <w:r>
        <w:rPr>
          <w:b/>
          <w:color w:val="FF0000"/>
        </w:rPr>
        <w:t xml:space="preserve">id 216</w:t>
      </w:r>
    </w:p>
    <w:p>
      <w:r>
        <w:rPr>
          <w:b w:val="0"/>
        </w:rPr>
        <w:t xml:space="preserve">Esta plantilla de página está en la categoría Familia Niños 000Webhost Free Web Hosting es bueno para las nuevas empresas o incluso proyectos de tamaño medio. Obtendrás funciones absolutamente increíbles de forma gratuita. Su cuenta se activa al instante con unos pocos clics y podrá construir su sitio web como un PRO sin ningún conocimiento técnico.</w:t>
      </w:r>
    </w:p>
    <w:p>
      <w:r>
        <w:rPr>
          <w:b/>
          <w:color w:val="FF0000"/>
        </w:rPr>
        <w:t xml:space="preserve">id 217</w:t>
      </w:r>
    </w:p>
    <w:p>
      <w:r>
        <w:rPr>
          <w:b w:val="0"/>
        </w:rPr>
        <w:t xml:space="preserve">Refused hará ocho paradas en suelo sueco en la primavera de 2016.</w:t>
      </w:r>
    </w:p>
    <w:p>
      <w:r>
        <w:rPr>
          <w:b/>
          <w:color w:val="FF0000"/>
        </w:rPr>
        <w:t xml:space="preserve">id 218</w:t>
      </w:r>
    </w:p>
    <w:p>
      <w:r>
        <w:rPr>
          <w:b w:val="0"/>
        </w:rPr>
        <w:t xml:space="preserve">Microsoft word - Estatutos de la Comunidad Mixta del Molino.docx ESTATUTOS ADMINISTRATIVOS DE LA COMUNIDAD MIXTA Aprobados por la Asamblea de la Comunidad Mixta el 14.12.2010. Este estatuto de gestión deroga el anterior estatuto de gestión de la Comunidad de Escuelas Secundarias Populares de Kronoby. Capítulo 1 Disposiciones generales 1 § Aplicación Las tareas y responsabilidades de la Comisión Mixta están determinadas por la Ley de Administración Local, el acuerdo básico de la Comisión Mixta y el reglamento interno de la Comisión Mixta. El estatuto administrativo contiene disposiciones sobre la organización y administración del municipio, las competencias de los órganos del municipio y su delegación, los procedimientos de decisión y reunión, la organización de la administración y la auditoría. Además del estatuto administrativo, el municipio dispone de un estatuto sobre la remuneración de los cargos electos. El estatuto de gestión ocupa un lugar secundario con respecto a la legislación, el acuerdo básico y el estatuto de tasas. 2 § Tarea La tarea de la Comisión Mixta de la Escuela Secundaria Popular de Kronoby se basa en la Ley de Educación Libre 21.8 1998/632. El objetivo de la educación gratuita es proporcionar una educación que apoye la cohesión y la igualdad en la sociedad y la ciudadanía activa, basada en el principio del aprendizaje permanente. El objetivo de la educación liberal es promover el desarrollo diverso, el bienestar y la prosperidad de las personas y fomentar la democracia, el pluralismo, el desarrollo sostenible, la diversidad cultural y el internacionalismo. La educación liberal se caracteriza por el aprendizaje por elección, la convivencia y la participación. Los centros educativos también pueden organizar actividades de desarrollo que apoyen la educación o estén estrechamente relacionadas con ella. Las disposiciones relativas a la educación básica, la educación secundaria superior, la educación profesional y la educación artística básica impartida por instituciones de educación liberal se establecen en la Ley de Educación Básica (628/1998), la Ley de Educación Secundaria Superior (629/1998), la Ley de Educación Profesional (630/1998), la Ley de Educación Profesional de Adultos (631/1998) y la Ley de Educación Artística Básica (633/1998). Las instituciones educativas que imparten educación gratuita deben cooperar con otras instituciones de educación gratuita de la misma región, con instituciones nacionales de educación gratuita, con proveedores de educación y con instituciones de educación superior. § 3 Subdelegación de facultades Las facultades delegadas a un órgano o funcionario por el estatuto administrativo pueden ser subdelegadas a un órgano o funcionario subordinado, salvo que la ley disponga lo contrario. La delegación de los poderes de decisión se hace como una decisión separada, y una lista de decisiones se anexa a la copia de archivo de la Carta de Gestión. El Rector mantiene la lista actualizada y se presenta un informe anual a la Junta Municipal Conjunta. Cuando se toman decisiones sobre asuntos en los que se han delegado poderes de decisión, deben seguirse los principios establecidos y las directrices generales del organismo y siempre debe redactarse un acta de la decisión. Capítulo 2 Organización y administración Sección 4 Nombre y domicilio del proveedor de educación La educación es impartida por Kvarnen Samkommun , cuyo domicilio es el municipio de Kronoby. Sección 5 Permiso de educación Por decisión del Ministerio de Educación, el Samkommun tiene a) un permiso para operar una escuela secundaria popular política y religiosamente independiente (OKM/27/532/2011) que imparte educación principalmente para adultos. La escuela también cuenta con una sucursal en la Escuela Nórdica de Arte de Kokkola; b) autorización para impartir educación profesional complementaria (dnr 154/530/2006) que prepara a los estudiantes para obtener cualificaciones profesionales y especializadas, así como otra educación profesional complementaria en forma de centro educativo y de aprendizaje. 6 § Lugares en los que se desarrollan las actividades La educación se imparte actualmente en las unidades del municipio en Kronoby (Escuela Secundaria Popular de Kronoby) y Kokkola (Escuela Nórdica de Arte). 7 § Órganos del municipio La asamblea general o la junta directiva del municipio también puede crear comités para llevar a cabo determinadas tareas específicas. 8 § Personal superior del municipio El personal superior del municipio es el director del Instituto Popular de Kronoby, el director de desarrollo del municipio y el director técnico del municipio.</w:t>
      </w:r>
    </w:p>
    <w:p>
      <w:r>
        <w:rPr>
          <w:b/>
          <w:color w:val="FF0000"/>
        </w:rPr>
        <w:t xml:space="preserve">id 219</w:t>
      </w:r>
    </w:p>
    <w:p>
      <w:r>
        <w:rPr>
          <w:b w:val="0"/>
        </w:rPr>
        <w:t xml:space="preserve">Las arterias (latín: sing. artēria, plur. artēriae) son los vasos sanguíneos que transportan la sangre rica en oxígeno desde el corazón a las células del cuerpo, y la sangre pobre en oxígeno a los pulmones. Todas las arterias conducen la sangre fuera del corazón. Las arterias están sometidas a una gran presión y la sangre circula por ellas al ritmo de los latidos del corazón (pulso). La arteria más grande se llama aorta y va del corazón al cuerpo. Por lo tanto, la hemorragia de las arterias puede causar una peligrosa pérdida de sangre en un tiempo relativamente corto. Lo contrario de las arterias son las venas, que transportan al corazón la sangre pobre en oxígeno procedente de las células del cuerpo, y la sangre rica en oxígeno procedente de los pulmones al corazón. Las arterias se ramifican a través de las arteriolas en los capilares, que son los vasos sanguíneos más pequeños. Histológicamente, las arterias están formadas por tres capas de tejido: Túnica íntima, que es la capa más interna hacia el lumen[aclaración] formada por células endoteliales planas que descansan sobre una capa de tejido conectivo laxo. La capa está formada por células y sustancia intercelular, y crece en tamaño con el aumento de la edad. La túnica media, es la capa más gruesa de la pared vascular y está formada por abundantes láminas elásticas fenestradas que discurren circularmente entre las que hay células musculares lisas. La túnica externa (adventicia) está formada por un tejido conectivo colágeno laxo en el que se encuentran pequeños vasos sanguíneos, los vasa vasorum, junto con nervios y tejido adiposo. La transición al tejido conectivo circundante es borrosa. La periarteritis es una inflamación de la capa más externa de una arteria, y no debe confundirse con la periartritis. Arterias seleccionadas[editar] Arterias pulmonares</w:t>
      </w:r>
    </w:p>
    <w:p>
      <w:r>
        <w:rPr>
          <w:b/>
          <w:color w:val="FF0000"/>
        </w:rPr>
        <w:t xml:space="preserve">id 220</w:t>
      </w:r>
    </w:p>
    <w:p>
      <w:r>
        <w:rPr>
          <w:b w:val="0"/>
        </w:rPr>
        <w:t xml:space="preserve">Luigi Dallapiccola Luigi Dallapiccola, nacido el 3 de febrero de 1904 en Pisino d'Istria y fallecido el 19 de febrero de 1975 en Florencia, fue uno de los principales compositores italianos del siglo XX. Es conocido por sus composiciones en doce tonos. A diferencia de Schoenberg y sus alumnos, por ejemplo, no se vio influenciado por el romanticismo tardío. Tras un periodo neoclásico, adoptó el sistema de doce tonos a finales de los años treinta. Su primera obra de doce tonos, Tre laudi para soprano y 13 instrumentos, fue también la primera composición italiana de doce tonos.</w:t>
      </w:r>
    </w:p>
    <w:p>
      <w:r>
        <w:rPr>
          <w:b/>
          <w:color w:val="FF0000"/>
        </w:rPr>
        <w:t xml:space="preserve">id 221</w:t>
      </w:r>
    </w:p>
    <w:p>
      <w:r>
        <w:rPr>
          <w:b w:val="0"/>
        </w:rPr>
        <w:t xml:space="preserve">¡Phi Phi! Ahora sí. ¡¡Muy caliente!! Monkey Beach es el plan de mañana. No serán muchas noches... ¡¡pero el millón es fantástico!! Después, probablemente volveremos a Patong. ¡Gatito! ¡Hola desde Tailandia! ¡Hola a ti! Sander un collar de yyyyyPatong en Phuket. ¡¡¡Estamos pasando un tiempo maravilloso con mucho sol, mucho calor y baños salados!!! He intentado añadir una imagen pero no funciona. Sentados en el ordenador del hotel, ya que decidimos no traer el nuestro. Así que será uno que encontré en google.se.... Mañana nos vamos a la isla de Phi Phi. yyyyyy¡¡Debe ser tan bueno!!! Piensa en la película La Playa... lo entenderás :) ¡Nos vemos luego! Espero que lo pases bien en tu país, Suecia. Ps. Enhorabuena a Gustav, que se ha convertido en el cocinero del año. Ya lo sabíamos en su momento :P au revoir ... o ลา ก่อน. Como se llama en tailandés ;) En Arlanda en el momento de escribir este artículo. El vuelo a yyyyyMoscú sale a las 10.05. Allí esperamos unas horas. ¡Luego volamos a yyyyyBangkok! ¡¡Parece una locura que estemos realmente en camino ahora!! :D Maravilloso con el sol y el calor y los baños salados. Aunque ya se echa de menos a los perdedores... pero sé que los tienen bien en casa de la "abuela". Iré a internet en cuanto pueda y volveré con posts actualizados. El plan es Phuket y la isla Phi Phi. Krabi. foto: google.se Bueno amigos. Por supuesto, Jaha mis amigos. Por supuesto, le daría un blog adecuado antes de la salida, pero el tiempo no siempre es suficiente. Sentado en el hotel de la ciudad de Arlanda. ¡Mañana volamos a TAILANDIA! ¡Nos vemos mañana en Arlanda! ¡Será acogedor en la sala esta noche con Köping o Falken! ¡Besos para ti! Así de cansado me pongo cuando pienso en todo lo que tengo que hacer hoy... ¡Hablaremos más tarde! El final y el principio ¡Hola! El proyecto fracasó. No pude encontrar la llave del almacén... Por suerte mamá tiene una de repuesto ;) ¡Hablando de mamá, hoy he tomado un buen café con ella en mi día libre! :D Hoy también he vuelto a entrenar. No es muy divertido pero tenemos una semana libre en el O2 que está al lado de Skrapan. Podría intentarlo :P Pero mañana será el último día, luego trabajo. Voy a ir al cine pronto... yyyyyCon el guapo Joel Kinnaman en el papel principal - me gusta ;) ¡Fast Cash! Mañana también por la mañana. Trabajo por la noche. ¡¡También es el estreno de yyyyyOnsdagKlubb en Rymd Skybar!! ¡¡¡1 semana para Tailandia!!! :) ¡Maldita sea, será genial! ¡Yo yyyyyy bebé! ¡Yyyyyy2 semanas en Tailandia! Es hora de empezar a hacer las maletas. Nos vamos a Estocolmo ya el domingo. El primer proyecto será encontrar la llave del almacén... La maleta está ahí :P Pero primero tenemos el lunes. El almuerzo en el programa. A partir de ahora. En realidad, ir a entrenar después del trabajo con los colegas. Podría ser interesante... Más tarde. ♥ Buenas noches viernesMys ♥ ¡Buenos días! De todos modos, ayer se convirtió en una noche bastante temprana. Gente en el restaurante pero vacío en el bar. Como era de esperar. Pero esta noche vamos a hacer un poco de FredagsMys... ♥ After Work 17-19 ♥ Éxitos de los 70/80 pinchados por DJ ...en Skybar así. Empezó el día con café y acogedor con rapé, por supuesto :) Luego me di un baño acogedor. ¡Lyx Lyx! Las uñas están pintadas y ahora el pelo está alborotado. Joder... es un poco malo con el tiempo me doy cuenta ahora. ¡Adiós Hopp, hasta luego! ¡Mmmmums! ¡Una cena encantadora la que obtienes Mmmmmums! Preciosa cena la que te dan tus colegas =) Pronto la hora de volver a casa también creo... Sólo queda una fiesta en el restaurante que está de camino a casa. ¡Paz fuera! Sólo para escucharte. ¡Buenos días! Nueva regla: ¡café y noticias por la mañana con mimos cuando se levante a las 07.00! Merece la pena. Luego me quedo dormitando durante una hora más o menos antes de que llegue el momento de salir de la cama de verdad. ¡Me encanta el sexo cotidiano! :) Ayer fui a una reunión con los chicos de nuestro club.</w:t>
      </w:r>
    </w:p>
    <w:p>
      <w:r>
        <w:rPr>
          <w:b/>
          <w:color w:val="FF0000"/>
        </w:rPr>
        <w:t xml:space="preserve">id 222</w:t>
      </w:r>
    </w:p>
    <w:p>
      <w:r>
        <w:rPr>
          <w:b w:val="0"/>
        </w:rPr>
        <w:t xml:space="preserve">Maquinillas de afeitar desechables KODAK Razor Ultra 3##- Maquinilla de afeitar de 3 hojas de acero sueco#- Tira suavizante con Aloe Vera#- Mango de goma de 14 cm de diseño ergonómico con textura para un mejor agarre#- Cabezal flexible para un afeitado apurado y suave#- 1 maquinilla de afeitar con 3 cabezales de afeitado intercambiables incluidos#- Embalaje tipo concha#- Color - Plata/negro</w:t>
      </w:r>
    </w:p>
    <w:p>
      <w:r>
        <w:rPr>
          <w:b/>
          <w:color w:val="FF0000"/>
        </w:rPr>
        <w:t xml:space="preserve">id 223</w:t>
      </w:r>
    </w:p>
    <w:p>
      <w:r>
        <w:rPr>
          <w:b w:val="0"/>
        </w:rPr>
        <w:t xml:space="preserve">Este artículo fue creado por Lsjbot, un programa de edición automática (un robot). (2013-03) El artículo puede contener errores lingüísticos o una extraña selección de imágenes. La plantilla puede ser eliminada tras una comprobación de contenido (más información) Miomantis feminina[1][2][3] es una especie de mantis religiosa descrita por Max Beier en 1930. Miomantis feminina es un miembro del género Miomantis y de la familia Mantidae.[4][5] No hay subespecies en el Catálogo de la Vida.[4] Fuentes[editar]</w:t>
      </w:r>
    </w:p>
    <w:p>
      <w:r>
        <w:rPr>
          <w:b/>
          <w:color w:val="FF0000"/>
        </w:rPr>
        <w:t xml:space="preserve">id 224</w:t>
      </w:r>
    </w:p>
    <w:p>
      <w:r>
        <w:rPr>
          <w:b w:val="0"/>
        </w:rPr>
        <w:t xml:space="preserve">Política de privacidad A los efectos del Reglamento de Protección de Datos y de la Ley de Privacidad aplicables, Gunnebo AB ("Gunnebo", "nosotros", "nos"), con domicilio social en Johan en Gårdas Gata 7, 402 26 Gotemburgo, Suecia, o la empresa local en cada país en el que se recojan sus datos personales, se considera el responsable del tratamiento de los datos personales recogidos, utilizados y procesados de acuerdo con esta Política de Privacidad ("Política"). Vea la lista completa de empresas de Gunnebo aquí. La protección de su privacidad es importante para Gunnebo. Nos esforzamos por proteger toda la información personal proporcionada a Gunnebo, ya sea sobre las personas con las que hacemos negocios o los visitantes y usuarios de nuestros sitios web. Los datos personales son información relativa a una persona viva identificada o identificable. Esta política explica qué datos personales recogemos, cómo los utilizamos y procesamos y los derechos que usted tiene en relación con sus datos personales. Antes de proporcionarnos cualquier información personal o utilizar nuestro sitio web, debe leer esta política en su totalidad para asegurarse de que acepta nuestras prácticas de privacidad. Tenga en cuenta que nuestro sitio web puede contener enlaces a otros sitios web. Los sitios web de terceros no están cubiertos por esta política y le recomendamos que lea la política de privacidad y seguridad asociada de cada sitio web que visite. Somos los únicos responsables de la privacidad y la seguridad de la información que recopilamos, y no tenemos ningún control sobre lo que terceros hacen con su información. Consulte el glosario que figura a continuación para obtener una explicación de los términos de la política. ¿De quién son los datos personales que recogemos? Gunnebo recoge datos personales de muchas personas diferentes en el transcurso de su actividad, incluyendo: representantes de nuestros proveedores, clientes y otros contactos comerciales usuarios de nuestra página web personas que se ponen en contacto con nosotros de cualquier manera ¿Cómo recogemos sus datos personales? Recibimos los datos personales que usted nos ha proporcionado consciente y voluntariamente, tanto en línea como fuera de ella. Recogemos datos personales cuando usted: visita nuestro sitio web y/o rellena uno de nuestros formularios web se pone en contacto con nuestro equipo de atención al cliente o nos solicita información de otro modo visita nuestras instalaciones nos envía un pedido se comunica con nosotros a través de redes sociales en línea, aplicaciones de terceros o tecnología similar visita uno de nuestros stands en una feria comercial También podemos recoger información de subcontratistas o información recibida a través de fuentes de terceros, por ejemplo en relación con el uso de otros sitios web que gestionamos. La capacidad de Google para utilizar y compartir la información recopilada a través de Google Analytics sobre sus visitas a nuestros sitios web se rige por las condiciones de servicio de Google Analytics, http://www.google.com/analytics/terms/us.html y la política de privacidad de Google, http://www.google.com/policies/privacy. Para obtener más información sobre la exclusión de Google Analytics, visite: https://tools.google.com/dlpage/gaoptout. ¿Qué datos personales recogemos? Gunnebo puede recopilar una serie de datos personales suyos en un contexto empresarial, como su nombre, sexo, puesto de trabajo, identificación con fotografía, dirección de correo electrónico, domicilio y otros datos de contacto, información sobre su negocio y otros intereses, productos o servicios de Gunnebo que le hayamos proporcionado o en los que pueda estar interesado, información financiera y de pago, y comunicaciones con usted (incluidas las notas de las reuniones). Cuando usted utiliza nuestro sitio web, recogemos cierta información estándar que es enviada por su navegador a nuestro sitio web. Esto incluye información técnica, como la dirección IP, el tipo de navegador, el sistema operativo, el idioma, la configuración de la zona horaria, las horas de acceso, el país y los sitios web de referencia. ¿Con qué fines se tratan sus datos personales? Tratamos sus datos personales para los siguientes fines: proporcionarle la información, los productos y los servicios que haya solicitado notificarle cualquier cambio en sus servicios y proporcionarle información sobre bienes y servicios similares que puedan ser de su interés proporcionarle información sobre nuestro mercado, nuestros eventos y lanzamientos de productos para comunicarnos con usted y con contactos externos para administrar nuestro sitio web y ayudar a mejorar nuestros productos y servicios para realizar análisis en relación con el uso de nuestro sitio web para cumplir con las leyes y reglamentos aplicables otros fines relacionados con el negocio, incluyendo la negociación, la celebración y la ejecución de contratos, la gestión de cuentas y registros, el apoyo a las actividades de responsabilidad social corporativa, las investigaciones legales, reglamentarias e internas y la administración</w:t>
      </w:r>
    </w:p>
    <w:p>
      <w:r>
        <w:rPr>
          <w:b/>
          <w:color w:val="FF0000"/>
        </w:rPr>
        <w:t xml:space="preserve">id 225</w:t>
      </w:r>
    </w:p>
    <w:p>
      <w:r>
        <w:rPr>
          <w:b w:val="0"/>
        </w:rPr>
        <w:t xml:space="preserve">Sacacorchos El sacacorchos es un utensilio de cocina enroscado como una espiral que se utiliza para abrir botellas cerradas con corcho, normalmente botellas de vino[1] El corcho está firmemente adherido a la apertura de la botella y puede requerir un esfuerzo para abrirlo. Hay muchos modelos de sacacorchos; desde los más sencillos, pasando por los que tienen palanca, hasta los que se abren por un principio de sobrepresión. La palabra sacacorchos se utiliza en sueco desde 1735.[1] Contenido - 1 Modelo clásico - 2 Modelo de bolsillo - 3 Modelo de palanca - 4 Modelo de vino de Oporto - 5 Modelo sin par de apriete - 6 Véase también - 7 Referencias - 8 Enlaces externos Modelo clásico[editar] El sacacorchos consiste en un tornillo metálico puntiagudo en forma de hélice unido a un mango, que permite al usuario agarrar firmemente el sacacorchos. El abridor se enrosca a través del corcho, que luego se levanta por pura fuerza muscular. También hay modelos alternativos con un manguito o un tapón de botella flexible. El tornillo está rodeado por una funda de plástico que se coloca alrededor del cuello de la botella. El manguito sirve de mango para una mano, la otra mano enrosca el sacacorchos en el corcho. En un momento dado, el tornillo se ha enroscado lo suficiente a través del corcho y entonces, con el mismo movimiento, comienza a levantar el corcho de la botella. Modelo de barril[editar] Este modelo se denomina modelo de camarero o mozo, ya que los camareros y sumilleres profesionales suelen utilizar este tipo. Tiene varias partes que son plegables. Consiste en un mango metálico que mantiene las distintas piezas en posición replegada. A menudo hay un cortador de lámina que es un pequeño cuchillo que puede cortar la lámina de la botella de vino que luego se retira. Un sacacorchos puntiagudo que se enrosca en el corcho. El soporte de la botella puede desplegarse y colocarse contra el borde del cuello de la botella y puede utilizarse como palanca, a veces en dos etapas. Modelo de palanca[editar] El modelo clásico de palanca consta de un cuerpo metálico que se coloca contra el cuello de la botella, un tornillo metálico, que al enroscarse en el corcho levanta dos alas metálicas. Una vez que el tornillo se enrosca en el corcho, las alas se utilizan para hacer palanca para sacar el corcho de la botella. Este modelo requiere menos esfuerzo que un modelo clásico, pero tiene la desventaja de que se tambalea al tener que usar las dos manos para empujar las alas hacia abajo. Modelo de vino de Oporto[editar] Un modelo diferente que no utiliza un tornillo, es el abridor de vino de Oporto. Tiene dos finas cuchillas metálicas que se presionan a lo largo del corcho. A continuación, el corcho se abre con el mango. Este modelo es bueno para corchos viejos y frágiles. Modelo sin par de apriete[editar] Este modelo parece un par de alicates, con el mango inferior enrollado alrededor del cuello de la botella. A continuación, se aprieta la manivela superior y el tornillo se gira hacia abajo en la botella y se tira hacia arriba con el mismo movimiento. Véase también[editar] - Sacacorchos (un peinado) Referencias[editar] - ^ [a b] "sacacorchos - Enciclopedia - NE.se". www.ne.se. https://www.ne.se/uppslagsverk/ordbok/svensk/korkskruv. Recuperado el 11 de marzo de 2020.[login required] Enlaces externos[editar] - Wikimedia Commons tiene medios relacionados con el tornillo de corcho.</w:t>
      </w:r>
    </w:p>
    <w:p>
      <w:r>
        <w:rPr>
          <w:b/>
          <w:color w:val="FF0000"/>
        </w:rPr>
        <w:t xml:space="preserve">id 226</w:t>
      </w:r>
    </w:p>
    <w:p>
      <w:r>
        <w:rPr>
          <w:b w:val="0"/>
        </w:rPr>
        <w:t xml:space="preserve">La casa de baños de Aspudden se ha vaciado hoy de gente y de actividad Desde hace dos años, la disputa está en marcha. Desde hace dos meses, el grupo de acción Save Aspuddsbadet mantiene abierto el edificio y los canales de comunicación. La lucha no ha terminado con esto. Brunaluna estaba allí, empapando el hilo cuando la policía y los obreros vinieron a desempatar y sellar. Los policías tienen incluso su propia chulería. Espero que se alegren mucho de ello. Brunaluna y Maskan en su camino a la central... y debería mostrarse... Pégate al contacto con patinadores, artistas, hip-hopers y bellas adolescentes cuando Lidingö pase a la clandestinidad Sospecha de un viejo petrolero... en el centro de Aspudden. Vestida hace un año. Se ha visto aplastado por la tierra, el viento y el fuego (léase tierra, viento y sol). Ahora tiene un nuevo estuche otoñal ;-) Ahora parece que son cuatro seguidos. Con el lanzamiento de un cartel navideño a mediados de octubre, Brunaluna se sintió obligada a convocar una shoporexia general. Si compra algo, considere si la producción se hizo de manera justa o no. Estas palabras del mensaje surgieron de una tormenta de ideas entre Brunaluna y la futura comisaria Emmeli Rhodin sobre los pecados capitales y las virtudes... Tal vez aparezcan más. BRUNALUNA ES PSEUDOFILOSOF Y HANDICARISTA..."-¡Yo tejo, luego existo! Los sexistas la vuelven loca. Los atrapa en su hilo, los zumba bien, los desparasita y los mantiene como rehenes hasta que entienden y se arrepienten de sus pecados..... mientras tanto, probablemente sirve comida nutritiva en vajilla casera... Al gusano le encantan los tatuajes. Y sentir cosas suaves. Como hermosos hilos. Trabaja siempre que tiene las dos manos libres. Nos ayuda a veces cuando se nos calientan los dedos... Se cuela entre los gusanos sin que nadie la vea. Teje piezas como si nunca hubiera hecho otra cosa. Fueron cofundadores de Stickkontakt en su momento y fueron dos impresionantes etiquetadores de hilo en los primeros años. ¡Viva Rut Dubbelknut y Miss Pinkelink!</w:t>
      </w:r>
    </w:p>
    <w:p>
      <w:r>
        <w:rPr>
          <w:b/>
          <w:color w:val="FF0000"/>
        </w:rPr>
        <w:t xml:space="preserve">id 227</w:t>
      </w:r>
    </w:p>
    <w:p>
      <w:r>
        <w:rPr>
          <w:b w:val="0"/>
        </w:rPr>
        <w:t xml:space="preserve">Robel Fsiha realizó una carrera increíble al ganar el domingo el Campeonato Europeo de Campo a Través en Lisboa. Ha sido el gran salto internacional de Robel, pero ya en el número de mayo de Runner's World Herman Degselius conoció a Robel y a su entrenador Patrik Melin durante la viñeta del perfil de élite. Nos cuentan la historia de cómo Robel llegó al campo de refugiados de Gävle con 17 años y cómo se convirtió en el corredor del mundo que es hoy. Un corredor de primera fila tras otro abandonó y en el último kilómetro Robel superó a los últimos competidores del Campeonato de Europa fuera de pista. El corredor del Spårvägen se impuso finalmente por 11 segundos, con un tiempo de 29:59, en un recorrido de hierba de 10,2 km, muy complicado y con muchas piedras. El oro fue el primero de Suecia en los campeonatos europeos masculinos de off-road, y tras la carrera Robel fue alzado por sus compañeros de equipo suecos. Robel Fsiha, Spårvägen FK, Oro En general, fue un Campeonato Europeo de Suecia realmente bueno, con Samrawit Mengsteab de Helle llevándose el bronce en la clase femenina y el equipo masculino sueco quedando en 5º lugar. También en las categorías junior hubo varios esfuerzos suecos realmente buenos. En el número de mayo de 2019 de Runner's World pudimos leer sobre Robel y aquí puedes leer el reportaje de Herman Degeslius: Top performances by Robel Fsiha Ha comenzado la temporada con resultados de primera clase: dos medias maratones en 61 minutos y la mejor colocación jamás conseguida por un corredor sueco en el Campeonato del Mundo Terrestre. Conoce a Robel Fsiha, de Spårvägen, y a su entrenador Patrik Melin. A mediados de noviembre del año pasado, Robel Fsiha obtuvo la nacionalidad sueca. Pocas semanas después, debutó con la selección nacional en el Campeonato de Europa Terrestre celebrado en Holanda. Y en marzo, se enfrentó a una tarea aún mayor: la carrera de 10 kilómetros del Campeonato Mundial de Campo a Través de Aarhus (Dinamarca). Robel tenía esperanzas de terminar entre los 20 primeros. Robel lo cumplió cuando corrió en 17º lugar, el mejor resultado de la historia de un corredor sueco. También fue el mejor europeo de la carrera. - Estoy muy contento, ha sido mi mejor carrera hasta ahora. Sólo había entrenado específicamente sobre el terreno durante dos semanas antes de la carrera, lo que la hizo más divertida. El recorrido era realmente duro, subía y bajaba todo el tiempo", dice Robel, que ahora tiene la vista puesta en el Campeonato Mundial de Atletismo de Qatar. - Quiero intentar clasificarme para los 10.000 metros", dice Robel. (Nota del editor: Después de que una lesión y una enfermedad perturbaran a Robel durante el verano, no pudo clasificarse para los Campeonatos del Mundo de 10.000 metros, pero luego demostró su capacidad con el oro del Campeonato de Europa) Es una progresión rápida, sobre todo teniendo en cuenta el historial de Robel. Escapó de Eritrea y acabó en un centro de refugiados para menores no acompañados en Gävle, a los 17 años. En la casa había un chico que entrenaba para correr y Robel fue con él a un entrenamiento con Gefle Friidrott. "Vi inmediatamente que tenía talento, corría con mucha, mucha facilidad", dice el entonces y actual entrenador de Robel, Patrik Melin. Sin embargo, el foco de atención de Robel cuando crecía en Eritrea no era el atletismo, sino el ciclismo de carretera. Pero el ciclismo es un deporte caro y el dinero no era suficiente, así que Robel se pasó al atletismo a los 15 años. Desde que escapó a Suecia, sus esfuerzos por correr han tenido altibajos. Ya en 2014, ganó la carrera de molino Kungsholmen Runts en 29,41 y obtuvo el segundo puesto en la Premiärmilen. Al año siguiente, no corrió en absoluto. - Ha habido cosas difíciles en torno a Robel que han interferido mucho. Por ejemplo, amenazas de personas que le exigen dinero, porque creen que tienes mucho dinero cuando vienes a Suecia. Luego su novia estuvo en prisión en Sudán, pero conseguimos sacarla de allí y llevarla a Suecia", dice Patrik Melin. En 2016 volvió a correr, pero compitió poco. La temporada siguiente, 2017, se puso a entrenar muy bien y ganó el Campeonato de Suecia en los 10 km en carretera y quedó segundo tras Napoleón Salomón en los 10 000 m en pista en el Campeonato de Suecia en Helsingborg.</w:t>
      </w:r>
    </w:p>
    <w:p>
      <w:r>
        <w:rPr>
          <w:b/>
          <w:color w:val="FF0000"/>
        </w:rPr>
        <w:t xml:space="preserve">id 228</w:t>
      </w:r>
    </w:p>
    <w:p>
      <w:r>
        <w:rPr>
          <w:b w:val="0"/>
        </w:rPr>
        <w:t xml:space="preserve">El otro día gané un fantástico premio en Annelie's con un día de diversión y juego. Este verano iremos a Fjäderholmarna a ver Kim y la aventura pirata. El teatro está en cartelera hasta el 17 de agosto, de martes a sábado, así que me pregunto si tal vez deberíamos ir la semana que viene a pasar un día o en otro momento... Ir a Fjäderholmarna es casi una obligación cuando se está en Estocolmo, ya que se tiene esa sensación de archipiélago acogedor y no está lejos en barco. Ahora hacía mucho tiempo que no estaba allí, pero realmente super acogedor. El premio que gané incluye también un pico de Wayne's Coffe, lo que me viene de perlas porque me encanta tener picos.</w:t>
      </w:r>
    </w:p>
    <w:p>
      <w:r>
        <w:rPr>
          <w:b/>
          <w:color w:val="FF0000"/>
        </w:rPr>
        <w:t xml:space="preserve">id 229</w:t>
      </w:r>
    </w:p>
    <w:p>
      <w:r>
        <w:rPr>
          <w:b w:val="0"/>
        </w:rPr>
        <w:t xml:space="preserve">Ayuda a Gubby a recoger todas las hojas de los niveles controlándolo con las flechas del teclado. La izquierda y la derecha lo mueven y saltan hacia arriba. Recoge las cuatro hojas multicolores de cada nivel para abrir la puerta. Entonces, ¡salta a ella! ¡Supera todos los niveles del juego para ganar! Gubby's Leaf Collect</w:t>
      </w:r>
    </w:p>
    <w:p>
      <w:r>
        <w:rPr>
          <w:b/>
          <w:color w:val="FF0000"/>
        </w:rPr>
        <w:t xml:space="preserve">id 230</w:t>
      </w:r>
    </w:p>
    <w:p>
      <w:r>
        <w:rPr>
          <w:b w:val="0"/>
        </w:rPr>
        <w:t xml:space="preserve">El Defensor del Pueblo de la Justicia critica que se hayan prohibido los videojuegos con mucha violencia y sexo en la clínica psiquiátrica forense de Örebro. Desde 2007, los pacientes de la clínica no pueden jugar a videojuegos con "elementos violentos realistas" o "escenas de sexo avanzadas y desafiantes". La clínica psiquiátrica forense depende de la lyhs, la Ley de Profesiones Sanitarias y la Ley de Preparación para Emergencias, pero la lyhs expiró el año pasado. Tras una inspección de la clínica en noviembre del año pasado, el Defensor del Pueblo (JO) cuestionó la base legal de la prohibición de los videojuegos. El consejo del condado de Örebro debe presentar una declaración a finales de abril: "La norma está en vigor desde antes de que yo empezara a trabajar, hace dos años, y no he encontrado ninguna razón para cambiarla. Tampoco hay comentarios de los pacientes, dice Agneta Westman, jefa de psiquiatría forense, a Nerikes Allehanda: "Ahora veremos si hay algún obstáculo legal para tener esta norma.</w:t>
      </w:r>
    </w:p>
    <w:p>
      <w:r>
        <w:rPr>
          <w:b/>
          <w:color w:val="FF0000"/>
        </w:rPr>
        <w:t xml:space="preserve">id 231</w:t>
      </w:r>
    </w:p>
    <w:p>
      <w:r>
        <w:rPr>
          <w:b w:val="0"/>
        </w:rPr>
        <w:t xml:space="preserve">Así que no puedo resistir la tentación de proponer mi propia lista sobre el tema del espacio, una lista de música de la que no te aburrirás a la primera. Se podría decir que es una buena música para trabajar en el espacio. 1. Space Oddity - David Bowie 2. Set The Controls For The Heart Of The Sun - Pink Floyd 3. Space Is Deep - Hawkwind 4. Space Is Deep - Hawkwind Dark Star - Grateful Dead 5. Conexión con la nave nodriza - Parlamento 6. ¿Has visto los platillos? - Jefferson Airplane 7. 7. Mr Spaceman - Byrds 8. Surrounded By The Stars - Amon Düül II 9. Moonshake - Can 10. Interstellar Overdrive - Pink Floyd Jah Hollis Te "olvidaste" de esta: http://www.youtube.com/watch?v=t_9MI2ymN6s Viene como número 11. :-) Oh aquí está mi lista, todas del mismo álbum científico: 1. Beam Down 2. Red Shift 3. Time Warp 4. Cloning Process 5. Pulsar 6. 6. Ataque láser 7. Desmaterialización 8. Fisión 9. Super Nova Explosion 10. Quasar ¿Algo que hayas grabado tú mismo, eh...? :-) ¡Nix! http://www.roots-archives.com/release/1616 Científico, por supuesto. Lo conozco pero nunca lo he tenido en mi poder. También podrías elegir algunas cosas de Sun Ra. Rocket Number Nine probablemente sólo contenga temas espaciales, creo. se podría añadir "3rd Stone From The Sun", de Jimi Hendrix. Y EXP...;-) ¡Claro! Y Dr. John: relación con la nave espacial. La canción de Ray Stevens I saw Elvis in a UFO nunca la he escuchado. En cambio, sus grandes éxitos Gitarzan y Ahab el Árabe los hemos escuchado todos. Casualmente, tengo una copia en buen estado... ;-)</w:t>
      </w:r>
    </w:p>
    <w:p>
      <w:r>
        <w:rPr>
          <w:b/>
          <w:color w:val="FF0000"/>
        </w:rPr>
        <w:t xml:space="preserve">id 232</w:t>
      </w:r>
    </w:p>
    <w:p>
      <w:r>
        <w:rPr>
          <w:b w:val="0"/>
        </w:rPr>
        <w:t xml:space="preserve">Para asistir a la mayoría de nuestros cursos es necesario ser socio del Karlstad Brukshundklubb. Todas las actividades de nuestros cursos se llevan a cabo en colaboración con Studiefrämjandet, que es nuestra asociación educativa. Por lo tanto, todos los datos personales de los participantes en los cursos se transmiten a Studiefrämjandet. Haga clic aquí para leer para qué utiliza Studiefrämjandet sus datos personales Todos los perros necesitan un buen equilibrio, coordinación y estabilidad, ya sean perros de compañía o de carreras. Esto reduce el riesgo de lesiones y aumenta el rendimiento del perro en la mayoría de los deportes caninos y en la vida cotidiana. Es una forma increíblemente divertida y eficaz de entrenar la musculatura interna y la estabilidad de su perro. Una forma divertida de hacer ejercicio en casa. El método de adiestramiento es controlado, suave y una forma divertida de activar al perro. Lo que hace que el entrenamiento con pelotas de equilibrio sea único es que se realiza sobre una superficie inestable, por lo que el perro tiene que trabajar constantemente para estabilizar los movimientos, lo que significa que el entrenamiento con pelotas de equilibrio ayuda a los músculos del esqueleto de una manera que no lo hacen otros entrenamientos. El curso es para perros sanos y para perros de más de 15 meses. Para participar necesitarás dos discos de equilibrio y un taburete. Instructora: Emma Joelsson (e.joelsson93@gmail.com) - Lugar: - Precio: 600 SEK + posible cuota de socio - Fechas: 19/1, 26/1, 2/2, 9/2, 16/2 y 23/3 a las 19:00 a las 20.30 - Enlace a la inscripción del curso Curso para cachorros ¿Quieres trabajar con tu perro de forma agradable, establecer una buena relación y conseguir un perro obediente a cambio? Entonces es el momento de empezar a entrenar ahora. De forma lúdica aprenderán a cooperar y a divertirse entre ellos. Sentamos las bases para el aprendizaje de la casa, los paseos y la obediencia diaria en general. Todo el mundo es bienvenido. La clase se desarrollará íntegramente al aire libre, por lo que hay que ir bien abrigado. Si hay nuevas restricciones coronarias, podremos realizar algunas sesiones en línea, pero nos aseguraremos de que al menos la mitad de las sesiones sean en el club. - Instructora: Jana Himmel - Lugar: - Precio: 1500 SEK + posible cuota de socio - Fechas: 24/02, 3/3, 10/3, 17/3, 24/3 y 31/3, de 18:00 a 20:15 - Enlace a la inscripción en el curso El perro perfecto, Nivel 1 ¡El perro perfecto para todo es algo que todos queremos! El que rinde en cualquier deporte y en cualquier trabajo y, por supuesto, también es el mejor perro de la familia. Aquí aprenderá cómo llegar. El curso incluye algo de teoría y tendrás que pasar tiempo entrenando en casa. Instructora: Jana Himmel - Lugar: - Precio: 1000 SEK + posible cuota de socio - Fechas: 12/2, 17/2, 2/3 y 22/3 a las 18:30 hasta las 21 - Enlace a la inscripción en el curso El perro perfecto, Nivel 2 ¡El perro perfecto para todo es algo que todos queremos tener! El que rinde en cualquier deporte y en cualquier trabajo y, por supuesto, también es el mejor perro de la familia. Aquí aprenderá cómo llegar. El curso incluye algo de teoría y tendrás que pasar tiempo entrenando en casa. Lea más sobre la estructura en el Sistema de Información de Formación. Prerrequisitos: Haber asistido a un curso de perro perfecto y tener un buen dominio del nivel 1 - Instructora: Jana Himmel - Lugar: - Precio: 1500 SEK + posible cuota de socio - Fechas: 22/2, 15/3, 5/4 y 26/4 más 2 sesiones posteriores, de 18:30 a 21:00 - Enlace a la inscripción del curso Manejo positivo ONLINE En este curso enseñaremos al perro a que le guste el manejo. Nos centramos en la cooperación y trabajamos en las condiciones del perro. El cepillado y el corte de la campana serán mucho más fáciles cuando el perro elija voluntariamente participar. El método también ayuda a los perros que tienen dificultades con los arneses o las mantas. Por desgracia, no hay atajos y el adiestramiento es lo único que funciona con un perro al que no le gusta la manipulación. Para que los participantes tengan la oportunidad de practicar, las sesiones de formación están repartidas. Hemos optado por realizar el curso en línea para que pueda entrenar en casa en un entorno seguro. Mezclamos las lecciones vía Zoom con material de formación en forma de vídeos y archivos PDF que se descargan en casa. ¡Bienvenidos a la fiesta del viernes por la noche! - Instructor: Jana Himmel - Lugar: - Precio: 800 SEK - Fechas: 29/1, 19/2</w:t>
      </w:r>
    </w:p>
    <w:p>
      <w:r>
        <w:rPr>
          <w:b/>
          <w:color w:val="FF0000"/>
        </w:rPr>
        <w:t xml:space="preserve">id 233</w:t>
      </w:r>
    </w:p>
    <w:p>
      <w:r>
        <w:rPr>
          <w:b w:val="0"/>
        </w:rPr>
        <w:t xml:space="preserve">El tiempo vuela - aparentemente los fantasmas están apareciendo en el castillo a una velocidad vertiginosa a todos los participantes allí, y no tengo tiempo para seguir el ritmo en absoluto. Pero ayer eché un vistazo al último episodio de "Una noche en el castillo", y allí vi algunas cosas agradables. Había un fantasma con el que Lena Ranehag extrañamente NO podía hablar. Rafael Edholm demostró lo increíblemente fácil que es desenmascarar el engaño de estos supuestos médiums. A veces menciono ;-] que estos estafadores/presuntos médiums NUNCA hacen o pueden hacer exactamente lo que dicen que hacen y pueden, y cobran. Para "ayudar a la humanidad" y contactar con los muertos que tienen algo "inacabado, no resuelto" y/o "algo que decir" + identificar al fantasma - que sepas, que es la principal tarea de un médium según ellos mismos. Rafael Edholm hace dos cosas buenas en el programa. No dice de antemano qué pregunta quiere/necesita hacer a Lena, y entonces pregunta una cosa concreta que le baja los pantalones a Lena Ranehag - y de repente, por supuesto, NO es posible ponerse en contacto con ese fantasma en particular. Obviamente, Lena Ranehag tampoco puede ver el futuro, como también afirma poder hacerlo. Porque entonces habría podido ver esto venir, y no tener que sentarse allí con la barbilla en el suelo. Enseguida, como siempre. Eso sí, "hay que tener un abrepuertas" para que aparezcan los fantasmas -aunque ya pasó sin él con otros fantasmas antes en el episodio-. Y según Lena Ranehag, sólo hay espíritus ligados a un lugar y a una persona, que entonces "pertenecen" a la persona o al lugar, y no pueden ser "contactados" por otras personas o en otros lugares. (En realidad, no había oído eso antes.) ¿Pero qué hay de eso? En el telediario de TV4 por la mañana, Jessica Almenäs se sienta y dice que Benny Rosenqvist es "uno de los médiums más destacados de Suecia", y yo he visto a Benny "llamar" a personas muertas en el mundo de los espíritus cuando quiere, y a quien quiere. Sin que tengan ningún tipo de relación con él, con nadie de allí o con el lugar. Véase el vídeo aquí, cuando Benny invoca rápida y fácilmente el espíritu de Ted Gärdestad en el programa de Schulman, incluso dos veces. La misma TV4 que dice que Lena Ranehag es "la principal y más respetada médium de los países nórdicos". ¡Pero Lena puede NO como Benny Rosenqvist entonces, "llamar" a cualquier fantasma que quiera...! Lena Ranehag, que afirma tener un espíritu guía que puede curar el cáncer en personas vivas (¿sin ningún "vínculo personal o local"?), y lo ha hecho. Pero este fantástico guía espiritual no puede contactar con el espíritu de Olof Palme, ni con ninguna otra víctima de asesinato... De todas formas, tenemos al menos un mentiroso (= impostor), ya sea Lena que dice que no se puede - ¡o Benny Rosenqvist que incluso dice que sí puede! Lo desconocido - ¿fantasmas no ligados a lugares y personas? Resulta un poco gracioso entonces que en cada episodio de The Unknown, los supuestos medios de comunicación se pongan en contacto con al menos un fantasma incluso antes de llegar al lugar donde van a grabar. A pesar de que el supuesto médium no sabe a dónde va ni con quién "debe contactar" allí. Estos fantasmas saben entonces, por alguna extraña razón, que ese día en particular, a esa hora en particular, un médium vendrá al lugar que están frecuentando + donde el médium está en ese momento en particular y volará para encontrarse y hablar con ellos durante el viaje... Esto entonces también significa que los fantasmas que según Lena están atados a la persona o al lugar, es decir, fantasmas que están atados a y en el lugar al que van - ¡y NO pueden ser "contactados" más allá de eso/allí! ¿Hmmm...? Si uno es un espíritu ligado a una persona, ¿está ligado a una sola persona viva o a varias, como debería ser? ¿Y qué pasa si/cuando las personas están en lugares diferentes, por ejemplo, quién debe</w:t>
      </w:r>
    </w:p>
    <w:p>
      <w:r>
        <w:rPr>
          <w:b/>
          <w:color w:val="FF0000"/>
        </w:rPr>
        <w:t xml:space="preserve">id 234</w:t>
      </w:r>
    </w:p>
    <w:p>
      <w:r>
        <w:rPr>
          <w:b w:val="0"/>
        </w:rPr>
        <w:t xml:space="preserve">En el invernadero, la vida juega, somos un grupo de entusiastas que hemos elegido vivir nuestro sueño aquí. En esta tienda encontrarás cosas que nos gustan y que utilizamos en Orangeriet, cosas que queremos compartir con vosotros. Actualmente tenemos la mayor selección de tónicas de Suecia y enviamos estas a todo el país y reino, por esto cobramos 99kr en envío y embalaje. Nuestros finos ahumadores de Nette Lette solucionamos el envío de forma conjunta o usted viene a visitarnos a Ängelholm.</w:t>
      </w:r>
    </w:p>
    <w:p>
      <w:r>
        <w:rPr>
          <w:b/>
          <w:color w:val="FF0000"/>
        </w:rPr>
        <w:t xml:space="preserve">id 235</w:t>
      </w:r>
    </w:p>
    <w:p>
      <w:r>
        <w:rPr>
          <w:b w:val="0"/>
        </w:rPr>
        <w:t xml:space="preserve">Mientras escuchaba las interesantes entrevistas del podcast Ghost con Erica Segerblom y sus métodos de curación y sobre la regresión por hipnosis con Rita Borenstein, tenía mucha curiosidad por saber si encontrar vidas pasadas puede funcionar realmente. He estado pensando mucho en esto de la reencarnación y me he inclinado por creer que no sólo terminamos cuando morimos, pero ¿qué sabemos? Así que decidí ponerme manos a la obra y reservé una sesión a distancia con Erica. Empezamos con una reunión telefónica en la que mantuvimos una conversación sobre cómo se desarrollaría todo, nada en absoluto sobre mí, mis intereses, quién soy o mi vida. Esperaba conseguir 2 ó 3 de mis vidas pasadas en los 60 ó 75 minutos que duraría su búsqueda. Dicen que tenemos 2.500 vidas, ¡así que hay algunas más que encontrar! La conversación terminó y así comenzó su trabajo de ver lo que le llegó sobre mis vidas pasadas. Me recosté en mi tumbona y escuché música tranquila mientras tanto y me concentré en tener un canal abierto a Erica y su trabajo. Después de 75 minutos, me llamó y me dijo que había encontrado tres vidas. Mi vida anterior 1 Erica ve a una joven que camina por el bosque recogiendo hierbas para la preparación de medicinas y tratamientos curativos. Está vestida con una falda larga y una "blusa con volantes", y lleva el pelo marrón despeinado y semilargo. Soy del tipo Ronja Roussardotter, un poco sucia, pero no desaliñada. No se puede saber de qué época se trata porque no hay casas visibles y la ropa no tiene una duración determinada. Vivía con sus padres y hermanos, que vivían fuera de una pequeña comunidad y eran autosuficientes. No formaban parte de ningún sistema social ni estaban asociados a otras personas o grupos. La gente de la comunidad circundante sabía de ella y de sus habilidades curativas, la veían un poco rara y se reían un poco y hablaban de ella a sus espaldas. No de forma desagradable, sino más bien porque destacaba. En esa vida llegué a vivir toda mi vida con mis padres, hermanos y sus familias. Ella/Eligió ser fiel a sí misma, no conformarse, ser un poco rebelde, negarse a comprometer su personalidad o la práctica de la herbolaria para curarse, pero tuvo que pagar con la exclusión y no tener una familia propia. Mi vida actual De joven me interesé mucho por las hierbas y sus usos y todavía lo hago. Hago mi propio cuidado de la piel, bálsamos curativos, jabones, champús para el cabello, etc., en beneficio de la familia y los amigos. Siempre me ha resultado difícil pertenecer a un grupo, he elegido caminos diferentes y me han disgustado las normas que no coincidían con mi razón y mi instinto y siempre me han visto como un poco diferente "al grupo", pero de forma positiva y agradecida la mayoría de las veces (excepto cuando era niño, que era duro). Pero he pagado por ello al no pertenecer nunca realmente, al no formar parte de ningún "grupo normativo", lo que me ha hecho sentirme sola y rara a veces, pero me he dado cuenta de que soy así. Pero tengo mi propia familia y no vivo en la misma ciudad que mis padres o mi hermano. Mi vida pasada 2 Aquí era un muchacho de unos 16-17 años en algún país colonizado de África, hacia finales del siglo XVIII. Tez negra, vestido con abrigo militar azul de doble botonadura dorada. La potencia colonizadora me había contratado para patrullar la zona. Al principio todo era tranquilo, estaba orgulloso del empleo y del uniforme y me consideraba muy guapo. Pero había malestar y me di cuenta de que de repente estaba en contra de mi propio pueblo porque había aceptado un trabajo con los colonizadores. Me di cuenta entonces de que había sido ingenua cuando me metí en esto, no había entendido las consecuencias y ahora se veía obligada a hacer daño a los suyos. En este punto Erica se emocionó mucho porque a estas alturas yo estaba desesperado por lo que me había metido y tuvimos que hacer una pequeña pausa. De repente se aclaró lo de "nosotros y ellos" y él/ella se dio cuenta de que había elegido el bando equivocado por razones superficiales. Era odiado por los suyos, pero al mismo tiempo no era igual a los que trabajaban para él. Esto también muestra el problema de ajustarse a un sistema y ser fiel a uno mismo y a los suyos. Fue costoso</w:t>
      </w:r>
    </w:p>
    <w:p>
      <w:r>
        <w:rPr>
          <w:b/>
          <w:color w:val="FF0000"/>
        </w:rPr>
        <w:t xml:space="preserve">id 236</w:t>
      </w:r>
    </w:p>
    <w:p>
      <w:r>
        <w:rPr>
          <w:b w:val="0"/>
        </w:rPr>
        <w:t xml:space="preserve">Introducción, continuación Una forma que utilizamos inconscientemente -pero que quizá deberíamos utilizar más conscientemente- es leer el lenguaje corporal y el tono de voz de una persona. Se ha demostrado que tendemos a confiar más en las expresiones faciales de la persona (55%), seguidas del tono de voz de la persona (38%), dejando un 7% para la palabra hablada. Pero, como he dicho, esto sólo es cierto cuando lo que se dice se contradice con el lenguaje corporal. En estos días de pantallas de todo tipo, tenemos la oportunidad de leer a personas que ni siquiera tenemos cerca. Además de esto, por supuesto, tenemos que tomarnos la molestia de comprobar simplemente lo que se afirma como hecho, para asegurarnos -en la medida de lo posible- de que realmente es un hecho, y no una información elegida selectivamente y diseñada para dar la apariencia de algo distinto de lo que realmente es. Dicho esto, ¡prueba todo! ¡Manténgase en lo bueno! ¿Cómo hemos llegado a esta situación, continuó? El cólera, por ejemplo, no se conoció en Occidente hasta finales del siglo XVIII y se convirtió en una pandemia humana debido a los viajes internacionales, que permitieron el acceso a la nueva bacteria desde Asia. Esto hace sospechar que probablemente muchas de las mejoras conseguidas en los últimos siglos tienen un alto coste en términos de enfermedades mortales. El SARS-CoV-2 es la última incorporación a la larga lista de agentes microbianos que amenazan a la especie humana. Nos obliga a adaptarnos, reaccionar y replantearnos nuestra relación con la naturaleza. Las enfermedades infecciosas nuevas y recurrentes son el resultado de la existencia humana y de nuestra interacción entre nosotros y con la naturaleza. La pandemia de COVID-19 es un recordatorio más de que nuestras actividades humanas constituyen interacciones agresivas, dañinas y desequilibradas con la naturaleza. Cada vez causaremos más enfermedades nuevas, seguimos en riesgo en el futuro inmediato. COVID-19 es una llamada de atención que debería obligarnos a empezar a pensar seria y colectivamente en vivir en una armonía más cuidadosa y creativa con la naturaleza. Así que parece que tendremos que lidiar con epidemias y pandemias mientras exista la agricultura. La fuente de estos datos está aquí . Deberíamos prepararnos para una pandemia mundial similar a la del cibercrimen que se propague más rápido y más lejos que un virus biológico, con un impacto económico igual o mayor. La crisis del Coronavirus ofrece una visión de cómo los líderes pueden prepararse mejor para estos riesgos cibernéticos. La mayor parte del mundo experimenta actualmente condiciones de vida muy extremas como consecuencia del COVID-19. Sería reconfortante pensar que se trata sólo de un "bache" que interrumpe una situación esencialmente estable, y que el mundo volverá a la "normalidad" una vez que la medicina y la ciencia hayan domado el virus. Reconfortante - y equivocado. El COVID-19 no es la única amenaza capaz de destruir rápida y exponencialmente nuestro modo de vida. La crisis demuestra que el mundo es mucho más vulnerable a las perturbaciones provocadas por pandemias, ciberataques o "puntos de inflexión" medioambientales de lo que sugiere la historia. Nuestra "nueva normalidad" no es el COVID-19 en sí, sino los incidentes similares al COVID. Y una ciberpandemia es probablemente tan inevitable como una futura pandemia. El momento de empezar a pensar en la respuesta es, como siempre, hoy. Para iniciar ese proceso, es importante examinar las lecciones de la pandemia del 19-COVID - y utilizarlas para prepararse para futuros ciberataques globales. Las lecciones son: 1: Los ciberataques con características similares al virus corona se extenderían más rápido y más lejos que los virus biológicos. 2: El impacto económico de la interrupción digital generalizada sería tan grande - o mayor - que lo que vemos actualmente. La única manera de detener la propagación exponencial del ciber-COVID sería desconectar completamente todos los dispositivos vulnerables entre sí y de Internet para evitar la infección. El mundo entero se sometería a un ciberbloqueo digital hasta que se desarrollara una vacuna. Todas las comunicaciones comerciales y la transmisión de datos estarían bloqueadas. El contacto social se reduciría a las personas con las que se puede contactar mediante visitas personales</w:t>
      </w:r>
    </w:p>
    <w:p>
      <w:r>
        <w:rPr>
          <w:b/>
          <w:color w:val="FF0000"/>
        </w:rPr>
        <w:t xml:space="preserve">id 237</w:t>
      </w:r>
    </w:p>
    <w:p>
      <w:r>
        <w:rPr>
          <w:b w:val="0"/>
        </w:rPr>
        <w:t xml:space="preserve">¡¡OBS!! A PARTIR DEL 2016-05-16 NO ACEPTAREMOS MÁS PEDIDOS. LA EMPRESA ESTÁ CERRADA. NO ACEPTA PEDIDOS YA QUE LA EMPRESA ESTÁ CERRADA LA PÁGINA DESAPARECERÁ EN BREVE. QUIERE DAR LAS GRACIAS A TODOS LOS CLIENTES. Mvh Jessica y Andreas Queremos darle una experiencia extra agradable cuando compre con nosotros. Eso significa que podemos ayudarte a envolver tu entrega si es un regalo antes de que te lo envíen a ti o directamente a la persona a la que se lo vas a regalar. ropa para niños</w:t>
      </w:r>
    </w:p>
    <w:p>
      <w:r>
        <w:rPr>
          <w:b/>
          <w:color w:val="FF0000"/>
        </w:rPr>
        <w:t xml:space="preserve">id 238</w:t>
      </w:r>
    </w:p>
    <w:p>
      <w:r>
        <w:rPr>
          <w:b w:val="0"/>
        </w:rPr>
        <w:t xml:space="preserve">La asignatura de ingeniería de redes se ocupa de los equipos de red y las soluciones de sistemas informáticos, así como de la supervisión para lograr una alta fiabilidad en el ámbito de la red. También se ocupa de los clientes y servidores y de cómo interactúan otros equipos en el área de redes. El objetivo de la enseñanza de la tecnología de redes es desarrollar los conocimientos de los estudiantes sobre las redes informáticas locales y globales hasta el nivel necesario para la administración profesional de las redes locales y para garantizar una comunicación rápida y segura entre los dispositivos implicados. El curso debe llevar a los estudiantes a desarrollar conocimientos sobre instalaciones de hardware y software y habilidades para configurar, optimizar, analizar y administrar redes. El curso debe permitir a los estudiantes desarrollar la capacidad de realizar tareas comunes en sistemas de uso habitual y de resolver problemas, localizar averías y corregir errores, tanto de forma independiente como en cooperación con otros. La enseñanza ofrecerá oportunidades para que los alumnos desarrollen su conciencia medioambiental y de seguridad. La enseñanza conducirá al desarrollo de la capacidad de los estudiantes para reunirse y comunicarse con los clientes y consumidores de una manera orientada al servicio y a la calidad. Los estudiantes deben tener la oportunidad de desarrollar la capacidad de expresarse tanto oralmente como por escrito y de documentar su trabajo. La enseñanza alternará el trabajo práctico y de laboratorio con el trabajo teórico. Estudias a distancia a través de nuestra propia plataforma de aprendizaje Exlearn. Tendrás acceso a la supervisión diurna de profesores cualificados a través de herramientas digitales. Puede existir la posibilidad de una cierta supervisión por parte de un profesor cualificado a través de herramientas digitales fuera del horario de trabajo (tardes/fin de semana). Se requieren conocimientos de informática y acceso a un ordenador para completar los estudios. Para ser elegible, debe carecer de los conocimientos que el curso está diseñado para proporcionar. Además, debe ser capaz de asimilar la formación. ¿Está interesado y desea más información sobre cómo presentar su candidatura? Haga clic aquí.</w:t>
      </w:r>
    </w:p>
    <w:p>
      <w:r>
        <w:rPr>
          <w:b/>
          <w:color w:val="FF0000"/>
        </w:rPr>
        <w:t xml:space="preserve">id 239</w:t>
      </w:r>
    </w:p>
    <w:p>
      <w:r>
        <w:rPr>
          <w:b w:val="0"/>
        </w:rPr>
        <w:t xml:space="preserve">Pertenece al mismo álbum que el nº 199144. No hay notas en la foto. Un hombre desconocido. Del mismo álbum que el #37875 de Rossön (Y). La foto muestra a Emilia Lindborg née Westman. Casado con #6252 e hija de #5906. Del álbum de Anna Lindborg, Gävle (=hija). La imagen muestra al capitán de barco Brynolf Lindborg, 1847-1896. Murió en Torneå. Título de maestro en Gävle 1870. Hijo del #6004. Foto del álbum de Anna Lindborg, Gävle.</w:t>
      </w:r>
    </w:p>
    <w:p>
      <w:r>
        <w:rPr>
          <w:b/>
          <w:color w:val="FF0000"/>
        </w:rPr>
        <w:t xml:space="preserve">id 240</w:t>
      </w:r>
    </w:p>
    <w:p>
      <w:r>
        <w:rPr>
          <w:b w:val="0"/>
        </w:rPr>
        <w:t xml:space="preserve">Esta bolsa de libros es para niños de 0 a 2 años y contiene seis libros seleccionados. Las bibliotecas tienen bolsas de libros que son ideales para leer en voz alta a los niños de 0 a 2 años, de 2 a 4 años y de 4 a 6 años. Pida prestada una bolsa, de forma rápida y sencilla. Ven a conocer a todos los animales. Aquí tienes la oportunidad de jugar con tu voz con los niños. En cada página encontrarás un animal grande y uno pequeño, en la página opuesta los sonidos de los animales están impresos en texto. Comprueba cómo suenan los animales: lee los sonidos altos y bajos, claros y oscuros. Como adulto, ¿puedes ser el animal grande y el niño el pequeño? ¿O tal vez al revés? Aquí puedes probarlo. Sencillo pero divertido, este libro te atraerá y te incitará a leerlo una y otra vez. Acompaña a tu hijo y a tu padre al bosque, donde hay mucho que descubrir esta primavera. Una flor para oler. Un cono para masticar. Una hormiga para mirar y un papá para besar. Una aventura en el bosque con todos los sentidos. Hay otros tres libros en la serie Look, que siguen a diferentes niños mientras descubren la naturaleza en diferentes estaciones. ¡YA! ¡El conejito se ha caído y se ha hecho daño! Ayúdale a conseguir un yeso. Luego, consuela al Conejito cantando una rima y acariciando su espalda. Estoy seguro de que el Conejito estará bien ahora. Bruno se va de viaje en autobús con papá para visitar a los abuelos. Hoy, Bruno es el que toca la campana. Es muy emocionante subir al autobús, pero ¿cuándo llega Bruno a pulsar el botón? ¿Ahora el anillo? No, todavía no. ¿Ahora el anillo? Pronto. ¿Ahora el anillo? ¡Sí, ahora! Podemos ir con Pino durante todo un día. Pino se despierta, juega con la pelota, sale a columpiarse y, finalmente, Pino vuelve a casa, se baña, lee un cuento y duerme. Una historia sencilla con imágenes simples y claras, en la que todavía hay mucho que descubrir para los niños. Un libro lúdico para los más pequeños sobre el cuerpo y lo que puede sonar. El pie dice stomp stomp, las piernas dicen leap leap. Pero, ¿cómo pueden sonar los brazos? - ¡Abrazo, abrazo! Un libro de tapa dura que se puede degustar y leer una y otra vez.</w:t>
      </w:r>
    </w:p>
    <w:p>
      <w:r>
        <w:rPr>
          <w:b/>
          <w:color w:val="FF0000"/>
        </w:rPr>
        <w:t xml:space="preserve">id 241</w:t>
      </w:r>
    </w:p>
    <w:p>
      <w:r>
        <w:rPr>
          <w:b w:val="0"/>
        </w:rPr>
        <w:t xml:space="preserve">¿No es agradable que alguien haga el trabajo por ti para que no tengas que buscar en toda la web un banco que te preste dinero rápido cuando lo necesitas? Leer más... Zmarta es un servicio de comparación y corredor de préstamos nórdico que se estableció en 1999, y trabaja con préstamos personales pero también con contratos de electricidad y seguros. Zmarta compara alrededor de 30 bancos diferentes y le ofrece la mejor oferta de préstamo que pueda obtener a través de un servicio online inteligente. Depende de ti qué oferta crees que quieres aceptar, pero la solicitud no es vinculante. Puedes pedir un préstamo de entre 5.000 y 600.000 SEK sin garantía y a un tipo de interés que oscila entre el 2,99% y el 34,36%. El plazo de amortización que puedes elegir aquí es de 1 a 20 años, dependiendo del banco. El proceso de solicitud es extremadamente corto y sencillo e incluso el desembolso es rápido si se firma a través de BankID. Un préstamo a través de este proveedor puede convenirle si tiene más de 18 años y gana al menos 100.000 coronas al año. Una nota de pago antigua no tiene por qué ser un obstáculo, pero no puede tener una deuda activa con el Organismo de Ejecución. Para saber más sobre este servicio de comparación "Zmarta" y cómo solicitar un préstamo, sigue leyendo y consulta nuestra reseña completa. Alternativas a Zmarta |Tipo de interés eficiente||2,99% - 34,36%| |Importe del préstamo||5000kr - 600000kr| |Vencimiento||1 - 20 años| |Edad||18+| Zmarta review La solicitud de un préstamo personal es de lo más fácil porque todo se hace en un solo paso realmente. Deberá tener a mano su identificación bancaria, ya que con ella firmará su solicitud y, en la mayoría de los casos, también su carta de endeudamiento si le conceden un préstamo. Puedes solicitar un préstamo de entre 5.000 y 600.000 coronas sin aval y con un tipo de interés que se fija individualmente pero que puede oscilar entre el 2,99% y el 34,36% y un plazo de amortización de entre 1 y 20 años. Sin embargo, no puede elegir usted mismo el número de años en su solicitud. Una vez que hayas firmado todo digitalmente, sólo tardarán unos minutos en aparecer las primeras ofertas en tu correo electrónico, a menos que las rechaces. Zmarta tiene algunos requisitos básicos para sus solicitantes que puedes encontrar aquí: - Debes tener 18 años o más - Tener unos ingresos anuales de al menos 100 000 SEK - No tener deudas con la Autoridad de Ejecución 1. Cuando llegas por primera vez a la página de inicio, puede parecer un poco abrumador porque hay mucha información y no todo son préstamos. Pero para llegar rápidamente a la sección de préstamos personales, puedes utilizar la calculadora que ves ahí mismo. Establezca el importe y vea cuál podría ser su coste mensual. Sin embargo, esto es sólo un ejemplo. Para llegar a la solicitud propiamente dicha, haga clic en el botón "comparar ahora" y aparecerá una nueva sección en la que tendrá que rellenar algunos datos. 2. Tendrá que rellenar su número de identidad personal, dirección de correo electrónico, tipo de empleo, teléfono móvil, número de hijos y estado civil. Si quiere añadir un cosolicitante, hágalo en último lugar. Para enviarlo todo, haz clic en el botón "comparar ahora" y fírmalo todo con tu BankID. 3. No tardarás en recibir un mensaje en tu correo electrónico. Si es positivo, en breve empezarán a aparecer las ofertas de los 30 bancos que han recibido tus datos y tu solicitud. 4. Elige la oferta que te parezca mejor y no te quedes con la primera. Considera el tipo de interés. Una vez que haya hecho su elección, firme su pagaré digitalmente con BankID a través del enlace que ha recibido. En unos 1-2 días tendrás el dinero en tu cuenta, dependiendo del banco. Oferta de préstamo Recurrí a Zmarta cuando necesitaba un préstamo para mi boda y la de mi marido. Esto se debe a que nos enteramos de que trabajan con 30 bancos diferentes y tienen un proceso rápido y sin problemas. Solicitamos un préstamo de 100.000 coronas suecas. Tras una breve y sencilla solicitud en línea a través de su sitio web, nos aprobaron inmediatamente y empezamos a recibir diferentes ofertas en nuestro buzón de correo electrónico. Elegimos una oferta en la que recibimos un tipo de interés del 4,23% y firmamos el pagaré directamente a través de BankID. Dos</w:t>
      </w:r>
    </w:p>
    <w:p>
      <w:r>
        <w:rPr>
          <w:b/>
          <w:color w:val="FF0000"/>
        </w:rPr>
        <w:t xml:space="preserve">id 242</w:t>
      </w:r>
    </w:p>
    <w:p>
      <w:r>
        <w:rPr>
          <w:b w:val="0"/>
        </w:rPr>
        <w:t xml:space="preserve">Amalia Grugge quiere que el destino teja una veta de violeta en la vida de cada persona. Alice Lyttkens ha conseguido transmitirlo brillantemente a sus personajes en esta novela, llena de escaramuzas dramáticas entre los miembros de la familia y de acontecimientos perturbadores en una época en la que la gente se divertía de verdad, mientras los nubarrones de la fatalidad se acumulaban en el horizonte. Las mujeres de Alice Lyttken son tan entretenidas como siempre, algunas llenas de agallas, otras de bondad, pero todas igualmente divertidas de seguir. A Streak of Violet se une muy bien a las dos novelas anteriores de Grugge, en las que la narrativa de Alice Lyttken alcanzó su punto álgido con sus inspirados conocimientos medioambientales y su ingenioso ingenio humano.</w:t>
      </w:r>
    </w:p>
    <w:p>
      <w:r>
        <w:rPr>
          <w:b/>
          <w:color w:val="FF0000"/>
        </w:rPr>
        <w:t xml:space="preserve">id 243</w:t>
      </w:r>
    </w:p>
    <w:p>
      <w:r>
        <w:rPr>
          <w:b w:val="0"/>
        </w:rPr>
        <w:t xml:space="preserve">En el primer resumen semanal de este año, repaso varias de las películas del año pasado, pero también una película de ciencia ficción olvidada de 2012 y un rollo de surf de los años 70. ¡Disfrute de la lectura! Una de las películas más singulares de los últimos años es la de los hermanos Wachowski y el director de Run Lola Run, Tom Tykwer, con su película de ciencia ficción Cloud Atlas. Una película con una historia escurridiza y una trama extensa y a veces confusa. Una sinopsis convencional no hace justicia a la película, pero en resumen la película gira en torno a cómo las diferentes acciones de los individuos pueden ir hacia atrás y hacia delante en el tiempo y afectar a otros individuos. Un acto bueno pero aparentemente pequeño puede inspirar, por ejemplo, una revolución décadas después. El atlas de las nubes está ambientado en una Seúl del futuro, en el año 2144, en un Londres actual, en el San Francisco de los años 70 y en el Caribe del siglo XIX, por citar sólo algunos de los lugares que visita la película. Lo que hace único a El atlas de las nubes, además del argumento empalmado y sus frecuentes cambios de localización, es el hecho de que casi todos los actores de la película tienen entre 3 y 6 papeles diferentes que interpretar en distintos periodos de tiempo. Tom Hanks, que interpreta a seis personajes diferentes, va desde un gángster de habla cockney en el Londres contemporáneo hasta un astuto médico a bordo de un barco en los mares del Caribe a mediados del siglo XIX. Hanks está acompañado por Halle Berry, Hugo Weaving, Jim Broadbent, Jim Sturgess, Doona Bae, Ben Whishaw, Susan Sarandon, Hugh Grant y muchos más. Es una gran lista de reparto con un gigantesco elenco de personajes. Todos los citados interpretan al menos cuatro personajes cada uno, todos ellos con diferentes disfraces, nacionalidades, géneros y tonos de piel, de diferentes épocas. El Atlas de las Nubes cumple en muchos niveles. Es una película increíblemente ambiciosa con una idea compleja e interesante. Una película que exige mucho a sus actores. También es una película con una gran música, una impresionante variedad de decorados y ambientes y una trama a veces conmovedora. No es una película perfecta y a veces es difícil de seguir, pero en los momentos en los que da en el clavo lo hace con aplomo y valentía. La calificación es de un fuerte tres. Duncan (Liam James), un chico de 14 años, está aburrido, extremadamente aburrido. Se ve obligado a pasar las vacaciones de verano con su madre Pam (Toni Collette) y el nuevo novio de ésta, Trent (Steve Carell), en una pequeña casa de la playa en una soleada ciudad pequeña. Puede que no suene tan aburrido, pero para Duncan es lo peor que podría pasar. Verás, no le gusta Trent, que básicamente se limita a lloriquear y a quejarse de que Duncan no toma las riendas de su vida y hace algo sensato. Además, el mayor deseo de Duncan era pasar el verano con su verdadero padre. Pero Duncan encuentra la alegría en su aburrida existencia cuando consigue un trabajo de verano en el cercano parque acuático Water Wizz y no tarda en hacerse amigo del divertido y algo alocado director Owen (Sam Rockwell) y de los demás empleados. The Way Way Back es una película sencilla y acogedora sobre ser un adolescente en un mundo de adultos. Es una película divertida y triste a la vez, que reflexiona sobre la adolescencia pero también sobre la paternidad y la madurez. El punto culminante de la película es Sam Rockwell y su papel de charlatán y bromista como jefe y único amigo real de Duncan. Rockwell hace una interpretación fenomenal y muestra un agudo e ingenioso timing cómico que muchos actores no siempre consiguen. The Way Way Back es una película muy agradable con grandes interpretaciones de Rockwell, Carrell y Allison Janney, que interpreta a una vecina de Duncan y su familia. Una verdadera película para sentirse bien que tiene corazón y sentido del humor. Sólida calificación de cuatro. Una de las películas más aclamadas en el último Festival de Sundance fue el drama adolescente The Spectacular Now, protagonizado por Miles Teller y Shailene Woodley. Sutter (Miles Teller) es un chico popular de instituto que es un maestro de la fiesta y la socialización. Sutter siempre es invitado a las fiestas y siempre es el centro de atención. Vive en el presente y no piensa mucho en el futuro. Pero un día, después de una noche de borrachera, se despierta</w:t>
      </w:r>
    </w:p>
    <w:p>
      <w:r>
        <w:rPr>
          <w:b/>
          <w:color w:val="FF0000"/>
        </w:rPr>
        <w:t xml:space="preserve">id 244</w:t>
      </w:r>
    </w:p>
    <w:p>
      <w:r>
        <w:rPr>
          <w:b w:val="0"/>
        </w:rPr>
        <w:t xml:space="preserve">Un problema común es que los cartuchos se agotan con demasiada frecuencia. Por lo tanto, la eficiencia de la tinta es un factor primordial a la hora de calcular los costes de impresión. El elevado coste de la tinta supera rápidamente el precio inicial de la impresora. No existe un método uniforme para calcular la eficiencia de la tinta de una impresora. Cada fabricante utiliza sus propias medidas para sus cálculos. Puntos a tener en cuenta para aumentar la eficiencia de la tinta. Tipo de cartuchos: compre siempre cartuchos de color por separado. Un cartucho con capacidad para los tres colores básicos (cian, magenta y amarillo) no funcionará si se agota un color. A la larga, es mucho más barato comprarlos por separado. Impresión: si imprimes principalmente texto, una impresora láser monocromática será probablemente la más barata y eficiente. Son rápidas, económicas y el tóner láser negro es mucho más barato de sustituir cuando se agota. Las impresoras de inyección de tinta producen impresiones en color de calidad, pero los caros cartuchos hacen grandes agujeros en tu cartera. Cartuchos de recarga: es mejor recargar los cartuchos que comprar cartuchos de marca caros. Pero el inconveniente es que la tinta barata no ofrece la calidad que se espera. Muchos minoristas de cartuchos compatibles ofrecen cartuchos de capacidad XL, pero nunca se puede estar seguro de la cantidad de tinta que contienen. Consejos para minimizar el consumo de tinta; 1. Para la impresión de texto normal o ligero, cambie siempre a negro o escala de grises en la configuración de la impresora (Borrador). Por defecto, la impresora siempre utiliza la impresión en color. 2. Establezca una resolución inferior de 300 ppp si la calidad de impresión no es su máxima prioridad en las impresoras láser. 3. Compre la capacidad adecuada en función de sus necesidades. Van desde pequeñas, medianas, grandes o XL. 4. Intente realizar todas las impresiones al mismo tiempo para reducir los ciclos de inicio y parada de la función. Esto reduce el consumo de tinta en cierta medida y también el tiempo de espera.</w:t>
      </w:r>
    </w:p>
    <w:p>
      <w:r>
        <w:rPr>
          <w:b/>
          <w:color w:val="FF0000"/>
        </w:rPr>
        <w:t xml:space="preserve">id 245</w:t>
      </w:r>
    </w:p>
    <w:p>
      <w:r>
        <w:rPr>
          <w:b w:val="0"/>
        </w:rPr>
        <w:t xml:space="preserve">3 tipos de presentaciones de diapositivas con NextGEN Gallery Esta semana he tenido una tarea divertida: escribir un blog como invitado en el sitio de tecnología Lilla Gumman. El primer post trataba sobre la elección de la cámara adecuada para las vacaciones (y es la continuación de un post sobre la elección de objetivos para el viaje) y el segundo trata sobre cómo mostrar las fotos de las vacaciones en Internet. En este último, sugerí que los pases de diapositivas son una buena manera de presentar muchas fotos. Así se evita que la gente tenga que desplazarse hacia abajo en un post largo. Aquí, en la ensalada de tomate, tengo actualmente tres formas diferentes de mostrar las presentaciones de diapositivas junto con el plugin NextGEN Gallery (que organiza las imágenes en carpetas). Escribo un shortcode en un post y listo, se convierte en una presentación de diapositivas. Ligeramente diferente dependiendo del shortcode que utilice. default: jwplayer Este es el slideshow incorporado que viene con NextGEN Gallery. Hace lo que se supone que debe hacer. Puedes elegir el tamaño y si quieres recortar las imágenes para que quepan en la presentación. Sin embargo, el acabado no es exactamente lo que quiero, por lo que sigo buscando alternativas.Comprado: monoslideshow Monoslideshow es un programa FLASH para mostrar imágenes en su página web. El monoslideshow en sí cuesta dinero y luego hay (había) un plugin que lo integraba con la galería NextGEN. Creo recordar que era una pesadilla para instalar y creo que al integrarse con NextGEN, monoslideshow perdió gran parte de su funcionalidad. Si a eso le sumamos que en otro de mis sitios dejó de funcionar por completo, no es algo que recomendaría directamente. Lo cual es una pena porque lo que me gusta es la posibilidad de tener subtítulos (visibles si pasas el ratón por encima de la imagen). Con los subtítulos podía llevar al visitante de viaje. favorito: galería de desplazamiento Por último, el mismo pase de diapositivas con NextGEN Scroll Gallery, la última incorporación a la cosecha de pases de diapositivas. Lo probé este verano y me encantó. Fácil de instalar y se ve muy bien. Puedo elegir si la fila de la parte superior o la presentación grande deben moverse. Lo único que no funciona tan bien son los subtítulos, faltan los saltos de línea y los subtítulos largos acaban en la siguiente diapositiva. Por eso he desactivado los subtítulos. La galería NextGEN mantiene las imágenes en orden En los ejemplos anteriores he seleccionado mi último álbum, que era el número 160 en orden. Parece que tengo casi 4000 fotos aquí en la ensalada de tomate y parece que no paro de hacer fotos :-). Las fotos han sido publicadas de una manera más sedentaria en el pasado. Editar 13 de agosto de 2013: lamentablemente la presentación de diapositivas del medio ya no funciona. Le aconsejo encarecidamente que no instale NextGEN en este momento. La nueva versión es muy pobre. Edición 1 de octubre de 2013: Ahora he cambiado a NextCellent Gallery, una versión heredada de la antigua NextGEN Gallery. Edición 3 de marzo de 2015: ahora, por alguna razón desconocida, la primera opción no funciona pero las otras dos sí. ¡Suspira!</w:t>
      </w:r>
    </w:p>
    <w:p>
      <w:r>
        <w:rPr>
          <w:b/>
          <w:color w:val="FF0000"/>
        </w:rPr>
        <w:t xml:space="preserve">id 246</w:t>
      </w:r>
    </w:p>
    <w:p>
      <w:r>
        <w:rPr>
          <w:b w:val="0"/>
        </w:rPr>
        <w:t xml:space="preserve">El sábado 1 de noviembre celebramos el Día de Todos los Santos. Este fin de semana adquiere un nuevo significado para la mayoría de la gente, como tantas otras de nuestras fiestas cristianas. Por un lado, está la influencia de las fuerzas de la oscuridad que hacen que el fin de semana, o los días que lo rodean, sean fantasmales y terribles. Halloween se convierte en un sustituto de la celebración adecuada de la fiesta. Por otra parte, el significado de los santos ha pasado de describir la bendita comunión con Cristo, especialmente la Iglesia triunfante en el cielo, a declarar santos a todos los muertos. A menudo se dice que quien muere se convierte en un ángel, independientemente de lo que el difunto haya creído o no. La enseñanza de la Iglesia Católica Romana sobre los santos también es motivo de confusión. Allí, uno se convierte en santo después de un largo proceso, siendo el primer paso la beatificación, y sólo después de que se haya establecido que el santo puede ser asociado con los milagros se puede efectuar la canonización. La Biblia dice algo muy diferente: quien cree en Jesucristo es santo en él, un santo. En el Día de Todos los Santos, queremos recordar a nuestros seres queridos difuntos que vivieron por la fe en Jesús y que están incluidos en la multitud vestida de blanco. No celebramos un servicio en el Día de Todos los Santos, pero en el servicio del domingo en el Biblion, 2.11 a las 11 horas, se abordará en parte el tema. Por cierto, el tema del 20º domingo después de la Trinidad es La seriedad de la llamada. El texto del sermón es Mateo 5:13-16, el texto del sermón del Día de Todos los Santos.</w:t>
      </w:r>
    </w:p>
    <w:p>
      <w:r>
        <w:rPr>
          <w:b/>
          <w:color w:val="FF0000"/>
        </w:rPr>
        <w:t xml:space="preserve">id 247</w:t>
      </w:r>
    </w:p>
    <w:p>
      <w:r>
        <w:rPr>
          <w:b w:val="0"/>
        </w:rPr>
        <w:t xml:space="preserve">¡Bilvision está buscando un desarrollador de BI! ¿Quieres trabajar en una pequeña empresa con empuje? ¿Está buscando un papel libre en el que tenga la responsabilidad de... Invitación de prensa Gasdagarna, Ystad 26 y 27 de octubre de 2011 Bienvenidos a Gasdagarna en Ystad. Dos días completos sobre las oportunidades y desafíos de los gases energéticos... ¡El nuevo número de Energigas ya está aquí! 36 páginas con el debate climático actual y todo lo relacionado con el gas...</w:t>
      </w:r>
    </w:p>
    <w:p>
      <w:r>
        <w:rPr>
          <w:b/>
          <w:color w:val="FF0000"/>
        </w:rPr>
        <w:t xml:space="preserve">id 248</w:t>
      </w:r>
    </w:p>
    <w:p>
      <w:r>
        <w:rPr>
          <w:b w:val="0"/>
        </w:rPr>
        <w:t xml:space="preserve">Acabo de ver "The Last Reality Show", haha tan maldito rey. ¡He hecho la noche en la práctica de hoy por lo que pronto se arrastra hacia abajo en el sofá de mi tío, agradable para dormir en la ciudad y no tener que ir a casa cuando empiezo siete mañana por la mañana! ¿Qué más? ¡¡¡¡¡¡En una semana estaré en Londres, después de eso espero que el pequeño potro de Sushi se vea saludable y alerta.Algunas prendas de verano abajo, grandes deseos en el bikini espacial!!!!!! ¡El bikini es genial! :)No hace falta iTunes para tener Instagram para Android, es sólo una descarga desde la Play store (antiguo android market), pero leí algo de que no funcionaba en alguna variante de Xperia, creo que era... :/</w:t>
      </w:r>
    </w:p>
    <w:p>
      <w:r>
        <w:rPr>
          <w:b/>
          <w:color w:val="FF0000"/>
        </w:rPr>
        <w:t xml:space="preserve">id 249</w:t>
      </w:r>
    </w:p>
    <w:p>
      <w:r>
        <w:rPr>
          <w:b w:val="0"/>
        </w:rPr>
        <w:t xml:space="preserve">Ragnar Strömberg lee un estremecedor thriller sobre la pareja de clase trabajadora que se rebeló contra Hitler Traducción : Knut Stibbendorff y Per-Lennart Månsson Lind &amp; Co "Si Hitler hubiera ganado la guerra, tú nunca habrías nacido". Con esta afirmación, mi madre y mi padre solían redondear las innumerables historias de los años de guerra con las que crecí. Una foto enmarcada de Torgny Segerstedt estaba en la cómoda del salón y nunca olvidé que el hombre con la vista de águila y todos los demás héroes muertos habían salvado nuestras vidas. Habíamos estado tan mal como la vieja judía loca del otro lado del pantano, que había bajado a la Estación Central todos los días durante cinco años con la esperanza de que su hija se bajara del tren de Oslo. Porque los informadores estaban en todas partes, en todos los lugares de trabajo, en todos los barrios. El tráfico de convoyes, el mercado negro, el encubrimiento y todo el atrezzo conspirativo y genocida, por supuesto, convirtieron a los que dieron su vida en la lucha contra el gran mal en los héroes de una saga que moldeó mi visión del mundo para siempre. Dos de ellos fueron Elise y Otto Hampel, una pareja de clase trabajadora que pasó dos años difundiendo propaganda antinazi en tarjetas postales y notas manuscritas en Berlín después de que su hijo fuera asesinado durante la invasión de Francia. Su conmovedora y espeluznante historia, encontrada en los archivos de la Gestapo, constituye la base auténtica de la magnífica descripción de la vida cotidiana en el vientre de la bestia de Hans Fallada, la novela Solo en Berlín, ahora por primera vez en una traducción inédita, modernizada y magnífica. (Mi única objeción es el título: Jeder stirbt für sich allein merece un destino mejor.) Fallada, muy marcado tras décadas de adicción a la morfina y alcoholismo, escribió su fresco infernal de casi 700 páginas, a la vez realista y oscuramente evocador, en tres semanas y murió poco antes de que Ensam i Berlin se publicara en 1947, el mismo año en que el diario de Ana Frank llegó al mundo. Sola en Berlín es una tragedia en tres actos sobre la pareja de clase trabajadora Quangel, Otto, capataz de una fábrica de muebles, y su esposa Anna. En la primera, lo que se convertirá en un thriller sobre la caza del despiadado inspector Escherich a la taciturna y ambiciosa pareja, comienza con una carta de campo mecanografiada que anuncia que su hijo, Lill-Otto, ha muerto como un héroe por el Führer y la Patria en Francia. Con Berlín en las garras de la dictadura pequeñoburguesa, a la vez cruda y mojigata, como telón de fondo, Fallada permite que se desarrolle una miríada de destinos humanos en torno a los cónyuges Envar, el retraído Otto y la paciente Anna. El círculo interno está formado por los vecinos de la casa del número 55 de la Jablonskistrasse. Hay nazis devotos que se deleitan en humillar a la anciana judía de la cúpula, un sórdido informador que intenta que la gente diga algo desfavorable sobre el régimen a cambio de peniques y cigarrillos, y la jubilada Cámara de Justicia, cuya fidelidad a la letra de la ley se vuelve extraña a la sombra de la villanía. En el segundo acto, Fallada cruza a un ritmo rápido pero contenido entre Otto y Anna en su desesperada, pero nunca sentimentalizada, lucha de resistencia y la policía que capta el rastro de los "terroristas traidores". La sección final describe su descenso al infierno, desde la detención, pasando por el interrogatorio y el juicio, hasta el inevitable final. Las escenas de tortura son de las más desgarradoras que he leído nunca, y la sobria objetividad hace que la negativa de Otto y Anna a dejarse doblegar, a deshumanizarse, sea aún más conmovedora. Las últimas 100 páginas también proporcionan quizás la expresión más fuerte de la grandeza de Fallada como narrador, en el sentido de que el atormentador Escherich no es un estereotipo sádico y, por lo tanto, se vuelve aún más aterrador por su complejidad profundamente humana. Primo Levi afirmó que Solo en Berlín es lo mejor que se ha escrito sobre la resistencia alemana y garantizo la ota</w:t>
      </w:r>
    </w:p>
    <w:p>
      <w:r>
        <w:rPr>
          <w:b/>
          <w:color w:val="FF0000"/>
        </w:rPr>
        <w:t xml:space="preserve">id 250</w:t>
      </w:r>
    </w:p>
    <w:p>
      <w:r>
        <w:rPr>
          <w:b w:val="0"/>
        </w:rPr>
        <w:t xml:space="preserve">Vaya... ¡qué bonito es el amarillo! Sin duda, un color que habrá que tener en cuenta en el futuro. Personalmente, me quedo con el tono amarillo más sucio... tan bonito contra el gris, pero el amarillo "más limpio" también es bonito. ¡Recuerdo que escribí este post el otoño pasado, luego el rojo se interpuso entre las navidades pero de repente el color apareció aquí y me vendió de nuevo! Sí, ¡hay que pensar en esto! Primera foto del blog de Malin. Por favor, siga mi blog a través de Bloglovin, haga clic en el botón aquí ¿Una mudanza a NY quizás? ¡¡¡Caramba!!! En el moderno barrio de Gramercy, en Nueva York, se encuentra este apartamento igualmente moderno de unos 370 metros cuadrados. Aquí se han rodado series de televisión como Gossip Girl y Ley y Orden, y también un vídeo con Rihanna el pasado otoño. La sala de estar es enorme con sus 230 metros cuadrados, el ascensor conduce directamente al apartamento, hay tres dormitorios, tres baños de spa, la altura del techo es de casi cuatro metros, la cocina está diseñada arquitectónicamente e incluye una parrilla Viking y el mayor refrigerador SubZero en el mercado, una chimenea italiana y moderna incorporada, etc., etc., etc.... Sí... ¡así es! Pero si sabe, cuesta... El precio de salida es de 37 600 000 SEK... ¡Uf! Fotos: ESNY La casa más bonita de Suecia Una vez más, la villa más bonita de Suecia ha sido votada por los lectores de la revista Vi i Villa! Compitieron 354 villas, se recibieron 90 000 votos y como ganadora final se alzó esta villa situada en Sandträsk, ¡4 millas al noroeste de Boden! La casa fue construida y es propiedad de C.O Bergman, que era un magnate industrial y propietario de las minas de Gällivare. Cuando murió, la Diputación se hizo cargo de la casa y se convirtió en un sanatorio durante un tiempo. Desde hace 10 años la casa es propiedad de la familia Nilede y ellos mismos hacen toda la renovación, un trabajo enorme ya que la casa tiene 400 metros cuadrados. ¿Y cuánto crees que tenían que pagar, hace 10 años? Bueno... 620 000 SEK, ¡el precio de un robo! Qué divertido hubiera sido ver las fotos desde dentro también! Que tengas un buen fin de semana! General Esta Navidad pusimos el árbol en un rincón diferente al de años anteriores porque ese rincón es más espacioso. Aunque también fue un acierto (por mi parte, claro) quitar el banco que había. No, no lo lamento en absoluto, ¡como puedes ver! Es de la misma serie que la librería que se apoya en otra pared del salón. Ya sabes... ¡la estantería con la que quiero romper después de 30 años! Una estantería "bien cuidada y bonita" como lo es cuando compras calidad (de Horred) pero ¡oh, qué cansada estoy de la madera clara a estas alturas! El abeto hace tiempo que desapareció y ahora hay un rincón vacío que reclama atención. De hecho, estoy pensando en hacer un rincón de lectura con un cómodo sillón, una estantería con pilastras y una lámpara de pie. También he pensado en un armario más alto para las cosas que antes estaban en el banco, como Linnarp, pero no creo que pueda llegar a ver todo tan visible. ¡Así que también he pensado en un banco inferior con armarios blancos, como el Voice Artctic.En mi collage están los siguientes:Estantería Pilaster, Banco Arctic, Sillón Infini, Lámpara de pie AJ, Armario Linnarp, Sillón Howard.El rincón de lectura es probablemente lo que más me atrae y he estado buscando un sillón y ahí es donde viene el problema! Bueno... tiene que combinar con el estilo del sofá y el resto del mobiliario y tiene que ser suave y cómodo para sentarse. Ya sabes, una de esas de peluche en las que te puedes acurrucar, como "Howard"... ya sabes. Pero es un estilo completamente diferente. Hay un sillón para el sofá que tenemos y es agradable para sentarse pero no es de esos "gose", sino sería una opción. Voy a comprobar si hay más opciones de tapicería. Así que... queridos lectores</w:t>
      </w:r>
    </w:p>
    <w:p>
      <w:r>
        <w:rPr>
          <w:b/>
          <w:color w:val="FF0000"/>
        </w:rPr>
        <w:t xml:space="preserve">id 251</w:t>
      </w:r>
    </w:p>
    <w:p>
      <w:r>
        <w:rPr>
          <w:b w:val="0"/>
        </w:rPr>
        <w:t xml:space="preserve">El separador DC F60 ha sido diseñado para manejar grandes cantidades de polvo, especialmente cuando se muele en parques. Su gran entrada también la hace adecuada para el polvo más grueso. Dado que la DC F60 ya elimina el 90% del polvo, reduce considerablemente la carga del colector de polvo, al tiempo que evita que el operario tenga que vaciar el contenedor con demasiada frecuencia. DC F60 puede conectarse a nuestros aspiradores DC 1800eco, DC 2900a/c eco y DC 3900a/c eco. Para un rendimiento óptimo, la DC F60 también puede equiparse con nuestras resistentes bolsas de plástico (art. 42285) ) como accesorio adicional. |Peso: 9,6 kg.</w:t>
      </w:r>
    </w:p>
    <w:p>
      <w:r>
        <w:rPr>
          <w:b/>
          <w:color w:val="FF0000"/>
        </w:rPr>
        <w:t xml:space="preserve">id 252</w:t>
      </w:r>
    </w:p>
    <w:p>
      <w:r>
        <w:rPr>
          <w:b w:val="0"/>
        </w:rPr>
        <w:t xml:space="preserve">1 de 35Cubierta de nieve fiable(1) A veces hay suficiente nieve para esquiar, (2) a menudo está cerrada por falta de nieve, (3) ocasionalmente sufre de falta de nieve (4) rara vez sufre de falta de nieve, (5) Saklıkent es segura en cuanto a la nieve incluso durante las temporadas de poca nieve. 2 de 35Variedad y calidad de las pistas de esquí(1) Las pistas de esquí son suaves y poco variadas, (3) Las pistas de esquí son variadas pero no lo suficientemente extensas para una semana de esquí, (5) Saklıkent tiene pistas variadas e interesantes que incluyen terrenos forestales y de alta montaña. 3 de 35Fuera de pista(1) No hay ninguna zona fuera de pista que merezca la pena mencionar, (2) no se permite esquiar fuera de pista, (3) hay unas pocas zonas fuera de pista diferentes que se mantienen frescas durante uno o dos días, (5) una amplia gama de rutas fuera de pista que pueden permanecer sin pisar durante varios días 4 de 35Estado(1) una estación de esquí fea con un entorno aburrido, (3) vistas mediocres de la montaña y la estación de esquí, (5) un entorno espectacular y una ciudad hermosa/histórica. 5 de 35Cómo llegar desde el aeropuerto más cercano(1) Al menos una parada nocturna, (2) requiere un día completo, (3) requiere más de medio día &amp;ndash; posiblemente tendrás tiempo para unas cuantas bajadas (4) llegar al mediodía y esquiar toda la tarde, (5) hay un aeropuerto principal a una hora de Saklıkent. 6 de 35Acceso en transporte público(1) no hay autobuses ni taxis que vayan a Saklıkent (3) hay autobuses/trenes lentos que no pasan muy a menudo, (5) llegar a la estación de esquí es fácil ya que hay muchas conexiones de autobús/tren. 7 de 35Ocupación(1) no hay lugares para alojarse en/cerca de Saklıkent, (3) algunos lugares para alojarse en la estación de esquí, (5) una variedad de alojamiento para todos los presupuestos. 8 de 35Albergues y pensiones baratos(1) no hay alojamiento económico disponible, (3) sólo uno o dos albergues, así que reserva con antelación, (5) la mayoría de los albergues y pensiones baratos están disponibles. 9 de 35Hoteles de lujo(1) No hay alojamiento de lujo disponible, (3) sólo uno o dos hoteles de primera clase, así que reserve con antelación, (5) la mayoría de los hoteles de primera clase en Saklıkent. 10 de 35Adecuación del alojamiento para esquiar (1) La zona de esquí está lejos de todos los alojamientos, (3) un autobús gratuito para esquiar te lleva rápidamente a la zona de esquí, (5) hay alojamiento para esquiar. 11 de 35Cuidado de niños(1) No hay cuidado de niños en Saklıkent, (5) hay cuidado de niños de primera clase en la estación, incluyendo al menos un preescolar abierto a un precio razonable. 12 de 35Fabricación de nieve(1) Saklıkent depende totalmente de la nieve natural, (3) sólo hay unos pocos cañones de nieve, (5) hay cañones de nieve en todas las pistas. 13 de 35Corte de nieve y mantenimiento de pistas(1) no hay quitanieves en Saklıkent, (3) a veces las pistas se quedan sin cortar y en mal estado, (5) todas las pistas de Saklıkent se limpian todos los días. 14 de 35Esquiar en condiciones de nubosidad y viento(1) no hay ningún lugar para esquiar cuando hay viento y es difícil ver y los remontes se cierran a menudo, (3) hay algunos árboles para la mala visibilidad, pero los remontes principales a veces se cierran, (5) Saklıkent está en su mayoría en el bosque donde se puede esquiar con poca luz y en días de viento, los remontes rara vez se cierran. 15 de 35Otras opciones en las cercanías(1) Si las condiciones de nieve son malas en Saklıkent, lo son en todos los lugares cercanos, (3) hay buenas opciones a menos de una hora en coche, (5) otros lugares en los que se puede utilizar el mismo forfait ofrecen una rica variedad de condiciones de esquí seguras para la nieve. 16 de 35Comparaciones regionales del estado de la nieve(1) Saklıkent suele tener malas condiciones de nieve en comparación con otras estaciones de esquí de la región, (3) tiene unas condiciones medias para la región, (5) suele tener las mejores condiciones de nieve de la región. 17 de 35Personal de los remontes(1) El personal de Saklıkent es antipático y poco servicial, (5) el personal de los remontes de Saklıkent es amable, alegre y con ganas de ayudar. 18 de 35Fo</w:t>
      </w:r>
    </w:p>
    <w:p>
      <w:r>
        <w:rPr>
          <w:b/>
          <w:color w:val="FF0000"/>
        </w:rPr>
        <w:t xml:space="preserve">id 253</w:t>
      </w:r>
    </w:p>
    <w:p>
      <w:r>
        <w:rPr>
          <w:b w:val="0"/>
        </w:rPr>
        <w:t xml:space="preserve">Es la hora de la octava y última categoría y de nuestra friki ceremonia de los Oscar aquí en el blog. En este caso, premiamos los productos escandinavos cuyos cerebros tienen que estar relacionados con la región nórdica. ¿Qué productos recibirán un Oscar de la Belleza? Los productos que los editores de belleza consideran que merecen una ceja levantada reciben un Oscar de la belleza. Son productos que destacan en sus respectivas categorías. Puede ser un producto digno de atención y que cumpla sus promesas. En resumen, debe hacerte sentir glamurosa y destacar entre la multitud. Es un producto que nunca será un calentador de estantes, sino un favorito al que querrá volver una y otra vez. Elegimos nuestros favoritos entre las muestras de prensa enviadas a la redacción. Algunos los compramos. Somos independientes y no nos paga ningún operador. Tampoco ganamos dinero con nuestras propinas. Durante el mes de febrero, publicaremos varias categorías diferentes de ganadores. "Aceite orgánico sin fragancia apto para toda la familia - todo el año" "L:a bruket muestra lo que la naturaleza sueca puede ofrecer para mejorar nuestro bienestar" Mejor exfoliante corporal orgánico, Oliva Skincare - Sugar Scrub, Suecia. "El mejor exfoliante orgánico de este año es de producción local, fragante y eficaz. Un verdadero éxito" "Un cuidado orgánico del cabello juguetón e innovador en su máxima expresión. Nos quitamos el sombrero y te felicitamos"</w:t>
      </w:r>
    </w:p>
    <w:p>
      <w:r>
        <w:rPr>
          <w:b/>
          <w:color w:val="FF0000"/>
        </w:rPr>
        <w:t xml:space="preserve">id 254</w:t>
      </w:r>
    </w:p>
    <w:p>
      <w:r>
        <w:rPr>
          <w:b w:val="0"/>
        </w:rPr>
        <w:t xml:space="preserve">Aquí están los precios más bajos encontrados, excluyendo el cargo por servicio de 45kr Aquí están los precios más bajos encontrados, excluyendo el cargo por servicio de 45kr Lovely Cuba ha crecido en los últimos años para convertirse en un popular destino de vacaciones. Lo mejor es combinar unos días de turismo en la capital, La Habana, con unos días de ocio en un hotel de una de las playas del país. Desde Estocolmo Desde Copenhague Desde Gotemburgo Si está planeando un viaje a Cuba, una visita a la capital, La Habana, es imprescindible. Aquí podrá dejarse encantar por la hermosa arquitectura y por muchos lugares de interés. Recomendamos la zona del casco antiguo de La Habana Vieja, paseando por El Malecón y las dos fortalezas de El Morro y la Fortaleza de San Carlos de la Cabaña. Lo mejor de La Habana es que puedes terminar un día de turismo con un poco de sol y baño en la encantadora playa de Playas del Este. Qué destino tan completo, ¿verdad? Podemos agradecer a Cuba muchos de los deliciosos cócteles que bebemos hoy. Como el país es muy conocido por su ron, no es de extrañar que éste sea la base de muchos cócteles. Incluso Ernest Hemingway apreciaba los cócteles cubanos, sobre todo el clásico daiquiri que solía disfrutar en su bar favorito, El Floridita. Lea nuestros consejos sobre cinco deliciosos cócteles cubanos y en qué bar tomarlos, para que sepa exactamente dónde ir cuando llegue. Si está planeando un viaje a Cuba, una visita a la capital, La Habana, es imprescindible. Aquí podrá dejarse encantar por la hermosa arquitectura y por muchos lugares de interés. Recomendamos la zona del casco antiguo de La Habana Vieja, paseando por El Malecón y las dos fortalezas de El Morro y la Fortaleza de San Carlos de la Cabaña. Lo mejor de La Habana es que puedes terminar un día de turismo con un poco de sol y baño en la encantadora playa de Playas del Este. Qué destino tan completo, ¿verdad? Podemos agradecer a Cuba muchos de los deliciosos cócteles que bebemos hoy. Como el país es muy conocido por su ron, no es de extrañar que éste sea la base de muchos cócteles. Incluso Ernest Hemingway apreciaba los cócteles cubanos, sobre todo el clásico daiquiri que solía disfrutar en su bar favorito, El Floridita. Lea nuestros consejos sobre cinco deliciosos cócteles cubanos y en qué bar tomarlos, para que sepa exactamente dónde ir cuando llegue.</w:t>
      </w:r>
    </w:p>
    <w:p>
      <w:r>
        <w:rPr>
          <w:b/>
          <w:color w:val="FF0000"/>
        </w:rPr>
        <w:t xml:space="preserve">id 255</w:t>
      </w:r>
    </w:p>
    <w:p>
      <w:r>
        <w:rPr>
          <w:b w:val="0"/>
        </w:rPr>
        <w:t xml:space="preserve">Normalmente enviamos nuestros productos dentro de Suecia, si desea que su producto sea enviado a otro país, por favor contáctenos en info@mattor.se. Nuestros plazos de entrega son de 5 a 8 días laborables, dependiendo del proveedor y de si el producto está en nuestro stock. En el caso de las alfombras del Grupo Inhouse, se entregan en dos semanas. Si el producto no está en stock o si el plazo de entrega es posterior al previsto, nos pondremos en contacto con usted. Algunas marcas tienen plazos de entrega especiales y, si este es el caso, se especificará para el producto en cuestión. En Mattor.se tienes un derecho de desistimiento de 30 días a partir del día en que recibiste el producto. El producto debe enviarse bien empaquetado y en el embalaje original. UNITED HANDCRAFTED RUGS es un homenaje colectivo a la increíble artesanía que es la alfombra hecha a mano. UHR reúne a artesanos de todos los rincones del mundo para reunir una colección llamativa y de alta calidad de alfombras tejidas o anudadas a mano. Como todas las alfombras de UHR están hechas a mano, cada una es también única. Hay algo hermoso en las pequeñas diferencias que distinguen a las alfombras, ya que muestran el cuidado que se ha puesto en la artesanía.</w:t>
      </w:r>
    </w:p>
    <w:p>
      <w:r>
        <w:rPr>
          <w:b/>
          <w:color w:val="FF0000"/>
        </w:rPr>
        <w:t xml:space="preserve">id 256</w:t>
      </w:r>
    </w:p>
    <w:p>
      <w:r>
        <w:rPr>
          <w:b w:val="0"/>
        </w:rPr>
        <w:t xml:space="preserve">Romualdo Pacheco José Antonio Romualdo Pacheco, hijo, nacido el 31 de octubre de 1831 en Santa Bárbara y fallecido el 23 de enero de 1899 en Oakland, fue un político estadounidense y el 12º Gobernador del Estado de California desde febrero hasta diciembre de 1875. Pacheco comenzó su carrera política como demócrata. Cambió de partido a los republicanos y fue secretario del Tesoro de California de 1863 a 1867. Fue vicegobernador bajo el mandato del gobernador Newton Booth y fue elegido gobernador cuando Booth se convirtió en miembro del Senado de los Estados Unidos. Pacheco fue miembro de la Cámara de Representantes de Estados Unidos de 1877 a 1878 y de 1879 a 1883. Fue Secretario de Estado de los Estados Unidos en Honduras y Guatemala de 1891 a 1893. Enlaces externos[editar] - biografía en el sitio web del Gobernador - Directorio Biográfico del Congreso de los Estados Unidos - biografía en el sitio web del Congreso de los Estados Unidos - Hispanoamericanos en el Congreso - biografía en el sitio web de la Biblioteca del Congreso</w:t>
      </w:r>
    </w:p>
    <w:p>
      <w:r>
        <w:rPr>
          <w:b/>
          <w:color w:val="FF0000"/>
        </w:rPr>
        <w:t xml:space="preserve">id 257</w:t>
      </w:r>
    </w:p>
    <w:p>
      <w:r>
        <w:rPr>
          <w:b w:val="0"/>
        </w:rPr>
        <w:t xml:space="preserve">(Gil_da)Usuario registrado Publicado el miércoles, 01 de enero de 2014 - 11:00 ¡Hola! Puede alguien ayudarme con Johan Jonasson b 1813-12-19 Hultsj�? N�r y dónde murió? Se encuentra en hfl Hultsj� AIIa:1 (1896-1905) Imagen 20 / página 8 y en Sv Bef 1900. Allgunnaryd Stora Hultsj�. Inhyseshjon. Con v�nlig h�lsning Dagny Claesson (Johanmagnus)Usuario registrado Publicado el miércoles 01 enero 2014 - 11:54 Hej. Estoy buscando un Sven Andersson fechado alrededor de 1770 en Hultsj�. Me gustaría saber la fecha de su nacimiento, así como la fecha de su muerte. �incluso su f�r�ldrar �r de interés. Gracias Johan Ahlgren (Gil_da)Usuario registrado Publicado el martes 22 de abril de 2014 - 16:07 ¡Hola y gracias por tu ayuda! Sólo es un poco extraño que aparezca en Sv Bef 1900, pero no en el d�dbook. Con mucho gusto Dagny (Leifms)F�reningsmedlem Postat m�ndagen 12 maj 2014 - 07:24 ¡Fynd i forskningsarbete! Durante un trabajo de investigación me "topé" con esta vieja foto que estaba l�gamente empaquetada en una l�da. Después de algunas investigaciones, está claro que el cuadro f�rest�ller Nils Johansson f�dd el 15 de marzo de 1801 en L�n�sa, Hultsj� por Johannes Jonasson y Martha Bengtsdotter. Al parecer, acabó en Estocolmo de adulto. ¡Es divertido "r�d" la foto para la posteridad! (Mensaje enviado el 12 de mayo de 2014 a las 07:25) (Goran)Mensaje enviado el 17 de agosto de 2014 a las 14:01 Jonas Persson, de Portaryd, ha tenido a su hija Lisbeth. En Hultsj� AI:5 página 193 se afirma que fue f�ddes 1772. En n�sta husf�rh�rsl�ngd se indica que fue f�ddes 1773, allts� Hultsj� AI:6 página 487. ¿Hay alguien que pueda ayudarme a encontrar a Lisbeth en n�on f�delsebok. Undrar G�ran (Ghjoyl)Usuario registrado Publicado el Jueves, 02 Octubre 2014 - 21:13 Hola, �r hay alguien que sepa dónde y n�r Ingeborg M�nsdotter �r f�dd? Está casada con el baterista Daniel Pettersson Hedman y vive en Holgers�, en la parroquia de Hultsj�. Ingeborg muere el 7 de enero de 1813 en T�ppet y se afirma que tiene 84 años, lo que significaría que nació alrededor de 1729. En los registros de la casa, tanto 1729 como 1734 aparecen como años de nacimiento y se afirma que procede de la parroquia de Granhults. Hay una Ingeborg en la parroquia de Granhults que está fechada el 4 de febrero de 1729 con los señores M�ns Nilsson y Ragnel Jonsdotter. Sin embargo, no he podido encontrar nada que avale que se trata de la r�tt Ingeborg. Con mis mejores deseos Bo Ahlstedt (Johanm75)Usuario registrado Publicado el domingo 04 octubre 2015 - 14:25 T�nkte kolla om n�gon har lite st�rre koll p� Johan(nes) Persson Fleur. F�dd 1787-07-22 según los registros de Hultsj�, J�nk�ping. Ya sea en �pplaryd o en Hylte. Se casó con Ingrid Warholm J�nsdotter 1810-05-20. Participó en varios f�ltt�g en Europa. Murió 1883-12-03. No está seguro de quiénes eran sus padres. Ya sea Per G�ransson y Katarina Svensdotter o n�gra otros. Agradecería alguna ayuda, g�rna si alguien más �r relacionado con él. Como he visto en primer lugar, el nombre Fleur/Fl�r no es francés/valón, sino un nombre de soldado. Incluso hay información sobre Skruv como nombre de soldado. Mis mejores deseos, Johan. (Larsgj)F�reningsmedlem Publicado el martes 03 noviembre 2015 - 13:48 En Aneboda A1:3, páginas 48 y 54, encuentro un Johan</w:t>
      </w:r>
    </w:p>
    <w:p>
      <w:r>
        <w:rPr>
          <w:b/>
          <w:color w:val="FF0000"/>
        </w:rPr>
        <w:t xml:space="preserve">id 258</w:t>
      </w:r>
    </w:p>
    <w:p>
      <w:r>
        <w:rPr>
          <w:b w:val="0"/>
        </w:rPr>
        <w:t xml:space="preserve">Cada película es única en muchos aspectos. Lee las historias y echa un vistazo a los Pokémon exclusivos de ambas películas y entérate de las últimas aventuras cinematográficas de Ash. Durante su viaje por la región de Unova, Ash y sus amigos Iris y Cilan han llegado a la ciudad de Eindoak, que está construida alrededor de un castillo llamado la Espada del Valle. Los tres entrenadores han llegado a la ciudad para competir en el Concurso de Batalla anual, y Ash se las arregla para obtener una ayuda inesperada del mítico Pokémon Victini. Resulta que Victini tiene una conexión especial con este lugar... Hace mucho tiempo, el castillo vigilaba Dalriket, y el pueblo estaba protegido por la asociación entre Victini y el rey. Pero ese reino ya es cosa del pasado, y sólo quedan poderosas reliquias y antiguos Pokémon. Damon, un heredero de los Dalfolk, intenta restaurar el reino perdido con la ayuda de su Reuniclus. Sus aventuras le han llevado hasta los confines del árido desierto, y ha convencido al legendario Pokémon Reshiram para que le ayude en su búsqueda de la verdad. Damon planea capturar a Victini y aprovechar su poder, y cuando ese plan se pone en marcha, toda la ciudad de Eindoak se ve amenazada por el desastre. ¿Podrá Ash despertar al legendario Pokémon Zekrom y ayudar a detener a Damon y salvar a Victini? ¡Se acerca la mayor aventura de la historia de Pokémon! TráileresHistoriaPersonajesDiversión ¡próximamente! EE.UU. Pokémon The Movie: Black-Victini y Reshiram Pokémon Company International no se hace responsable del contenido de los sitios web enlazados que no son mantenidos por Pokémon Company International. Tenga en cuenta que las políticas de privacidad y las prácticas de seguridad de estos sitios pueden diferir de las normas de Pokémon Company International.</w:t>
      </w:r>
    </w:p>
    <w:p>
      <w:r>
        <w:rPr>
          <w:b/>
          <w:color w:val="FF0000"/>
        </w:rPr>
        <w:t xml:space="preserve">id 259</w:t>
      </w:r>
    </w:p>
    <w:p>
      <w:r>
        <w:rPr>
          <w:b w:val="0"/>
        </w:rPr>
        <w:t xml:space="preserve">Viernes 11.30 - 22.00 Nota: estamos adaptando nuestros horarios a las nuevas restricciones. El restaurante cierra a las 20.00 horas hasta el 15 de enero. Si es un grupo grande (8 o más), póngase en contacto con nosotros para que le enviemos un menú a la carta adaptado para grupos grandes. Todo para que podamos ofrecerle la mejor experiencia gastronómica y el mejor servicio. sobre una tostada, cubierta con pan de masa fermentada con mantequilla sikrom, crema agria, cebolla picada finamente huevas de trucha, cebolla roja, crema agria, hortalizas de raíz fritas, alcaparras halloumi a la parrilla, tomate de ciruela al horno con hierbas, salsa verde beurre blanc, huevas de trucha, rábano picante, puré de patatas risotto de rebozuelos, tomate al horno con hierbas, salsa verde BURGUESA DE BANCO 210 kr 200g de carne picada de vacuno, ensalada de tomate, ensalada de col, aderezo de chile, pepinillo, pepperoni, patatas fritas CARNE DE VACUNO AHUMADA DE NUESTRA ASAMBLEA 355 kr de granjas locales aprox. 225g. haricots verts, salsa bearnesa, rábano picante, patatas fritas filete de ternera a la parrilla, filete de cerdo, mantequilla de hierbas, salsa de rebozuelos coliflor asada, bearnesa con mantequilla dorada, puré de tomate de ciruela al horno con hierbas, hortalizas de raíz asadas al romero, salsa de espino amarillo puré de calabaza, manzana encurtida, col negra, pastel de patata, almendras marcon asadas, salsa de pimienta merengues, salsa de chocolate negro sobre helado de vainilla de chocolate Valrhona arándanos helados, helado de arándanos, salsa de caramelo sorbete de frambuesa, helado de chocolate, cuajada de limón, nueces asadas Todos los miembros de la fiesta se ponen de acuerdo en el menú. Si alguien del grupo tiene deseos especiales o alergias, adaptaremos los platos del menú en la medida de lo posible. Coliflor asada, avellanas, col negra crujiente Carpaccio de reno, huevas de trucha, cebolla roja, crema agria, tubérculos fritos, alcaparras Filete de salmón a medio cocer, con risotto de rebozuelos, tomate de ciruela al horno, salsa verde Tarta tibia de almendras, arándanos rojos glaseados, helado de arándanos, salsa de caramelo Huevas de potasio 30 g de Fiskare Olofsson, sobre una tostada con acompañamiento Medallones de venado con salsa de espino amarillo, puré de patatas, hortalizas de raíz asadas con romero Entrega gratuita dentro de Falu Stad. Fuera de Falunda 25 kr por km. Mínimo 4 personas por entrega en pan tostado, cubierto con risotto de rebozuelos sikrom, tomate al horno, salsa verde 200g de carne picada de ternera/beef/, ensalada de tomate, ensalada de col, aderezo de chile, patatas fritas de granjas locales aproximadamente 225g. haricots verts, salsa bearnesa, rábano picante, patatas fritas filete de ternera a la parrilla, filete de cerdo, mantequilla de hierbas, salsa de rebozuelos puré de patatas, tubérculos asados al romero, salsa de espino amarillo merengues, salsa de chocolate negro sobre chocolate Valrhona arándanos helados, helado de arándanos, salsa de caramelo</w:t>
      </w:r>
    </w:p>
    <w:p>
      <w:r>
        <w:rPr>
          <w:b/>
          <w:color w:val="FF0000"/>
        </w:rPr>
        <w:t xml:space="preserve">id 260</w:t>
      </w:r>
    </w:p>
    <w:p>
      <w:r>
        <w:rPr>
          <w:b w:val="0"/>
        </w:rPr>
        <w:t xml:space="preserve">Protección de la salud El trabajo de la Junta Administrativa del Condado en materia de protección de la salud consiste en detectar, prevenir y eliminar los riesgos para la salud en el medio ambiente, tanto en el exterior como en el interior, con el fin de evitar que las personas enfermen. Las cuestiones relativas a la protección de la salud se tratan en los casos de apelación, los casos de planificación, la supervisión y el examen de las actividades peligrosas para el medio ambiente y en el trabajo sobre los objetivos medioambientales. En nuestras evaluaciones, examinamos el ruido, las vibraciones, las partículas en el aire, la radiación, los olores, los riesgos de legionela y los niveles de radón, entre otras cosas. La tarea de la Junta Administrativa del Condado incluye la coordinación, el seguimiento y la evaluación de las actividades de supervisión de los municipios en el ámbito de la protección de la salud y el asesoramiento a los municipios sobre estas actividades. El trabajo también implica la interacción con los municipios y otros organismos o autoridades en diversos proyectos y cursos de formación, así como, por ejemplo, el seguimiento y la medición del estado del aire, el agua y el suelo. Las decisiones municipales de protección de la salud pueden recurrirse ante la Junta Administrativa del Condado.</w:t>
      </w:r>
    </w:p>
    <w:p>
      <w:r>
        <w:rPr>
          <w:b/>
          <w:color w:val="FF0000"/>
        </w:rPr>
        <w:t xml:space="preserve">id 261</w:t>
      </w:r>
    </w:p>
    <w:p>
      <w:r>
        <w:rPr>
          <w:b w:val="0"/>
        </w:rPr>
        <w:t xml:space="preserve">Edad de jubilación flexible, por favor. Nuestro querido líder, Fredrik Reinfeldt, ha estado hablando estos días de aumentar la edad de jubilación. El único problema con esto es que sólo se glosa y se glosa, sin que realmente pase nada. Eric Erfors escribe perspicazmente sobre esto en Expressen: Mucho hablar de trabajar más tiempo de Reinfeldt. Pero poca acción. Esto es lo que dice la Ley de Protección del Empleo: "El trabajador tiene derecho a permanecer en su puesto de trabajo hasta el final del mes en que cumpla 67 años". La Alianza prometió en su programa electoral del verano de 2010 elevar ese derecho a 69 años. Sabio. Pero no es prudente que tenga que tardar tanto. ¿Qué tan difícil es cambiar a "69 años" en el texto de la ley? Ese ejercicio de escritura es probablemente más propio de la escuela primaria. Tampoco puede ser tan difícil invertir los números del "67" al "76". Erfors continúa: "En lugar de ello, el gobierno ha optado por incluir la promesa electoral en una investigación junto con la pregunta del milenio de por qué no toda la gente trabaja hasta los 65. El ministro, Ingemar Eriksson, tiene hasta abril de 2013 para considerar el asunto. ¡El viejo banco largo de Fälldin será honrado de nuevo! Menos perspicaz -por no decir monumentalmente deshonesto- escribe Åsa Linderborg en Aftonbladet. Mi comentario: Yo mismo fui despedido y echado del trabajo en 2009 por la razón completamente arbitraria de que ese año cumplí 67 años, y a pesar de que lo único que quería era seguir trabajando a media jornada. Puedo asegurar que no me sentí bien con ello. Esta reforma -flexibilizar la edad de jubilación al alza- debería haberse llevado a cabo hace tiempo. Y afirmar que se trata de obligar a la gente a seguir trabajando es, por supuesto, monumentalmente deshonesto. ¡Dale la jubilación anticipada a Åsa Linderborg ahora! Bueno, ya me he quejado de esto antes, así que voy a ir al grano. La pensión nacional a partir de los 67 años se introdujo en Suecia en 1913. Según las estadísticas suecas, la esperanza de vida en la década de 1910 era de unos 54 años para los hombres y 57 para las mujeres; hoy es de 79,5 para los hombres y 83,5 para las mujeres. Al examinar estas cifras, hay que tener en cuenta, por supuesto, que en 1913 moría mucha más gente joven que en la actualidad. Las tasas de mortalidad infantil eran más altas; y la vida de muchas personas se vio truncada de antemano por la tuberculosis y otras enfermedades (¿cuántos, por ejemplo, murieron de gripe española a finales de esa década?) Pero también se puede observar la esperanza de vida de las personas de 65 años: en 1913 era de unos 12 años para los hombres y 13 para las mujeres; hoy es de 18 años para los hombres y 21 para las mujeres. Las estadísticas dicen que viviré hasta los 83 años. Pero aún más importante que estas frías cifras es lo siguiente: en 1913, la mayoría de la población realizaba trabajos manuales pesados, ya sea en la industria o la agricultura o como marineros. A los 67 años estaban realmente agotados. Por supuesto, también estaban los que tenían trabajos físicamente más fáciles: maestros, médicos, abogados, clérigos, por no hablar de la pequeña minoría que se sentaba en las fincas heredadas. Pero que yo sepa, en 1913 no había ningún obstáculo para que los que ejercían estas profesiones quisieran seguir trabajando después de los 67 años, aunque, por supuesto, muchos aprovechaban la oportunidad para jubilarse (los profesores que se jubilaban, por ejemplo, podían seguir investigando y publicando libros hasta su muerte, cuando quedaban libres de tareas docentes). Por supuesto, hoy también hay trabajos extenuantes (pensemos en las enfermeras y las limpiadoras, por ejemplo), y para ellos, por supuesto, es bueno que la edad de jubilación se flexibilice a la baja, dejando de lado que sus pensiones no serán muy altas. Pero esos puestos de trabajo son mucho menos hoy que en 1913. Puedo volver a ser yo mismo. Tenía un trabajo sedentario en el que me sentaba principalmente frente al ordenador -o antes la máquina de escribir- y no realizaba ningún trabajo físico, salvo recoger o recolocar ocasionalmente libros en las estanterías. Mi único desgaste es que tengo un pequeño problema con el brazo del ratón, pero es tan insignificante que apenas merece la pena hablar de ello. Y yo por</w:t>
      </w:r>
    </w:p>
    <w:p>
      <w:r>
        <w:rPr>
          <w:b/>
          <w:color w:val="FF0000"/>
        </w:rPr>
        <w:t xml:space="preserve">id 262</w:t>
      </w:r>
    </w:p>
    <w:p>
      <w:r>
        <w:rPr>
          <w:b w:val="0"/>
        </w:rPr>
        <w:t xml:space="preserve">señaló una casa a unos cientos de pasos. - Entonces se lo diré a mi amo, al que no le gusta que le molesten. El pasajero saludó a Fix y subió al barco. Capítulo 7. El agente salió del muelle y se dirigió a toda prisa a la oficina del consulado. Ante su insistencia, fue admitido en el despacho del cónsul. - Señor cónsul -dijo sin rodeos-, tengo razones de peso para creer que mi marido está a bordo del vapor. Fix relató ahora lo que había ocurrido entre él y el alguacil a propósito del pasaporte. "Pues bien, señor Fix -dijo el cónsul-, me divertiría mucho ver a ese villano en la cara. Pero puede que no venga a mí, si es como dices. Un ladrón no quiere dejar ningún rastro de su viaje y, además, la formalidad de un pasaporte no es obligatoria. - Señor cónsul -respondió el agente-, si es un hombre decidido, como cabe suponer, vendrá. - ¿Para que le sellen el pasaporte?</w:t>
      </w:r>
    </w:p>
    <w:p>
      <w:r>
        <w:rPr>
          <w:b/>
          <w:color w:val="FF0000"/>
        </w:rPr>
        <w:t xml:space="preserve">id 263</w:t>
      </w:r>
    </w:p>
    <w:p>
      <w:r>
        <w:rPr>
          <w:b w:val="0"/>
        </w:rPr>
        <w:t xml:space="preserve">Monica Anita Elisabeth Dominique, nacida Danielsson el 20 de julio de 1940 en Västerås,[1] es una pianista, compositora, arreglista, directora de orquesta, artista de revista y actriz sueca.</w:t>
      </w:r>
    </w:p>
    <w:p>
      <w:r>
        <w:rPr>
          <w:b/>
          <w:color w:val="FF0000"/>
        </w:rPr>
        <w:t xml:space="preserve">id 264</w:t>
      </w:r>
    </w:p>
    <w:p>
      <w:r>
        <w:rPr>
          <w:b w:val="0"/>
        </w:rPr>
        <w:t xml:space="preserve">Telesex.in ofrece grandes películas eróticas y excitantes telesex. Prepárate para el mejor sexo telefónico disponible en línea. Llama a nuestras chicas ahora, si te gustan las mujeres con grandes culos o que puedan pensar por sí mismas, entonces esta es la línea correcta para llamar. Otro ska que es divertido es que hayas encontrado nuestro sitio. Seguro que has encontrado el lugar adecuado para el sexo telefónico. Nuestras elegantes damas son seleccionadas a mano, y se aseguran de que obtengas fantasías de primera clase y el mejor sexo telefónico en el pantano cibernético. Tómate tu tiempo y encuentra la chica que se adapte a tus necesidades. Si no consigues encontrar una prima donna que se adapte a tus gustos de sexo telefónico, siempre puedes consultar nuestros enlaces de sexo telefónico. Tenemos varios sitios de sexo telefónico que atienden a diferentes tipos de fetiches. Estoy seguro de que encontrarás al artista con el que has estado fantaseando. Nuestras chicas no tienen tabúes, cuando se trata de sexo telefónico caliente, y van a ir la milla extra para asegurarse de que sus necesidades se cumplan. Ofrecemos sexo telefónico barato, pero eso no significa que obtengas una calidad inferior. Nuestras chicas telefónicas están altamente capacitadas y entrenadas en la erótica y el sexo telefónico. Bienvenido</w:t>
      </w:r>
    </w:p>
    <w:p>
      <w:r>
        <w:rPr>
          <w:b/>
          <w:color w:val="FF0000"/>
        </w:rPr>
        <w:t xml:space="preserve">id 265</w:t>
      </w:r>
    </w:p>
    <w:p>
      <w:r>
        <w:rPr>
          <w:b w:val="0"/>
        </w:rPr>
        <w:t xml:space="preserve">Petra Lundström es estudiante de doctorado en el Karolinska Institutet y anteriormente fue responsable de nutrición deportiva en la Confederación Deportiva Sueca. Es la primera nutricionista deportiva sueca certificada por el Comité Olímpico Internacional (COI) y tiene un doble máster en fisiología y nutrición. Petra está especializada en la relación entre la dieta, el ejercicio y la salud, y en cómo se vincula con la función cerebral. También es entrenadora de fitness certificada, instructora de grupo y entrenadora personal, y da conferencias a equipos y entrenadores nacionales y proporciona asesoramiento individual a los deportistas. ¡Necesito combustible! Acompaña a Wilda y Walter en una aventura gastronómica 40 kr</w:t>
      </w:r>
    </w:p>
    <w:p>
      <w:r>
        <w:rPr>
          <w:b/>
          <w:color w:val="FF0000"/>
        </w:rPr>
        <w:t xml:space="preserve">id 266</w:t>
      </w:r>
    </w:p>
    <w:p>
      <w:r>
        <w:rPr>
          <w:b w:val="0"/>
        </w:rPr>
        <w:t xml:space="preserve">DECLARACIÓN SOBRE LA FORMACIÓN DE LA FEDERACIÓN DE LA ERA ANARQUISTA - LA QUINTA DÍA Hoy, 4 de octubre de 2020, se añade una nueva página a la tumultuosa historia de siglos de movimientos de liberación con la formación oficial de la "Federación de la Era Anarquista". La primera célula de actividad Red Anarquista se fundó en 2009. Luego formó en cooperación con varios otros grupos anarquistas la Unión Anarquista de Afganistán e Irán, mayo de 2018 Ahora, después de más de dos años de actividad, la "Unión Anarquista de Afganistán e Irán", por decisión colectiva, se une a la refundada Federación de Eran Anarquistas. La actividad de la Federación no se limitará a ninguna zona geográfica de Irán y Afganistán como antes, sino que la pertenencia a esta Federación será válida para todos los grupos antiautoritarios y compañeros individuales de todas las partes del mundo, independientemente de su residencia geográfica La Federación Anarquista Eran se basa en las estructuras anarquistas, como actividad voluntaria, de responsabilidad colectiva, y su centralización recae en todas sus asambleas constituyentes La Federación de Eran Anarquistas fusiona la lucha social sin fronteras con la autoorganización de las masas en todo el mundo, basándose en las luchas internacionales del proletariado, lo cual es importante para nosotros La Federación de Eran Anarquistas busca transformar el resultado de la autoorganización social y la lucha de clases en una revolución antiautoritaria. Después de la revolución social, queremos una sociedad autogestionada basada en los Consejos Populares, donde las necesidades sociales serán satisfechas sobre la base de la utilización de las habilidades de la gente y el trabajo voluntario La Federación Anarquista Eran preservará el carácter radical que existía dentro de la Unión Anarquista de Afganistán e Irán, y llama a una lucha militante contra los que están en el poder. Nos esforzamos por un claro anarquismo insurreccional, como la revolución ucraniana, llamado Ejército Negro de Ucrania (۱۹۱۸ -۱۹۲۱) y la actual revolución en Rojava La Federación Anarquista Eran declara por este medio su solidaridad con todos los presos políticos que han sido tomados como rehenes por los estados de todo el mundo Los activistas de la Federación Anarquista Eran están actualmente presentes en las siguientes zonas geográficas IRÁN [Que está dividido en 31 provincias Las provincias: Teherán, Qazvin, Isfahan, Gilan, Fars, Lorestán, Kohgiluyeh y Buyer Ahmad, Arak, Khuzestán, Ilam, Sistán y Baluchistán, Kurdistán, Hormozgán, Alborz , Khorasan Razavi, Azerbaiyán oriental AFGANISTÁN [Que se divide en 34 provincias Provincias: Kabul, Balkh ALEMANIA: Colonia, Augsburgo, Berlín CANADÁ, EE.UU., AUSTRALIA, SUECIA, PAÍSES BAJOS, CHILE, ESPAÑA, KURDISTÁN IRAQUÍ, FRANCIA, LÍBANO Para más información. contacta con nosotros en info@asranarshism.com asranarshism@protonmail.com www.facebook.com/asranarshism Tweets de La Era del Anarquismo https://twitter.com/asranarshism https://instagram.com/asranarshism Página web de La Era del Anarquismo www.AsrAnarshism.com Chat del grupo Telegram de Black Blocs https://t.me/joinchat/R7DGlUUVE6O6M6y0kqKcDw -------------------------------- آدرس و اسامی صفحات مرتبط با اتحادیه آنارشیستهای ایران و افغانستان Unión Anarquista de Afganistán e Irán, 24 de mayo de 2018 P.S:La posibilidad de unirse a nuevas personas y grupos de anarquistas será permanente La Unión tiene muchos medios sociales y otros canales de comunicación. Los encontrará al final de esta página ۱- آدرس عصر آنارشیسم در اینستاگرام https://instagram.com/asranarshism/ -------------- ۲- آدرس عصر آنارشیسم در تلگرام https://telegram.me/asranarshism ۳- عصر آنارشیسم در توئیتر https://twitter.com/asranarshism ------------ ۴ - فیسبوک عصر آنارشیسم https://www.facebook.com/asranarshism -------</w:t>
      </w:r>
    </w:p>
    <w:p>
      <w:r>
        <w:rPr>
          <w:b/>
          <w:color w:val="FF0000"/>
        </w:rPr>
        <w:t xml:space="preserve">id 267</w:t>
      </w:r>
    </w:p>
    <w:p>
      <w:r>
        <w:rPr>
          <w:b w:val="0"/>
        </w:rPr>
        <w:t xml:space="preserve">Hola amigos de ahí fuera. No se ha sabido mucho de mí desde Navidad. A veces elijo otras cosas que no sean sentarse frente al ordenador. Aquellos que me siguen en Instagram probablemente saben lo que ha estado pasando de todos modos. Estamos construyendo nuestro huerto y hay mucho que hacer cuando uno se construye a sí mismo. El marido es carpintero y yo animo y pinto. Está progresando y ahora estamos empezando a ver el final de todo. Así que mi tiempo será suficiente para otras cosas ahora también. La primavera está en el aire en mi casa. Las campanillas de invierno y los campanillas han levantado la vista. Rosas de Navidad y algunos azafranes Hoy he visto que los tibastes han empezado a florecer, algunos lirios azules y blancos se han colado junto a mis campanillas de invierno. Será interesante ver cuando la Corona del Emperador salga a la luz cuántos son. No pude contenerme, así que hoy me acompañaron algunos pensamientos a la mesa del trío junto a la casita. Un poco de cada uno se cuela ahora que podemos pasar más tiempo en la colonia. 16 comentarios. Tengo muchas ganas de ver más de la casa de campo, ¡son taaaan buenos! ¡Feliz primavera! Abrazos de Eva-Mari ¡Hola Meta! Hay muchas cosas que suceden tanto dentro como fuera de la colonia. Tus parterres se ven preciosos, con todo florecido ya. Que lo pases bien /Marika Bienvenida de nuevo :-) Qué divertido seguir tu año en la colonia de nuevo. Que te vaya bien. Abrazos, Catarina ¡Hola! ¡Qué bien suena! ¿Quiere decir que podría estar todo listo para la Semana Santa y mudarse "de verdad"? ¡Qué maravilla con el tibast en el jardín! Tendré que buscarlo en los viveros. Tibast huele tan bien y las flores son absolutamente preciosas allí en la rama desnuda. Muy bueno "encontrarte" en el blog de nuevo :D ¡Abrazos y que tengas un gran fin de semana! Linda Preciosos pequeños signos de la primavera, ¡Piensa en el precioso tiempo que tenemos por delante! ¡Abrazos de Titti Herlige vårtegn! Her i Norge er det fortsatt endel snø,men det smelt vel rsakt nå, Klem, Ida Bonitas flores de primavera y bonito blog. felicidades Tusind tak :) christian louboutin outlet ferragamo belts air max 2019 nmd nike epic react kd 10 off white jordan 1 coach outlet sale nike air max 95 converse shoes Si estás buscando las luces de cultivo led económicas, haz una visita a 420reap.com para tener la mejor luz de cultivo led para tu cannabis. Si está buscando el mejor sillón de masaje, eche un vistazo a reviewssaint.com EN LUGAR DE OBTENER UN PRÉSTAMO,, OBTENGA ALGO NUEVO ¡Obtenga 5.500 USD cada día, durante seis meses! ¿Sabes que puedes hackear cualquier cajero automático con una tarjeta de cajero hackeada? Decídete antes de solicitarlo, trato directo... Pida una tarjeta de cajero automático en blanco ahora y obtenga millones en una semana: póngase en contacto con nosotros a través de la dirección de correo electrónico::{Universalcardshackers@gmail.com} Tenemos tarjetas de cajero automático especialmente programadas que se pueden utilizar para hackear los cajeros automáticos, las tarjetas de cajero automático se pueden utilizar para retirar en el cajero automático o deslizar, en las tiendas y POS. Vendemos estas tarjetas a todos nuestros clientes y compradores interesados en todo el mundo, la tarjeta tiene un límite de retiro diario de $ 5,500 en el cajero automático y hasta $ 50,000 límite de gasto en las tiendas en función del tipo de tarjeta que usted pide:: y también si usted está en necesidad de cualquier otro cyber hack servicios, estamos aquí para usted en cualquier momento cualquier día. Aquí están nuestras listas de precios para las TARJETAS DE CÁMARA: Las tarjetas que retiran 5.500 dólares por día cuestan 200 dólares Las tarjetas que retiran 10.000 dólares por día cuestan 850 dólares Las tarjetas que retiran 35.000 dólares por día cuestan 2.200 dólares Las tarjetas que retiran 50.000 dólares por día cuestan 5.500 dólares Las tarjetas que retiran 100.000 dólares por día cuestan 8.500 dólares ¡¡¡Decídete antes de aplicar, trato directo!! El precio incluye los gastos de envío, haga su pedido ahora: póngase en contacto con nosotros a través de la dirección de correo electrónico :::::: {Universalcardshackers@gmail.com} Whatsapp:::::+31687835881 Visite nuestra página web para más información: https://7anonymoushackers.wordpress.com Si quiere saber más sobre escaleras y escalones para piscinas elevadas, haga clic en el enlace Servicios de alcantarillado de Qatif, limpieza de aguas residuales y limpieza de tuberías de alcantarillado y tuberías</w:t>
      </w:r>
    </w:p>
    <w:p>
      <w:r>
        <w:rPr>
          <w:b/>
          <w:color w:val="FF0000"/>
        </w:rPr>
        <w:t xml:space="preserve">id 268</w:t>
      </w:r>
    </w:p>
    <w:p>
      <w:r>
        <w:rPr>
          <w:b w:val="0"/>
        </w:rPr>
        <w:t xml:space="preserve">Me pregunto qué mostró el medidor de estímulos del golf aquí. Debe ser la superficie de fútbol más rápida del mundo... (medidor de estímulos = mide la velocidad con la que rueda la bola en el green de golf). En realidad, también hay un equivalente en el fútbol. A nivel internacional, el balón no debe rodar demasiado rápido, pero MFF pierde el balón inmediatamente con patadas descuidadas. El MFF ha perdido la iniciativa, de hecho, Fransson recibe el balón en el punto de penalti completamente desmarcado y dispara hacia arriba en la fila veinticuatro de la grada Moberg Karlsson le baja el balón con la cabeza. Buen intento. Rieks en el fondo, pone a Lewicki que creo que saca un córner, pero aparentemente le cae el balón encima. Por cierto, los Inspark MFF probablemente también estén casi a favor del viento. Sigue soplando bastante, pero nada que ver con lo de hoy Muy buen ataque de MFF, roza con pases cortos y muchos en el área, pero el saque de banda de AC desde la derecha es demasiado profundo y va a mv MFF consigue el balón al regalo. Antonsson da un pase demasiado largo a Traustason bastante libre Tiro libre Norrköping en el centro. Los equipos realmente se sienten y en esta superficie no se puede permitir errores Pero está en el suelo y no tiene ninguna oportunidad cuando Holmberg empuja en el 1-0 en el medio de la meta Piense como he dicho que hay enormes espacios entre las partes del equipo de MFF.s. No se siente estable. 1-0 Östersund-BP. Östersund está ahí detrás de MFF. Una derrota hoy para el MFF y la victoria del Hammarby, hace que la situación sea un poco más complicada para llegar a Europa, hay que decirlo. Un empate aquí habría sido muy agradecido por la escocesa Fiona Brown. Un verdadero jugador</w:t>
      </w:r>
    </w:p>
    <w:p>
      <w:r>
        <w:rPr>
          <w:b/>
          <w:color w:val="FF0000"/>
        </w:rPr>
        <w:t xml:space="preserve">id 269</w:t>
      </w:r>
    </w:p>
    <w:p>
      <w:r>
        <w:rPr>
          <w:b w:val="0"/>
        </w:rPr>
        <w:t xml:space="preserve">La otra semana recibí una llamada de Christofer Brask, de Expressen, que se preguntaba por mi perfil de Twitter y cómo había conseguido tantos seguidores. El motivo fue que Christofer estaba trabajando en un artículo sobre cómo las empresas y los políticos intentan cada vez más llegar con sus mensajes a través de Twitter. No tuiteo en nombre de empresas ni de políticos, así que supongo que tengo una esquina en el mercado por tener algunos seguidores.</w:t>
      </w:r>
    </w:p>
    <w:p>
      <w:r>
        <w:rPr>
          <w:b/>
          <w:color w:val="FF0000"/>
        </w:rPr>
        <w:t xml:space="preserve">id 270</w:t>
      </w:r>
    </w:p>
    <w:p>
      <w:r>
        <w:rPr>
          <w:b w:val="0"/>
        </w:rPr>
        <w:t xml:space="preserve">Burleskloppis 3.0 Me quedé un tiempo increíblemente largo en el stand de Poplin y me probé un vestido que era como un sueño. Pero mis pechos apenas podían meterse en este vestido y apuntaban como dos tristes narices de perro: directamente hacia abajo. No se puede hacer eso con los pechos, así que esta vez no hubo compra, lamentablemente. Conocí a la encantadora Susen Busen, que también tiene un blog (¡y escribe cosas tan bonitas sobre mí!) Es increíblemente creativa y diseña sus propias joyas. Me enamoré al instante del pendiente que lleva en la foto. Tenemos la misma afición por las anclas (de hecho, posiblemente se tatúe un ancla pronto, pero esa es otra historia) así que si estás leyendo esto Susen, ¡soy un comprador potencial en caso de que hagas más joyas con anclas! :) Yo no lo vi, pero luego descubrí que habían repartido publicidad de My Boudoir con su servidor. Aquí hay una foto de una amiga cutre, pero no pedí usar la foto en el blog, ¡así que no me atreví a quedarme con su bonita cara! Acabo de recibir mi teléfono y no he entendido esto de las fotos, así que tomo prestadas las fotos de Miss Meadow's Vintage Pearls y espero que le parezca bien. Empanadas de Lady Francesca y sombreros de Marika Smith. La señorita Fräuke presentó sus regalos de Miss Fräuke y los corsés de Viola Lager. En resumen: ¡un maravilloso domingo! ¡Espero verte en el próximo Burleskloppis! ¡Te estaba buscando más tarde porque iba a darte un montón de folletos! ¡Pero habrá más veces! :)</w:t>
      </w:r>
    </w:p>
    <w:p>
      <w:r>
        <w:rPr>
          <w:b/>
          <w:color w:val="FF0000"/>
        </w:rPr>
        <w:t xml:space="preserve">id 271</w:t>
      </w:r>
    </w:p>
    <w:p>
      <w:r>
        <w:rPr>
          <w:b w:val="0"/>
        </w:rPr>
        <w:t xml:space="preserve">Actualización 10/01-21 ¡Información debida a la normativa de la Agencia de Salud Pública y a los consejos generales de 210110! En los locales de Linneagården se limitará el número de personas para que cada una tenga acceso a 10 metros cuadrados. Esto significa que hay diferentes restricciones en diferentes salas. El número máximo de personas en: la sala principal es de 8 personas la sala pequeña de 4 personas el escenario del cine de 4 personas la sala de la cocina de 5 personas la sala del club de 5 personas Esto es de acuerdo con la normativa de la Autoridad de Salud Pública y el consejo general de 210110 que cada persona debe tener 10 metros cuadrados a su disposición. Estas restricciones se aplican a todos los nacidos en 2004 o antes, lo que significa que hay otras restricciones para los niños y los jóvenes. Pueden ser más siempre que evitemos la congestión. Cuando tenemos actividades infantiles, todos los niños deben ser dejados y recogidos fuera, sin que los padres/adultos entren en el recinto. Lola proporcionará información al respecto y apoyará a los más pequeños para que lo hagan. Nosotros, como asociación, somos responsables de garantizar el cumplimiento de estas restricciones y, por razones obvias, no podemos encontrarnos físicamente en el lugar para garantizarlo, por lo que prevemos que cada individuo asuma su responsabilidad personal y que el sentido común prevalezca en todo momento. Seguiremos guardando las distancias, lavándonos las manos y todas las superficies de contacto, procurando que no haya colas en las entradas y los vestuarios, permaneciendo en casa al menor síntoma y cuidando de los demás. Atentamente, Junta Directiva Actualización 8/14-20 ¡Hola a todos los bailarines y padres! Lo hemos pasado mal durante la pandemia de Corona y tampoco sabemos cuándo terminará. Nada nos gustaría más que realizar nuestras actividades como antes, pero iniciaremos las actividades de otoño gradualmente, todo ello para minimizar la propagación de la infección. La Federación de Deportes de Danza recomienda que las asociaciones den prioridad a las actividades infantiles y juveniles y a los entrenamientos de competición, algo que también haremos. Sin embargo, tendremos algunas sesiones de inspiración en buggy para los participantes del curso y también cursos de boogie woogie y west coast swing. ¿Por qué estamos esperando con los cursos de buggy? Pues bien, como "devoran" a un mayor número de personas, hay más baile en la sala y también tenemos líderes que nos dan miedo. Puede parecer triste para los que han estado esperando toda la primavera, pero en este momento lo vemos como una precaución para seguir funcionando. La FHM dice que debemos ser conscientes de que el comienzo tras el verano y las vacaciones puede ser diferente cuando toda la gente se reúna de nuevo en los colegios y lugares de trabajo. Puede ver nuestra gama completa y las fechas de inicio de los diferentes cursos y formaciones aquí . Esta decisión de la Junta significa que los cursos de los lunes y martes de Lola comenzarán como estaba previsto y todos los que se han inscrito recibirán avisos de admisión a tal efecto. Los que bailaron la primavera pasada y aún no se han inscrito serán colocados automáticamente en un grupo apropiado, por favor, háganos saber si no desea continuar. Reduciremos el número de niños/sesión y dispondremos de diferentes entradas y salidas para evitar aglomeraciones. También pedimos a todos los padres que esperen fuera por la misma razón. Los entrenamientos de competición con Micke, Jimmy, Jonte, Jonas y Emma comenzarán según lo previsto. El curso intensivo de buggy, el entrenamiento de paso 3/partido los martes y el paso 2 &amp; paso 3 los domingos con Micke y el entrenamiento de partido con Ylva &amp; Roger los domingos se posponen hasta la semana 40 ya que esperamos saber más sobre la situación en la comunidad. La nueva fecha tentativa para el curso intensivo en buggy es el 18-19/9, todas las inscripciones siguen en espera y nos avisan si no es conveniente. Esperamos que sea paciente y espere a que se posponga el inicio del curso. A las parejas de concursantes que formen parte de un curso se les ofrecerán sesiones de formación y la información al respecto se enviará por correo electrónico por separado a los interesados. Los inscritos en un curso aplazado recibirán, por supuesto, una tarifa reducida cuando el curso comience. Estamos planeando ofrecer más sesiones de inspiración específicas para Corona con diferentes entrenadores en otoño, así que manténgase atento a la página web. Algunos ya están programados y son por orden de llegada. Si ha estado enfermo, debe haber estado libre de síntomas 48 horas antes de su participación.</w:t>
      </w:r>
    </w:p>
    <w:p>
      <w:r>
        <w:rPr>
          <w:b/>
          <w:color w:val="FF0000"/>
        </w:rPr>
        <w:t xml:space="preserve">id 272</w:t>
      </w:r>
    </w:p>
    <w:p>
      <w:r>
        <w:rPr>
          <w:b w:val="0"/>
        </w:rPr>
        <w:t xml:space="preserve">Un mundo con prejuicios. Eso es lo que hemos creado a nuestro alrededor. Los políticos se han distanciado de la gente de a pie, y no tienen ni idea de lo que es vivir como lo hace el 80% de la población. A los ejecutivos de la industria les ocurre lo mismo. También se alegran de que se suban los sueldos mientras los trabajadores se ponen en huelga por unos cientos de coronas, que luego se reducen a unas pocas libras cuando ha pasado. Asimismo, se hacen realidad para que la edad de jubilación sea más dorada cuando llegue el momento. ¿Y qué reciben los que realmente habilitan y se dejan la piel a veces durante tres turnos? La preocupación y la escasez de pensiones disminuyen y animan a trabajar unos años más para conseguir una mejor pensión. Y ahora lo último. Las menores de edad han sido explotadas por directores y empresarios. Los suecos. Lars Thomas Jobenius, director del área de negocios de Rejlers AB, ha sido la araña en la telaraña... Puedes ver una foto suya aquí. Y los demás no eran mejores. ¿Y quiénes son? Un alto directivo, un animador, un profesor de secundaria, un economista y un director general. ( uno de ellos vive cerca de mí en Birkastan) Y tal vez algunos más que no aparecieron en la investigación todavía. Estos hombres se mantienen unidos. Húmedo o seco. ¿En qué estaba pensando? ¿Qué pensaban los demás? Que estemos en la cima, que estemos en las mejores posiciones, que nadie pueda exponernos. ¿Se le ha ocurrido a alguien que es ilegal? ¿Y cuántos asquerosos como ese hay? ¿Con ideales retorcidos? ¿Cuántos viven en su barrio? ¿Y cuántos de ellos están realmente en una posición superior? ¿Y pensar que él y sus compañeros están a salvo, que no pueden ser descubiertos? ¿Pero adivina qué? Ahora estás expuesto. Pero con abogados ágiles, seguro que saldrá relativamente bien parado. Con una alta posición y educación, rara vez se cae en la mierda. Pero aún así te ensuciarás un poco. Al menos delante de su propia familia y colegas. Espero que te den una sentencia dura. DN, SvD, AB, expressen expressen Actualización. Por supuesto que hay más. ¿Me sorprende? Me sorprendería que no hubiera más cerdos en la pocilga. expressen svd Aftonbladet One thought on " la policía lo busca.... "Maldita sea, me enfado con gente así...</w:t>
      </w:r>
    </w:p>
    <w:p>
      <w:r>
        <w:rPr>
          <w:b/>
          <w:color w:val="FF0000"/>
        </w:rPr>
        <w:t xml:space="preserve">id 273</w:t>
      </w:r>
    </w:p>
    <w:p>
      <w:r>
        <w:rPr>
          <w:b w:val="0"/>
        </w:rPr>
        <w:t xml:space="preserve">(Redirigido de Limnoplankton) Este artículo necesita citas de fuentes para ser verificado (2011-02) Actúa añadiendo fuentes fiables (notas a pie de página). Los hechos sin referencia a la fuente pueden ser cuestionados y eliminados. Discútelo en la página de discusión. Para el plancton aéreo, véase Plancton aéreo Plancton en aumento. Presencia de plancton en el mundo - Niveles bajos de plancton - Niveles medios de plancton - Niveles altos de plancton El plancton (del griego planktos, 'errante') es el nombre colectivo de los organismos que vagan libremente por el agua y no tienen locomoción activa o cuya locomoción es tan ligera que dependen de las corrientes del agua para desplazarse. Suele referirse a animales microscópicos, plantas y bacterias, pero también hay organismos más grandes que se ajustan a la definición, como la mayoría de las medusas. El fitoplancton constituye la base de la cadena alimentaria en los océanos, ya que proporciona alimento tanto al zooplancton como a los animales más grandes. El plancton animal, a su vez, es la base tanto de los animales más pequeños, como los crustáceos y los peces pequeños (arenques y sardinas), como de los animales más grandes, hasta las ballenas barbadas, los animales más grandes del planeta, que se alimentan principalmente de crustáceos como el krill. Especialmente en los lagos y mares pobres en nutrientes, el bacterioplancton constituye una gran parte de la biomasa total. Pueden utilizar la materia orgánica disuelta transportada a los lagos desde los alrededores. Al ser consumidas por el zooplancton, las bacterias pueden, en algunos casos, constituir la base de la cadena alimentaria de los lagos. El plancton de los océanos se llama haliplancton y el de agua dulce, limnoplancton. Historia del concepto[editar] La palabra plancton fue acuñada en 1887 por Victor Hensen, que fue el primero en estudiarlos. Sin embargo, también incluyó las acumulaciones no vivas de nutrientes en el agua. Carl Apstein fue el primero en estudiar el plancton de agua dulce en 1896. En 1900, Carl Wesenberg-Lund intentó definir morfológicamente el plancton, y luego propuso la llamada "teoría de la flotación", que sostenía que la anatomía del plancton estaba diseñada principalmente para flotar en el agua. Sin embargo, más tarde, estudios más detallados descubrieron que muchos plancton son excelentes nadadores[1] El plancton se suele clasificar según su tamaño: femtoplancton, de menos de 0,2 μm,</w:t>
      </w:r>
    </w:p>
    <w:p>
      <w:r>
        <w:rPr>
          <w:b/>
          <w:color w:val="FF0000"/>
        </w:rPr>
        <w:t xml:space="preserve">id 274</w:t>
      </w:r>
    </w:p>
    <w:p>
      <w:r>
        <w:rPr>
          <w:b w:val="0"/>
        </w:rPr>
        <w:t xml:space="preserve">El Club de Clientes del Centro Comercial Torp se configura como un servicio de base electrónica. La comunicación con los miembros es gratuita y se realiza principalmente a través de SMS y correo electrónico. Le informamos de que el club de clientes de Torp Köpcentrum utiliza la búsqueda automática para facilitarle el registro. La información personal recuperada automáticamente es el nombre, la dirección, el sexo y la fecha de nacimiento. El límite de edad para ser miembro es de 15 años. Usted es responsable de corregir cualquier error que se almacene en su número de teléfono. Además, como miembro puede registrar sus intereses, el número de hijos y la edad de los mismos. En los casos en que los datos se transmiten a terceros, por ejemplo, cuando se realizan juegos/competiciones, la información de los miembros no se almacena con terceros. Los terceros tampoco tienen derecho a acceder o utilizar dicha información. Almacenamos su información personal mientras tenga una relación de cliente o miembro con el Club de Clientes de Torp Köpcentrum, o mientras lo exija la ley. Al cancelar la suscripción, eliminamos automáticamente toda la información personal sobre usted. Puede darse de baja a través de nuestro sitio web, en la aplicación o enviando STOP TORP al 2070 (Noruega) o al 71181 (Suecia). La cancelación de la suscripción a los boletines sólo se aplica a la comunicación por correo electrónico.</w:t>
      </w:r>
    </w:p>
    <w:p>
      <w:r>
        <w:rPr>
          <w:b/>
          <w:color w:val="FF0000"/>
        </w:rPr>
        <w:t xml:space="preserve">id 275</w:t>
      </w:r>
    </w:p>
    <w:p>
      <w:r>
        <w:rPr>
          <w:b w:val="0"/>
        </w:rPr>
        <w:t xml:space="preserve">¡Bienvenido a mi página web! Aquí puedes encontrar información sobre mí, mis intereses y experiencias, así como cosas que he experimentado o con las que he entrado en contacto en mi vida y que me gustaría compartir con vosotros. También hay una pestaña con lo que puedo ayudarte y algunos eventos actuales y otras cosas que quiero promover sin ningún interés financiero. Esta es mi ventana al mundo ¡Año Nuevo 2021! En 2020 tuve 8.000 visitas a mi sitio web. La actualización es una lista de perfiles de entretenimiento y deportes hasta 2020 La Hora de la Tarde Haga clic en el texto aquí y usted será llevado a la página, ahora también hay una recopilación de Vehículos de Fordom. Tal vez conozca o esté relacionado con alguno de ellos. Ahora hay una nueva lista de artículos sobre perfiles de entretenimiento y deportes publicados en "Kvällsstunden" desde que empezaron a publicarse que es 2011 (unos 500pcs) para perfiles de entretenimiento y 2013 (unos 400pcs) para perfiles de deportes. Ahora también puedes comprar y leer la revista en formato digital a través de Kvälsstunden. Publicado 2020 ¡Acerca de los equipos de música HiFi y los discos! Un consejo de fin de año para todos los amantes de la música y del HiFi es que visiten la página web de la revista de música HiFi y la pestaña "todas las revistas" donde podrán ver la portada de todos los números publicados a lo largo de 50 años que luego se pueden descargar pero también comprar en su excelente tienda online. Busca en los números antiguos de Hifi &amp; Musik (hifi-musik.se) También puedes encontrar qué productos se probaron hace unos 20 años mediante una función de búsqueda muy buena. Hifi &amp; Musik | Pruebas (hifi-musik.se) Tráfico en las carreteras estatales ¡Análisis único basado en el tráfico en las carreteras estatales del país y los condados! Publicado el 13 de noviembre de 2020. Comparación 2002-2019. Haga clic aquí para ir a la página. Grabado un video cuando había un lanzamiento del libro (Ver foto del mes a continuación) 15 de octubre en CTH en Borlänge donde Brian Kramer cantó la canción adecuada "Ella tiene la llave de la fábrica de sombreros" haga clic en el enlace y se puede ver y escuchar. https://www.youtube.com/watch?v=_CgEIRmVJFU&amp;list=RDMMNXmdr5E2TBA&amp;index=3 La tala de árboles muy eficiente y rápida por Borlänge Servicio de Jardinería Peter Christensen Uvberget Torsång https://www.blgts.se/. Fotos y una película de vídeo cómo se hace. Haga clic en el texto de arriba. Coche En la puerta del garaje tipo antiguo (Allhabo) 80's Sustitución de la lista hacia abajo y consejos sobre el mantenimiento. Cómo hacerlo. Sistema de sonido en la pérgola de aparatos antiguos hazlo tú mismo. ¡Receta para ser práctico con algunos artilugios de sonido! Puntas de la Honda NHX110 Lead/Elite ( punta para el viaje largo). Actualización de la página Håkan en la escuela de helicópteros. Haga clic en el texto aquí y usted irá a la página Información que mi número de móvil 070 3209475 ha caducado el 28 de diciembre de 2019, desea ponerse en contacto con el correo electrónico a través del formulario en el sitio web en la pestaña de servicios. Foto del mes nº 87 Enero de 2021. La primera foto mensual de este año fue tomada hace 20 años, cuando estaba aprendiendo a colocar prácticamente un punto de medición de tráfico para medir el tráfico diario anual en la red de carreteras del Estado. Este punto de medición y varios cientos más se utilizan como base para desarrollar los cambios de tráfico en la red de carreteras. Puedes ver cómo cambia a lo largo del tiempo en mis estadísticas en el sitio web. El enlace a la página está en el texto anterior. La foto fue tomada en la zona de Sollefteå. Puede ver las fotos mensuales anteriores haciendo clic en este texto. La imagen mensual #74 de diciembre de 2019 puede permanecer en la portada de 2020 debido a la revisión de la legalidad del plan de ordenación que se llevó a cabo en 2020, que dio lugar a la cancelación del plan. Entonces el lector puede hacer clic fácilmente en el texto que aparece a continuación y llegar a la página inferior sobre Uvbergsvikens y el caso del plan de zonificación. Foto del mes nº 74 Diciembre 2019 Uvbergsviken El 5 de noviembre de 2020 fui a dar un paseo por nuestro hermoso sendero natural que ahora, con suerte, se conservará tras la decisión judicial del Tribunal de Tierras y Medio Ambiente. El 7 de noviembre de 2020 se publicará un artículo al respecto en el periódico nacional de la Hembygdsförbund "Bygd och Natur". Si quiere seguir un paseo por el sendero de ida y vuelta a la pradera, pulse</w:t>
      </w:r>
    </w:p>
    <w:p>
      <w:r>
        <w:rPr>
          <w:b/>
          <w:color w:val="FF0000"/>
        </w:rPr>
        <w:t xml:space="preserve">id 276</w:t>
      </w:r>
    </w:p>
    <w:p>
      <w:r>
        <w:rPr>
          <w:b w:val="0"/>
        </w:rPr>
        <w:t xml:space="preserve">Mezclándose en la feria del libro No he visto muchos famosos en la feria del libro. He evitado deliberadamente ese tipo de puestos y reuniones, así que quizá no sea tan sorprendente. Por la mañana hablé con algunos autores que conozco, Kent Werne Leer más...</w:t>
      </w:r>
    </w:p>
    <w:p>
      <w:r>
        <w:rPr>
          <w:b/>
          <w:color w:val="FF0000"/>
        </w:rPr>
        <w:t xml:space="preserve">id 277</w:t>
      </w:r>
    </w:p>
    <w:p>
      <w:r>
        <w:rPr>
          <w:b w:val="0"/>
        </w:rPr>
        <w:t xml:space="preserve">ANTECEDENTES La caries dental es la causa más común de pérdida de dientes, lo que para la persona afectada no sólo conlleva un deterioro de la función, sino también una reducción de la autoestima y un menor estatus social. En Suecia, al igual que en otros países, hay una proporción creciente de personas mayores en la población con más dientes en la boca, lo que puede suponer un mayor riesgo de caries radicular. La atención odontológica debe estar alerta cuando los pacientes mayores rompen el contacto continuo y buscar activamente al paciente en esos casos. La prevención con flúor es la intervención que los investigadores de la caries de todo el mundo consideran la principal razón de la mejora de la salud dental de los niños y adolescentes en los últimos 40 años, en particular el uso regular de pasta de dientes con flúor. Pautas de atención dental según el Consejo Nacional de Salud y Bienestar Causas Los factores causales de la caries radicular son los mismos que los de la caries crónica. Los factores defensivos de la saliva y el flúor deberían superar a los factores de ataque de la dieta y los microorganismos formadores de ácido para prevenir el desarrollo de la caries radicular. Las mejoras en la salud dental han hecho que las personas mayores tengan ahora muchos más dientes propios que antes. Con el aumento de la edad, las superficies radiculares, que son intrínsecamente menos resistentes a la caries que las superficies del esmalte, quedan expuestas, lo que hace que la caries radicular sea un problema cada vez mayor en los ancianos. Si el historial revela que un paciente con superficies radiculares expuestas tiene un mayor riesgo de desarrollar caries radicular, deben iniciarse rápidamente las intervenciones de prevención de la enfermedad. Este mayor riesgo puede deberse a razones médicas, dentales o sociales. Por lo tanto, debe realizarse una evaluación del riesgo de caries de forma individual en todos los pacientes. Superficies de riesgo: - Una superficie radicular recién expuesta es más vulnerable que una superficie de esmalte que ha estado en la boca durante mucho tiempo y ha sido fluorada durante mucho tiempo; - Los espacios aproximales grandes acumulan mucha placa y una superficie radicular rugosa es más retentiva de la placa; - El cemento radicular y la dentina radicular tienen un menor contenido mineral y menos cristales de hidroxiapatita que la superficie del esmalte y, por tanto, son más sensibles al ataque de los ácidos. Bajar el pH a 6,2 es suficiente para disolver la superficie de las raíces. Factores de riesgo si el paciente también tiene superficies radiculares expuestas: - ausencia de saliva después de la radiación en la región de la cabeza y el cuello - sequedad de boca debido a la medicación/enfermedad/envejecimiento - caries radicular previa - muchos empastes y uniones de coronas, caries de coronas y caries secundarias - autocuidado insatisfactorio con respecto a la higiene bucal y el flúor - dieta alta en carbohidratos - alto número de bacterias formadoras de ácido, especialmente los lactobacilos y los estreptococos mutantes - el consumo de tabaco - los ancianos frágiles que han perdido el contacto con la atención dental El Cariograma, un programa informático de evaluación del riesgo, es una herramienta para predecir el desarrollo futuro de la caries y puede utilizarse. También es una herramienta educativa en la comunicación con el paciente. Los estudios científicos han demostrado que entre los adultos tratados con periodontitis, la presencia de caries radicular y la placa en las superficies radiculares eran los factores que más predisponían a la aparición de nuevas caries radiculares. TRATAMIENTO El principio básico es que todas las caries deben ser tratadas. Sin embargo, esto debe hacerse principalmente mediante la evaluación del riesgo, el diagnóstico precoz y la remineralización en la medida de lo posible, utilizando la terapia de relleno sólo cuando estas medidas no sean suficientes. Tratamiento preventivo: - Higiene bucal cuidadosa - Uso óptimo de pasta dentífrica con flúor de 1 450 o 5 000 ppm - Restricción del consumo de azúcares y carbohidratos - Barnizado de flúor realizado por un profesional en una clínica dental al menos dos veces al año con intervalos de 6 meses o con mayor frecuencia según las necesidades individuales. Esto es de suma importancia cuando el autocuidado no funciona. Barnizado fluorado profesional Para que tenga un buen efecto, es de suma importancia que las superficies radiculares expuestas se limpien adecuadamente antes del barnizado fluorado, por lo que puede ser necesaria una limpieza dental profesional. El uso de la seda dental en las superficies aproximales es especialmente importante, ya que el barniz no debe aplicarse en la placa aproximal gruesa. - Limpieza dental profesional con una copa de goma y un pulido suave, o que el paciente se cepille los dientes él mismo. Esto último ofrece la oportunidad de leer la capacidad del paciente para</w:t>
      </w:r>
    </w:p>
    <w:p>
      <w:r>
        <w:rPr>
          <w:b/>
          <w:color w:val="FF0000"/>
        </w:rPr>
        <w:t xml:space="preserve">id 278</w:t>
      </w:r>
    </w:p>
    <w:p>
      <w:r>
        <w:rPr>
          <w:b w:val="0"/>
        </w:rPr>
        <w:t xml:space="preserve">Categoría LotusEco Karlskrona Post made 2016-05-27 2016-05-27Ekologiska sommarkläder från People Tree Escrito porLotusEco Posted inLotusEco Karlskrona, LotusEco Webbutik ¡Nos hemos aprovisionado de ropa ecológica de verano de People Tree! Además de reponer las tallas que se han agotado, también hemos aprovechado para traer a casa 12 prendas nuevas; una falda corta en azul marino para ocasiones más elegantes con prácticos bolsillos, una falda más larga y elegante en negro, dos cárdigans clásicos en azul marino y blanco con botones de perlas, un par de bonitos leggings en negro y azul estampado, un top realmente bonito en azul marino con lunares blancos, un vestido informal en verde esmeralda con bolsillos, camisas blancas de manga larga a rayas con bolsillos en el pecho en azul y coral respectivamente, un bonito top de rayas con estampado de gatos, un elegante pantalón azul marino y un bonito top verde esmeralda con bolsillo en el pecho. Post made 2016-04-18 2016-04-18Compra ropa de comercio justo Escrito porLotusEco Publicado enLotusEco Karlskrona, LotusEco Webbutik Es triste que la seguridad siga siendo tan pobre para las personas que hacen nuestra ropa. Como consumidores, podemos elegir comprar ropa de comercio justo y sentirnos seguros de que no estamos contribuyendo a esta esclavitud inaceptable de nuestros semejantes. Más de 1.100 trabajadores murieron al derrumbarse una fábrica en Bangladesh hace tres años. Foto: Wong Maye-E/AP/TT Hace tres años, la fábrica textil Rana Plaza se derrumbó, matando a más de 1.100 trabajadores. Según un informe publicado hace unos días, sólo 24 de las casi 700 fábricas de ropa inspeccionadas en Bangladesh cumplen las normas internacionales de seguridad. Vote por un mundo mejor comprando ropa certificada con GOTS (Global Organic Textile Standard). Además de las condiciones sociales, los agricultores y los trabajadores del sector textil no tienen que trabajar con fibras pulverizadas y productos químicos tóxicos en la elaboración de los productos textiles. Las normas de la OIT (Organización Internacional del Trabajo) se exigen en todas las fases de la producción. Post made 2016-04-10Karlskrona Ekoguide Written byLotusEco Posted inLotusEco Karlskrona, LotusEco Webbutik Karlskrona Ekoguide es un pequeño folleto A6 con reseñas para los 12 mejores negocios ecológicos de Karlskrona según los criterios de la Ekoguide. LotusEco se enorgullece de figurar en la guía como la única tienda de ropa de Karlskrona que vende únicamente ropa ecológica. Lea la reseña en Ekoguiden.nu La Sociedad Sueca para la Conservación de la Naturaleza ha elaborado la guía ecológica impresa de Karlskrona en colaboración con Medveten Konsum. La guía ecológica está diseñada para animar a los residentes y visitantes a tomar decisiones más conscientes. Se basa en la herramienta web Ekoguiden de Medveten Konsumtion, donde se pueden encontrar tiendas ecológicas en unas 10 localidades de Suecia. Más información sobre la guía impresa de Karlskrona en karlskronaekoguide.se. La guía puede adquirirse por 10 SEK en todos los lugares incluidos en la guía, en la Oficina de Turismo de Karlskrona y en la tienda online de LotusEco. La Eco-Guía de Karlskrona se presentará el miércoles 13/4 a las 18-20 en relación con una conferencia sobre consumo consciente, pero ya está disponible en LotusEco. Además de LotusEco, se incluyen en la guía los siguientes negocios: la Tienda del Mundo, una panadería ecológica, una peluquería que vende productos ecológicos para el cuidado del cabello, un minispa que vende productos ecológicos para el cuidado del cuerpo, una cafetería con la etiqueta KRAV, un restaurante con la etiqueta KRAV, una tienda de alimentos ecológicos/bar de batidos, una tienda de materiales de construcción, una tienda de alimentos ecológicos bien surtida, una cafetería vego/orgánica y una tienda de segunda mano para niños. Post made 2016-03-31Ta care om dina ullstrockpor Posted byLotusEco Posted inLotusEco Karlskrona, LotusEco Webbutik Es fácil cuidar tus calcetines para que te duren más. ¡Salva el medio ambiente guardando tu ropa! Los calcetines de lana 100% se desgastan más rápido que los que contienen algún porcentaje de material sintético, algodón o lino. Es bueno pensar en esto ya cuando los compras para no llevarte una sorpresa. Pero no es difícil meter un par de</w:t>
      </w:r>
    </w:p>
    <w:p>
      <w:r>
        <w:rPr>
          <w:b/>
          <w:color w:val="FF0000"/>
        </w:rPr>
        <w:t xml:space="preserve">id 279</w:t>
      </w:r>
    </w:p>
    <w:p>
      <w:r>
        <w:rPr>
          <w:b w:val="0"/>
        </w:rPr>
        <w:t xml:space="preserve">Mousse de chocolate con mandarinas Paté de pato: Gramos Mezclar todos los ingredientes con sal y pimienta blanca hasta conseguir una pasta suave. Es importante que todo esté bien refrigerado. Sazonar al gusto con coñac y vino de Oporto. Hornear en un molde para pan a 85°C de vapor hasta alcanzar una temperatura interna de 75°C. Dejar reposar toda la noche para que cuaje. Gramos (1 cucharadita) de agar agar Llevar a ebullición y sazonar con un poco de vinagre verterlo finamente en bandejas para hornear. Servir con picatostes hechos con pan de centeno más oscuro, ciruelas frescas, un poco de chutney de ciruelas y ensalada. Gramos de polenta Leche, nata, sal Sudar la cebolla y el ajo con la mantequilla, añadir la polenta y la leche y la nata, cocinar hasta que se ablande a fuego lento y mezclar hasta conseguir una crema suave. Deshuesar el pollo y poner un caldo oscuro en la carcasa. Reducir a salsa y sazonar con vinagre y sal. Fríe rápidamente el pollo en una sartén y mételo en el horno hasta que esté hecho. Verduras: filetes de tomate cortados en dados Escaldar rápidamente el apio y el calabacín. Para servir, calentar rápidamente todos los palitos de verdura con un poco de aceite de oliva y sal. Mousse de chocolate con mandarinas Mousse de chocolate: Capa de azúcar en gramos (50/50) Gramos Batir los huevos, la yema y la capa de azúcar al baño María a 86 °C. A continuación, batir en una máquina hasta que esté a temperatura ambiente. Incorporar un poco de nata al chocolate. Mezclar el chocolate con el huevo y luego la nata. Llenar los cilindros de cholad. Zumo de naranja: Gramos de zumo de mandarina Mezclar todo y calentar suavemente en un cazo para que el azúcar y la gelatina se suelten. Refrigerar y pasar por la heladora. Ralladura de limón: Dl Un poco de azúcar Calentar suavemente a 60°C dejar reposar 10 minutos y luego colar. Espumar con una batidora de mano en el momento de servir. Mandarinas: Filetes de mandarina ½ Orange Bliss u otro licor de naranja Mezclar y dejar marinar. Para servir, extienda el sorbete en un plato congelado y corte un palito. Tenga en cuenta que la mousse de chocolate debe estar a temperatura ambiente. Lea otros artículos sobre Vassa Eggen en las secciones de Restaurantes y Destinos, y Recetas de los Chefs en inglés. Teléfono: +46 821-6169 Fax: +46 820-3446 Para obtener información sobre Suecia, visite el sitio web: www.VisitSweden.com. Para obtener información sobre SAS Airlines, visite el sitio web: www.Flysas.com.</w:t>
      </w:r>
    </w:p>
    <w:p>
      <w:r>
        <w:rPr>
          <w:b/>
          <w:color w:val="FF0000"/>
        </w:rPr>
        <w:t xml:space="preserve">id 280</w:t>
      </w:r>
    </w:p>
    <w:p>
      <w:r>
        <w:rPr>
          <w:b w:val="0"/>
        </w:rPr>
        <w:t xml:space="preserve">Debate DN. "Hay que obligar a los refugiados a trasladarse para ofrecerles trabajo" Requisitos más estrictos. Muchos de los refugiados tienen un corto historial educativo. Nuestra posición es que pueden y quieren trabajar de todos modos, y ahora estamos reforzando la política de trabajo también para los inmigrantes recién llegados. Los beneficiarios de la prestación de asentamiento también deben estar dispuestos a trasladarse a un puesto de trabajo que se les ofrezca, escribe el ministro de Integración, Erik Ullenhag. El gobierno está adoptando una serie de medidas para garantizar que más inmigrantes recién llegados encuentren trabajo. Se está introduciendo un año básico práctico para quienes tienen una formación corta, se están creando 6.000 puestos de prácticas y el gobierno sigue adelante con el requisito de que los inmigrantes recién llegados deben estar preparados para trasladarse a un puesto de trabajo ofertado. Al mismo tiempo, se está intensificando el trabajo contra el racismo y la discriminación. Un requisito previo para el éxito de la integración es una sociedad abierta y tolerante. En los últimos 40 años, personas obligadas a huir de países como Chile, Irán, Irak y los Balcanes han encontrado refugio en nuestro país. Suecia ha aplicado y sigue aplicando una política de refugiados solidaria de la que tenemos motivos para estar orgullosos. Tenemos la obligación compasiva de ayudar a las personas que huyen de la guerra y la persecución. Hasta principios de los años 70, Suecia también era un país abierto a la inmigración laboral. Los finlandeses, turcos, italianos y españoles que vinieron a trabajar aquí fueron cruciales para crear crecimiento y prosperidad. El Gobierno de la Alianza ha vuelto a liberalizar las normas sobre inmigración laboral y hoy combinamos una política de refugiados basada en la solidaridad con una apertura a las personas que quieren trasladarse aquí para trabajar. Suecia es un país de inmigración. La inmigración hace que nuestro país sea más rico y emocionante. El hecho de que la población sueca en su conjunto hable prácticamente todas las lenguas del mundo es una ventaja competitiva en un mundo globalizado. Más de 600.000 personas nacidas en el extranjero van a trabajar cada día y más de uno de cada cuatro médicos o dentistas son de origen extranjero. Muchos de los que han emigrado aquí han tenido éxito. Pero muchos están atrapados en la exclusión. Tenemos retos de integración y tenemos que hacer más para que más personas accedan a puestos de trabajo y aprendan en Suecia. Durante mucho tiempo, la mayoría de los que huyeron a Suecia tenían una buena formación, pero hoy la realidad es diferente. La mayoría de las personas a las que se ha concedido asilo proceden de países como Somalia y Afganistán, afectados desde hace tiempo por la guerra y los conflictos, y en los que el sistema educativo es inadecuado. Las estadísticas del Servicio Público de Empleo de Suecia muestran que más del 60% de los refugiados recién llegados y sus familias tienen, como mucho, estudios de primer ciclo de secundaria. El hecho de que haya más personas con una formación corta plantea nuevas exigencias a la política de integración. Debemos adaptar constantemente nuestras políticas a las personas que llegan. Hay muchos somalíes y afganos bien educados y muchos suecos nacidos en estos países que lo hacen bien. Pero es un hecho que los refugiados procedentes de países como Somalia y Afganistán tienen, por término medio, una formación corta. Si queremos tener éxito, debemos tener la actitud de que los que vienen a Suecia quieren y pueden trabajar. Por eso me preocupa el debate que se está llevando a cabo con respecto al grupo somalí. Los representantes municipales de todo el país están cayendo en la actitud de ver a los que vienen como individuos débiles. El debate se caracteriza por la suposición de que los somalíes no pueden conseguir trabajo. Se trata de un hecho peligroso. La historia demuestra que si recibimos a los recién llegados con una mentalidad asistencial, hay un mayor riesgo de dependencia de la asistencia social. Tenemos que atender a los que vienen ahora con la pregunta de qué pueden aportar en lugar de centrarnos en lo que no pueden. En el proyecto de ley de presupuestos de 2013, el Gobierno anuncia cuatro medidas para crear oportunidades de inserción en la sociedad sueca para los que ahora son inmigrantes refugiados. Año básico práctico para los recién llegados con estudios inferiores. El gobierno está invirtiendo 380 millones de coronas suecas en cuatro años para crear un año básico práctico para personas mayores de 30 años con no más de nueve años de educación. El año básico consistirá en una formación laboral que puede combinarse con la enseñanza de la lengua sueca y una formación orientada a las necesidades del lugar de trabajo donde se realice la formación laboral. 2. Prácticas para 6.000 recién llegados. Durante el primer periodo en Suecia, unas prácticas en un centro de trabajo pueden proporcionar la experiencia laboral y los contactos necesarios para conseguir el primer</w:t>
      </w:r>
    </w:p>
    <w:p>
      <w:r>
        <w:rPr>
          <w:b/>
          <w:color w:val="FF0000"/>
        </w:rPr>
        <w:t xml:space="preserve">id 281</w:t>
      </w:r>
    </w:p>
    <w:p>
      <w:r>
        <w:rPr>
          <w:b w:val="0"/>
        </w:rPr>
        <w:t xml:space="preserve">¿Qué es FLOW? El flujo es la psicología de las experiencias óptimas. ¿Por qué debería estar en flujo? Hacer la vida cotidiana más agradable me atrae. Armonizar todo en la vida en un solo sentido, ¡no es poca cosa! 🙂 Es RETO producir flujo por ti mismo, ¡pero es muy posible! Puedes estar en flujo cuando estás enseñando, dando conferencias, tocando música, escribiendo, pero también cuando eres madre o padre o un buen amigo. A medida que sigas leyendo aprenderás atajos para entrar en flujo más rápido, los llamados "activadores de flujo", que son 17. Pero antes de aprender los atajos, vamos a conocer los componentes del flujo. Ocho componentes básicos del flujo Tras más de 8.000 entrevistas, Csikszentmihalyi descubrió ocho componentes básicos de la experiencia del flujo: - Metas y claridad de objetivos: tienes que ser extremadamente claro contigo mismo sobre lo que quieres conseguir. Por eso, el tenis y el ajedrez se convierten rápidamente en experiencias de flujo, ya que está muy claro lo que quieres conseguir; - Retroalimentación inmediata - por cada paso que des debe darte una retroalimentación inmediata de que te está acercando o no a tu objetivo establecido - esto te mantiene centrado. Si nos ceñimos al ejemplo del tenis, puedes ver inmediatamente si golpeas bien la pelota. Si estás tocando música, puedes oír si estás tocando las notas equivocadas. En jardinería, puedes ver que tus plantas están floreciendo. En una conversación con un amigo, se puede saber por la respuesta de la persona. El reto debe estar en equilibrio con tus habilidades: ni demasiado fácil, o te desinteresarás, ni demasiado difícil, o te frustrarás. - Concentración. En la vida cotidiana, tu atención está dividida. En el Flow te concentras totalmente en una cosa, y puedes lograr más porque toda tu energía está enfocada en una sola cosa. Sientes una ligereza de armonía interior - Enfoque. Todos los problemas cotidianos se esfuman en tu mente, dando una sensación de alivio - Control. Sientes que tienes el control de tus acciones y experiencias - estamos a punto de perder el control - El ego y el yo han desaparecido. En el flujo no hay lugar para la autoconciencia. Te conviertes en parte del entorno en el que estás, no nos preocupa el "yo", nos movemos más allá del yo y del ego. - El tiempo se transforma. La percepción del tiempo parece alinearse con la experiencia, las horas parecen ser minutos, estás tan metido en la tarea que no notas el tiempo. Los segundos pueden parecer minutos, por ejemplo para un bombero que rescata a un niño de un edificio en llamas. ¿Son todos los componentes necesarios para el flujo? ¿Hay alguna diferencia entre la meditación y el flujo? ¿Debo intentar estar en flujo todo el tiempo? Tal vez no. La crítica de estar en el flujo es que puede ser como un estado hipnótico e increíblemente egoísta, se llega a decidir por sí mismo que queremos darle las herramientas y luego se llega a elegir - el flujo es una etapa extremadamente eficaz y significativa para muchos. El FLUJO es el estado más deseable de la tierra ¿Puede todo el mundo estar en flujo? ¿Cómo puedo entrar en flujo más rápido? Los 17 desencadenantes de Kotler Ahora que sabemos cuáles son los componentes, ¿cómo podemos optimizar y crear desencadenantes de flujo para entrar en él más rápidamente? Steven Kotler es el autor de The Rise of Superman: Decoding the Science of Ultimate Human Performance y cofundador de The Flow Research Collective. En su propia investigación, Kotler ha encontrado 17 desencadenantes del flujo, que describe en su libro. He optado por utilizar la palabra inglesa trigger, si tienes una palabra mejor no dudes en ponerte en contacto conmigo. ¡Encontré algo en la línea del gatillo, que no creo que encaje y mi objetivo es que estés en flujo cuando leas este artículo y no pienses en muchas otras cosas! 🙂 Como ya he dicho, ponte en contacto conmigo si tienes una sugerencia mejor de una palabra que encaje con el texto de abajo. Lo dejaremos ahora mismo y pasaremos a ver cómo podemos crear y llegar más rápido a la fase de flujo. Recuerda: Un gran poder conlleva una gran responsabilidad 🙂 17 Activadores del flujo 4 Activadores psicológicos: - #1 Atención intensamente concentradanecesitas una concentración sin distracciones. Enfoque profundo. OLVIDAR la multitarea. y OLVIDAR el OPEN</w:t>
      </w:r>
    </w:p>
    <w:p>
      <w:r>
        <w:rPr>
          <w:b/>
          <w:color w:val="FF0000"/>
        </w:rPr>
        <w:t xml:space="preserve">id 282</w:t>
      </w:r>
    </w:p>
    <w:p>
      <w:r>
        <w:rPr>
          <w:b w:val="0"/>
        </w:rPr>
        <w:t xml:space="preserve">Este hombre cambió el mundo... ¡¡¡R.I.P rip!!!, trolololo el hombre ha muerto, ¿cómo lo vamos a afrontar? :( ¡R.I.P verdadera leyenda esa! Se puso muy triste en realidad Hoy deberíamos todos realizar un robo a mano armada y devolver el dinero de nuevo, para honrar al rey de los trolls. En el funeral todo el mundo está de pie y llorando, entonces se oye la canción que empieza a sonar, del infierno del ataúd sale Khil y empieza a bailar y a cantar. Habría sido algo... ¡¡¡Qué puta pérdida!!! Ahora quién va a trollolalla???? OMS!!!!????</w:t>
      </w:r>
    </w:p>
    <w:p>
      <w:r>
        <w:rPr>
          <w:b/>
          <w:color w:val="FF0000"/>
        </w:rPr>
        <w:t xml:space="preserve">id 283</w:t>
      </w:r>
    </w:p>
    <w:p>
      <w:r>
        <w:rPr>
          <w:b w:val="0"/>
        </w:rPr>
        <w:t xml:space="preserve">Nuevo informe: el hielo se derrite rápidamente - incluso si se cumplen los objetivos Las temperaturas en el Ártico probablemente aumentarán entre tres y cinco grados - incluso si se cumplen los objetivos del Acuerdo de París. Así lo indica un nuevo informe del Programa de las Naciones Unidas para el Medio Ambiente.</w:t>
      </w:r>
    </w:p>
    <w:p>
      <w:r>
        <w:rPr>
          <w:b/>
          <w:color w:val="FF0000"/>
        </w:rPr>
        <w:t xml:space="preserve">id 284</w:t>
      </w:r>
    </w:p>
    <w:p>
      <w:r>
        <w:rPr>
          <w:b w:val="0"/>
        </w:rPr>
        <w:t xml:space="preserve">UNICEF: "Dar tratamientos de choque eléctrico a un niño en lugar de los cuidados o la supervisión adecuados o necesarios debido a los presupuestos limitados y a la drástica falta de personal es inaceptable." No hay ninguna investigación que justifique el uso de la terapia de choque eléctrico (TEC) en niños y adolescentes, y es claramente antiética." El profesor John Read, de la Universidad de East London, autor de cuatro artículos sobre la terapia electroconvulsiva que han sido revisados y publicados en revistas científicas. Apoye este llamamiento que se llevará hasta el Consejo Nacional de Salud y los políticos responsables para conseguir la prohibición de la terapia de choque eléctrico psiquiátrico (TEC) para niños y adolescentes como primer paso. Este es el principio del fin de todos los tratamientos de electroshock. El daño cerebral no debe venderse como una cura. Los miles de millones que se gastan en psiquiatría deberían invertirse en tratamientos alternativos. Los que estamos detrás de este llamamiento dejamos que los niños sean niños. Los niños que no están bien necesitan amor, seguridad, cuidados y ayuda en lugar de ser sometidos a los devastadores choques eléctricos de la psiquiatría (TEC). Firme la petición - ¡haga clic aquí! Voces científicas sobre este recurso Lo que sigue fue escrito en 2020 específicamente para este recurso contra las descargas eléctricas a los niños. Fuentes y referencias científicas La terapia electroconvulsiva es un método muy controvertido, y con razón. Es muy difícil encontrar buenas pruebas de los beneficios de la terapia electroconvulsiva, y cada vez reconocemos más que el método conlleva riesgos significativos. Hemos pedido que se revise el uso del método en adultos, pero está claro que tenemos que hacer más para proteger los cerebros de los jóvenes del daño potencial de las corrientes eléctricas que causan las convulsiones." Profesor Peter Kinderman Si esto no constituyera un abuso físico y un maltrato infantil, significaría que estos términos no tienen ningún significado. Los adultos responsables y la sociedad deberían tener el deber de impedir que se imponga la TEC a los niños". Peter R. Breggin, MD, Ithaca, Nueva York, EE.UU., psiquiatra y autor del libro "Psychiatric Drug Withdrawal: A Guide for Prescribers, Therapists, Patients and their Families". El hecho de que, tras 80 años de experiencia, la terapia electroconvulsiva siga destruyendo el cerebro de los enfermos mentales es en sí mismo un escándalo de grandes proporciones. Pero estos pacientes han dado, al menos (normalmente), su propio permiso para ello (con toda seguridad, bajo falsos pretextos). Pero someter a niños indefensos con sus delicados cerebros, que en realidad aún no están completamente desarrollados, a este procedimiento destructor del cerebro es un atroz crimen médico-ético." Herluf Dalhof, Dinamarca, médico y antiguo opositor al tratamiento psiquiátrico con TEC. Fuentes y referencias científicas El número de descargas eléctricas en Suecia En 2009, se estimó que la psiquiatría en Suecia proporcionó alrededor de 60.000 tratamientos de TEC, incluyendo a niños, ancianos y mujeres embarazadas, e incluso bajo coacción. Esto convirtió a Suecia en uno de los peores países del mundo para administrar descargas eléctricas. La Junta Nacional de Salud y Bienestar tenía graves deficiencias en sus estadísticas y en su seguimiento, y fue denunciada por KMR ante los Defensores del Pueblo Parlamentarios. Todas las críticas, los hechos y los informes sobre los daños causados por los tratamientos de TEC han hecho que la notificación al Registro de Calidad parezca funcionar mejor hoy en día y que el uso haya disminuido. A pesar de ello, la psiquiatría sueca sigue siendo uno de los peores países del mundo en cuanto a la administración de tratamientos con descargas eléctricas, y la terapia electroconvulsiva está incluida en las recomendaciones del Consejo Nacional de Salud para el tratamiento de la depresión, incluso para niños y adolescentes. La mayoría de la gente cree que las descargas eléctricas ya no se utilizan o que la terapia electroconvulsiva actual es un método nuevo y más suave que sólo se administra como último recurso en casos de depresión profunda. Sin embargo, no es así: es exactamente el mismo tratamiento de choque eléctrico dañino que se utilizaba en el pasado, y que ahora se da libremente. La terapia electroconvulsiva está total o parcialmente prohibida en varios estados de EE.UU. y completamente prohibida en Suiza, Eslovenia, el norte de Italia y el oeste de Australia. Firme la petición - ¡haga clic aquí! Los niños se han convertido en un grupo objetivo para el tratamiento con TEC La OMS, la Organización Mundial de la Salud ha declarado que "no hay indicaciones para el uso de la TEC en menores, y por lo tanto esto debe ser para</w:t>
      </w:r>
    </w:p>
    <w:p>
      <w:r>
        <w:rPr>
          <w:b/>
          <w:color w:val="FF0000"/>
        </w:rPr>
        <w:t xml:space="preserve">id 285</w:t>
      </w:r>
    </w:p>
    <w:p>
      <w:r>
        <w:rPr>
          <w:b w:val="0"/>
        </w:rPr>
        <w:t xml:space="preserve">Público: jóvenes / adultos [Buscar esta combinación exacta] Duración: 1 hora y 46 minutos Género: Drama País/año de producción: Alemania/Estados Unidos, 2009 Productores: Insight Film Studios, Cinefilm &amp; TADORA Filmproduktions Productores: Christian Arnold-Beutel, David Hollander, Gil Bellows, Kirk Shaw &amp; Lindsay MacAdam Director: David Hollander Guionista: David Hollander, basado en un cuento de Rick Moody Distribuidor sueco: Nordisk Film AB Pasa la prueba de Bechdel: Falta (Se agradece que se completen y corrijan por correo electrónico) El autor estadounidense Rick Moody se especializa en escribir principalmente cuentos y novelas cortas, y es más conocido por la mayoría por el cuento La tormenta de hielo, que luego fue llevado al cine con el mismo nombre. En 2001 publicó la colección de relatos cortos, en parte autobiográficos, Demonología, uno de cuyos relatos se titula La mansión de la colina. Esa historia se ha convertido en una película con el título de Efectos personales, que estaba destinada a ser proyectada en los cines pero que, en cambio, se ha editado directamente en DVD en la mayoría de los países, con la excepción de las proyecciones en unas pocas ciudades estadounidenses. En Suecia, la película se editó directamente en DVD. El director y guionista es el veterano productor y guionista de televisión estadounidense David Hollander, más conocido por ser el impulsor de series de televisión como The Guardian y Heartland, que debuta aquí como director y guionista de un largometraje. Walter, de 24 años, lo ha pasado mal. Una vez fue un destacado luchador, todo cambió después de que su hermana gemela Annie fuera brutalmente asesinada. Después, Walter se trasladó a la casa de su infancia para ayudar a su madre y a la hija pequeña de su hermana, mientras se ganaba la vida haciendo anuncios disfrazado de pollo. Todo lo que quiere es vengar al asesino de su hermana a cualquier precio. Alguien con experiencias similares es la viuda Linda, ya que su marido ha sido asesinado y ahora se ve obligada a cuidar sola de su hijo adolescente sordomudo Clay. A medida que se acercan los juicios de los presuntos asesinos en ambos casos, Walter y Linda se encuentran en el tribunal del distrito y comienzan a pasar tiempo juntos. Como ambos tienen experiencias tan similares, tienen mucho de qué hablar, y aunque Linda es considerablemente mayor que Walter, comienzan una relación. Efectos personales aborda un tema bastante nuevo e interesante, del que, por supuesto, no hay demasiada gente que tenga experiencia personal. Esto es admirable, y hace que la película se sienta relativamente original, aunque dramáticamente se ciña al marco tradicional sin grandes desviaciones. También es fácil meterse en la trama, y con medios sencillos el director consigue hacernos sentir por los personajes. Por lo tanto, podemos simpatizar fácilmente con lo que están pasando, y podemos entender razonablemente cómo se sienten. Los personajes centrales también se han vuelto bastante multifacéticos y matizados, aunque habría agradecido más información de fondo en torno a Walter, Linda y Clay. Aquí, la mayor parte de la historia gira en torno a lo que ocurre en el presente, y no llegamos a conocer demasiada información de fondo ni vemos ningún flashback. Ciertamente, es agradable evitar los casi inevitables, en el presente, interminables flashbacks, pero debería haber sido posible entretejer más información en el diálogo para que conozcamos mejor a los personajes. Toda la historia parece interesante y bastante realista, por lo que la película también engancha y cautiva de principio a fin. A veces también se vuelve conmovedor, y en algunos momentos no pude evitar las lágrimas. Es una película más bien lenta, que se toma su tiempo para establecer la premisa y no se precipita en absoluto. Pero no creo que sea lento en ningún caso, y el ritmo se siente natural y apropiado. El tiempo de duración también se siente justo, lo que se está volviendo bastante raro en esta época. Aunque la historia es bastante escasa, casi todo el tiempo pasa algo, y el equipo de la película ha logrado un buen equilibrio. Es una película más bien oscura y sombría, pero al mismo tiempo muestra cierta esperanza en el futuro y, por tanto, no resulta demasiado deprimente. El guionista ha</w:t>
      </w:r>
    </w:p>
    <w:p>
      <w:r>
        <w:rPr>
          <w:b/>
          <w:color w:val="FF0000"/>
        </w:rPr>
        <w:t xml:space="preserve">id 286</w:t>
      </w:r>
    </w:p>
    <w:p>
      <w:r>
        <w:rPr>
          <w:b w:val="0"/>
        </w:rPr>
        <w:t xml:space="preserve">Retornando, con el doobie, desaliñado y disparando desde la cadera: mientras que muchos de sus compañeros llegaron a tener un éxito mucho mayor en la década de 1970 -Steven Spielberg, Warren Beatty, Francis Ford Coppola, Dennis Hopper, George Lucas, etc.- quizás ningún director tipifica la groovy, uber-chill generación de cineastas de Simple Riders y Raging Bulls más que Hal Ashby. Aunque sean cineastas, actores o guionistas, los montadores suelen ser algunos de los mejores directores; conocen la historia como nadie; son los héroes olvidados de muchas películas que se sientan en cuartos oscuros durante horas, mirando planos, tomando y anotando y elaborando una historia, a menudo cuando no había ninguna en primer lugar. Hal Ashby era ese editor. Su carrera se dividió en tres fases. ¡Los prometedores años sesenta: Ashby editó cinco de las mejores películas de Norman Jewison &amp; ss ('The Cincinnati Kid', 'The Russians Are Coming! The Russians are coming!", "The Thomas Crown Affair") e incluso ganó un Oscar al mejor montaje por "In the Heat of the Night" de 1967. A petición de Jewison, que jugó con la posibilidad de dirigir la película él mismo, Ashby inició la década de 1970 dirigiendo su primera película, "The Landlord", una mirada hilarante, conmovedora y perspicaz sobre las relaciones entre las razas blanca y negra en el barrio de Park Slope de Brooklyn. Entre 1971 y 1979 dirigió seis películas excelentes, pero Ashby pasó desapercibido durante la mayor parte de ese periodo, al menos para el gran público. Pero fue y es querido por preciosos cineastas y actores que trabajaron con Jack Nicholson, Julie Christie, Jon Voight, Warren Beatty, Peter Sellers, Shirley Maclaine, el guionista Robert Towne, los cineastas Haskell Wexler, László Kovács y Gordon Willis, además de una increíble lista de músicos que incluía a Al Kooper, Neil Young, The Rolling Stones, Cat Stevens, Paul Simon y otros. Los años 80, sin embargo, fueron mucho más desapacibles para Ashby. Aunque es difícil atribuirlo a una sola cosa -parece una confluencia de mala suerte, malas decisiones, autodestrucción debida a un exceso de indulgencia y una obstinada negativa a hacerse revisar su deteriorada salud; gran parte de ello fue relatado de forma excelente en el libro &amp; Being Hal Ashby: Life of a Hollywood Rebel"; del autor Nick Dawson-, quizá el principio de todo fue su primera experiencia de verdadero fracaso. Después de retroceder ante el éxito con las drogas y la reclusión, "Corazones de segunda mano", de 1981, fue probablemente una experiencia extraña para el cineasta; el silencio, tanto de la crítica como del público, y este descubrimiento pareció impregnar su confuso proceso hasta 1988, cuando el director murió prematuramente a los 58 años de edad a causa del cáncer. El drama humanista, tranquilo, compasivo y divertido de Ashby &amp; ss, y su suave enfoque de la dirección, que le hizo ganarse el cariño de todas las personas con las que trabajó, no consiguieron que se perdieran hasta años después de su muerte, pero en los años 90 y en la década de los 80, cineastas más jóvenes como Wes Anderson, Judd Apatow, Noah Baumbach, Alexander Payne, David O. Russell y muchos más no sólo absorbieron su influencia, sino que defendieron al director como una importante influencia en su trabajo. Siempre buscamos una excusa para hablar de este cineasta relativamente poco estudiado y hemos encontrado otra. A partir de esta noche, el BAMcinématek de Brooklyn presenta "Films by Hal Ashby", una retrospectiva de su obra (incluidas algunas de las películas que editó) que se prolongará del 6 al 24 de mayo. Aunque lamentablemente algunas de las películas oscuras difíciles de encontrar son en su mayoría feas, la retrospectiva incluye el último esfuerzo de Ashby, el filme noir de 1986, "8 millones de maneras de morir", con Jeff Bridges, Rosanna Arquette y Alexandra Paul. Si no conoce sus películas, le instamos a que asista y descubra lo que se está perdiendo (por ejemplo</w:t>
      </w:r>
    </w:p>
    <w:p>
      <w:r>
        <w:rPr>
          <w:b/>
          <w:color w:val="FF0000"/>
        </w:rPr>
        <w:t xml:space="preserve">id 287</w:t>
      </w:r>
    </w:p>
    <w:p>
      <w:r>
        <w:rPr>
          <w:b w:val="0"/>
        </w:rPr>
        <w:t xml:space="preserve">Aquí encontrará mesas de Navidad en Laxå donde podrá reservar fácilmente mesas de Navidad. Aquí puedes encontrar menús de Navidad de diferentes precios y especialidades de los restaurantes de Laxå que sirven comida navideña. Visite las páginas web de los restaurantes para ver sus ofertas navideñas de la cena de Navidad. También puede encontrar combinaciones de mesas de Navidad y eventos de mesas de Navidad, así como mesas de Navidad con alojamiento en algunos organizadores de mesas de Navidad en Laxå. Recuerde ponerse en contacto y reservar la mesa de Navidad 2016 con tiempo, ya que muchos se adelantan con sus reservas de mesa de Navidad.PD: Si le falta algún restaurante que sirva mesa de Navidad en Laxå, póngase en contacto con nosotros, ya que es gratuito aparecer aquí en los registros y porque nos gustaría mostrar toda la selección de mesas de Navidad 2016 de Suecia. Aquí, en Goda Rum, servimos la deliciosa comida navideña tradicional y casera con mayor delicadeza. Bienvenido a una encantadora mesa navideña tradicional con las mejores vistas de Örebro. Hoy en día no hay muchos suecos que escapen a las delicias de la mesa navideña cuando se acerca la Navidad. La mesa navideña sueca es una de las mayores tradiciones que tenemos en nuestro largo país. Aunque la cena de Navidad es un nombre común para los platos que comemos en Navidad, tanto los gustos como los platos varían enormemente según el lugar del país en el que nos encontremos, por lo que no es fácil saber en qué pensar cuando llega el momento de reservar la cena de Navidad. La cena de Navidad en Laxå no es igual que la de otras partes de Suecia. Además, la distancia entre dos localidades no tiene un impacto importante en las diferencias entre dos tablas locales de Navidad. Las mesas navideñas de Laxå tienen sus propias especialidades, al igual que las de los municipios vecinos. La mesa navideña es una tradición tan fuerte y apreciada que los suecos que viven en el extranjero celebran la Navidad con comida navideña sueca, a menudo mezclada con platos locales, lo que, de nuevo, crea nuevas variaciones de la mesa navideña. Esta continua evolución del concepto de la mesa de Navidad, ya sea en Laxå, en Estados Unidos o en Argentina, es quizá uno de los factores que han hecho de la mesa de Navidad el fenómeno que todos apreciamos y apreciamos.</w:t>
      </w:r>
    </w:p>
    <w:p>
      <w:r>
        <w:rPr>
          <w:b/>
          <w:color w:val="FF0000"/>
        </w:rPr>
        <w:t xml:space="preserve">id 288</w:t>
      </w:r>
    </w:p>
    <w:p>
      <w:r>
        <w:rPr>
          <w:b w:val="0"/>
        </w:rPr>
        <w:t xml:space="preserve">Canon amplía el Sistema EOS Cine con la EOS 1D C, una nueva cámara de sistema digital con grabación de vídeo 4k Nota de prensa - 12 de abril de 2012&amp;nbsp15:30&amp;nbspCEST Canon, líder del mercado de la imagen digital, lanza hoy la EOS-1D C, una cámara de sistema digital enfocada a la producción de televisión y cine. La EOS-1D C ofrece vídeo de alta calidad, presenta un rendimiento avanzado con poca luz y un rango dinámico de calidad cinematográfica. Es compacta, ligera y maneja grabación de vídeo con resolución 4k (4096 x 2160 píxeles) y muestreo de color 4:2:2. La EOS-1D C ofrece a los profesionales del vídeo posibilidades creativas aún mayores. La EOS-1D C es la primera cámara de sistema de su clase, con un concepto único y portátil que resulta óptimo para grabar vídeo de alta calidad. Ofrece flexibilidad creativa y compatibilidad con múltiples resoluciones y distintas velocidades de fotogramas. El vídeo 4k se graba con compresión Motion JPEG de 8 bits y a 24p, y el vídeo Full HD (1920 x 1080) se graba a velocidades de fotogramas de hasta 1080/60p. La grabación se realiza en las tarjetas CF de la cámara, en todas las resoluciones hasta -e incluso- 4k, lo que la hace aún más adecuada para el trabajo sobre el terreno. El vídeo también se puede enviar a dispositivos de grabación externos* a través de un conector HDMI integrado y una señal YCbCr 4:2:2 sin comprimir. La EOS-1D C también cuenta con Canon Log Gamma, que ofrece vídeo de alta calidad con el amplio rango dinámico que necesitan los directores de fotografía digitales. Canon Log Gamma retiene la máxima cantidad de información en archivos grandes y tiene un rango dinámico comparable al de la película. Se minimiza la pérdida de detalle en las sombras y en las zonas muy iluminadas y se aumenta la libertad de gradación para los coloristas en el posprocesamiento. "La EOS-1D C es una fantástica incorporación al Sistema EOS Cine", afirma Roel Lammers, Director de Producto de Foto y Vídeo Profesional de Canon Svenska AB. "Desde la presentación de Cinema EOS, hemos recibido una respuesta extraordinaria de los fotógrafos profesionales, que están entusiasmados con la calidad de imagen y la libertad creativa que ofrece el sistema. La nueva EOS-1D C amplía aún más las posibilidades creativas. Es una cámara única que admite la grabación de vídeo 4k en un cuerpo compacto, y puede utilizarse de diversas maneras. Será muy emocionante ver lo que los profesionales del vídeo pueden conseguir con esta cámara". Rendimiento avanzado y flexibilidad creativa Las especificaciones de la EOS-1D X son la base de la EOS-1D C, con un sensor CMOS de fotograma completo de 18,1 megapíxeles. El sensor está optimizado para la grabación de vídeo de alta calidad, y ahora la resolución de la imagen se puede ajustar para adaptarse al sujeto o al resultado deseado. Cuando se dispara con resolución 4k, los píxeles se recortan a un área equivalente a la de un sensor APS-H, por lo que no es necesario redimensionar o escalar la imagen. El resultado es la máxima calidad de imagen. Además, el recorte de Super 35mm en la grabación Full HD satisface las necesidades de los fotógrafos de cine que trabajan con el formato Super 35mm. El sensor rinde en todas las condiciones y ofrece un desenfoque creativo y una salida de luz con los objetivos fijos de película EF de Canon. El tamaño del sensor permite una profundidad de campo extremadamente corta con un atractivo desenfoque del fondo, y la sensibilidad de hasta ISO 25600 ofrece una calidad extraordinaria y un ruido reducido en condiciones de poca luz. La compatibilidad con frecuencias de cuadro de 24, 25, 30, 50 y 60p en resolución Full HD proporciona una flexibilidad aún mayor y se adapta a las necesidades del sector. La compatibilidad con el código de tiempo y el códec estándar de la industria y los múltiples métodos de compresión hacen que la cámara sea compatible con los procesos de flujo de trabajo establecidos. También facilita la edición y la gradación en el posprocesamiento. La EOS-1D C incluye un paquete de software exclusivo que permite visualizar las grabaciones de vídeo 4k/Motion JPEG y Full HD/60p en un monitor externo** sin calidad</w:t>
      </w:r>
    </w:p>
    <w:p>
      <w:r>
        <w:rPr>
          <w:b/>
          <w:color w:val="FF0000"/>
        </w:rPr>
        <w:t xml:space="preserve">id 289</w:t>
      </w:r>
    </w:p>
    <w:p>
      <w:r>
        <w:rPr>
          <w:b w:val="0"/>
        </w:rPr>
        <w:t xml:space="preserve">A lo largo de los años, han salido a la luz varios casos extraños de trampas. La trampa más antigua y quizás algo olvidada la cometió Fredrick Lorz, que compitió por Estados Unidos en los Juegos Olímpicos de Verano de 1904. Las Olimpiadas se celebraron en el territorio de Fredrick, en San Luis (Estados Unidos), del 29 de agosto al 3 de septiembre. Fue durante una carrera de maratón cuando el ingenioso Fredrick consiguió averiguar cómo trepar y esconderse en un camión que circulaba por el recorrido. Fredrick saltó a la línea de meta y se colocó en primer lugar. El segundo clasificado detrás de Fredrick llegó a la línea de meta 30 minutos más tarde que Fredrick. Había muchos espectadores que protestaban porque no habían visto a Fredrick en toda la carrera y, por lo tanto, habían hecho trampa de alguna manera extraña. Fredrick Lorz admitió entonces que había hecho trampas y fue despojado de su medalla unos días después de que la carrera hubiera finalizado.</w:t>
      </w:r>
    </w:p>
    <w:p>
      <w:r>
        <w:rPr>
          <w:b/>
          <w:color w:val="FF0000"/>
        </w:rPr>
        <w:t xml:space="preserve">id 290</w:t>
      </w:r>
    </w:p>
    <w:p>
      <w:r>
        <w:rPr>
          <w:b w:val="0"/>
        </w:rPr>
        <w:t xml:space="preserve">b. Describa brevemente cómo se produjo la revolución y, en su descripción, nombre a algunas personas que desempeñaron un papel importante en la revolución y en qué aspectos se destacaron. c. ¿Qué consecuencias a corto y largo plazo tuvo la revolución? ¿Qué consecuencia cree que tuvo el mayor impacto? 2. ¿Por qué la Revolución Industrial tuvo su origen en Inglaterra en particular? Plantilla de redacción para las preguntas 1a-c y 2 Quiero explicar cómo ...................................................................................................... Primero ............................................................................................................................ Entonces ....................................................................................................................... Entonces .......................................................................................................................... Esto hace que ...................................................................................................... Así, ........................................................................................................................... 3. ¿Qué conexiones se pueden establecer entre la Revolución Americana y la Revolución Francesa? Plantilla para la tarea 3 Aunque ..... ......... y ..... ............ son diferentes, son muy similares en algunos aspectos. Por ejemplo, ambos tienen ....................................................................................................................... Otra similitud es ..................................................................................................................... Una tercera similitud es ....................................................................................................................... También se parecen en que ................................................................................................. Por último, ambos son ...................................................................................................................</w:t>
      </w:r>
    </w:p>
    <w:p>
      <w:r>
        <w:rPr>
          <w:b/>
          <w:color w:val="FF0000"/>
        </w:rPr>
        <w:t xml:space="preserve">id 291</w:t>
      </w:r>
    </w:p>
    <w:p>
      <w:r>
        <w:rPr>
          <w:b w:val="0"/>
        </w:rPr>
        <w:t xml:space="preserve">A la hora de mejorar las ventanas desde el punto de vista energético, son muchos los aspectos que hay que tener en cuenta, como el estado, el aspecto, la función, la ventilación, etc. Las ventanas suelen representar hasta el 35% de la pérdida de energía de un edificio. Además de reducir los costes energéticos, las ventanas bien aisladas también proporcionan un mejor clima interior al eliminar prácticamente los puntos fríos. Sustituir las ventanas en buen estado o reformadas por otras nuevas de alta eficiencia energética no suele ser rentable ni sostenible. Las medidas en las buenas ventanas existentes pueden reducir las pérdidas a la mitad, mantener en gran medida su aspecto y mejorar el ambiente interior. Entre las medidas más comunes se encuentran la adición de un vidrio energético adicional en el interior de la ventana o la sustitución del vidrio interior por un vidrio energético o aislante. Las antiguas ventanas no acopladas (con espacio entre el arco interior y el exterior) también pueden complementarse con un vidrio energético sobre sus propias bisagras entre los arcos. También existen unas láminas energéticas de plástico que se pueden pegar a uno de los cristales, pero no proporcionan tanto ahorro energético y deben sustituirse a intervalos regulares (unos 10-15 años). Lo más importante desde el punto de vista energético a la hora de comprar ventanas, o reconstruirlas, es que tengan un valor U bajo. Debe ser inferior a 0,9 W/m2*K para las ventanas nuevas y, preferiblemente, inferior a 1,5 para las ventanas reconstruidas. La mayoría de las ventanas un poco más antiguas, conocidas como acopladas, tienen un valor U de alrededor de 3. Si la ventilación del edificio depende de la entrada de aire a través de las ventanas, se recomienda encarecidamente que intente convertirlo en un sistema denominado FTX. La recuperación de calor reducirá entonces significativamente la demanda de energía y mejorará el clima interior, véase Ventilación y recuperación de calor. Existe un sistema de etiquetado energético voluntario para las ventanas. Las ventanas con una alta calificación energética son rentables a largo plazo. En algunos casos y en algunos días del año, las ventanas realmente buenas pueden tener una niebla en el exterior de la ventana. Esto se debe a la radiación contra el cielo nocturno y se produce en determinadas condiciones. La mancha desaparecerá por sí sola, pero si lo desea, se puede remediar colocando un "protector solar" sobre la ventana por la noche. Las puertas de las viviendas representan una proporción relativamente pequeña de la pérdida de calor y rara vez es rentable sustituirlas sólo por razones energéticas. Sin embargo, debe asegurarse de que están sellados lo mejor posible y de que tienen tiras de cepillo adecuadas en la parte inferior para sellar contra el suelo/el alféizar. Las puertas nuevas deben tener un valor U inferior a 0,9 aproximadamente.</w:t>
      </w:r>
    </w:p>
    <w:p>
      <w:r>
        <w:rPr>
          <w:b/>
          <w:color w:val="FF0000"/>
        </w:rPr>
        <w:t xml:space="preserve">id 292</w:t>
      </w:r>
    </w:p>
    <w:p>
      <w:r>
        <w:rPr>
          <w:b w:val="0"/>
        </w:rPr>
        <w:t xml:space="preserve">Una niña de 16 años difunde una foto de un desnudo en Facebook - absuelta por difamación Publicado 2013-09-02 11:18 Una niña de 16 años de Växjö que fue acusada de difundir una foto de un desnudo de una niña de 14 años en Facebook ha sido absuelta por difamación. Así lo informa TT. Fue a mediados de mayo de este año cuando empezó a circular entre los escolares de Växjö una foto de una niña de 14 años desnuda. En la imagen, la joven de 14 años está vestida sólo con bragas y tiene la parte superior del cuerpo desnuda. Se ven partes de su pelo y su barbilla, pero no su cara, según TT. Una joven de 16 años, sospechosa de estar detrás del ataque, fue acusada de difamación a finales de agosto. En el interrogatorio, la joven de 16 años admitió que había publicado la foto en una cuenta falsa de Facebook y que el motivo era la venganza por las publicaciones en otras redes sociales, informa Smålandsposten. El Tribunal de Distrito de Växjö afirma ahora que la mera publicación de una foto de desnudo no suele ser una difamación. Para que el acto se considere calumnia, debe añadirse algo adicional, como una información despectiva.Como el joven de 16 años no ha escrito el nombre del joven de 14 años y como la cara es en gran parte invisible, la acusación no está probada, dice el tribunal. El joven de 16 años queda por tanto completamente absuelto, informa TT.</w:t>
      </w:r>
    </w:p>
    <w:p>
      <w:r>
        <w:rPr>
          <w:b/>
          <w:color w:val="FF0000"/>
        </w:rPr>
        <w:t xml:space="preserve">id 293</w:t>
      </w:r>
    </w:p>
    <w:p>
      <w:r>
        <w:rPr>
          <w:b w:val="0"/>
        </w:rPr>
        <w:t xml:space="preserve">Hola desde el sofá de Tärnaby. La última vez que estuve en Oslo en las competiciones de Hakadal y Wyller. Así que pensé en empezar con algunas fotos de los últimos días allí. Emma y yo dimos un paseo nocturno hasta la ópera y fuimos testigos de una mágica puesta de sol (Emma hizo la mayoría de las fotos). Aquí está probablemente la única foto de la colina en Wyller. Tras un largo viaje desde Noruega, que incluyó una avería del autobús en Sälen, llegamos a Tärnaby. Entrené durante una semana y tuve un fin de semana libre con, entre otras cosas, una excursión a la cumbre del Kobåset en Hemavan con Emma y Moa y una preciosa (léase dura) excursión a campo traviesa en el mismo lugar con Lisa y Moa. Me gustó mucho salir a la naturaleza y disfrutar en lugar de estar concentrado en el entrenamiento. Estoy deseando que lleguen las próximas semanas de forma increíble. La primavera es fácilmente mi época favorita del año. Aquí hay algunas fotos de nuestro pequeño viaje al kobåset. Fue muy divertido ver el terreno, ya que dentro de unas semanas participaré en la competición de estilo libre "ride the cow". Ha sido muy divertido probar mi nuevo rack de Peak Performance que gané en la NM "de verdad". La mayoría de las veces lo he usado para el uso diario. Se siente muy bien y será un gran compañero en todas las aventuras de primavera en las montañas. Por último, hemos estado en el Older junior SM en Fjätervålen. Resumiendo mi última SM junior con un 4º puesto en el eslalon gigante y un 7º puesto en el eslalon. Estoy satisfecho. Es muy divertido que mamá haya bajado a animar. Menos puntos para mí por olvidarme de poner la tarjeta de memoria en la cámara. Se quedó en Tärnaby y la cámara se usó mucho en las pistas, sin saber que las fotos no se guardaban... Hice algunas fotos con el móvil, así que pensé en mostrar esas fotos. Matilda y yo con nuestros nuevos trajes del club. Estoy muy contento con el resultado. Kiruna significa ripa en sami, de ahí el desgarro en el hombro. Mette, yo, Louise y Lisa después del primer gran eslalon. El futuro parece muy brillante. Nos esperan muchas actividades divertidas. Incluye un fin de semana en Ámsterdam, los Campeonatos Suecos de Esquí en Åre, Ride the Cow y la Semana Santa que se celebrará en Riksgränsen. Wiho, ¡estamos en contacto!</w:t>
      </w:r>
    </w:p>
    <w:p>
      <w:r>
        <w:rPr>
          <w:b/>
          <w:color w:val="FF0000"/>
        </w:rPr>
        <w:t xml:space="preserve">id 294</w:t>
      </w:r>
    </w:p>
    <w:p>
      <w:r>
        <w:rPr>
          <w:b w:val="0"/>
        </w:rPr>
        <w:t xml:space="preserve">Mushishi (蟲師) es un manga escrito y dibujado por Yuki Urushibara que se publicó en el cómic mensual Afternoon de Kōdansha desde 1999 hasta agosto de 2008. El manga Mushishi ganó un "Premio a la Excelencia" en el Festival de Artes Mediáticas de Japón de 2003[1] y también ganó el premio de cómic propio de la editorial Kōdansha en 2006[2].</w:t>
      </w:r>
    </w:p>
    <w:p>
      <w:r>
        <w:rPr>
          <w:b/>
          <w:color w:val="FF0000"/>
        </w:rPr>
        <w:t xml:space="preserve">id 295</w:t>
      </w:r>
    </w:p>
    <w:p>
      <w:r>
        <w:rPr>
          <w:b w:val="0"/>
        </w:rPr>
        <w:t xml:space="preserve">La gran semana del CES fue inaugurada por Nvidia con una conferencia de prensa en The Palms, en Las Vegas, Estados Unidos. El consejero delegado y cofundador de la compañía, Jen-Hsun Huang, subió al escenario para anunciar varias grandes noticias a la prensa tecnológica reunida. No es de extrañar que la mayor parte de la información versara sobre el nuevo "Wayne", la cuarta gran revisión del popular circuito del sistema Tegra. Al igual que su predecesor, Tegra 4 incluye cuatro núcleos a un máximo de 1,9 GHz y un "núcleo complementario", este último una unidad de cálculo de bajo consumo que toma el relevo a baja carga, lo que prolonga la duración de la batería. Esta vez, sin embargo, se trata de ARM Cortex A15, una arquitectura de procesador más moderna que promete muchas mejoras de rendimiento. Tegra 4 será la primera variante de cuatro núcleos de su clase. El procesador va acompañado de una nueva sección gráfica con 72 unidades de procesamiento, seis veces más que en Tegra 3. Estas deberían ser capaces de manejar OpenGL 4.x y la aceleración de la física a través de PhysX, entre otras cosas. La sección de gráficos también se utiliza para acelerar otros tipos de cálculo, como la fotografía HDR. De hecho, Nvidia promete importantes mejoras de rendimiento, por ejemplo a la hora de renderizar páginas web. Entre otras cosas, se dice que Tegra 4 es más rápido que el Apple A6X del iPad de cuarta generación y tres veces más rápido que el Amazon Kindle Fire (TI OMAP4470). Esto es posible gracias a la nueva tecnología de fabricación: 28 nanómetros frente a los 40 anteriores. Alto rango dinámico (HDR) sin sombras Sin embargo, el aumento de rendimiento no sólo se utiliza para acelerar las aplicaciones, sino también para permitir lo que Nvidia llama fotografía HDR instantánea, en la práctica la capacidad de tomar dos imágenes en 0,2 segundos. Esto debería eliminar el problema de las sombras y permitir el uso del Alto Rango Dinámico en prácticamente cualquier contexto. La función de HDR rápido también debería funcionar junto con el flash y ser completamente transparente para las aplicaciones que se utilicen, de modo que una aplicación fotográfica no tenga que adaptarse al HDR rápido de Nvidia y pueda aprovechar inmediatamente las mejoras. Además, se habló de la grabación de vídeo con la misma delicadeza. La adquisición de Icera se traduce en el módem Nvidia i500 Hace poco más de un año, Nvidia compró Icera, una empresa que desarrolla módems y piezas de radio para aplicaciones como la banda ancha móvil en redes 3G. En Tegra 4, la tecnología se transforma en el módem basado en software Nvidia i500 con soporte para 4G/LTE, que proporciona velocidades de hasta 100 Mbps (clase 3) y en el futuro 150 Mbps (clase 4). El hecho de que el módem no tenga funciones fijas para cada red, sino que esté basado en software, permite ahorrar un valioso espacio en el circuito. Según Nvidia, el i500 es casi un 40% más pequeño que las soluciones similares de los fabricantes de la competencia. Al mismo tiempo, el módem puede reprogramarse para soportar futuros estándares y diferentes bandas de frecuencia en todo el mundo. Más de Tegra 4 a principios del nuevo año Nvidia no habla en voz alta sobre la fecha de lanzamiento de Tegra 4. De momento, sólo hay primeras muestras de prueba y los productos acabados no aparecerán hasta más adelante en 2013, probablemente en el primer trimestre. Habrá más información sobre el Tegra 4 en el Mobile World Congress de Barcelona, que comienza el 25 de febrero.</w:t>
      </w:r>
    </w:p>
    <w:p>
      <w:r>
        <w:rPr>
          <w:b/>
          <w:color w:val="FF0000"/>
        </w:rPr>
        <w:t xml:space="preserve">id 296</w:t>
      </w:r>
    </w:p>
    <w:p>
      <w:r>
        <w:rPr>
          <w:b w:val="0"/>
        </w:rPr>
        <w:t xml:space="preserve">¡Hola! ¡Ahora este sitio web es completamente mi privado! Claes Fossum Aquí escribiré un poco sobre mis pensamientos y mi apicultura. Soy un apicultor aficionado y siempre lo seré. La apicultura es para mí una forma de ser uno con la naturaleza, de sentir más las estaciones, el clima, los cambios debidos a nuestro estilo de vida actual, etc. ¡Mi afición no debe devorarme! Por eso lo hago todo tan sencillo como puedo. Las fotos son de mi afición. Abejas en Tönsäng 2016 Miel de brezo del año Abejas en Malö 2020-11-22 Miel de brezo del año , disponible para su compra en mi casa, Fue un récord y el pandom ha hecho que el próximo nadie se atreve a venir. No hay riesgo de ser infectado si se mantiene la distancia. Hoy he estado en Flatön y he observado un enjambre que se ha instalado bajo el techo de hojalata de una vieja colmena. Intentaré ocuparme de ello mañana. Puede que sea difícil ponerlo en maceta tan tarde. Menos mal que el tiempo es templado. 2020-10-26 Ahora hace tiempo que no escribo, pero es por una gran cosecha de miel. Era un disco/sociedad. Menos mal que reduje un poco la apicultura. Ahora espero vender toda mi miel de brezo. Puede ser más difícil ahora que mucha gente ha tenido una buena cosecha. Tengo que agradecer el resultado a mis reinas nórdicas y a su descendencia libremente apareada. El año pasado compré una reina nórdica en Ingvar Arvidsson Nordbi. Fue una compra fantástica. Qué ganga. Ahora están todas en maceta, así que sólo queda el tratamiento con ácido oxálico y poner una caja vacía debajo para invernar mejor. También este año he hecho varios depositantes que vendo a los principiantes. He encargado una nueva reina para el próximo año a Ingvar A. Entonces espero que los que crían en Käringön tengan éxito. Aquí en casa toda la miel se revuelve y se enlata con etiquetas. Incluso este año ha sido difícil de secar. Incluso las monturas viejas y dañadas son superadas por el vapor. Fijará la cera de la cubierta y limpiará toda la cera, para que pueda ser utilizada cuando haga los separadores. Este año también clavaré algunos marcos nuevos. Siempre hay algo que trastear cuando se es apicultor.2020-08-02 Hacía tiempo que no escribía, convid-19 es un fuerte colaborador. Este año he hecho un curso de apicultura a pesar de la pandemia. Lo hemos resuelto cómodamente hasta ahora, faltan 2 veces más. El objetivo es que todos los que completen el curso se conviertan en apicultores, ¡y creo que así será este año! La apicultura ha tenido altibajos, desde la primavera, a pesar del suave invierno, empezó con mucha lluvia en mayo, ola de calor en junio con sequía ,julio frío y lluvioso, ahora el brezo de la costa oeste está floreciendo, así que ahora tengo esperanzas. Como en los últimos años he suministrado a los nuevos apicultores depositantes, también este año he hecho un número. Ha sido un poco complicado, mucho tiempo antes de que las reinas hayan puesto huevos y algunas reinas han puesto la mitad de cada uno. Tengo clientes que quieren miel de verano, pero no había suficiente para que valiera la pena el esfuerzo. No sé si es el tiempo o algo más, pero las abejas han estado probablemente más burlonas que de costumbre. Espero que el brezo sea bueno, el brezo es fantástico, incluso en Orust, por lo que ahora depende del tiempo, el sol y un chaparrón de vez en cuando, puede dar mucha miel de brezo y abejas finas de otoño que pueden sobrevivir al invierno. Se necesita un largo otoño para que mis capas se fortalezcan. No se ha visto ningún ácaro en la cera de los zánganos este año, muy positivo, Los ácaros están ciertamente allí ,pero a un nivel bajo.2020-02-16 Ahora falta poco más de un mes para que comience el curso de principiantes. Si nuestro llamado invierno( ha sido como un largo otoño sin sol) ,luego se ha convertido en primavera, entonces seré feliz y mis abejas también.2020-01-01 Ahora espero otro buen año apícola.El 2019 fue un buen año, por lo tanto tengo mucha, miel de brezo sin calentar en la nevera. ¿Por qué en la nevera? De lo contrario, existe el riesgo de fermentación. El otoño pasado ya empezó a fermentar en algunas colmenas, ese es uno de los problemas del otoño</w:t>
      </w:r>
    </w:p>
    <w:p>
      <w:r>
        <w:rPr>
          <w:b/>
          <w:color w:val="FF0000"/>
        </w:rPr>
        <w:t xml:space="preserve">id 297</w:t>
      </w:r>
    </w:p>
    <w:p>
      <w:r>
        <w:rPr>
          <w:b w:val="0"/>
        </w:rPr>
        <w:t xml:space="preserve">Es un mundo loco, pero algunas personas que escuchan a algunos de los grandes pensadores del mundo pueden ayudarte a conocerlo. Stefan Holm vía Shutterstock Las democracias occidentales están en crisis. El orden mundial liberal creado tras la Segunda Guerra Mundial se está desmoronando, y no entendemos realmente qué está ocurriendo ni qué hacer al respecto. Afortunadamente, algunas de las grandes obras literarias y filosóficas del pasado pueden ayudarnos a conocer y, tal vez, a encontrar una forma de salir del embrollo. En primer lugar, tenemos que renunciar a la idea de que el mundo está organizado de forma racional. El mundo no se ha enfadado. De hecho, siempre ha estado enfadado. El filósofo alemán Arthur Schopenhauer sostenía que la esencia de todo -y eso nos incluye- no es la razón, sino la voluntad ciega. Esto, escribió, explica por qué el mundo está en un estado tan lamentable y seguimos rompiendo las cosas luchando en guerras innecesarias e infligiendo tanto sufrimiento a nosotros mismos y a los demás. Herman Melville, autor de la maravillosa (y bastante inquietante) novela Moby Dick, pensaba que nuestras vidas son una broma cruel que nos gastan los dioses, y que lo mejor que podemos hacer es seguirles el juego y unirnos a sus risas. Friedrich Nietzsche declaró que Dios había muerto, por lo que ahora somos libres de hacer lo que queramos y hacer de nuestra voluntad la medida de todas las cosas. El filósofo y novelista francés Albert Camus describió el mundo como un lugar extraño al que no podían importarle nuestras necesidades y deseos humanos. Lo que podemos aprender de estos escritores es que lo primero que debemos hacer para entender lo que ocurre en el mundo de hoy es dejar de creer que algo de ello tiene sentido. La locura es la regla, no la excepción. En un mundo de locos, es de esperar que la gente en general también lo esté. Esta es la segunda cosa de la que tenemos que darnos cuenta. Tendemos a asumir que la gente hace cosas y quiere cosas por buenas razones. Pero muy a menudo queremos cosas que no tiene sentido querer porque son claramente perjudiciales. Cuando alguien intenta razonar con nosotros y señalar todos los errores fácticos y lógicos que cometemos, simplemente los ignoramos y seguimos como antes. Esto sería muy desconcertante si fuéramos animales verdaderamente racionales. Pero no lo somos. Ciertamente podemos ser racionales y razonables, pero el problema es que no siempre queremos serlo. La razón nos aburre. A veces queremos y necesitamos un poco de caos. O incluso mucho caos. Fiódor Dostoievski, el autor de Crimen y castigo y otras grandes novelas sobre un mundo que ha perdido el rumbo, comentó una vez (en su novela de 1864 Notas desde el subsuelo) que la gente en general es "fenomenalmente estúpida" y agradecida. Y no le sorprendería, dice: Si de repente, de la nada, en medio de la futura razonabilidad universal, apareciera algún señor de fisonomía indistinta o, mejor, retrógrada y retardada, pusiera los brazos en alto y nos dijera a todos: "¡Bueno, señores, por qué no reducimos toda esta razonabilidad a polvo de una buena patada, con el único fin de mandar al diablo todos estos logaritmos y vivir de nuevo según nuestra estúpida voluntad!" Si de repente, de la nada, en medio de la futura razonabilidad universal, apareciera algún señor de fisonomía indistinta o, mejor, retrógrada y retardada, pusiera los brazos en alto y nos dijera a todos: "¡Bueno, señores, por qué no reducimos toda esta razonabilidad a polvo de una buena patada, con el único fin de mandar al diablo todos estos logaritmos y vivir de nuevo según nuestra estúpida voluntad!" No cabe duda de que ese caballero (y quizá más de uno) se ha presentado ahora. Sin embargo, este no es el principal problema. Lo realmente ofensivo, según Dostoievski, es que un hombre así puede estar seguro de encontrar seguidores. Porque así es "como se ordena el hombre". Nietzsche también sabía lo fácil que podemos</w:t>
      </w:r>
    </w:p>
    <w:p>
      <w:r>
        <w:rPr>
          <w:b/>
          <w:color w:val="FF0000"/>
        </w:rPr>
        <w:t xml:space="preserve">id 298</w:t>
      </w:r>
    </w:p>
    <w:p>
      <w:r>
        <w:rPr>
          <w:b w:val="0"/>
        </w:rPr>
        <w:t xml:space="preserve">Historia[editar] La música fue compuesta principalmente en 1857-1858. La ópera se estrenó en el Théâtre Lyrique de París el 19 de marzo de 1859. La recepción fue fría, en parte debido a la falta de ballet de la ópera. Diez años más tarde, una versión revisada, con un ballet para el último acto, se puso en escena en la Grand Opéra de París con Kristina Nilsson en el papel de Margareta. Se convirtió en un gran éxito y se representó una media de 125 veces sólo en la Gran Ópera en cada uno de los años siguientes. Allí, Fausto se ha convertido, con diferencia, en la obra más representada, con más de 2.000 representaciones. Representa una nueva línea en la ópera francesa, la lírica. El original consta de cinco actos. En la Ópera de Estocolmo, sin embargo, el primer acto se ha llamado prólogo y los actos 2-5 se convierten así en 1-4. El estreno sueco tuvo lugar en la Ópera de Estocolmo el 5 de junio de 1862 y se volvió a representar con estrenos el 26 de septiembre de 1910, el 28 de agosto de 1934, el 18 de abril de 1942 y el 22 de octubre de 1953[1] La ópera Fausto en traducción sueca, edición de 1862.</w:t>
      </w:r>
    </w:p>
    <w:p>
      <w:r>
        <w:rPr>
          <w:b/>
          <w:color w:val="FF0000"/>
        </w:rPr>
        <w:t xml:space="preserve">id 299</w:t>
      </w:r>
    </w:p>
    <w:p>
      <w:r>
        <w:rPr>
          <w:b w:val="0"/>
        </w:rPr>
        <w:t xml:space="preserve">Secuela independiente de Let Go. Hampus y Victoria siempre andan juntos. Al menos lo hacían hasta hace poco. Hasta que llegó el profesor de teatro Vincent con sus ejercicios y sacó muchas verdades. Ahora todo está arruinado y Hampus no tiene ni idea de dónde ir. Por supuesto, la banda sigue aquí. Y ahora Victoria sabe cómo se siente Hampus. Que está ENAMORADO de ella. Y ya nada puede ser como antes.</w:t>
      </w:r>
    </w:p>
    <w:p>
      <w:r>
        <w:rPr>
          <w:b/>
          <w:color w:val="FF0000"/>
        </w:rPr>
        <w:t xml:space="preserve">id 300</w:t>
      </w:r>
    </w:p>
    <w:p>
      <w:r>
        <w:rPr>
          <w:b w:val="0"/>
        </w:rPr>
        <w:t xml:space="preserve">Infecciones en los niños - Guía de infecciones - 1177 Vårdguiden - enfermedades, exámenes, encontrar atención, servicios electrónicos Es común que los niños contraigan infecciones, especialmente durante los primeros años en el preescolar o en otras guarderías. Algunas enfermedades son infecciosas antes de que el niño presente síntomas evidentes. Siempre es conveniente extremar la higiene cuando usted o su hijo tienen una infección. Una de las mejores formas de reducir el contagio es lavarse las manos con frecuencia y siempre antes de comer y después de ir al baño. También es una buena idea enseñar a tu hijo a toser en el hueco de su brazo en lugar de en las manos, y hacerlo tú mismo como adulto. Puedes utilizar pañuelos desechables cuando alguien de la familia esté resfriado y lavar la manta, los peluches y los juguetes que el niño haya utilizado después de una infección. ¿Cuándo puede volver el niño a la guardería o al colegio? Es importante que el niño sea lo suficientemente brillante como para afrontar un día de actividades regulares con otros niños y adultos. Los niños que están en la guardería o en la escuela deben estar sin fiebre durante al menos 24 horas sin antifebriles antes de volver al grupo de niños. El horario también dependerá de si el niño necesita que el personal le dé medicación para estar allí, por ejemplo. Salud pública y enfermedades de declaración obligatoria Una enfermedad clasificada como salud pública es de declaración obligatoria. Esto significa que el médico tiene la obligación legal de notificar la infección al médico de control de infecciones de la Diputación y a la Agencia de Salud Pública. Esto permite identificar y prevenir la propagación de la enfermedad. La guardería debe contar con procedimientos de higiene para romper y prevenir la propagación de infecciones en la guardería. Es responsabilidad del comité de medio ambiente del municipio garantizar la correcta gestión de estos procedimientos. Algunas garrapatas están infectadas con la bacteria de la enfermedad de Lyme, que puede transmitirse al niño en caso de picadura. El riesgo de contraer la enfermedad de Lyme tras una picadura de garrapata es bajo. Puede protegerse hasta cierto punto contra las picaduras de garrapatas, por ejemplo, usando botas, pantalones largos y camisas de manga larga en las zonas donde hay garrapatas. Eliminar las garrapatas tan pronto como se detecten, preferiblemente en las primeras 24 horas, puede reducir el riesgo de infección de la enfermedad de Lyme. El síntoma más común de una infección por la enfermedad de Lyme es una erupción roja, a menudo en forma de anillo, alrededor de la picadura de la garrapata que se hace visible al cabo de unos días. El anillo rojizo aumenta con el tiempo. Tras la picadura de una garrapata, los síntomas tardan entre una y cuatro semanas en aparecer. Si sospecha que un niño tiene la enfermedad de Lyme, debe ponerse en contacto con su médico. La enfermedad de Lyme se trata con antibióticos. No, la infección no se transmite directamente de persona a persona. La temperatura normal de un niño varía, dependiendo principalmente de su grado de actividad. Los niños tienen fiebre si su temperatura después de media hora de reposo es superior a 38 grados. La fiebre es la respuesta normal del organismo a una infección y forma parte de la defensa del cuerpo contra los ataques virales y bacterianos. Algunos niños están alerta a pesar de la fiebre, mientras que otros están agotados y cansados. Sí. Los niños que están en la guardería o en el colegio necesitan al menos un día sin fiebre y sin fármacos antifebriles en su organismo antes de volver allí. El niño debe ser capaz de permanecer en un grupo de niños todo el día y participar en las actividades habituales. Fiebre en los niñosFiebre en los niños: ¿qué hacer? La quinta enfermedad es una enfermedad vírica que es más frecuente en niños de entre dos y doce años. El virus se transmite de persona a persona por contacto directo o a través de las gotitas microscópicas de la nariz y la garganta que se propagan, por ejemplo, al toser y estornudar. Los niños pueden infectarse sin mostrar síntomas. El niño suele presentar síntomas leves. A veces comienza con fatiga, fiebre, náuseas o diarrea. Al cabo de unos días, el niño desarrolla un enrojecimiento en las mejillas. Después de unos días más, la erupción puede extenderse a otras partes del cuerpo, especialmente a la parte exterior de los brazos y las piernas. La erupción a veces parece</w:t>
      </w:r>
    </w:p>
    <w:p>
      <w:r>
        <w:rPr>
          <w:b/>
          <w:color w:val="FF0000"/>
        </w:rPr>
        <w:t xml:space="preserve">id 301</w:t>
      </w:r>
    </w:p>
    <w:p>
      <w:r>
        <w:rPr>
          <w:b w:val="0"/>
        </w:rPr>
        <w:t xml:space="preserve">Después de mucho trabajo y unas semanas de mal tiempo, por fin llegó el momento de salir. Tengo a mi vecino Thomas conmigo y ha perforado suavemente este bonito salmón de 10 kg. Luego fue el turno del capitán de perforar en un 9 kgs. Algunos peces han empezado a aparecer en la superficie, así que ahora esperamos un período de buena pesca. Volveremos con informes. He recibido una triste llamada en la que se me informa de que un compañero ha sido afectado por el cáncer y actualmente está luchando contra esta terrible enfermedad. Han organizado un concurso de curricán en Kallsjön, en Jämtland, el 5/10. ¡¡¡¡No podemos participar, pero vamos a pagar la cuota de inscripción de 500: - que va a la Fundación contra el Cáncer y el patrocinio con premios para el concurso.Buscar Trollingfiskare mot cáncer en Facebook y usted encontrará este evento para que pueda participar!!!! Buenos salmones y sobre todo salmones con buen tamaño a pesar de que todavía es verano en el mar con temperaturas de unos 17 grados en la superficie. Salí con Johan Abelsson el miércoles cuando conseguimos 2 en el barco con más de 10 aletas gordas y una de 8,3 kg recortada y 2 caídas. En la foto vemos a un Martín feliz una semana antes con una aleta gorda que estaba muerta después de soltar el anzuelo con una gran hemorragia branquial y volver a soltarlo. Desgraciadamente nadie tuvo tiempo de engancharlo cuando estaba flotando con la barriga en el tiempo (lo que está permitido) pero lo volvimos a soltar según las normas. Como he dicho, la temporada ya está en marcha aquí abajo, si alguien quiere hacer una visita guiada, Johan ya está en el sitio con algunos días libres. Ver www.abelfishing.com Han debido a algunos walleye pesca y mucha otra gestión no tenía realmente tiempo para participar en los últimos días, pero ahora es un poco más tranquilo. Recibí un correo electrónico de alguien que también piensa que la decisión de HaV es una locura con este contenido. ¡ATENCIÓN! Es un abogado con muchos años en la profesión......................... Según lo que entiendo en este momento, interpreto el § 1 del decreto de manera que si se aplica algo más en la ley, las disposiciones de la ley tienen prioridad y en la Ley de Pesca 60 § segundo párrafo punto 2 dice que las decisiones de la Autoridad del Mar y del Agua en virtud de los reglamentos emitidos en virtud de la ley pueden ser recurridas ante el tribunal administrativo general. En mi opinión, la Autoridad Marítima y del Agua debe enviar la carta de apelación al tribunal administrativo, que decidirá si la decisión puede ser recurrida. En caso contrario, el recurso debe ser desestimado. Reconozco que puede ser una cuestión complicada. Pero lo mejor es recurrir y obtener una respuesta a la pregunta de si la decisión era recurrible. Tal como lo veo en este momento, la decisión debería ser recurrible. Entonces investigaré a través del Defensor del Pueblo contra la Discriminación para ver si hay algo, que estoy seguro de que lo hay. Una autoridad sueca no puede decidir que existe una ventaja competitiva para otro país en estas condiciones. Gracias por todas las respuestas y por todo el compromiso. Al final prevaleceremos........... No debes pensar que estás solo en este asunto. Envié esta carta a todos los políticos del municipio de Simrishamns (unos 55) sobre la loca decisión y todos los que respondieron están en nuestra línea. Casualmente, la Junta de Agricultura sueca con el Ministro de Agricultura estaba de visita y esperamos que nuestro punto de vista les sea presentado.................. El municipio también ha anunciado a través de un funcionario electo de alto rango que escribirán una carta de algún tipo sobre su descontento con esta decisión. Esta es mi carta, puede que no sea perfecta y esté escrita con un poco de amargura, pero creo que puedo responder por ella. Los hechos: Trolling significa curricán, es decir, remolcar el cebo detrás de la embarcación con la ayuda de un motor. Es la forma más eficaz de pescar salmones en el mar. En los últimos años el número de salmones ha aumentado mucho y nadie que yo conozca ha visto nunca tantos salmones en el mar. Eso incluye a varios guías de pesca con 20 - 30 años en el negocio. Lo más sorprendente es que el salmón salvaje aumenta cada año. Esto se debe en gran medida al cese de la pesca comercial del salmón. Esto es fantástico para Simrishamn y también para el resto de la costa de Skåne, ya que el turismo pesquero está en auge. Cada año se sueltan unos 5 millones de salmones en el Mar Báltico, de los cuales unos 2 millones se sueltan en Suecia.</w:t>
      </w:r>
    </w:p>
    <w:p>
      <w:r>
        <w:rPr>
          <w:b/>
          <w:color w:val="FF0000"/>
        </w:rPr>
        <w:t xml:space="preserve">id 302</w:t>
      </w:r>
    </w:p>
    <w:p>
      <w:r>
        <w:rPr>
          <w:b w:val="0"/>
        </w:rPr>
        <w:t xml:space="preserve">El soltero Don Pasquale intenta casarse y aprende una lección que nunca olvidará. En esta ocasión, la música soleada y las situaciones cómicas de Donizetti se interpretan con un elegante espíritu de los años cincuenta. Don Pasquale se niega a que su sobrino Ernesto se case con la pobre muchacha Norina, pero encuentra una esposa ideal. Sin embargo, su tranquila novia se convierte repentinamente en una despilfarradora, y pronto Don Pasquale está dispuesto a prometer cualquier cosa para deshacerse de ella. Obra maestra intemporal de la ópera cómica, Don Pasquale está llena de sorpresas, alegría exuberante y bel canto. El director Tuomas Parkkinen, conocido por sus coloridas producciones, garantiza al público una experiencia de ritmo rápido. Las entradas sueltas para las funciones de abono (27.9., 2.10., 5.10. a las 19.00 horas, 10.10., 16.10., 25.10.) estarán a la venta a partir del 1.8.2013. Duración 2 horas y 30 minutos, 1 intermedio (intermedio aprox. 25 minutos) Representada en italiano, subtitulada en finés, sueco e inglés. Obras: vie 27 sep 2013 19:00 Obras: mié 2 oct 2013 19:00 Obras: sáb 5 oct 2013 14:00 Obras: sáb 5 oct 2013 19:00 Obras: jue 10 oct 2013 19:00 Obras: mié 16 oct 2013 19:00 Obras: jue 24 oct 2013 19:00 Obras: vie 25 oct 2013 19:00 Obras: mié 30 oct 2013 19:00</w:t>
      </w:r>
    </w:p>
    <w:p>
      <w:r>
        <w:rPr>
          <w:b/>
          <w:color w:val="FF0000"/>
        </w:rPr>
        <w:t xml:space="preserve">id 303</w:t>
      </w:r>
    </w:p>
    <w:p>
      <w:r>
        <w:rPr>
          <w:b w:val="0"/>
        </w:rPr>
        <w:t xml:space="preserve">Encontrará actividades para alumnos y preescolares, desarrollo profesional para profesores y acceso a interesantes investigaciones escolares. También puede optar por recibir información por correo electrónico cuando tengamos una nueva actividad o recurso que le interese. Sólo tienes que hacer tu búsqueda y luego elegir la suscripción.</w:t>
      </w:r>
    </w:p>
    <w:p>
      <w:r>
        <w:rPr>
          <w:b/>
          <w:color w:val="FF0000"/>
        </w:rPr>
        <w:t xml:space="preserve">id 304</w:t>
      </w:r>
    </w:p>
    <w:p>
      <w:r>
        <w:rPr>
          <w:b w:val="0"/>
        </w:rPr>
        <w:t xml:space="preserve">Bienvenido a su quiropráctico El quiropráctico pone a toda la persona en el centro. La dieta, el ejercicio, el estilo de vida y el sistema nervioso: todo está interconectado. El buen funcionamiento de los sistemas equivale a una buena salud. Estamos abiertos como de costumbre y hemos tomado medidas de acuerdo con la OMS, la Agencia Sueca de Bienestar Social y las directrices y reglamentos de las autoridades de salud pública Bienvenido Gunilla Gunilla Thegel leg.kiropraktor Mi nombre es Gunilla Thegel y soy quiropráctico y acupuntor autorizado. Desde 2002 dirijo la empresa Din Kiropraktor, situada en el centro de Gävle. Leg. quiropráctico es un título protegido, sólo aquellos que han realizado una formación de 5 años y posteriormente han recibido una licencia de la Junta Nacional de Salud y Bienestar pueden llamarse a sí mismos quiroprácticos. - 5 años de formación a Leg.Chopractor en el Colegio Escandinavo de Quiropráctica en Solna, graduado en 2002 - 3 años de formación a acupuntor en Medicina Tradicional China en la Academia de Acupuntura en Estocolmo, graduado en 2008 - Profesor y terapeuta de MediYoga. Formación 2015 Trato con Quiropráctica Acupuntura Acoplamiento MediYoga Debes tener muchas gracias por tu ayuda con el tratamiento de acupuntura. Se lo agradezco mucho. Confío en ti y lo harás realidad. Vales tu peso en oro. Gracias por un muy buen trabajo con los tratamientos de acupuntura. Es usted hábil, cálido y empático. Gunilla es una quiropráctica con mucho talento que sabe lo que hace. Me siento segura cuando me trata. Gunilla es simplemente la MEJOR :-)) Quiropráctico muy competente y educativo. He estado en otros buenos y no tan buenos, algunos masajean más, otros simplemente "tokknäcker" pero Gunilla tiene un ojo para el juego... ¡puede ser altamente recomendado! - ¡Por fin! El médico no entendía nada, el fisioterapeuta menos aún, pero tú me has ayudado mucho con mi espalda dolorida y a veces adolorida ¡¡¡GRACIAS GUNILLA vales tu peso en oro!!! Muy buen quiropráctico y sala agradable/confortable. trato profesional con las agujas. Gracias por la ayuda. Gracias Gunilla por hacer que mi terrible espalda esté mucho mejor, Ustedes que están considerando un Quiropráctico elijan a Gunilla, ella tiene Legitimación, un local agradable y ella ARREGLA EL BIFF Leer más - Sobre la Quiropráctica El Quiropráctico pone a la persona en el centro. La dieta, el ejercicio, el estilo de vida y el sistema nervioso: todo está interconectado. La quiropráctica es un campo de práctica que incluye el diagnóstico, el tratamiento, la rehabilitación y la prevención de las disfunciones y las condiciones de dolor del sistema musculoesquelético con un enfoque en la espalda y el cuello. El quiropráctico trata las lesiones y dolencias causadas por trastornos de las articulaciones, los músculos y el sistema nervioso. Cada individuo es único y el diagnóstico preciso es importante. Entre las afecciones que suele diagnosticar y tratar un quiropráctico se encuentran el dolor lumbar, el lumbago, la ciática, el dolor de cuello, las lesiones por latigazo cervical, los dolores de cabeza, el dolor y la rigidez alrededor de los hombros y las espaldas, los problemas de disco, el entumecimiento y el dolor en brazos, piernas y caderas. Existe una interacción entre el sistema nervioso, que es el sistema de comunicación y control del cuerpo, y el funcionamiento de la columna vertebral. Esta interacción constituye la base de la atención quiropráctica. La quiropráctica es la conexión entre el sistema nervioso y la salud. La quiropráctica se utiliza para investigar, tratar y prevenir los trastornos de los sistemas musculoesquelético y nervioso del cuerpo. La quiropráctica hace hincapié en el vínculo entre el buen funcionamiento de los sistemas y la buena salud. La palabra quiropráctica proviene de los términos griegos cheiro y praktikos, que traducido de forma libre significa: hacer con la mano. - ¿Cómo funciona una visita? La primera visita comienza con una entrevista exhaustiva para obtener una buena imagen del problema.A continuación, el quiropráctico realiza una serie de pruebas en las que los resultados, junto con el historial médico, se sopesan para hacer un diagnóstico. El tratamiento quiropráctico no implica ningún movimiento forzado. El método de tratamiento más común se llama manipulación o ajuste y se lleva a cabo con suaves movimientos de la mano dirigidos a la articulación que no funciona normalmente. También se utilizan otros métodos como la movilización, los estiramientos, el tratamiento de los puntos gatillo y una serie de tratamientos de los tejidos blandos, cuyo número varía en función de la causa del problema. Por lo general, una serie de tratamientos incluye de 3 a 5</w:t>
      </w:r>
    </w:p>
    <w:p>
      <w:r>
        <w:rPr>
          <w:b/>
          <w:color w:val="FF0000"/>
        </w:rPr>
        <w:t xml:space="preserve">id 305</w:t>
      </w:r>
    </w:p>
    <w:p>
      <w:r>
        <w:rPr>
          <w:b w:val="0"/>
        </w:rPr>
        <w:t xml:space="preserve">La escritora irlandesa Maeve Binchy (1940-2012) ha fallecido. Sus libros se han traducido a 37 idiomas y varios han sido llevados al cine. Probablemente sea demasiado popular, ya que varias obras literarias ni siquiera la mencionan. Estoy encantado de tener varios libros de ella sin leer. 6 comentarios: ¡libros que resisten el paso del tiempo y atraen a muchos lectores! Znogge, ¡tan cierto es! He oído hablar de Maeve Binchy pero no recuerdo ningún libro.... ¿Se ha traducido "In Heart and Soul" al finlandés? Anki, la película Talo Dublinissa olet ehkä nähnyt, Sydämenasia es el nombre del libro en finés (Corazón y Alma). ¡Ha fallecido! Tengo y he leído varios de sus libros... una lectura muy agradable. Lena, sí es buena, ayer vi la película La casa de Tara Road.</w:t>
      </w:r>
    </w:p>
    <w:p>
      <w:r>
        <w:rPr>
          <w:b/>
          <w:color w:val="FF0000"/>
        </w:rPr>
        <w:t xml:space="preserve">id 306</w:t>
      </w:r>
    </w:p>
    <w:p>
      <w:r>
        <w:rPr>
          <w:b w:val="0"/>
        </w:rPr>
        <w:t xml:space="preserve">Introducción a la optimización de motores de búsqueda Esta es una introducción a la optimización de motores de búsqueda, SEO (Search Enginge Optimization). Con una buena visibilidad en los resultados de búsqueda de Google, un sitio web puede obtener hasta un 50-90% de todo su tráfico sin tener que pagar por la publicidad, y sin embargo, muchos propietarios de sitios web se abstienen de contratar a un especialista o de invertir suficientes recursos para hacer el SEO ellos mismos. ¿Necesita otra guía para la optimización de motores de búsqueda? Hoy en día hay muchas guías de SEO, algunas son realmente buenas y otras no tanto. Desgraciadamente, se difunden muchas inexactitudes sobre la optimización de los motores de búsqueda y gran parte de la información disponible está desfasada. También hay muchas empresas que no han entendido realmente que es rentable ser visible en Google. Los que ya han comprendido las ventajas de aparecer donde los clientes buscan realmente tienen una ventaja, pero no es demasiado tarde para empezar para los que aún no lo han hecho. Esta guía está dirigida tanto a los principiantes como a los usuarios más avanzados. Incluso aquellos que no tienen intención de hacer el SEO ellos mismos, sino que quieren externalizar el trabajo en primer lugar, se beneficiarán de conocer los fundamentos. ¡Atención! Si encuentra algún error o inexactitud, comuníquelo por correo electrónico a info@cyberworks.se. También puede hacer preguntas y dar críticas tanto positivas como constructivas. Håkan Zander ¿Qué es la optimización de los motores de búsqueda? Cualquier mejora que realice en su sitio web y cualquier cosa que haga que le lleve a obtener un enlace desde el sitio web de otra persona afecta a su exposición en los resultados de búsqueda de Google. La optimización de los motores de búsqueda consiste en mejorar la clasificación y la visibilidad en los resultados de búsqueda orgánica de Google (SERP). Para desglosar las diferentes partes, solemos hablar de lo siguiente: - En el sitio - Todo el sitio web. Puede ser sobre la estructura, la navegación, el tiempo de carga, la seguridad (SSL / HTTPS) y también el diseño. - On Page - La base de la optimización On Page, o en la página, es crear y personalizar el contenido de una página para una palabra clave principal y quizás varias secundarias. Consiste en diseñar el título de la página, la meta descripción, los títulos, el contenido del texto y las etiquetas alt de las imágenes para que el Algoritmo de Google pueda entender más fácilmente de qué trata la página. La URL (dirección única de la página) también tiene un impacto marginal en las clasificaciones. - Fuera de la página - Los enlaces de otros sitios web son un factor de clasificación, así que trabaje para conseguir que otros sitios web los enlacen. Hoy en día, la calidad y la relevancia son más importantes que la cantidad. Si quieres entender el proceso, te recomiendo que también leas sobre la optimización de los motores de búsqueda en el sitio web de Oxit aquí. ¿Cómo funcionan Google y otros motores de búsqueda? Aquí explicamos cómo funcionan los motores de búsqueda como Google. La base para entender y hacer la optimización de los motores de búsqueda es entender cómo funcionan Google y otros motores de búsqueda. Si buscas algo en Google, el motor de búsqueda ejecuta un algoritmo, más o menos en tiempo real, que te dará los resultados de búsqueda que se consideran mejores para tu búsqueda en particular. El índice de Google se compone de miles de millones de páginas y los resultados de la búsqueda se obtienen antes de pestañear después de haber buscado en Google. ¿Cómo decide Google qué resultados de búsqueda se ajustan mejor a tu búsqueda? Nadie sabe exactamente cómo funciona el algoritmo de Google, pero algunas cosas se saben. Hoy sabemos que Google clasifica los sitios web y las páginas de destino en función de ciertos criterios: - Relevancia - ¿Coincide el contenido con lo que se busca? Autorización - ¿Se puede confiar en la fuente? Esto se determina mirando una combinación de cuántos otros sitios web y quiénes enlazan con la página. - Usabilidad - ¿Es el contenido útil para el buscador? Existe un vínculo entre la calidad del contenido y la usabilidad. Google mira cosas como la experiencia del usuario a través de diferentes señales, "User Experience Signals". Todos los factores que Google sopesa y evalúa para clasificar un sitio web o una página de destino se denominan factores de clasificación. El papel de la optimización de los motores de búsqueda en el marketing Las empresas pueden comercializar sus productos de muchas maneras. Para considerar la necesidad de realizar esfuerzos de optimización en los motores de búsqueda, es necesario entender qué resultados esperar y qué recursos serán necesarios. Una buena optimización de los motores de búsqueda es medible y, con el seguimiento adecuado, también es posible evaluar los resultados y, por tanto, la inversión. Empuje</w:t>
      </w:r>
    </w:p>
    <w:p>
      <w:r>
        <w:rPr>
          <w:b/>
          <w:color w:val="FF0000"/>
        </w:rPr>
        <w:t xml:space="preserve">id 307</w:t>
      </w:r>
    </w:p>
    <w:p>
      <w:r>
        <w:rPr>
          <w:b w:val="0"/>
        </w:rPr>
        <w:t xml:space="preserve">La Reina de las Nieves (otoño 2013) Ver galería El ballet de Kenneth Greve para toda la familia está basado en H.C. El cuento homónimo de Andersen de 1845. La historia trata de los compañeros Kerttu y Kai. Kerttu encuentra un fragmento del espejo mágico de la Reina de las Nieves. La Reina de las Nieves intenta recuperarlo secuestrando a Kai. Kerttu sale al mundo a buscar a Kai. Después de muchas vueltas y revueltas, llega al castillo helado de la Reina de las Nieves. La Reina de las Nieves es un conmovedor canto al amor y a la inocencia y el poder de los niños; un mundo encantador creado por Kenneth Greve junto con la diseñadora de vestuario Erika Turunen y la diseñadora de iluminación Mikki Kunttu. La obra se interpreta con música grabada por la Orquesta de la Ópera Nacional de Finlandia bajo la dirección del compositor Tuomas Kantelinen. "La Reina de las Nieves es un espectáculo visualmente deslumbrante en el espíritu de Disney, dirigido a un público más amplio". - Hufvudstadsbladet, J. J. En cartelera: sáb 30 nov 2013 14:00 (agotadas) La abuela Minna HaapkyläKerttu Eun-Ji HaKai Ilya BolotovLa reina de las nieves Petia IlievaEl trapero Edita RaušerováEl mago Frans Valkama En cartelera: Lun 2 Dic 2013 19:00 (agotado) La abuela Minna HaapkyläKerttu Eun-Ji HaKai Ilja BolotovLa reina de las nieves Petia IlievaLa aprendiz Edita RaušerováEl mago Frans Valkama Obras de teatro: Mié 4 Dic 2013 19:00 (agotado) Abuela Krista KosonenKerttu Maria BaranovaKai Jani TaloSnow Queen Yimeng SunLapsejten Tiina MyllymäkiMago Nicholas Ziegler Obras de teatro: sáb 7 dic 2013 14:00 (agotado) Abuela Krista KosonenKerttu Edita RaušerováKai Michal KrčmářLa reina de las nieves Petia IlievaLa reina del regazo Tiina MyllymäkiEl mago Frans Valkama Obras: sáb 14 dic 2013 14:00 Abuela Krista KosonenKerttu Maria BaranovaKai Jani TalLa reina de las nieves Yimeng SunLa reina del regazo Tiina MyllymäkiEl mago Nicholas Ziegler Obras: sáb 14 dic 2013 14:00 Vie 3 Ene 2014 19:00 (agotado) La abuela Krista KosonenKerttu Maria BaranovaKai Jani TalLa reina de las nieves Yimeng SunEl perro faldero Tiina MyllymäkiEl mago Nicholas Ziegler Obras: Sab 4 Ene 2014 18:00 (agotado) La abuela Krista KosonenKerttu Maria BaranovaKai Jani TalLa reina de las nieves Yimeng SunLapsejten Tiina MyllymäkiEl mago Nicholas Ziegler Obras de teatro: jueves 9 ene 2014 19:00 (agotado) Abuela Minna HaapkyläKerttu Linda HaakanaKai Johan PakkanenRey de la Nieve Mai KomoriAbogado Elena IlyinaMago Tuukka Piitulainen Obras: sáb 11 ene 2014 14:00 (agotadas) Abuela Minna HaapkyläKerttu Maria BaranovaKai Jani TaloReina de la nieve Petia IlievaReina de la solapa Tiina MyllymäkiMago Wilfried Jacobs Obras de teatro: sáb 11 ene 2014 18:00 (agotadas) Abuela Minna HaapkyläKerttu Linda HaakanaKai Johan PakkanenReina de la nieve Mai KomoriReina de la solapa Elena IlyinaMago Tuukka Piitulainen</w:t>
      </w:r>
    </w:p>
    <w:p>
      <w:r>
        <w:rPr>
          <w:b/>
          <w:color w:val="FF0000"/>
        </w:rPr>
        <w:t xml:space="preserve">id 308</w:t>
      </w:r>
    </w:p>
    <w:p>
      <w:r>
        <w:rPr>
          <w:b w:val="0"/>
        </w:rPr>
        <w:t xml:space="preserve">Juche Juche (coreano: 주체) "subjetividad", es la ideología estatal de Corea del Norte. Se introdujo por primera vez en la Constitución norcoreana en 1972 y ha sustituido completamente al marxismo-leninismo en la práctica desde 1998[1]. Contenido - 1 Historia - 1.1 Antecedentes - 1.2 Importancia creciente en el derecho y la sociedad - 2 Concepto teórico y significado político - 2.1 Críticas - 3 El Juche fuera de Corea del Norte - 4 Fuentes - 5 Enlaces externos Historia[editar] Antecedentes[editar] El Juche fue lanzado por primera vez por el dictador norcoreano Kim Il-sung en un discurso que pronunció el 28 de diciembre de 1955, en el que mencionó de pasada la necesidad de "establecer el sujeto" (es decir. Sin embargo, el concepto de Juche no ocupó un lugar destacado en la propaganda norcoreana hasta mediados de la década de 1960, cuando la ruptura entre los partidos comunistas soviético y chino creó la necesidad de que Corea del Norte afirmara su autonomía respecto a los dos gigantes. Esta situación se agravó cuando estalló la Revolución Cultural en China en 1966 y China comenzó a difundir el "Pensamiento Mao Zedong" como su propio desarrollo del marxismo-leninismo. En respuesta, Kim encargó a su asesor Hwang Jang-yop que desarrollara el Juche en una ideología coherente que pudiera elevar la posición de Kim como teórico, y en 1972 Hwang escribió un discurso para Kim lanzando la "Idea Juche". [4] El cambio ideológico que llevaría al Juche provocó reacciones en países con los que Corea del Norte había mantenido tradicionalmente buenas relaciones. Ya en 1961, la embajada de Alemania Oriental en Pyongyang redactó un informe inusualmente crítico sobre cómo toda la propaganda en Corea del Norte circulaba en torno a Kim Il-Sung y que se afirmaba que las obras de Marx, Engels y Lenin eran de su autoría. La Embajada también criticó el hecho de que el estudio del marxismo-leninismo en sí mismo estuviera completamente subordinado a la celebración de Kim Il-Sung y que se atribuyeran al pueblo coreano, sin ayuda de nadie, hazañas históricas que en realidad se llevaron a cabo con ayuda extranjera. El desinterés del país por la cooperación internacional fue descrito en el informe como "tendencias nacionalistas"[5] Mayor importancia en la ley y la sociedad[editar] La Constitución de 1972 introdujo el Juche como una variante especial de la antigua ideología estatal del marxismo-leninismo pensada para las circunstancias únicas de Corea del Norte. En 1980, el Partido del Trabajo de Corea abandonó oficialmente el marxismo-leninismo como ideología de partido y lo sustituyó por el juche[6]. La enmienda constitucional de 1992 eliminó cualquier vínculo entre el marxismo-leninismo y el juche en la propia constitución, y el propio juche se convirtió en una ideología de Estado. El cambio puede verse como un intento de encontrar una nueva legitimidad ideológica tras la caída del bloque oriental y las reformas económicas de mercado de China,[7] pero también como un paso en el proceso de traspaso de poder del anciano presidente a su hijo Kim Jong-il. Desde la muerte de Kim Il-Sung en 1994, el Juche ha cobrado cada vez más importancia en la sociedad norcoreana. En 1997, Kim Jong-il introdujo el nuevo calendario norcoreano en el que el año 1 del Juche es 1912, el año en que nació Kim Il-Sung. La enmienda constitucional de 1998 eliminó todas las referencias al comunismo y, en su lugar, complementó el Juche con el Songun, una doctrina que daba prioridad a los militares por encima de todo lo demás en la sociedad y que influyó mucho en la época de Kim Jong-il en el poder. Concepto teórico y significado político[editar] Kim Il-Sung nunca se molestó en resumir sus ideas sobre el Juche en ninguna obra central, pero el sello de la ideología Juche es la noción de una Corea del Norte independiente en todos los aspectos y llena de autosuficiencia: en política exterior, militar y económica. Otra noción es que el pueblo debe ser a la vez sujeto y objeto de la revolución, es decir, debe transformarse para</w:t>
      </w:r>
    </w:p>
    <w:p>
      <w:r>
        <w:rPr>
          <w:b/>
          <w:color w:val="FF0000"/>
        </w:rPr>
        <w:t xml:space="preserve">id 309</w:t>
      </w:r>
    </w:p>
    <w:p>
      <w:r>
        <w:rPr>
          <w:b w:val="0"/>
        </w:rPr>
        <w:t xml:space="preserve">Ahora hemos realizado una visita de estudio al municipio de Hallstahammar, que está a punto de iniciar las obras de su nueva residencia de ancianos. Parte del equipo del proyecto visitó el municipio de Hallstahammar el 2015-10-05 para hablar de cómo se han llevado a cabo sus trabajos preparatorios para la construcción de un nuevo hogar para ancianos. Se trataba de obtener inspiración, pensamientos e ideas sobre cómo pensar ahora en las fases iniciales del trabajo, pero también de aprender qué errores debemos tratar de evitar. El municipio de Hallstahammar proyecta una nueva residencia de ancianos con 100 apartamentos. La ambición del proyecto era crear una nueva forma de vivienda para personas mayores centrada en las necesidades del individuo. Hallstahammar empezará a construirse este mes de octubre, pero los trabajos preparatorios, que comenzaron en 2007, han sido un largo proceso en el que han participado y trabajado muchos actores. Hallstahammar pretende que el diseño de los ambientes interiores y exteriores de la residencia de ancianos contribuya a que los residentes y el personal se inspiren, se estimulen, se reúnan, se sientan cómodos y seguros. El entorno exterior es una parte importante de la visión y está diseñado para promover el bienestar de las personas mayores. El vínculo entre el interior y el exterior es importante. Debe ser fácil salir al exterior, sin la preocupación de perderse. Deben proporcionarse espacios exteriores tanto en lugares soleados como sombreados a lo largo de los paseos en las proximidades de las viviendas y los jardines. Incluso aquellos que no pueden salir al exterior deberían poder experimentar los cambios de estación desde el interior de sus casas. Es importante que las personas mayores se sientan "en casa" y puedan mantener una vida social. Como miembro de la familia, debe ser fácil visitar y participar en la vida diaria de la persona mayor. De nuestra visita a Hallstahammar nos llevamos un montón de buenas sugerencias, reflexiones e ideas, que ahora llevamos con nosotros en nuestro trabajo continuo. También hemos planificado una visita de estudio a Västerås en 2015-11-13, en la que veremos una vivienda de nueva construcción.</w:t>
      </w:r>
    </w:p>
    <w:p>
      <w:r>
        <w:rPr>
          <w:b/>
          <w:color w:val="FF0000"/>
        </w:rPr>
        <w:t xml:space="preserve">id 310</w:t>
      </w:r>
    </w:p>
    <w:p>
      <w:r>
        <w:rPr>
          <w:b w:val="0"/>
        </w:rPr>
        <w:t xml:space="preserve">El artículo original en inglés fue escrito por Susan Heaney, Directora de Marketing de Rainforest Alliance. Las plantaciones de té de Sri Lanka se enfrentan al reto de la mala economía, el cambio climático y la dificultad de reclutar a la siguiente generación de cultivadores. Para hacer frente a estos retos, las explotaciones deben transformarse. Las prácticas agrícolas deben ser más inteligentes desde el punto de vista climático para proteger los ríos y los bosques, reducir el riesgo de erosión, proteger los ecosistemas y, no menos importante, garantizar los medios de vida de los agricultores. Los agricultores que dan prioridad a la sostenibilidad aumentan la rentabilidad. Los costes se reducen y el tamaño de las cosechas aumenta. Los cultivadores de té de Sri Lanka han dependido durante mucho tiempo de los pesticidas químicos, pero el programa de formación de Rainforest Alliance les permite acceder a métodos de cultivo modernos que reducen la necesidad de utilizar productos químicos. El trabajo de Rainforest Alliance en materia de agricultura climáticamente inteligente incluye ayudar a los agricultores a: - Proteger los árboles y evitar la deforestación - Reducir el riesgo de erosión cerca de los cursos de agua - Proteger los cursos de agua de la contaminación, como las aguas residuales. Vea una película sobre cómo las plantaciones de té certificadas por Rainforest Alliance aumentan el rendimiento y reducen el uso de productos químicos.</w:t>
      </w:r>
    </w:p>
    <w:p>
      <w:r>
        <w:rPr>
          <w:b/>
          <w:color w:val="FF0000"/>
        </w:rPr>
        <w:t xml:space="preserve">id 311</w:t>
      </w:r>
    </w:p>
    <w:p>
      <w:r>
        <w:rPr>
          <w:b w:val="0"/>
        </w:rPr>
        <w:t xml:space="preserve">Las piezas son expertas tanto en crear la base perfecta como en ofrecerte los detalles para dar un paso más a tu conjunto. Encontrarás bolsos y joyas para morirse, entre otras cosas. Pieces se fundó en 2013, con el objetivo de ofrecer detalles asequibles para un conjunto realmente impresionante. Encontrarás ropa Pieces y lencería Pieces, entre otros artículos, que son la base perfecta para el armario de cualquier fashionista. Si necesitas un nuevo bolso con mucho estilo, un cinturón elegante o un fantástico collar para la fiesta, Pieces también es el lugar donde buscar. Pieces se compromete a producir accesorios con una atención minuciosa a los detalles. Aquí se consigue una sensación de exclusividad y tendencia para que puedas crear tu propio y personal look y lucir como un millón de dólares sin tener que vaciar tu cartera. Toda fashionista consciente sabe que son los detalles los que hacen el conjunto. Las piezas son expertas en eso. Su nueva chaqueta se completa de forma sencilla con un chal Pieces. Un poco también sirve para mucho. Por eso, en la gama de joyas Pieces encontrarás esas delicadas pulseras, anillos y collares personalizados, todos ellos creados teniendo en cuenta las tendencias y para ayudarte a cumplir tus #fashiongoals. También puedes comprar tu corazón con fabulosas joyas que elevarán cualquier blusa de fiesta. Ponte uno de los collares de Piece y lleva tu LDB (little black dress) a nuevas cotas. Sea lo que sea lo que quieras conseguir con tu outfit, en Pieces encontrarás los accesorios adecuados. Pieces tiene la reputación de ofrecer los detalles adecuados para cada ocasión. Tanto si quieres una sencilla pieza de joyería para elevar tu conjunto de vaqueros, como una pieza llamativa para tu blusa de fiesta o un nuevo y elegante bolso para el día a día, aquí lo encontrarás. Las bolsas de piezas están disponibles en una variedad de estilos. Con su aspecto exclusivo, dan la sensación de ser un bolso de diseño. Al fin y al cabo, la prenda básica tiene que ser un pantalón vaquero... En Pieces encontrarás unos elegantes y cómodos vaqueros Pieces que complementarán perfectamente tu conjunto. Acompáñalos con un par de tacones de Pieces y consigue tu conjunto de fiesta en un abrir y cerrar de ojos, o llévalos con unas elegantes zapatillas de deporte y un bolso de mano para un look casual con estilo. Nelly.com ofrece una amplia gama de accesorios de Pieces. Encontrarás el bolso de tus sueños, increíbles pendientes y mucho más, todo ello diseñado para elevar tu atuendo. Con el código de descuento Pieces, también está comprando de forma inteligente. Te regalamos los gastos de envío para todas las compras superiores a 199 SEK. Y si algo va mal, es fácil de devolver. Somos los más grandes de los países nórdicos en materia de moda, algo que notará cuando navegue por nuestro amplio surtido. Pieces son expertos tanto en los básicos perfectos como en ofrecerte los detalles que hacen que tu conjunto suba un peldaño más. Aquí encontrarás, entre otras cosas, bolsos y joyas para morirse. Pieces se fundó en 2013, con el objetivo de ofrecer detalles asequibles para un conjunto realmente impresionante. Encontrarás ropa Pieces y lencería Pieces, entre otros artículos, que son la base perfecta para el armario de cualquier fashionista. Si necesitas un nuevo bolso con mucho estilo, un cinturón elegante o un fantástico collar para la fiesta, Pieces también es el lugar donde buscar. Pieces se compromete a producir accesorios con una atención minuciosa a los detalles. Aquí se consigue una sensación de exclusividad y tendencia para que puedas crear tu propio y personal look y lucir como un millón de dólares sin tener que vaciar tu cartera. Toda fashionista consciente sabe que son los detalles los que hacen el conjunto. Las piezas son expertas en eso. Su nueva chaqueta se completa simplemente con un chal Pieces. Un poco también sirve para mucho. Por eso, en la gama de joyas Pieces encontrarás esas delicadas pulseras, anillos y collares personalizados, todos ellos creados teniendo en cuenta las tendencias y para ayudarte a cumplir tus #fashiongoals. También puedes comprar tu corazón con fabulosas joyas que elevarán cualquier blusa de fiesta. Ponte uno de los collares de Piece y lleva tu LDB (little black dress) a nuevas cotas. Sea lo que sea lo que quieras conseguir con tu atuendo</w:t>
      </w:r>
    </w:p>
    <w:p>
      <w:r>
        <w:rPr>
          <w:b/>
          <w:color w:val="FF0000"/>
        </w:rPr>
        <w:t xml:space="preserve">id 312</w:t>
      </w:r>
    </w:p>
    <w:p>
      <w:r>
        <w:rPr>
          <w:b w:val="0"/>
        </w:rPr>
        <w:t xml:space="preserve">La exposición, que muestra el vestido de novia de la Reina Silvia y los vestidos que llevó en las fiestas del Nobel, ha tenido un gran éxito de público, por lo que estará expuesta un mes más. El último día será el 8 de octubre. La exposición se podrá ver en el salón de banquetes todos los días de 10 a 16 horas hasta el 14 de septiembre y después, de martes a domingo, de 12 a 15 horas La segunda gran exposición del verano, "Georg Haupt - El fabricante de tesoros de la corte de Gustavo III", se podrá ver hasta el 29 de octubre. La exposición se podrá ver en la sala de exposiciones todos los días de 10 a 16 horas hasta el 14 de septiembre y después de martes a domingo de 12 a 15 horas.</w:t>
      </w:r>
    </w:p>
    <w:p>
      <w:r>
        <w:rPr>
          <w:b/>
          <w:color w:val="FF0000"/>
        </w:rPr>
        <w:t xml:space="preserve">id 313</w:t>
      </w:r>
    </w:p>
    <w:p>
      <w:r>
        <w:rPr>
          <w:b w:val="0"/>
        </w:rPr>
        <w:t xml:space="preserve">Starstruck es una película de comedia estadounidense de 2010. Está protagonizada por Sterling Knight y Danielle Campbell. La película se estrenó en Estados Unidos el 14 de febrero de 2010 y en Suecia el 28 de mayo. Argumento[editar] La película trata de Jessica (Danielle Campbell), cuya hermana Sara está loca por el cantante Christopher Wilde (Sterling Knight). Un día, viajan a Los Ángeles, donde Sara la lleva a un club donde va a tocar Christopher Wilde. Jessica conoce a Christopher al abrirle accidentalmente una puerta, y la lleva a un hospital. Después de ese incidente, no dejan de cruzarse, y sus sentimientos por el otro empiezan a cambiar mientras Jessica prefiere negar su amor por Christopher. Otros[editar] Cody Linley, estaba pensado para el papel de Christopher Wilde, pero se comportó tan mal en el set que fue despedido, y entonces llamaron y preguntaron a Sterling, si podía saltar al papel. Actores[editar]</w:t>
      </w:r>
    </w:p>
    <w:p>
      <w:r>
        <w:rPr>
          <w:b/>
          <w:color w:val="FF0000"/>
        </w:rPr>
        <w:t xml:space="preserve">id 314</w:t>
      </w:r>
    </w:p>
    <w:p>
      <w:r>
        <w:rPr>
          <w:b w:val="0"/>
        </w:rPr>
        <w:t xml:space="preserve">Estreno de la revista Cannabis.se Esta es la versión que estás leyendo ahora para móviles y tabletas, o para navegadores normales si lo prefieres. También hemos decidido hacer otra versión con el mismo contenido pero en PDF. La primera edición es un poco a modo de prueba y por eso le pedimos que sea amable con nosotros. El diseño y la maquetación cambiarán sin duda con cada nuevo número. Nos centraremos en lo visual, a diferencia de nuestro sitio web, donde se prioriza el valor de las noticias y la fuente, y la fotografía y las artes visuales forman parte del legado del mundo periodístico que hemos descuidado hasta ahora. Aquí necesitaremos la ayuda de quienes visitan Cannabis.se y leen esta revista. Por favor, envíenos imágenes y fotografías que podamos publicar. Si quiere escribir para nosotros, no dude en ponerse en contacto con nosotros. No hace falta ser un caballero de la palabra ni un escritor profesional. Si tienes algo que decir sobre el contrabando, la política de drogas o la cultura del cannabis, deberías ponerte en contacto. Editorial: ¿Una Suecia sin cannabis? Suecia es una isla aislada en el mundo en lo que respecta a la política de drogas. En otros países modernos y que funcionan bien, el cannabis se acepta como una droga relativamente menos peligrosa. Es un hecho que mucha gente lo utiliza y seguirá haciéndolo. En Suecia, en cambio, el cannabis, al ser la droga ilegal más común, se ha convertido en una especie de némesis de los guerreros de la droga cuando se trata de la retórica de la guerra y de los eternos desplantes sobre la lucha contra las drogas. Debido a que ha habido una hegemonía aquí durante tanto tiempo, los defensores de la tolerancia cero tienen una gran ventaja. Los críticos han sido casi aniquilados y tachados de liberales de la droga. Esto ha creado el temor de que de quienes criticamos la política actual se espera que seamos perfectos en nuestra argumentación y que preferiblemente no tengamos ningún lado débil. Resulta irónico, dado que es más bien el propio establishment el que está enfermo. Leer más Entrevista con Aki &amp; Dajanko del colectivo de hip-hop Labyrinth Subo al último piso y llamo al timbre, no hay tono así que doy unos fuertes golpes. Después de diez segundos, la puerta se abre y una pared de dulce olor a hierba me golpea en la cara. Un joven de entre 25 y 30 años se encuentra al otro lado. "Flaco", dice el tipo. "Andreas, hola", digo, tendiendo la mano.Una vez dentro del apartamento, el hip-hop grasiento golpea y me recibe un bullicioso Dajanko, uno de los miembros de la banda. En la sala de estar, frente a un ordenador portátil, está sentado otro, Aki. "Estamos viendo el vídeo del crucero Redline", dice Aki, cogiendo el portátil en brazos y caminando hacia la cocina. "Jacco no ha podido venir", dice. Juntos, Jacco, Aki, Dajanko y DJ Sai, que tampoco pudo venir, forman el grupo Labyrinth.Finalmente nos sentamos en la mesa de la cocina, que está atestada de rollos de papel, latas de refresco y hierba, y los tres empiezan a preparar un porro cada uno. Aki busca un mechero al otro lado de la mesa y, al mismo tiempo, da un puñetazo en el cuello de Dajanko, haciendo que parte de la hierba caiga sobre la mesa. Dajanko se pone un poco malhumorado y se produce una pequeña y cómica discusión entre ambos. Mientras tanto, el Flaco ha sacado bolsas de caramelos y las ha tirado sobre la mesa. En enero de este año, Labyrint ganó el premio P3 Guldgalans al mejor Hiphop/Soul: "Fue bonito, la gente nos votó. Parece que somos los favoritos del lugar, dice Dajanko un poco cursi. Los chicos se conocen desde la infancia y, en muchos sentidos, siempre han estado involucrados en la música, de diferentes maneras: "En 2004/2005 hicimos algunas canciones juntos y otras por separado. Al mismo tiempo tocábamos y hacíamos espectáculos juntos, con nuestras propias canciones. Con el tiempo, decidimos grabar mixtapes juntos y, desde entonces, la cosa no ha hecho más que fluir", dice Dajanko. La campaña de normalización se inició a finales del año pasado como un proyecto de Instagram por miembros del grupo Labyrinth. La idea es que cualquier persona pueda hacer una foto de su forma de fumar, de su dispositivo para fumar o simplemente cuando fuma y publicarla en la app Instagram con el hashtag #normalización</w:t>
      </w:r>
    </w:p>
    <w:p>
      <w:r>
        <w:rPr>
          <w:b/>
          <w:color w:val="FF0000"/>
        </w:rPr>
        <w:t xml:space="preserve">id 315</w:t>
      </w:r>
    </w:p>
    <w:p>
      <w:r>
        <w:rPr>
          <w:b w:val="0"/>
        </w:rPr>
        <w:t xml:space="preserve">Calcule su precio y reserve la limpieza de mudanzas en Gävle Flyttstädning Gävle es una empresa de limpieza de mudanzas bien establecida, con buena reputación, buenos precios y muchos clientes satisfechos. Reserve la limpieza de la mudanza fácilmente y vea el precio directamente en la pantalla. Flyttstädning Gävle prioriza la eficiencia, el servicio, la precisión y la flexibilidad. Ofrecemos limpieza de mudanzas cualificada en Gävle tanto para particulares como para empresas. Limpieza de mudanzas Gävle - Parte de E-städ Geográficamente trabajamos en Gävle, Valbo, Forsbacka, Hedesunda, Norrsundet, Bergby, Åbyggeby, Forsby, Furuvik, Hamrångefjärden, Björke, Trödje, Norrlandet, Bönan, Totra, Berg, Sälgsjön y alrededores de Gävle. Nos preocupa mucho nuestra reputación y por eso establecemos unos estándares de calidad elevados para el trabajo que realizamos y el contacto estrecho con nuestros clientes es importante para la limpieza de mudanzas Gävle. Llámenos o reserve la limpieza de mudanzas directamente online en nuestra página web y no espere a que estemos completos. Nos esforzamos ante todo por la calidad y los resultados, lo que suele conducir a más encargos y nuevos clientes. En E-städ, en Gävle, realizamos los encargos a conciencia y asumimos siempre la responsabilidad. Siempre tenemos el interés del cliente como máxima prioridad y hemos subcontratado el pedido del servicio que puede hacer fácilmente y sin problemas online Nuestros encargos de limpieza en Gävle son flexibles y tenemos muchas referencias tanto internas como online. En la limpieza de mudanzas de Gävle ofrecemos algo más que limpieza de mudanzas, además de eso también ofrecemos ayuda para mudanzas Si necesita ayuda de limpieza en la zona de Gävle no dude en ponerse en contacto con nosotros a través del correo electrónico para la limpieza de mudanzas en Gävle o llámenos al 010-207 00 03. Con nosotros, en la limpieza de mudanzas de Gävle, siempre recibirá una garantía de cliente satisfecho de cinco días No hay cargos ocultos y sólo paga la mitad del coste del trabajo directamente al facturar. El precio incluye la limpieza de cristales y el equipo necesario para realizar el trabajo. ¿Cuándo debo reservar? Si se muda a finales de mes, le recomendamos que reserve la limpieza de la mudanza con un mes de antelación, si no, con tres días de antelación es suficiente. Cuanto antes reserve, mayor será la variedad de horarios disponibles. Por supuesto, siempre puede llamarnos al 010-207 00 03 para obtener más información. ¿En qué debo pensar después? Necesitamos tener acceso a las llaves y a cualquier código. Si hay algo que no funciona o si hay daños en la propiedad, debemos ser informados. Como cliente de Gävle, no es necesario que esté presente durante la limpieza de la mudanza. Sin embargo, nos gustaría que estuviera en el lugar a la hora acordada para abrirnos la puerta. ¿Puedo cancelar la limpieza? Sí, puede cancelar la limpieza. La cancelación de la limpieza de mudanzas en Gävle se puede hacer al menos 24 horas antes de la hora reservada. La cancelación después de este tiempo dará lugar a un cargo completo. Sin embargo, las cancelaciones deben hacerse en días laborables y deben ser notificadas por teléfono (010-207 00 03, por correo electrónico a nosotros Limpieza de cocinas Limpiamos hornos, armarios de calefacción, estufas, Limpieza detrás de la estufa, nevera, congelador, Limpieza de nevera, congelador, Limpieza de armarios y puertas, Limpieza de ventilador, válvula, Limpieza de iluminación fija, Limpieza de bancos de trabajo, Limpieza de azulejos y suelos en Lueå. Limpieza de cuartos de baño Limpiamos armarios de baño, Espejos, Limpieza de azulejos, grifos de clinker, Limpieza de ducha, bañera, inodoro, Limpieza de tuberías, Limpieza fija, iluminación, Limpieza de piso bien, Limpieza de la válvula hecha por la limpieza de eliminación Gävle Limpieza de todas las habitaciones Alféizares de las ventanas, Enchufes y tomas de corriente, Secado de elementos y polvo detrás, Armarios, persianas y tiradores, Limpieza en húmedo de suelos, Limpieza en húmedo de zócalos, Limpieza en húmedo de umbrales y todos los suelos, Secado de polvo de paredes y techos, Todas las ventanas, Limpieza de retirada de libros en Gävle ¿Por qué contratarnos? Siempre ofrecemos una "garantía de satisfacción del cliente" de cinco días.La garantía de trabajo de Mudanzas Gävle es que si el cliente no está satisfecho volvemos a hacer el trabajo sin coste alguno. Trabajamos con</w:t>
      </w:r>
    </w:p>
    <w:p>
      <w:r>
        <w:rPr>
          <w:b/>
          <w:color w:val="FF0000"/>
        </w:rPr>
        <w:t xml:space="preserve">id 316</w:t>
      </w:r>
    </w:p>
    <w:p>
      <w:r>
        <w:rPr>
          <w:b w:val="0"/>
        </w:rPr>
        <w:t xml:space="preserve">Cómo se estructura una página de programa Esta sección describe el contenido de la página de programa que puede editar en Epi-server y las partes que se recuperan de la base de datos de formación de Selma y se editan allí. También puede ver qué partes del contenido son comunes a todos los programas. Las páginas del curso están estructuradas según el mismo principio. 1. 1. Nombre del programa 2. Datos breves del programa - Datos breves del programa sobre los créditos, la duración del programa y el semestre en que comienza. También muestra si alguna de las sesiones del programa es a distancia y si el programa en su conjunto es de nivel avanzado o pregrado - Esta información se toma de Selma y cualquier cambio se hace allí. 3. Botón de inscripción - Mientras la inscripción está abierta, aparece un botón de inscripción antes del resumen. - El botón enlaza con las oportunidades del programa más abajo en la página. 4. Resumen del programa/Abstract - Resumen del programa, máximo 450 caracteres - Este campo tiene la llamada edición en la página y se puede editar directamente en el campo de la página, o en las propiedades de la página (botón Todas las propiedades arriba a la derecha) - No es posible formatear este texto 5. Admitido al programa - Título y texto obligatorios para todos los programas. No se puede cambiar. - Mientras se publican las cartas de bienvenida para la web, se muestran aquí los enlaces a la información de bienvenida para los estudiantes recién admitidos. - El texto del enlace para la carta de bienvenida se edita donde se crean las cartas de bienvenida. 6. Área de bloque 1 - para película o entrevista En el área de bloque 1 puede elegir entre: - una película o - una o más entrevistas, máximo 4 - Si pone una película en el área de bloque 1, se recomienda que ponga las entrevistas de los estudiantes como topes en el área de topes de la parte inferior. No mezclar nunca película y entrevista en el espacio del bloque 1. Crear bloques de entrevista para la web de educación Mostrar la entrevista en la página del programa en la web de educación 7. Durante el programa / Lo que va a estudiar - El encabezamiento es obligatorio, disponible en todos los programas - Subtítulo H2 - el encabezamiento se incluye en el menú de la página - Este campo tiene la llamada edición en la página y puede editarse directamente en el campo de la página, o en las propiedades de la página (botón Todas las propiedades arriba a la derecha) - Utilizar sólo el Subtítulo H3 al crear encabezamientos 8. Página en profundidad - Opcional - Posibilidad de añadir una página en profundidad a la aplicación - La página en profundidad es una página estándar pero está vinculada a la aplicación y se crea a través del árbol de estructura de páginas de la izquierda. 9. Visión general del programa - Visión general de los cursos incluidos en el programa y el año en que se realizan - Este campo tiene la llamada edición en la página y se puede editar directamente en el campo de la página, o en las propiedades de la página (botón Todas las propiedades arriba a la derecha). 10. Programa de estudios - En relación con la visión general del programa hay un enlace al programa de estudios - El programa de estudios se descarga automáticamente de Selma y no se puede modificar en Episerver. Por lo tanto, la información sobre el plan de estudios del programa no debe presentarse en el cuerpo del texto en Episerver. 11. Oportunidades de carrera - El título es obligatorio, disponible en todos los programas. - Subtítulo H2 - el título se incluye en el menú de la página. - Cada párrafo debe contener un máximo de 600 caracteres. - Cada nuevo párrafo debe tener su propio subtítulo, Título de párrafo H3. 12. Titulación - Bajo el título Oportunidades de carrera, se muestra información sobre la titulación. - La información se descarga automáticamente de Selma y no puede modificarse en Episerver. 13. Solicitud y elegibilidad - Este epígrafe es obligatorio y está disponible en todos los programas. - Aquí se muestran las oportunidades disponibles para el programa - El contenido muestra, por ejemplo, la elegibilidad, la selección, el lugar de estudio y el idioma de instrucción, así como un enlace a antagning.se y universityadmissions.se. - También se muestra un texto de la universidad sobre las tasas de matrícula en la conexión. - Toda la información se toma de Selma y se edita allí. - Subtítulo H2 - Este epígrafe se incluye en el menú de la página. Descripción de las especialidades - La descripción de las especialidades sólo se muestra para los programas que tienen especialidades - Los nombres de las especialidades se han tomado de Selma - Se muestra en</w:t>
      </w:r>
    </w:p>
    <w:p>
      <w:r>
        <w:rPr>
          <w:b/>
          <w:color w:val="FF0000"/>
        </w:rPr>
        <w:t xml:space="preserve">id 317</w:t>
      </w:r>
    </w:p>
    <w:p>
      <w:r>
        <w:rPr>
          <w:b w:val="0"/>
        </w:rPr>
        <w:t xml:space="preserve">El Sanatorio Stora Ekeberg era un hospital para enfermos de tuberculosis cerca de Skara, que comenzó a construirse en 1914 y se inauguró el 3 de enero de 1918, diseñado por Ernst Stenhammar[1]. En 1918-1923, el hospital contaba con 180 camas, que posteriormente se ampliaron a 254 en 1936-1947. Las víctimas de los campos de concentración alemanes se encontraban entre las personas tratadas aquí a mediados de los años 40. A partir de entonces, se trataron cada vez más enfermos crónicos, ya que la necesidad de camas de sanatorio disminuyó. En 1965, el consejo del condado decidió cerrar el hospital de Stora Ekeberg como hospital pulmonar cuando Kärnsjukhuset en Skövde iba a tomar el relevo. Hubo que esperar hasta 1976 para que las 64 plazas para enfermos pulmonares se trasladaran al Kärnsjukhuset de Skövde. En 1980 se reconstruyeron dos pabellones para cuidados de larga duración, y en 1989 cesaron todas las actividades sanitarias de la Diputación en Ekeberg, que se había vendido cinco años antes. Stora Ekeberg fue durante varios años un albergue, estratégicamente situado cerca de Sommarlandet, a las afueras de Skara. Stora Ekeberg fue adquirida en octubre de 2012 por Bert Karlsson y un socio. En la actualidad, Stora Ekeberg, dirigida por Bert Karlsson, se utiliza como campo de refugiados. Referencias[editar] ^ Svenskt biografiskt lexikon: Ernst W E Stenhammar (arte de Bo Lundström), recuperado 2015-12-30</w:t>
      </w:r>
    </w:p>
    <w:p>
      <w:r>
        <w:rPr>
          <w:b/>
          <w:color w:val="FF0000"/>
        </w:rPr>
        <w:t xml:space="preserve">id 318</w:t>
      </w:r>
    </w:p>
    <w:p>
      <w:r>
        <w:rPr>
          <w:b w:val="0"/>
        </w:rPr>
        <w:t xml:space="preserve">Portersteken - cerveza y comida en deliciosa combinación: APA cítrica a svennetacos APA cítrica a svennetacos ¿Recuerdas la primera vez que bebiste Sierra Nevada Pale Ale? Porque este clásico de los clásicos en lo que respecta a las cervezas microcerveceras de la era moderna parece que la mayoría de la gente recuerda haberla bebido por primera vez. Yo no soy una excepción. Era un cálido día de principios de verano hace unos años, estaba en casa de mis padres y estábamos comiendo tacos al más puro estilo del núcleo familiar sueco. Ya había oído hablar mucho de esta Sierra Nevada Pale Ale, pero había tardado en coger una botella de la estantería. En algún lugar había oído o leído que iría bien con los tacos, pero probablemente era uno de mis primeros contactos con el lúpulo americano, así que no sabía muy bien qué esperar. Nunca había imaginado que sería una combinación tan buena. En ese momento, probablemente no pensé mucho en por qué salió tan bien, pero sobre todo me senté a disfrutar de una buena cerveza y comida en una combinación deliciosa. Como debe ser, en realidad. Hoy estaba haciendo tacos en casa y pensando en qué podría acompañarlos, lo que me llevó a ese primer sorbo de Sierra Nevada Pale Ale. ¿Por qué era tan bueno? No es de extrañar. Al fin y al cabo, el lúpulo Cascade, que compone todos los sabores y aromas de esa cerveza, rezuma encantadoras y frescas notas cítricas. Los tacos están condimentados con mucho comino y cilantro, que acompañan perfectamente los tonos cítricos de la bebida. La carbonatación bastante fuerte junto con el amargor medio levanta la grasa del queso y la carne picada y refresca. La base de malta marida con la tortilla y la carne picada, por lo que la cerveza está un poco en el lado crujiente, perfecto para acompañar las verduras frescas. Por último, tiene la suficiente calidad para calmar la sed y mezclarse bien con los elementos más pequeños de la comida. Por supuesto, estas cualidades no son exclusivas de Sierra Nevada Pale Ale. Busque APA, o estilos de cerveza similares, que preferentemente tengan mucha cascada, chinook o variedades de lúpulo similares. Algunas sugerencias entre las cervezas de la gama habitual de Systembolaget son la Bedarö Bitter de Nynäshamn y la Anchor Liberty Ale. Esta noche me he tomado con los tacos una Eskilstuna Sundbyholm Single Hop, que es single hopped sólo con chinook, y me ha sentado tan bien como aquella primera con Sierra Nevadan. dempa28 de febrero de 2012 21:43 Han oído que la SN Pale ale que vemos hoy no es la que debutó en las tiendas hace unos años. Ya no es de lúpulo único con Cascade, sino de otro tipo, más barato. ¿Has oído algo al respecto?</w:t>
      </w:r>
    </w:p>
    <w:p>
      <w:r>
        <w:rPr>
          <w:b/>
          <w:color w:val="FF0000"/>
        </w:rPr>
        <w:t xml:space="preserve">id 319</w:t>
      </w:r>
    </w:p>
    <w:p>
      <w:r>
        <w:rPr>
          <w:b w:val="0"/>
        </w:rPr>
        <w:t xml:space="preserve">Publicado : 20 de junio de 2012</w:t>
      </w:r>
    </w:p>
    <w:p>
      <w:r>
        <w:rPr>
          <w:b/>
          <w:color w:val="FF0000"/>
        </w:rPr>
        <w:t xml:space="preserve">id 320</w:t>
      </w:r>
    </w:p>
    <w:p>
      <w:r>
        <w:rPr>
          <w:b w:val="0"/>
        </w:rPr>
        <w:t xml:space="preserve">Axes 2 Axes Axes 2 Axes es el único álbum en solitario publicado por el guitarrista estadounidense Eddie Ojeda. Eddie es más conocido por ser el guitarrista principal de la banda de heavy metal Twisted Sister. Lista de canciones[editar] - Tonight - 3:26 (Eddie Ojeda) - Axes 2 Axes (instrumental) - 3:21 (Eddie Ojeda) - Please Remember - 3:37 (Eddie Ojeda) - Eleanor Rigby (The Beatles cover) - 2:13 (Paul McCartney/John Lennon) - Evil Duz (What Evil Knows) - 4:11 (Eddie Ojeda/Joe Franco) - Crosstown (instrumental) - 2:53 (Eddie Ojeda) - Senorita Knows - 3:39 (Eddie Ojeda) - Love Power - 3:26 (Eddie Ojeda) - Funky Monkey (instrumental) - 2:26 (Eddie Ojeda) - The Reason - 5:22 (Eddie Ojeda) - Living Free - 4:01 (Eddie Ojeda) Músicos[editar] - Eddie Ojeda - guitarra solista, guitarra principal, voz (3, 5, 7, 8, 10), bajo eléctrico (4), coros - Joe Franco - batería - Chris McCarvill - bajo eléctrico, coros - Ronnie James Dio - voz (1) - Dee Snider - voz (4) - Nick Cipriano - bajos (5) - Rudy Sarzo - bajo eléctrico (6, 9) - Terry Ilous - coros (8) - Joe Lynn Turner - voz (11) Enlaces externos[editar]</w:t>
      </w:r>
    </w:p>
    <w:p>
      <w:r>
        <w:rPr>
          <w:b/>
          <w:color w:val="FF0000"/>
        </w:rPr>
        <w:t xml:space="preserve">id 321</w:t>
      </w:r>
    </w:p>
    <w:p>
      <w:r>
        <w:rPr>
          <w:b w:val="0"/>
        </w:rPr>
        <w:t xml:space="preserve">Zapatillas altas Royal Republiq para hombre y mujer Royal Republiq es una marca de zapatos para el día a día y para las fiestas. La gama de zapatos Royal Republiq ofrece tanto estilos clásicos como únicos, por lo que encontrará algo para cada ocasión. Zapatos Royal Republiq - antecedentes y modelos Los zapatos Royal Republiq se fundaron en 2006 y tienen sus raíces en Dinamarca, pero hoy en día la empresa tiene sede tanto en Copenhague como en Ámsterdam. La marca produce zapatos para hombres y mujeres, con varios modelos elegantes para diferentes ocasiones. Entre los zapatos más populares, encontrarás las zapatillas Royal Republiq en materiales duraderos y con estilo. Royal Republiq - zapatos que envejecen con dignidad Royal Republiq se centra en la artesanía sólida y la buena calidad. Esto significa que obtendrá unos zapatos que, con los cuidados adecuados, durarán mucho tiempo y envejecerán con dignidad y estilo. El diseño escandinavo hace que los zapatos se sientan siempre a la moda y modernos. Utiliza productos para el cuidado del bosque para una mayor durabilidad. Compra tu par de zapatos Royal Republiq online Cuando compras zapatos con nosotros en Footway, puedes disfrutar de una amplia gama de productos así como de grandes ofertas. Le ofrecemos 180 días de compras gratuitas, pero también envíos y devoluciones gratuitas. Pida hoy sus nuevos zapatos y téngalos en pocos días con nuestras rápidas entregas.</w:t>
      </w:r>
    </w:p>
    <w:p>
      <w:r>
        <w:rPr>
          <w:b/>
          <w:color w:val="FF0000"/>
        </w:rPr>
        <w:t xml:space="preserve">id 322</w:t>
      </w:r>
    </w:p>
    <w:p>
      <w:r>
        <w:rPr>
          <w:b w:val="0"/>
        </w:rPr>
        <w:t xml:space="preserve">Todo sobre los naprópatas Los naprópatas son un grupo especial de personas que se especializan en ayudar a otras personas a aliviar los dolores de las articulaciones, el cuello y la espalda, y varios músculos. La propia palabra naprapatía deriva de la palabra checa napravit, que se traduce como palabra corregida. La ciencia de la naprapatía propiamente dicha fue concebida y desarrollada a principios del siglo XX en Chicago, Estados Unidos, y se basó en la quiropráctica. Aquí en Suecia, a diferencia de otros países, exigimos a nuestros naprápatas que estén licenciados, lo que consiguen después de pasar por una formación certificada de naprápata. En la actualidad hay unos 1.000 naprágrafos profesionales en Suecia. La diferencia entre un quiropráctico y un naprapata Se considera que un quiropráctico se centra principalmente en los problemas de cuello y espalda, mientras que un naprapata no sólo trabaja con la espalda y el cuello, sino también con otras partes del cuerpo, como las articulaciones y los músculos. Si cree que necesita visitar a un naprático para que le ayude con su dolor de espalda, problemas de cuello, músculos o articulaciones, puede utilizar nuestro directorio de napráticos suecos para encontrar un naprático cerca de usted. A continuación se indican las ciudades seleccionadas en las que se pueden encontrar naprágrafos que ofrecen tratamientos de espalda, cuello, articulaciones y músculos en Suecia.</w:t>
      </w:r>
    </w:p>
    <w:p>
      <w:r>
        <w:rPr>
          <w:b/>
          <w:color w:val="FF0000"/>
        </w:rPr>
        <w:t xml:space="preserve">id 323</w:t>
      </w:r>
    </w:p>
    <w:p>
      <w:r>
        <w:rPr>
          <w:b w:val="0"/>
        </w:rPr>
        <w:t xml:space="preserve">Forme parte de nuestro futuro Imagínese trabajando con algunas de las mentes más brillantes y creativas del sector y teniendo la oportunidad de desarrollar tecnologías de vanguardia y soluciones sostenibles para una serie de aplicaciones. Explore las oportunidades profesionales disponibles aquí. Carreras</w:t>
      </w:r>
    </w:p>
    <w:p>
      <w:r>
        <w:rPr>
          <w:b/>
          <w:color w:val="FF0000"/>
        </w:rPr>
        <w:t xml:space="preserve">id 324</w:t>
      </w:r>
    </w:p>
    <w:p>
      <w:r>
        <w:rPr>
          <w:b w:val="0"/>
        </w:rPr>
        <w:t xml:space="preserve">El consumidor exige la devolución del dinero a la escandalosa empresa Gravskötsel &amp; omvårdnad i Sverige AB Como ya informó FoodMonitor, la escandalosa empresa Gravskötsel &amp; omvårdnad i Sverige AB de Segeltorp vuelve a hacer de las suyas, enviando "ofertas" que parecen facturas a los incautos propietarios de tumbas en Suecia. Un consumidor que afirma haber sido engañado por ello ha exigido a la empresa del escándalo la devolución del dinero. Este es el resultado de una denuncia presentada hoy ante la Agencia Sueca del Consumidor. "Han enviado a casa una oferta que está diseñada como una factura y que imita la oferta habitual del Ayuntamiento de Estocolmo para la gestión de tumbas. Tampoco hay información sobre el derecho de desistimiento, que es obligatorio. He pagado 5 años de mantenimiento de tumbas por 2.655 coronas. He solicitado la devolución del dinero en virtud del derecho de desistimiento y estoy a la espera de que me lo confirmen y me devuelvan el dinero", escribe el consumidor en la reclamación. En total, hay actualmente 123 quejas contra la escandalosa empresa Gravskötsel &amp; omvårdnad i Sverige AB en la Agencia Sueca del Consumidor. FoodMonitor se ha encontrado anteriormente con Gravskötsel &amp; omvårdnad i Sverige AB en relación con nuestra exposición de la empresa de escándalo Svensk Djurassistans AB y el sitio sospechoso de estafa djurtransporter.se, que también forman parte de la red MilDigitalGroup. ¿Se siente engañado por la escandalosa empresa Gravskötsel &amp; omvårdnad i Sverige AB? En ese caso, siempre puedes acudir a la Agencia Sueca del Consumidor para que te asesore. También puede presentar una denuncia policial. Nos interesa saber a dónde ha ido a parar todo el dinero, millones de coronas, que Gravskötsel &amp; omvårdnad i Sverige AB y las demás empresas escandalosas de MilDigitalGroup. ¿Quién se beneficia y se ha invertido? ¿Lo sabes? Si es así, escriba una línea a la redacción @ foodmonitor.se. Puede permanecer en el anonimato. FoodMonitor está hecho por periodistas independientes. Ayúdenos a seguir investigando las redes delictivas y las empresas escandalosas suscribiéndose a FoodMonitor Plus. Si paga con tarjeta a través de PayPal, recibirá una suscripción de 6 meses o de un año. No se renueva automáticamente. Cómo suscribirse: https://www.foodmonitor.se/foodmonitorplus/index.php</w:t>
      </w:r>
    </w:p>
    <w:p>
      <w:r>
        <w:rPr>
          <w:b/>
          <w:color w:val="FF0000"/>
        </w:rPr>
        <w:t xml:space="preserve">id 325</w:t>
      </w:r>
    </w:p>
    <w:p>
      <w:r>
        <w:rPr>
          <w:b w:val="0"/>
        </w:rPr>
        <w:t xml:space="preserve">Balladforum - un foro para todos los interesados en las baladas medievales. No importa si cantas, bailas, investigas o simplemente te interesa. Aquí puedes intercambiar opiniones y hacer preguntas sobre cualquier cosa relacionada con el mundo de las baladas. Siéntase libre de comenzar buscando en la pestaña de Baladas Medievales en la lista anterior. Balladforum es también el nombre de una actividad de Slaka-Musiken: reuniones de baladas, que tienen lugar un domingo al mes de 17 a 20 horas en Kyrkliden, en Slaka (la casa blanca junto a la iglesia), donde cantamos y bailamos baladas, tomamos un café, discutimos y nos reímos. La participación es gratuita, pero traiga 20kr para el café. ¡Puedes venir una vez o todo el tiempo y todos son bienvenidos! Todos son bienvenidos a Kyrkliden (la casa blanca junto a la iglesia de Slaka en Gamla Kalmarvägen) para asistir a los Balladdans estos domingos de 5 a 8 de la tarde. Trae lo que quieras comer para el café, ¡nosotros proporcionaremos café y té! ¿Le gustaría unirse a nosotros? ¿Quieres hacer una pregunta sobre las reuniones o las baladas de Slaka? Por favor, deje un comentario aquí o póngase en contacto con nosotros en slakamusiken @ gmail.com ¡Bienvenidos todos, viejos, nuevos y curiosos! Reuniones anteriores desde 2011 En 2011 nos reunimos 30/1 y 27/2, 27/3, 8/5, 28/5 (Skänninge) y 12/6, 3/9 (baile de baladas abierto en Slaka Spelmansstämma) 25/9, 1/10 (baile de baladas abierto en Länsmuseet durante City Art Link), 23/10, 13/11, 11/12. En 2012 se nos vio 29/1, 26/2, 25/3, 22/4, y realizamos la cometa del carbón en el monasterio de Vreta el 23 de mayo y en la Jornada Medieval de Skänninge el 2 de junio, 26/8, 23/9, 28/10, 18/11 y 9/12. En 2013 vimos el 20 de enero, el 10 de febrero, el 10 de marzo, el 14 de abril, el 5 de mayo (esta vez la reunión fue en Krogfallsstugan en Trädgårdsföreningen, Linköping ) y el 2 de junio, el 18/8, el baile de baladas abierto en el Gästabud de Söderköping el sábado 31 de agosto y en el Slaka Spelmansstämma el sábado 7 de septiembre1 5/9, 20/10, 24/11, 8/12. Reuniones 2014: 26 de enero, 9 de febrero (una reunión extra antes de la grabación del CD para el libro sobre la música de Slaka, la grabación tuvo lugar los días 15 y 16 de febrero), 23 de febrero, 23 de marzo, 27 de abril, 18 de mayo, 8 de junio, 21 de septiembre, 19 de octubre, 16 de noviembre, 14 de diciembre En la primavera de 2014 participamos en el CD que acompaña al libro Källan i Slaka, un libro sobre la música folclórica sueca que se presentó en la Slaka Spelmanss tämma el 6 de septiembre. Nuestras baladas "Necken" y "De bortstulna konungadöttrarna" se grabaron mientras cantábamos y bailábamos, igual que en nuestras reuniones, y el Döttrar de Per Tyrsson se grabó cantando y tocando. En otoño de 2014 formamos una asociación, ¡Slakamusiken! Encuentros de baladas en otoño de 2015: domingo 20/9 a las 17-20: Encuentro de baladas en Kyrkliden, domingo 4/10 a las 17-20: Encuentro de baladas en Kyrkliden, sábado 10/10 a las 16-17 Festival de música folclórica de Linköping, sala de baile en Nationernas Hus, Linköping: Taller con Slaka Balladforum.Domingo 18/10 a las 17-20: Encuentro de baladas en Kyrkliden, Domingo 8/11 a las 17-20: Encuentro de baladas en Kyrkliden, Domingo 13/12 a las 17-20: Encuentro de baladas en Kyrkliden Primavera 2016: 21 Feb, 20 Marzo, 17 Abril (precedido por la reunión anual y BOOKSLASH! Más información por venir), 15 Mayo, 5 Junio.Otoño: 2 Oct, 20 Nov, 11 Dic. Primavera 2017: 29 de enero, 26 de febrero, 26 de marzo, 23 de abril (AGM 15:30, seguido de baile de baladas), 14 de mayo (posiblemente en Tingshuset, Gamleby, ver más información en la página web), 11 de junio. Otoño 2018: 30/9, 28/10, 25/11, 16/12. Primavera 2019: 20/1, 17/2, 31/3, 14/4, 12/5, 9/6 Otoño 2019: 10/11, 8/12 (las reuniones de septiembre y octubre se cancelaron debido a la alta participación del grupo)</w:t>
      </w:r>
    </w:p>
    <w:p>
      <w:r>
        <w:rPr>
          <w:b/>
          <w:color w:val="FF0000"/>
        </w:rPr>
        <w:t xml:space="preserve">id 326</w:t>
      </w:r>
    </w:p>
    <w:p>
      <w:r>
        <w:rPr>
          <w:b w:val="0"/>
        </w:rPr>
        <w:t xml:space="preserve">Flippin' burgers : hamburguesas desde cero - Jon Widegren - books(9789127134270) | Adlibris Bokhandel Bienvenido a ¿Cuál es el secreto de una buena hamburguesa? Jon se fue a Estados Unidos para encontrar la respuesta. Seis semanas y 64 hamburguesas después, la respuesta resultó ser tan sencilla como la propia hamburguesa: Se trata de la carne y el bollo. La sencillez de una buena hamburguesa no esconde ningún secreto, pero tampoco ningún atajo. Requiere conocimientos sobre los detalles del corte y la fritura, el contenido de grasa y las fibras de color, la textura y la temperatura, la textura y la composición, las proporciones y, no menos importante, la pasión.Este es un sólido manual sobre cómo cocinar hamburguesas como debe ser sencillo, genuino y fantástico. En total, encontrará unas 40 recetas de diferentes bases y variedades, recetas de hamburguesas completas, muchas de ellas inspiradas en comedores de Estados Unidos, unos cuantos panecillos de hamburguesa diferentes, una serie de acompañamientos y toppings, y un montón de recetas de batidos.Jon Widegren renunció a su trabajo como consultor para abrir la hamburguesería Flippin burgers en Estocolmo. Ha pasado mucho tiempo leyendo todo lo relacionado con las hamburguesas, desde historias teóricas hasta recetas americanas: "No puedo evitar que me entren ganas de hacer hamburguesas cuando leo el libro y me levanto el sombrero (si lo tuviera) para decir: ¡Gracias Jon! Gracias por tener por fin un libro en el mercado que muestra a la persona media cómo hacer hamburguesas realmente buenas" Hamburgare.org "He probado a cocinar tanto los panecillos como las hamburguesas del libro y son ridículamente buenas, se lo puedo prometer. Un libro realmente interesante para los amantes de las hamburguesas. Frederik Zäll, Lyxlagat "Lo curioso es que parece que el libro es una parte integral de todo el concepto. Si quieres aprender a hacer hamburguesas, este es el libro. Diferentes técnicas (incluido el clásico de Blumenthal con la hamburguesa enrollada en una salchicha en una envoltura de plástico), una receta de pan realmente buena y toda la gama de hamburguesas. En otras palabras, hay un montón de razones por las que Flippin Burgers encabeza actualmente las listas de ventas". Johan Hedberg, Matgeek "¡El libro es lo mejor del mercado sueco y por eso recomendamos su compra!"Foodjunkies.se</w:t>
      </w:r>
    </w:p>
    <w:p>
      <w:r>
        <w:rPr>
          <w:b/>
          <w:color w:val="FF0000"/>
        </w:rPr>
        <w:t xml:space="preserve">id 327</w:t>
      </w:r>
    </w:p>
    <w:p>
      <w:r>
        <w:rPr>
          <w:b w:val="0"/>
        </w:rPr>
        <w:t xml:space="preserve">Los accidentes pueden ocurrir en cualquier lugar y en cualquier momento. Por eso, en MittPlagg hemos reunido los artículos de primeros auxilios más esenciales que podrías necesitar. Puede que quiera un kit completo o sólo un tapón de sangre: eche un vistazo a nuestra gama, podría ser vital.</w:t>
      </w:r>
    </w:p>
    <w:p>
      <w:r>
        <w:rPr>
          <w:b/>
          <w:color w:val="FF0000"/>
        </w:rPr>
        <w:t xml:space="preserve">id 328</w:t>
      </w:r>
    </w:p>
    <w:p>
      <w:r>
        <w:rPr>
          <w:b w:val="0"/>
        </w:rPr>
        <w:t xml:space="preserve">Este artículo trata de la ciudad. Para la provincia, véase Venecia (provincia). Venecia (en veneciano Venesia, en italiano Venezia) es una ciudad del noreste de Italia, situada dentro y alrededor de una laguna en la orilla norte del mar Adriático. Es la capital de la región del Véneto y de la provincia de Venecia. En 1987, la ciudad y su laguna fueron declaradas Patrimonio de la Humanidad. Los habitantes se llaman venecianos y algunos hablan una lengua románica llamada veneciano, pero el italiano es el idioma más común.1 Ubicación y división administrativa 7 Acontecimientos 9 Enlaces externos Ubicación y división administrativa[editar] El centro histórico de la ciudad está situado en unas islas en medio de la laguna veneciana a pocos kilómetros al norte de la desembocadura del río Po en el mar Adriático. Las más importantes son la isla principal, dividida por el Gran Canal, y la isla de la Giudecca, separada de la principal por el Canale della Giudecca. En tierra firme están las ciudades de Mestre y Marghera, que administrativamente pertenecen al municipio de Venecia, así como Lido y las islas de Torcello, Murano, Burano, Sant'Erasmo y Vignole. Alrededor de la laguna hay otras ciudades, como la localidad pesquera de Chioggia, que es un municipio por derecho propio y recibe el apodo de "la Venecia menor". Venecia es una ciudad construida sobre el agua, edificada sobre millones de pilotes de madera de roble y olmo que se clavaron en el suelo arenoso y fangoso. Venecia se compone de seis distritos y las islas de más allá, que se simbolizan en</w:t>
      </w:r>
    </w:p>
    <w:p>
      <w:r>
        <w:rPr>
          <w:b/>
          <w:color w:val="FF0000"/>
        </w:rPr>
        <w:t xml:space="preserve">id 329</w:t>
      </w:r>
    </w:p>
    <w:p>
      <w:r>
        <w:rPr>
          <w:b w:val="0"/>
        </w:rPr>
        <w:t xml:space="preserve">El delicioso guiso de salchichas de mamá me trae verdaderos recuerdos de la infancia. Simple y buena comida para el día a día. Yo soy un poco quisquilloso con los puerros hervidos, así que los enjuago 5 minutos antes de servirlos, pero si no te importa, haz lo que dice la receta... Guiso fuerte de lomo y chorizo Hoy no sabía qué hacer con el lomo, cogí lo que había, incluido el chorizo. Era una situación en la que todos ganaban, ¡era una gran victoria! Rico, caliente y magro guiso de salchichas Interesante receta (gran cocinero) que �r sansl�st cocinado, magro pero �nd� con rico sabor y sobre todo bastante caliente. El sabor es sorprendente. Estofado de patatas y salchichas Hoy, jueves 2010-11-25, cuando la nieve sopla alrededor de la cabaña y hace -4 grados en Uplands W�sby, ofrezco un rico y cálido estofado para cenar. Este guiso suele acabarse muy rápido, por mucho que yo �n g�r. A los niños les encanta. ¡Seguro que es posible hacer un guiso rápido con salchichas, por no hablar de falukorv! Un guiso muy sabroso y con mucho sabor a tomate y a tierra. Sabe más o menos como una salchicha picante pero sabrosa y carnosa strogano... ¡Simple, carnosa y picante! Variar las hortalizas de raíz � por ejemplo, el apio, la alcachofa de Jerusalén y el colirrábano � según su gusto. La salchicha de desayuno suele quedar en segundo plano frente a su prima más popular, la salchicha de cerdo. Es una pena, porque la salchicha del desayuno es deliciosa, sobre todo si se tuesta en una sartén con un poco de mantequilla. Servir con macarrones y un ..</w:t>
      </w:r>
    </w:p>
    <w:p>
      <w:r>
        <w:rPr>
          <w:b/>
          <w:color w:val="FF0000"/>
        </w:rPr>
        <w:t xml:space="preserve">id 330</w:t>
      </w:r>
    </w:p>
    <w:p>
      <w:r>
        <w:rPr>
          <w:b w:val="0"/>
        </w:rPr>
        <w:t xml:space="preserve">Escuela de esquí ¡Bienvenidos a la Escuela de Esquí Vitesse! Las noticias relacionadas con la Escuela de Esquí se publicarán aquí. Director de la Escuela de Esquí Lennart Lundquist Tel. 0500-414453 La escuela de esquí busca padres que quieran ayudar con los esquís durante los entrenamientos. Si está interesado en ello, menciónelo al inscribirse. Saludos cordiales SK Vitesse</w:t>
      </w:r>
    </w:p>
    <w:p>
      <w:r>
        <w:rPr>
          <w:b/>
          <w:color w:val="FF0000"/>
        </w:rPr>
        <w:t xml:space="preserve">id 331</w:t>
      </w:r>
    </w:p>
    <w:p>
      <w:r>
        <w:rPr>
          <w:b w:val="0"/>
        </w:rPr>
        <w:t xml:space="preserve">Discurso de SM el Rey al Presidente Yushchenko en Kiev el 30 de septiembre de 2008 - Sveriges Kungahus Discurso de SM el Rey al Presidente Yushchenko en Kiev el 30 de septiembre de 2008</w:t>
      </w:r>
    </w:p>
    <w:p>
      <w:r>
        <w:rPr>
          <w:b/>
          <w:color w:val="FF0000"/>
        </w:rPr>
        <w:t xml:space="preserve">id 332</w:t>
      </w:r>
    </w:p>
    <w:p>
      <w:r>
        <w:rPr>
          <w:b w:val="0"/>
        </w:rPr>
        <w:t xml:space="preserve">Chemtrails sobre Stöde. La foto fue tomada ayer por Caroline Engström. Ayer los erizos golpearon. Primer día cálido. Y hoy es todo blanco en las coronas. Es hora de tomarse unas vacaciones porque pronto florecerán las lilas. Al menos el zapatero de este interludio se tomó unas vacaciones. Pero aquí es la época de mayor actividad. No hay descanso ni paz. ¡Es maravilloso! La querida naturaleza sueca. Gracias. Ahora llega la recompensa del invierno y la oscuridad. Gracias por eso también. ¿Cómo puedes adorar la luz si no sientes la oscuridad? Ayer los chemtrails fueron rociados de nuevo sobre el pueblo. También ocurrió el año pasado dos veces en abril. Hoy se ha vuelto a rociar. Muchas personas están publicando fotos de la miseria en Facebook. Ayer hubo testigos de la fumigación en Ljungaverk y en la parte alta de Alemania. Me pregunto si se trata de drones. Por lo demás, qué tontos quieren destruir para las personas y los animales. Tener invitados aquí. No digas nada porque piensan que no eres realmente sabio cuando te pones. Y es precisamente la ignorancia la que les permite continuar. Pero qué pasa cuando todo el mundo entiende lo que está pasando. ¿Se detendrá? O, ¿se habrá extinguido el 50% de la humanidad para entonces? No me he metido en lo que pulverizan pero aparte de eso es bario, aluminio y que quieren limitar la luz solar (jugando a ser dios). Pero hay expertos en el tema y muchas buenas páginas sobre la miseria. Muchos buenos sitios donde la gente publica sus fotos. Sólo el hecho de que se rocíe algo sobre las cabezas de personas inocentes da ganas de vomitar. El año pasado, cuando fumigaron, Lisa llamó a unos pueblos de distancia y me preguntó si había visto la miseria. Escribió al CAA y le dijeron que no era nada y que no había que preocuparse, en otras palabras. Lo que me pregunto es cómo es que los medios de comunicación no escriben. ¿No suelen montar en cosas extrañas? Lo lanzan a la carrera con la esperanza de atraer lectores y así ganar más dinero. ¿Por qué no lo hacen ahora? ¡Qué es Rapport, News, Aktuellt, TT y Ekot! ¿Dónde coño estás? ¿Qué es el Reutertratten que todo el mundo está copiando? Buscar chemtrails en SvD. No había nada escrito y sólo hay una coincidencia en DN. Fredrik Strage no tenía conocimiento de las estelas en el cielo en 2008: "Curiosamente, el propio Beck se refiere a las teorías de la conspiración en el último álbum. La canción "Chemtrails" debe su nombre a las estelas blancas que los aviones dejan en el cielo, lo que, si se pregunta a los teóricos de la conspiración, demuestra que los gobiernos de muchos países rocían a la población con productos químicos para hacerla dócil." Deberíamos introducir las señales de humo que tenían los indios. Piensa que podemos confiar más en esas señales en el cielo que en lo que está ocurriendo ahora. ¡Los medios de comunicación lo encubren! ¿A quién o a qué tienen miedo? No creas lo que oyes hasta que lo veas con tus propios ojos. He visto las señales en el cielo. ¡Es tan macabro lo que está pasando que es increíble! Anna Sundström ha tomado hoy esta foto: "Aquí hay otra foto desde esta mañana de al menos los 2 aviones que han estado conduciendo uno al lado del otro y rociando. Obsérvese que ahora los chemtrails se disuelven y se convierten en una supuesta nube artificial. Si no sabes nada más, podrías pensar que es sólo una nube eventualmente.... :((( Por lo tanto, te pido que leas sobre los chemtrails y te informes - ¡hazte un favor a ti mismo y a tus hijos en este loco mundo corrupto! 😉 MUY VERDADERO - hablar TODO en la lengua del sombrero de papel de aluminio... ;)))) - con Christina Vallsten y otros 16 en Ljungaverk, Västernorrlands Län". Encontré esta foto en Lotta Gröning en Facebook. El texto de la imagen es un llamamiento a los gobiernos para que reaccionen: jaja, qué tontería, ¿te has creído eso de los chemtrails? Parece que algunos se creen cualquier cosa con tal de que esté en internet. Interesante y valiente por tu parte sacar esto a colación Helena. I</w:t>
      </w:r>
    </w:p>
    <w:p>
      <w:r>
        <w:rPr>
          <w:b/>
          <w:color w:val="FF0000"/>
        </w:rPr>
        <w:t xml:space="preserve">id 333</w:t>
      </w:r>
    </w:p>
    <w:p>
      <w:r>
        <w:rPr>
          <w:b w:val="0"/>
        </w:rPr>
        <w:t xml:space="preserve">Ingrid Eckerman opina Aquí opino sobre el medio ambiente, la vivienda colectiva, la música folclórica, nuestro bienestar y muchos otros temas. ¿Existen alternativas a la energía eólica? Prefiero tener 1.100 turbinas eólicas frente a mi ventana que una sola central nuclear o una sola mina de uranio. En DN Debate 29.12.2010, el artista Lars Jonsson y el cineasta Jan Troell escriben que "es un escándalo jurídico" que no se tenga mayor consideración con quienes "luchan por su derecho a mantener el valor de su paisaje local". También escriben que la actual expansión de la energía eólica es una intrusión en el paisaje comparable en escala e impacto a la expansión de los ríos Norrland en el siglo XX. Esta es probablemente una comparación justa. Pero tenemos un gran problema por delante. La energía, especialmente los combustibles fósiles, pero también la nuclear, será cada vez más cara. Cada vez vamos a tener más preocupaciones por el cambio climático. ¿Qué opciones tenemos? 26 años de trabajo por Bhopal La noche del 2 al 3 de diciembre se cumplieron 26 años desde que los gases venenosos se extendieron a la población que dormía en Bhopal (India). La gente se despertó con el escozor del fuego en los ojos y las vías respiratorias, no podían respirar, vomitaban y tosían. Todo el mundo sabía que se trataba de un vertido de la fábrica de Union Carbide: ya había sucedido varias veces y los sindicatos y otros organismos habían advertido de un accidente grave. Todos querían salir de la fábrica. Muchos de los que vivían más cerca cayeron muertos. Otros lograron llegar al hospital antes de morir, o sobrevivieron con heridas. ¿Durante cuánto tiempo podremos permitirnos la asistencia sanitaria actual? Puede parecer que en Suecia hemos capeado bien la crisis económica mundial. Pero la crisis sigue vigente y no hemos aprendido. Nunca olvidaré al joven que se presentó como paciente a principios de los años 90. Era una familia ordinaria de clase media. Ambos tenían trabajos bastante bien pagados. Nunca había tenido que buscar un trabajo, siempre le habían ofrecido trabajos. Habían estado viviendo en un apartamento en la ciudad, pero como estaban esperando hijos acababan de comprar un buen chalet, aunque no lujoso, en Nacka. Leer más " Médico de salud pública jubilado con gran interés por el medio ambiente. Toca el violín, vive en una casa de acogida. - Médico de salud pública jubilado que toca música folclórica y tiene gran interés por el medio ambiente. Sitio web www.eckerman.nu.</w:t>
      </w:r>
    </w:p>
    <w:p>
      <w:r>
        <w:rPr>
          <w:b/>
          <w:color w:val="FF0000"/>
        </w:rPr>
        <w:t xml:space="preserve">id 334</w:t>
      </w:r>
    </w:p>
    <w:p>
      <w:r>
        <w:rPr>
          <w:b w:val="0"/>
        </w:rPr>
        <w:t xml:space="preserve">Alutech es una empresa especializada en productos para coches de rendimiento, coches de calle, coches de carreras y motocicletas, pero también tenemos otros productos para diversos fines.</w:t>
      </w:r>
    </w:p>
    <w:p>
      <w:r>
        <w:rPr>
          <w:b/>
          <w:color w:val="FF0000"/>
        </w:rPr>
        <w:t xml:space="preserve">id 335</w:t>
      </w:r>
    </w:p>
    <w:p>
      <w:r>
        <w:rPr>
          <w:b w:val="0"/>
        </w:rPr>
        <w:t xml:space="preserve">Se trata de una de las empresas que basa su oferta a los clientes en las comunicaciones en forma de una mezcla de banda ancha, telefonía, correo electrónico, seguridad digital y entretenimiento en forma de una oferta a la que ahora se puede acceder a través de la televisión, el ordenador, el iPad y los teléfonos inteligentes. Comercializa y vende su oferta tanto a particulares como a propietarios y comunidades de propietarios. Las ventas se realizan a través de sus propios canales y de revendedores. En el caso que tratará este blog, tenemos acceso a la mezcla anterior a través de nuestra asociación de viviendas y, en cuanto a la oferta de televisión, acceso a una oferta analógica y la opción de añadir una serie de canales digitales a través de un decodificador. A través de esta caja teníamos acceso a los canales 1-12 así como a Svt24 y al canal de conocimiento y 8 canales opcionales. Ahora ha llegado el momento de comprar nuevos televisores y el punto de venta es también un agente de la empresa de comunicaciones digitales. El consejo que me dieron fue que la tarjeta de la caja podía usarse para un tarjetero en el televisor y que había que comprar una tarjeta doble para el televisor adicional comprado al mismo tiempo. Entonces todo funcionaría como antes. Se hizo la entrega y la instalación. Un poco expectantes, encendimos los nuevos aparatos y conseguimos una parte de los canales. Fue el comienzo de un baile de un mes, no especialmente divertido, en el departamento de atención al cliente de la empresa digital. Durante este mes nos prometieron que nos llamarían, cosa que nunca se hizo. Nos dieron información incorrecta y contradictoria. Nos prometieron que ahora el error estaba corregido. Nos dijeron que probablemente había un fallo en los nuevos televisores, lo que requirió una comprobación y resultaron ser impecables. Nos informaron de que no estaban homologados para los servicios de la empresa digital, lo que también era una información errónea. Un poco desesperados, nos pusimos en contacto con el servicio de atención al cliente del importador sueco del fabricante de televisores. Por primera vez nos pusimos en contacto con una persona que sabía lo que hacía. Resultó que la oferta a través de la caja digital de la compañía de televisión no tenía que ser, de hecho, digital, sino que también podía ser analógica. También resultó que había que reprogramar el propio sitio web de la empresa de televisión para adaptarlo a los canales digitales. Esto sólo podía hacerse una vez al mes, a pesar de los errores de la emisora. Hasta el próximo cambio de mes, la televisión debía pasar de los canales digitales a los analógicos. ¿Suena complicado? ¿Suena bien para el cliente? ¿Le parece algo que un cliente debería poder hacer automáticamente? ¿Le parece algo que debería saber el equipo de atención al cliente de una empresa? Creemos que la mayoría de la gente en la misma situación diría que sí - es engorroso, no - no es amigable para el cliente, no - no se puede esperar que el cliente lo sepa, sí - el servicio de atención al cliente debería saberlo. A la frustración se suma el hecho de que todo podría haberse arreglado en el primer contacto, ya que sólo había dos días de cambio de mes. Una vez que lo solucionamos con la ayuda de la empresa de televisión Loewe, enviamos una reclamación por escrito a la empresa digital a través del lugar designado en su página web. Transcurridos dos meses sin respuesta, se envió un recordatorio, con la respuesta de que habían perdido la reclamación. Una nueva queja y una respuesta que demuestra que el demandado no ha investigado el asunto, sino que responde mecánicamente. En la encuesta anual ServiceScore®, vemos que el sector de las telecomunicaciones, al que pertenece esta empresa, tiene una de las peores puntuaciones en términos de servicio percibido cuando se pide a los suecos que den su veredicto. Resulta un poco paradójico que la industria que tiene la comunicación en diversas formas como base de su oferta al cliente, esté tan poco interesada en ofrecer un buen servicio y tener una comunicación adecuada con sus clientes. Nuestro modelo de servicio se basa en la prestación de servicios en tres áreas: cortesía, accesibilidad y conocimiento/competencia. Los suecos conceden la mayor importancia a esto último: la competencia. Satish, Sept 2018 * En las experiencias negativas de servicio que hemos tenido, no publicaremos nombres ni "colgaremos" a nadie. Si alguien está preocupado de que esto haya sucedido en su propia empresa u organización, por supuesto puede ponerse en contacto con nosotros para que le aclaremos el asunto. Esta entrada del blog describe una historia extraordinaria en la que los directores de las sucursales de nuestros principales bancos y</w:t>
      </w:r>
    </w:p>
    <w:p>
      <w:r>
        <w:rPr>
          <w:b/>
          <w:color w:val="FF0000"/>
        </w:rPr>
        <w:t xml:space="preserve">id 336</w:t>
      </w:r>
    </w:p>
    <w:p>
      <w:r>
        <w:rPr>
          <w:b w:val="0"/>
        </w:rPr>
        <w:t xml:space="preserve">Clean Sky La Iniciativa Tecnológica Conjunta Clean Sky pretende crear una asociación público-privada a nivel europeo en el ámbito de la aeronáutica para desarrollar las tecnologías necesarias para un sistema de transporte aéreo limpio, innovador y competitivo. ACT Reglamento (CE) nº 71/2008 del Consejo, de 20 de diciembre de 2007, por el que se crea la Empresa Común Clean Sky. RESUMEN La Iniciativa Tecnológica Conjunta (ITC) Clean Sky se inscribe en el Programa Específico "Cooperación" (Séptimo Programa Marco de Investigación y Desarrollo Tecnológico - PM7). El objetivo de "Cielo Limpio" abarca hasta el 31 de diciembre de 2017 y tiene como principales objetivos: acelerar el desarrollo de tecnologías adaptadas a una nueva generación de transporte aéreo más limpio; garantizar una coordinación eficaz de la investigación aeronáutica a nivel de la UE; permitir la implantación de un sistema de transporte aéreo innovador y competitivo; mejorar la difusión de conocimientos y la explotación de los resultados de la investigación. En términos numéricos, Clean Sky pretende reducir las emisiones de CO2 en un 50%, las de NOx en un 80% y el ruido en un 50% de aquí a 2020. Demostradores tecnológicos integrados (DTI) Seis áreas tecnológicas, que abarcan todos los aspectos de las aeronaves y se denominan Demostradores Tecnológicos Integrados (DTI), conforman la estructura de Clean Sky. Sirven de marco para la investigación, desde la fase experimental hasta la fase de demostración en vuelo. Más concretamente, los seis yyyyyITD son los siguientes: Aviones inteligentes de ala fija, centrados en la tecnología de las alas; aviones regionales ecológicos (motores, gestión de la energía y nuevas soluciones silenciosas); helicópteros ecológicos, centrados en la instalación de palas de rotor y motores innovadores, menos ruidosos, que reduzcan la resistencia aerodinámica, consuman menos combustible y utilicen trayectorias de vuelo respetuosas con el medio ambiente; sistemas operativos ecológicos, centrados en el equipamiento y el diseño, así como en la gestión del calor; motores ecológicos y sostenibles, con el objetivo de desarrollar tecnologías para sistemas de baja presión ligeros y silenciosos y reducir los óxidos de nitrógeno (NOx); diseño ecológico, que aborda el ciclo de vida de los materiales y componentes (diseño, fabricación, mantenimiento y destrucción/reciclaje). Miembros y organismos Los miembros fundadores son: la Unión Europea (UE), representada por la Comisión ; doce líderes de DTI y los miembros asociados; cualquier organismo público o privado (industria, empresas, PYME, centros de investigación, universidades, etc.)) establecido en un Estado miembro o en un país asociado al Séptimo Programa Marco puede solicitar la adhesión en determinadas condiciones y previa aprobación del Consejo de Administración. Los órganos son la Junta Directiva, el Comité Ejecutivo, los Comités Directivos del DTI, el Comité Directivo de Evaluadores Tecnológicos y el Foro General. El grupo de representantes de los Estados nación yyyy es el órgano consultivo de la empresa. Presupuesto La contribución máxima de la UE es de 800 millones de euros, que proceden de la dotación presupuestaria del área "Transportes" del Programa Específico "Cooperación". A ello se añade una contribución (mínima) equivalente de los demás miembros de la empresa, es decir, un presupuesto total de 1.600 millones de euros. Disposiciones generales Clean Sky, como organismo de la UE, es una entidad jurídica independiente. En los anexos del presente Reglamento se ofrece más información sobre los objetivos y las actividades de la Iniciativa Tecnológica Conjunta Clean Sky, su estatuto y actividades, las funciones y tareas de sus miembros y organismos, y su financiación. Además de Clean Sky, están previstas otras cinco iniciativas de este tipo en los sectores de la miniaturización (ENIAC), los sistemas informáticos integrados (ARTEMIS), los medicamentos innovadores, el hidrógeno y las pilas de combustible, y la vigilancia mundial</w:t>
      </w:r>
    </w:p>
    <w:p>
      <w:r>
        <w:rPr>
          <w:b/>
          <w:color w:val="FF0000"/>
        </w:rPr>
        <w:t xml:space="preserve">id 337</w:t>
      </w:r>
    </w:p>
    <w:p>
      <w:r>
        <w:rPr>
          <w:b w:val="0"/>
        </w:rPr>
        <w:t xml:space="preserve">Samsung HomeSync te ofrece un servicio de nube privada para compartir con amigos y familiares. Tienes espacio para almacenar toda una vida de fotos (1TB) y puedes registrar hasta 8 usuarios y 6 dispositivos por persona en HomeSync. Cargue fotos automáticamente desde su smartphone o tableta, descargue aplicaciones a través de Google Play y disfrute del entretenimiento reflejando su pantalla en el televisor. 2.5 5 2 revisiones Responsabilidad en el reciclaje de baterías La Directiva europea sobre pilas y acumuladores tiene como objetivo minimizar el impacto de las baterías en el medio ambiente y promover el reciclaje de los materiales que contienen. En el Reino Unido, el Reglamento de Reciclaje de Pilas y Acumuladores (Pilas Recargables) se introdujo en 2009. La normativa sobre residuos de pilas tiene como objetivo aumentar significativamente la recogida y el reciclaje de pilas portátiles usadas en el Reino Unido, pasando del 3% en 2007 al 25% en 2012, y llegando al menos al 45% en 2016. El símbolo de la pila en un producto o en su embalaje indica que el producto no debe eliminarse con los residuos domésticos normales. En cambio, es responsabilidad del consumidor depositar sus pilas gastadas en una instalación de reciclaje para que puedan ser recicladas. La recogida selectiva y el reciclado de las pilas en el momento de su eliminación contribuyen a conservar los recursos naturales y a garantizar que se reciclen de forma que se proteja la salud humana y el medio ambiente. Se puede obtener una lista completa de centros de reciclado de pilas en: www.recycle-more.co.uk Todos los productos de Samsung cubiertos por la Directiva sobre pilas cumplen los requisitos del Reino Unido en materia de pilas y acumuladores. De acuerdo con la legislación nacional, Samsung Electronics (UK) Ltd es miembro de un plan de cumplimiento aprobado para los fabricantes de pilas. Este sistema recoge, procesa y elimina las baterías en nombre de Samsung. Comparte la nube con tu familia y amigos Puedes registrar hasta 8 usuarios diferentes, con 6 dispositivos por usuario. Esto significa que puedes compartir un montón de fotos y vídeos con tus amigos y familiares, mientras que, por supuesto, haces que las carpetas seleccionadas sean privadas. Más que un servicio en la nube HomeSync no es sólo un servicio en la nube, también es muy divertido. Gracias al sistema operativo JellyBean, puedes descargar aplicaciones a través de Google Play, y luego reflejar, por ejemplo, la pantalla de tu smartphone en tu televisor gracias a Screen Mirroring. Así podrás disfrutar de juegos, películas e imágenes en pantalla grande y compartirlo con tus amigos. Mantén tus recuerdos a salvo para siempre en tu propia nube HomeSync es tu servicio de nube privada que te facilita guardar y compartir contenidos. Con 1TB de espacio, puedes guardar toda una vida de fotos sin preocuparte de llenar el espacio. HomeSync te permite elegir si quieres subir fotos o películas de forma automática o manual, desde tu smartphone o tablet, por ejemplo. No tienes que estar en casa para usar tu servicio en la nube.</w:t>
      </w:r>
    </w:p>
    <w:p>
      <w:r>
        <w:rPr>
          <w:b/>
          <w:color w:val="FF0000"/>
        </w:rPr>
        <w:t xml:space="preserve">id 338</w:t>
      </w:r>
    </w:p>
    <w:p>
      <w:r>
        <w:rPr>
          <w:b w:val="0"/>
        </w:rPr>
        <w:t xml:space="preserve">Departamento de Sociología - La pedagogía estudia las condiciones del aprendizaje, la formación y el desarrollo del conocimiento - La sociología estudia y analiza las relaciones y los procesos sociales</w:t>
      </w:r>
    </w:p>
    <w:p>
      <w:r>
        <w:rPr>
          <w:b/>
          <w:color w:val="FF0000"/>
        </w:rPr>
        <w:t xml:space="preserve">id 339</w:t>
      </w:r>
    </w:p>
    <w:p>
      <w:r>
        <w:rPr>
          <w:b w:val="0"/>
        </w:rPr>
        <w:t xml:space="preserve">En mi armario Hoy que estuve en la ciudad, aproveché para comprar una chaqueta floral de KappAhl que me recomendó Anna cuando estuve en su casa el domingo pasado. Además, también me he comprado un cárdigan en sheer con ... Continue reading →</w:t>
      </w:r>
    </w:p>
    <w:p>
      <w:r>
        <w:rPr>
          <w:b/>
          <w:color w:val="FF0000"/>
        </w:rPr>
        <w:t xml:space="preserve">id 340</w:t>
      </w:r>
    </w:p>
    <w:p>
      <w:r>
        <w:rPr>
          <w:b w:val="0"/>
        </w:rPr>
        <w:t xml:space="preserve">Vestido bandeau con falda plisada de THREE LITTLE WORDS. Lazos de gasa en la parte superior y lazos en el cuello, y tiras de sujeción en los laterales. Copas acolchadas y cintura marcada. Se cierra en la espalda con caderas y cremallera oculta. Enagua elástica. Hecho de 100% poliéster. Parte superior 51% algodón, 45% poliéster y 4% elastano. Forro 100% poliéster. Se recomienda lavar a mano. Modelo: La modelo mide 170 cm y lleva la talla pequeña. Moda inspiradora y divertida en su máxima expresión. Con influencias de las tendencias actuales, Three Little Words crea el armario de tus sueños con un toque femenino. Prendas magníficas con un alto factor de tendencia a un gran precio son las señas de identidad de esta marca única. Entrega estándar: envío gratuito en compras superiores a 199kr, de 3 a 5 días laborables. Entrega exprés: 59 kr, 1-3 días laborables (hasta 3 días para los códigos postales que empiezan por 62 y 82-98). Entrega exprés a domicilio: 99 kr, 1-2 días laborables (Estocolmo, Gotemburgo y Malmö), haga clic aquí para más información. Política de devoluciones de 14 días. Haga clic aquí para obtener más información sobre cambios y devoluciones. ¡Un gran NO! lo he recibido hoy. Mido 160 cm y uso la talla S. 1) Me quedaba grande de talla. 2) La copa del sujetador es demasiado grande y yo normalmente soy 80 B 3) Cuando lo anudas en el cuello la banda queda demasiado alta, si no lo anudas muy fuerte, entonces cuelga en el pecho. Debería ser devuelto... Material fino, pero por lo demás GRANDE NO. ¡Se ajusta muy bien y se ve muy bien! También de tamaño normal. ¡¡Un vestido estupendo que le queda muy bien!! No necesitas un sujetador para el vestido ya que es algo acolchado. ¡Un vestido súper bonito que sentaba muy bien! :D Nelly.com - La mayor tienda online para chicos y chicas de 18 a 35 años preocupados por la moda y la belleza. Nelly.com inspira con novedades todos los días de algunas de las 850 marcas diferentes de la tienda a grandes precios y entrega rápida. Encontrarás de todo, desde casas de moda de renombre internacional hasta las marcas propias de Nelly, como Nly Trend y Nly Shoes. Algunas de nuestras otras marcas son Jeffrey Campbell, Converse, Elise Ryan, Odd Molly, Primeboots, Hunkydory y Cheap Monday. Nuestras categorías incluyen zapatos, ropa, vestidos, vestidos de fiesta y mucho más.</w:t>
      </w:r>
    </w:p>
    <w:p>
      <w:r>
        <w:rPr>
          <w:b/>
          <w:color w:val="FF0000"/>
        </w:rPr>
        <w:t xml:space="preserve">id 341</w:t>
      </w:r>
    </w:p>
    <w:p>
      <w:r>
        <w:rPr>
          <w:b w:val="0"/>
        </w:rPr>
        <w:t xml:space="preserve">El fennec (Vulpes/Fennecus zerda), también conocido como zorro del desierto, es un pequeño zorro nocturno que se encuentra en el Sahara, en el norte de África. El fennec es la especie canina más pequeña del mundo. Su pelaje, sus orejas y su función renal están adaptados a las altas temperaturas del desierto y a la falta de agua. Además, su oído es lo suficientemente sensible como para escuchar a las presas que se mueven bajo tierra. Taxonomía[editar] La especie se situó primero en su propio género Fennecus, pero desde entonces se ha colocado en el género de los zorros Vulpes[2] A pesar de las muchas similitudes entre estos taxones, hay muchas diferencias físicas y ecológicas significativas;[3] por lo tanto, no hay consenso sobre su colocación en el género[1] El zorro de Blanford se considera el pariente más cercano del fennec, y se cree que ambas especies compartieron un ancestro común hace 4 a 4,5 millones de años.[4] Se describieron algunas subespecies, pero en la actualidad se consideran idénticas y, por tanto, la especie es monotípica[5][6] Aspecto y vocalizaciones[editar] El fennec es el canino vivo más pequeño del mundo[7] Mide entre 33 y 39 cm de longitud (sin cola) y tiene una longitud de cola de 13 a 25 cm[6] El peso medio de las hembras es de 0,8 kg y el de los machos de 1,5 kg.</w:t>
      </w:r>
    </w:p>
    <w:p>
      <w:r>
        <w:rPr>
          <w:b/>
          <w:color w:val="FF0000"/>
        </w:rPr>
        <w:t xml:space="preserve">id 342</w:t>
      </w:r>
    </w:p>
    <w:p>
      <w:r>
        <w:rPr>
          <w:b w:val="0"/>
        </w:rPr>
        <w:t xml:space="preserve">Café de la tarde Esta tarde me voy al pueblo a tomar un café y a felicitar al erizo del erizo, a ver si me reconoce... Estoy seguro de que la reconoceré, con su bufanda pucci y su bolso de burro. Mierda, me olvidé las gafas de sol en casa, ¡si no me habría visto muy bien! 4 comentarios. ¿Sabes cuál es su secreto? :) jenny: sí, probablemente lo revelará esta noche :) Tómate un súper buen café con la Sra. Erizo, y salúdala también :-) Sí, si no eres guay ahora, ¡la palabra guay aún no se ha inventado! mia: lo pasamos muy bien gracias por preguntar :) ¡un café con leche y sol y el mejor cucurucho del mundo!</w:t>
      </w:r>
    </w:p>
    <w:p>
      <w:r>
        <w:rPr>
          <w:b/>
          <w:color w:val="FF0000"/>
        </w:rPr>
        <w:t xml:space="preserve">id 343</w:t>
      </w:r>
    </w:p>
    <w:p>
      <w:r>
        <w:rPr>
          <w:b w:val="0"/>
        </w:rPr>
        <w:t xml:space="preserve">||Último día de inscripción:|Miércoles a las 18:00 horas antes del día de la competición.| |Cuando Fogdö GK organiza una competición en la que se permite el Hcp 36-54, los participantes de Red Tee juegan con Hcp 36.||Orden de salida:|Disponible en Internet = www.golf.se||Reglas locales||1. Antes de la competición, los jugadores sólo podrán utilizar el green de prácticas designado para practicar el chip y el putt. Puntuación bruta más baja = SHCP más bajo| |Reglas:|De lo contrario, se aplican las Reglas de Golf (válidas a partir de enero de 2019)||Forma de juego:|Competencia de tiro 18 hoyos con Hcp.| |División de clases:|Una clase| |Principio de selección:|Sistema de inscripción| |Máximo de Hcp permitido:|Participantes con Hcp 36-54 juegan en Hcp 36, tee rojo.||1. Mayor número de primeros puestos.|||Premios para la competición:||Premios para los tres primeros, en función del número de participantes, en forma de tarjetas de regalo.|||Premios para las finales:||Premios para los tres primeros, entregados en la reunión de otoño. También se otorgarán premios a los 8 mejores que se clasifiquen para participar en la Copa Fogdö al comienzo del juego de la copa.|Días de competición:|Ver programa de competición aquí||Otros:|Ver reglas generales de competición de Fogdö GK. Torneo de sorteos en cuartos de final, semifinales y final.| |Los clasificados:|Los ocho mejores del Trofeo Fogdö. Se refiere a la competición del 1 al 8 según la puntuación.| |Decisión en caso de empate:|Juego a muerte súbita a partir del hoyo 1| |Premios:|Premios a los dos primeros clasificados. El ganador también recibirá una hipoteca sobre un premio a pie.| |Premio:|En relación con la reunión de otoño.| |Otros:|Consulte las reglas generales de la competición de Fogdö GK.|Reglas generales de la competición Independientemente del procedimiento de inscripción que utilice, se debe proporcionar la siguiente información: nombre, afiliación al club, ID de golf, Hcp exacto, fecha de la competición y el nombre de la competición. 1. Ve a www.golf.se Selecciona "Mi Golf" en el menú y luego "Competiciones" Ahora puedes elegir dónde y cuándo quieres jugar una competición. Su inscripción va directamente a la base de datos, por lo que el club nunca la perderá. Su identificación de golf se encuentra en su tarjeta de socio, el código de acceso son los últimos 4 dígitos, a menos que haya cambiado por el suyo propio. 2. Llamando al responsable del concurso, cuyo número de teléfono figura en la parte inferior del programa del concurso. La inscripción es vinculante. Al enviar su inscripción, también acepta que su nombre sea publicado en Internet. A los jugadores inscritos que no se presenten al inicio de la competición se les cobrará la totalidad de la cuota de inscripción, a menos que se notifique al responsable de la competición. Al menos 30 minutos antes de la primera salida. No más tarde de 30 minutos antes de la primera salida y sólo si hay una plaza libre. En caso de inscripción tardía, se cobrará una tasa de competición adicional de 40kr = 100kr en total. Para los no socios hay un green fee reducido de 140 kr. Los jugadores visitantes pagan, además de la cuota de inscripción, 140 kr. Clase B 18,1-26,0 Clase C 26,1-36 Clase D 36-54 Sólo se utiliza para competiciones más grandes, como el Sörmlandsutbytet. Las damas juegan desde el tee rojo Los caballeros a partir de 75 años pueden jugar desde el tee rojo si lo desean según el tee en las competiciones HCP. 2. Los últimos 9, 6, 3 y el último hoyo en el orden mencionado 3. La colocación es compartida Manual de Juego y Competición(</w:t>
      </w:r>
    </w:p>
    <w:p>
      <w:r>
        <w:rPr>
          <w:b/>
          <w:color w:val="FF0000"/>
        </w:rPr>
        <w:t xml:space="preserve">id 344</w:t>
      </w:r>
    </w:p>
    <w:p>
      <w:r>
        <w:rPr>
          <w:b w:val="0"/>
        </w:rPr>
        <w:t xml:space="preserve">- Comentarios(0) https://ryssens.glommen.eu/?p=166 - Comentarios(0) https://ryssens.glommen.eu/?p=167 - Comentarios(0) https://ryssens.glommen.eu/?p=168 Tarjetas de Ryssens. ¿Quiénes son? - Comentarios(0) https://ryssens.glommen.eu/?p=169 - Comentarios(0) https://ryssens.glommen.eu/?p=170 - Comentarios(0) https://ryssens.glommen.eu/?p=171 - Comentarios(0) https://ryssens.glommen.eu/?p=172 - Comentarios(0) https://ryssens.glommen.eu/?p=173 - Comentarios(0) https://ryssens.glommen.eu/?p=174 - Comentarios(0) https://ryssens.glommen.eu/?p=175 Johanna Severina Petersson nació el 1847-02-15. Fallecido el 1928-10-28 Karl Peter Petersson nació el 1844-11-05. Fallecido el 1894-06-21 - Comentarios(0) https://ryssens.glommen.eu/?p=176 Greta y Anders tumba en el cementerio de Stafsinge. - Comentarios(0) https://ryssens.glommen.eu/?p=177 Tumba de Greta y Anders en el cementerio de Stafsinge. - Comentarios(0) https://ryssens.glommen.eu/?p=178 Padres de Augusta Padres de Augusta Severina y Lars-August Nilsson Severina född 1849-02-25. Död 1894-10-26. Lars född 1849-11-07. Fallecido el 1917-09-04. - Comentarios(0) https://ryssens.glommen.eu/?p=179 Ryssavisa. Melodía: (partes seleccionadas de) Torparvisa es Ryssättling I y me hace tan feliz Estoy tan orgulloso de esto todos los días ha venido aquí para divertirse Som Ryss da, da Som Ryss ja, ja Som Ryss ska vi sjunga och umgås ida' Som Ryss da, da Som Ryss ja, ja Som Ryss ska vi sjunga ida Ava-Karl var ju äldst i en skara rätt stor och kind och så care om föräldrar där tas ej i glas, spotta ej i glas Som Ryss da, da .................. Y para Aerves nos convertimos en más que ellos Y Greta nuestra madre se aseguró de que viniéramos Siete niños y niñas y Anders dijo Ahora debe ser bueno, ahora debe ser bueno Como Ryss da, da................ Niklas nuestro querido padre amor caravana y tienda de campaña Su voz cortó el aire y la risa era amable trébol en su bolsillo es "lägda sä" música de acordeón ella siempre era aficionado a una escritura de la Biblia, como una escritura de la Biblia Como Ryss da, da................ Eljasa Ivar fue un gran jugador y creo que hizo llorar a Sten Broman como Ryss da, da................ Y Karin en Galtås es la más joven de las Que como sus hermanos está llena de alegría Para cantar y bailar cuando se da la oportunidad la voz ronca, hizo la voz ronca Como Ryss da, da................ Ahora todo el mundo ha tenido que cantar una pequeña estrofa Ha ido bastante bien, nada de pera sudorosa gargantas secas hay buena medicina Purat quizás ginebra, agua, cerveza o vino. Como un ruso, como un ruso, como un ruso, como un ruso, cantaremos y pasaremos el rato como un ruso, como un ruso, como un ruso, cantaremos y pasaremos el rato como un ruso, como un ruso, como un ruso, como un ruso, como un ruso. Salud! - Comentarios(0) https://ryssens.glommen.eu/?p=182 </w:t>
      </w:r>
    </w:p>
    <w:p>
      <w:r>
        <w:rPr>
          <w:b/>
          <w:color w:val="FF0000"/>
        </w:rPr>
        <w:t xml:space="preserve">id 345</w:t>
      </w:r>
    </w:p>
    <w:p>
      <w:r>
        <w:rPr>
          <w:b w:val="0"/>
        </w:rPr>
        <w:t xml:space="preserve">Instalar una abrazadera cada dos segundos Sistema Bjarne para una instalación más eficiente y ergonómica Instalación más rápida directamente al sustrato. Mejor hasta 30 grados de inclinación del techo, funciona hasta 45 grados de sistema de alimentación. Desarrollada por Bjarnes System, la gama de grapas y las innovadoras herramientas de montaje están diseñadas y desarrolladas con el objetivo de simplificar la construcción. Las soluciones son ergonómicas y fáciles de usar, lo que permite trabajar de forma más saludable y eficiente. y agiliza el montaje Funda telescópica {{meta:consultor}}</w:t>
      </w:r>
    </w:p>
    <w:p>
      <w:r>
        <w:rPr>
          <w:b/>
          <w:color w:val="FF0000"/>
        </w:rPr>
        <w:t xml:space="preserve">id 346</w:t>
      </w:r>
    </w:p>
    <w:p>
      <w:r>
        <w:rPr>
          <w:b w:val="0"/>
        </w:rPr>
        <w:t xml:space="preserve">Oficialmente, el mejor blog de vinos y bebidas de Suecia. Nombrado mejor blog de vinos y bebidas de Suecia en 2012 por matbloggspriset.se. Escribe tanto sobre la comida. Abuelo de mediana edad con michelines al que le gusta la comida y los vinos honestos. Sospecho que lo mismo ocurre con mis opiniones sobre las personas. No puedo puntuar a mis semejantes, ni creo que sea posible poner números a los vinos. Sin embargo, tengo una idea bastante clara de lo que me gusta y lo que no me gusta. Afortunadamente, puedo cambiar de opinión con bastante facilidad. Trabajo profesionalmente con bebidas y sabores como educador. Se esfuerza constantemente por aprender más. La cantidad de palos es otra cuestión. Póngase en contacto conmigo en anders @ gustibus.se</w:t>
      </w:r>
    </w:p>
    <w:p>
      <w:r>
        <w:rPr>
          <w:b/>
          <w:color w:val="FF0000"/>
        </w:rPr>
        <w:t xml:space="preserve">id 347</w:t>
      </w:r>
    </w:p>
    <w:p>
      <w:r>
        <w:rPr>
          <w:b w:val="0"/>
        </w:rPr>
        <w:t xml:space="preserve">Piensa antes de sacarte los dedos de la espalda, no hay ninguna tienda en Suecia que envíe en domingo, que yo sepa, así que probablemente el material se envió el lunes, que es ayer, hace un día. Tendrás las cosas el miércoles o el jueves, de cualquier manera cumplirán su promesa si recibes los juegos dentro de ese plazo. Realmente espero que no los reciba ahora el miércoles o el jueves teniendo en cuenta que el post fue escrito hace aproximadamente 1 ½ años. Creo que eres tú quien debe tomar y pensar en ello... He recibido una respuesta del CDON en la que me dicen que puedo hacer uso de mi derecho de desistimiento, cosa que haré. Sin embargo, tendré que pagar el envío de vuelta. Esta fue la última vez que compré productos electrónicos de CDON Recibí una respuesta de CDON ahora que puedo usar mi derecho de desistimiento, lo cual haré. Sin embargo, tendré que pagar el envío de vuelta. Esta fue la última vez que compré productos electrónicos en CDON La legislación y, por tanto, la mayoría de las tiendas (aunque hay excepciones muy puntuales) dicen que el cliente tiene que pagar los gastos de devolución al comprar de nuevo. Bastante razonable, ¿no? La tienda va a la quiebra a pesar de toda la manipulación y el envío original. La legislación y, por tanto, la mayoría de los comercios (aunque hay muy pocas excepciones) dicen que el cliente tiene que pagar los gastos de devolución en caso de desistimiento. Bastante razonable, ¿no? La tienda está perdiendo dinero sin tener en cuenta toda la manipulación y el flete original. Por supuesto que debería ser así. Sin embargo, supongo que se enfadó porque no le devolvieron la pantalla y le enviaron una nueva inmediatamente. Así es como debería ser, no deberías tener que esperar semanas para una reparación de una pantalla nueva. El hecho de tener que pagar el envío de vuelta no me molesta tanto. Me molestó que decidieran no devolverlo y enviarme uno nuevo, sino que optaran por enviarlo al servicio técnico. ¿No hay un nuevo código CDon? SWEC1112 no funciona ahora :(. SWEC1201 http://cdon.se/hemelektronik/cdon_%2b_sweclockers/ Parece que las ofertas son muy diferentes. Por lo visto tendré que enviar mi pantalla a InfoCare para que la reparen aunque estaba rota cuando la recibí. Si está roto cuando lo recibes, cuenta como un DOA, es decir, Dead on arrival (muerto a su llegada), que debe ser sustituido por uno nuevo. No hay duda de ello. Ops... he visto que alguien ya ha posteado esto :-/ Olvidé lo que dije de cdon en mi anterior post, le pedí a mi padre que mirara si había llegado todo por correo y habían decidido hacer un envío parcial de mi pedido por lo que me llega un bf3 al que no puedo jugar porque no me han llegado las piezas para el ordenador :@ Los componentes de mi ordenador también tienen el estado de "mercancía en proceso de empaquetado" todavía. -.- Si está roto cuando lo recibes entonces cuenta como DOA, es decir, Dead on arrival (muerto a su llegada) que debería ser sustituido por uno nuevo. No hay duda de ello. Ops... He visto que alguien ya ha posteado esto :-/ Pero según CDON, Dell dice que deben enviar para el servicio incluso si el producto era DOA. De todos modos, enviaré el monitor de vuelta a CDON y compraré a través de Dustin en su lugar. No están muy contentos con la gestión de sus casos... Quería hacer un cambio en un pedido, y tuve que esperar 22 horas para una respuesta, totalmente bien... Lo tienen fino, así que lo perdono, pero una vez que alguien se ocupó del asunto obtuve esta respuesta: Respuesta 2012-01-03 09:16 Hola, Gracias por ponerse en contacto con nosotros. Hemos recibido su caso y lo hemos remitido a nuestro departamento de electrónica, que se pondrá en contacto con usted lo antes posible. Parece que me han puesto en una nueva cola, por lo tanto otras 24 horas... No estoy muy contento con su gestión de casos... Quería hacer un cambio en un pedido, y tuve que esperar 22 horas para una respuesta, vale... Lo tienen fino, así que lo perdono, pero una vez que alguien se ocupó del caso recibí esta respuesta: Parece que me han puesto en una nueva cola, por lo tanto otras 24 horas... Me hicieron lo mismo ayer a las 18... No hay nueva respuesta todavía. Hice un pedido de algunas tabletas de datos a la 1 de la tarde de hoy, todo estaba en stock, es decir, entrega de 1 a 3 días. ¡¿Debería recibir esto en el correo mañana?! Hice un pedido de algunas tabletas de datos a la 1 de la tarde de hoy, todo estaba en stock, es decir, 1-3</w:t>
      </w:r>
    </w:p>
    <w:p>
      <w:r>
        <w:rPr>
          <w:b/>
          <w:color w:val="FF0000"/>
        </w:rPr>
        <w:t xml:space="preserve">id 348</w:t>
      </w:r>
    </w:p>
    <w:p>
      <w:r>
        <w:rPr>
          <w:b w:val="0"/>
        </w:rPr>
        <w:t xml:space="preserve">En este tema, no hay mucho que pueda recomendar porque los conocimientos no están ahí. Disparo con una cámara de sistema y con ajustes manuales AV se llama en Canon. Como no tengo mucho tiempo para arreglar, acabo imprimiendo sobre todo. Ahora durante los meses de invierno uso un trípode y un disparador para no mover la cámara, luego voy y hago un poco en photoshop. Como la ventana es grande, he optado por tener cosas grandes en ella y también hemos hecho alféizares amplios para que haya la posibilidad de ponerlas allí. Hoy mi madre y yo nos vamos a comprar los regalos de Navidad... ¡Feliz jueves para ti! Abrazos Sandra Witaj. Uwielbiam len, bardzo podoba mi się ten wystrój ...pozdrawiam Sí consejos de fotografía son difíciles. También tengo una Canon pero hoy en día funciono con ajustes manuales. Liberado automáticamente. Será un poco mejor entonces??? Pero qué divertido es. La luz en esta época del año no es tan divertida. Que tengas un buen día, abrazos María Oh qué bonito tienes ahí en la ventana Sandra. Acabo de recibir mi primera cámara de sistema y espero aprenderla ;). Que lo pases bien, un abrazo Ing-Britt ¡Oh, Sandra, qué bien! Qué ventana más bonita... Lo estás haciendo bien. Me encantan todos los tonos naturales... ¡tan bonitos! Reírme un poco de mi mismo...oh cámara...también tengo una canon...pero ni siquiera uso AV...disparo casi todo en automático sin flash.... Llevo mucho tiempo prometiéndome que tengo que aprender cómo funciona... Pero el trípode entonces... hmm... tenemos uno en el ático tal vez el tiempo para ver si se ajusta... ¡Que tengas un buen día! abrazos Katarina Estoy de acuerdo en que las ventanas son tan difíciles de fotografiar... y pensar en lo maravilloso que es un trípode, está en mi lista de cosas prioritarias a conseguir. ¡Abrazo a Helena Dios qué bonito tienes en la ventana! Y siempre haces unas fotos estupendas :) Creo que haces unas fotos fantásticas. Probar los ajustes manuales supone una diferencia increíble.</w:t>
      </w:r>
    </w:p>
    <w:p>
      <w:r>
        <w:rPr>
          <w:b/>
          <w:color w:val="FF0000"/>
        </w:rPr>
        <w:t xml:space="preserve">id 349</w:t>
      </w:r>
    </w:p>
    <w:p>
      <w:r>
        <w:rPr>
          <w:b w:val="0"/>
        </w:rPr>
        <w:t xml:space="preserve">Casa club Musses Vol. 9: Aventuras de colores - DVD - Películas - CDON.COM Musses Clubhouse es un gran lugar para todos los niños nuevos y juguetones. Aquí, Mickey, Donald, Pataslargas y todos los demás amigos ofrecen pequeñas aventuras inspiradoras con divertidos desafíos, ingeniosas soluciones de problemas y, por supuesto, ¡muchas risas! Hoy ha ocurrido algo extraño. Todos los colores han desaparecido de la Casa Club y ahora la pandilla necesita tu ayuda para recuperarlos. Así que busca tus herramientas imprescindibles y ayuda a recoger un montón de colores frescos para alimentar la increíble máquina de colorear del arco iris del profesor von Anka. Además, podrás pintar, esculpir y dibujar con Pataslargas y emprender un viaje hasta el final del arco iris. ¡Es hora de descubrir la magia del color! Episodios:1. La aventura de colorear del ratón2. La exposición de arte del ratón3. El arco iris de MimiEpisodios de regalo:Pequeños Einsteins:El ballet de las babosas marinas de patas azules</w:t>
      </w:r>
    </w:p>
    <w:p>
      <w:r>
        <w:rPr>
          <w:b/>
          <w:color w:val="FF0000"/>
        </w:rPr>
        <w:t xml:space="preserve">id 350</w:t>
      </w:r>
    </w:p>
    <w:p>
      <w:r>
        <w:rPr>
          <w:b w:val="0"/>
        </w:rPr>
        <w:t xml:space="preserve">¿Por qué debería utilizar Turbo Mudanzas? Si le preocupa recibir un buen servicio "hasta el final", antes, durante y después del servicio, Turbo Moving es la elección obvia. Con nuestros lemas "rápido, seguro y sin complicaciones" y "alta calidad al precio justo", nos esforzamos por garantizar que nuestros clientes reciban el mejor servicio posible a un buen precio. Nuestra ética de trabajo y eficiencia, junto con los permisos de tráfico, las garantías y los seguros, hacen de Turboflytt una opción segura para usted. ¿Cómo puedo reservar sus servicios? Puede rellenar nuestro formulario de contacto/presupuesto en el sitio web con su solicitud. Nuestro equipo de atención al cliente se pondrá en contacto con usted en breve para ayudarle con el servicio que le interesa y siempre le enviará un presupuesto por escrito por correo electrónico o carta. Una vez que haya leído el presupuesto y lo haya aprobado, se le enviará una confirmación de la reserva para que sepa con seguridad que el servicio está reservado. También puede llamar o enviar su solicitud por correo electrónico. ¿Cómo puedo cambiar/cancelar un servicio? Siempre agradecemos que se nos contacte lo antes posible para solicitar cambios. Esto puede ser cualquier cosa, desde cambiar la hora de inicio, la hora del ascensor, el día, la elección del servicio, etc. Cuanto antes se ponga en contacto con nosotros, más fácil será realizar el cambio solicitado. Es posible cancelar un servicio hasta 2 días antes del inicio. Si la anulación se produce más tarde, cobraremos al cliente los costes adicionales que esta anulación pueda suponer. Condiciones de pago Siempre enviamos una factura una vez finalizado el servicio. La factura puede enviarse por correo postal o electrónico, según se desee. No aceptamos dinero en efectivo por la seguridad de todos. Si el cliente desea pagar en el momento, el swish está disponible como opción de pago. Incluso después del pago de swish se enviará una factura con la especificación. ¿Qué áreas cubre? Nuestra base está en el sur de Estocolmo y nos movemos por todo el Gran Estocolmo. Además, nos movemos por toda Suecia y dentro de Escandinavia. ¿Trabajas los fines de semana? ¿Cuesta más? Trabajamos todos los días, los 365 días del año y los precios son los mismos entre semana o en fin de semana. ¿Qué garantías y seguros tiene? Turboflytt dispone de permisos de circulación y de un seguro de responsabilidad civil que le permitirá estar tranquilo en caso de accidente. Se ofrece una garantía de satisfacción del cliente del 100% en todos los trabajos para su beneficio y el nuestro. Sus pertenencias son siempre manipuladas con cuidado por nuestros experimentados empleados que trabajan de forma segura y eficiente. Además, cumplimos con el Reglamento General de Mudanzas para Consumidores, Bohag 2010 y Office 2003 para las mudanzas de empresas. ¿Qué pasa si se rompe algo? Disponemos de un seguro de responsabilidad civil para cubrir cualquier daño en caso de accidente. Sin embargo, nos gustaría señalar que es importante que empaques correctamente para que la compañía de seguros acepte cualquier reclamación. Puede obtener más información sobre cómo embalar correctamente en nuestro sitio web o ponerse en contacto con nuestro servicio de atención al cliente para que le ayuden. ¿Cuáles son sus necesidades de personal? Nuestros equipos están formados por empleados profesionales, trabajadores y diligentes. Para cada contratación individual, solicitamos, entre otras cosas, un extracto de los antecedentes penales de la policía para la seguridad de nuestros clientes. Todos nuestros empleados son contratados sobre la base de que cumplen los requisitos que tenemos de formación y/o una sólida experiencia laboral en la profesión. ¿Puede el personal descalzarse durante el traslado? Si tienes suelos sensibles, puedes protegerlos colocando alfombras y/o pegando papel protector. Si quieres que lo hagamos, debes avisarnos con antelación para que podamos llevar material de protección. Nuestros empleados no pueden quitarse los zapatos debido al riesgo de lesiones durante el trabajo. ¿Qué ocurre si el personal se hace daño en mi casa? Nuestro personal está asegurado durante las horas de trabajo y en el trayecto de ida y vuelta. ¿Cómo funciona la deducción RUT y ROT? Las deducciones RUT y ROT son una subvención fiscal que, en su conjunto, consiste en un bote de 50.000 SEK/persona/año. La parte de la RUT propiamente dicha, que incluye, por ejemplo, los servicios de mudanza, jardinería, limpieza, etc., asciende a 25.000 DKK por persona y año para los particulares menores de 65 años. Si tiene más de 65 años, tiene derecho a utilizar hasta 50.000 SEK para los servicios RUT. Para los servicios RUT existe una reducción fiscal del 50% y para los servicios ROT, que incluyen la reparación de viviendas, los trabajos de construcción, etc. Se aplica una reducción fiscal del 30%. Si no está seguro de si tiene derecho a un nuevo</w:t>
      </w:r>
    </w:p>
    <w:p>
      <w:r>
        <w:rPr>
          <w:b/>
          <w:color w:val="FF0000"/>
        </w:rPr>
        <w:t xml:space="preserve">id 351</w:t>
      </w:r>
    </w:p>
    <w:p>
      <w:r>
        <w:rPr>
          <w:b w:val="0"/>
        </w:rPr>
        <w:t xml:space="preserve">* 28 de abril, 18:00 - 21:00, Conferencia; "Tu singularidad como factor de éxito" First Hotel Amaranten, Kungsholmsgatan 31, Estocolmo Organizador: Framgångsrika Relationer, para información e inscripciones haga clic AQUÍ * 24-25 de mayo "¡Conviértete en una persona más auténtica a través de Facebook!" Lea el comunicado de prensa sobre la conferencia y el crucero sobre Facebook organizado por Nina Jansdotter y Kenneth OE Sundin. * 3-4 de abril, Viking Lines M/S Cinderella, Women in Society. Tema: "Tu singularidad como factor de éxito" Precio: 1295:-/persona. A reservar en el Erlings resor 0346-19615 * 26-27 de marzo, Curso; ¡Crea tu vida!" Para más información, pulse AQUÍ. * 3 de febrero de 2011, 18.00-21.00. Hälsokällan4u, Stora Gatan 8 Köping. Tema: Estuve en el infierno y me di la vuelta - 17 veces + Piensa si - Piensa bien Precio: 190:-, incl. café * 17 de marzo, 18.00-21.00. Hälsokällan4u, Stora Gatan 8 Köping. Tema: Nobba el muro - Abre la puerta de la armonía + Todo es posible - Sólo tú sabes lo que quieres. Precio: 190:-, incluido el café</w:t>
      </w:r>
    </w:p>
    <w:p>
      <w:r>
        <w:rPr>
          <w:b/>
          <w:color w:val="FF0000"/>
        </w:rPr>
        <w:t xml:space="preserve">id 352</w:t>
      </w:r>
    </w:p>
    <w:p>
      <w:r>
        <w:rPr>
          <w:b w:val="0"/>
        </w:rPr>
        <w:t xml:space="preserve">Acerca de los antiguos alumnos Como antiguo alumno de BTH, te conviertes en un antiguo alumno de BTH. Es importante para BTH mantener el contacto con los antiguos alumnos, que son nuestros importantes embajadores de BTH, y un valioso recurso en nuestros constantes esfuerzos por desarrollarnos y mejorarnos. Como antiguo alumno o empleado, puede optar por registrarse en la red de antiguos alumnos de BTH. Para ello, es necesario tener un perfil de usuario en LinkedIn. A continuación, busque el grupo "BTH Alumni Official" y solicite su adhesión. A través del grupo podrás mantenerte en contacto con antiguos alumnos y personal y recibir información continua sobre lo que ocurre en BTH. Nuestro objetivo es crear una actividad para ex alumnos que aporte valor tanto para ti como ex alumno como para BTH. Los antiguos alumnos de BTH están repartidos por todo el mundo Cada punto del mapa indica un país en el que hay uno o más antiguos alumnos.</w:t>
      </w:r>
    </w:p>
    <w:p>
      <w:r>
        <w:rPr>
          <w:b/>
          <w:color w:val="FF0000"/>
        </w:rPr>
        <w:t xml:space="preserve">id 353</w:t>
      </w:r>
    </w:p>
    <w:p>
      <w:r>
        <w:rPr>
          <w:b w:val="0"/>
        </w:rPr>
        <w:t xml:space="preserve">Actualidad 2012 Del lunes 30 de julio al viernes 3 de agosto, los príncipes Carlos Felipe y Daniel asistieron a los Juegos Olímpicos de Londres. Saludos desde Solliden Con estas imágenes, los Reyes y la pareja de la Princesa Heredera quieren enviar un saludo veraniego desde Solliden, en Öland. Leer más La Reina da la bienvenida a los participantes en la Gira de Julio El miércoles 25 de julio, la Reina dio la bienvenida a los participantes en la Gira de Julio en el Castillo de Solliden, en Öland. Leer más Los Reyes rinden homenaje al Isleño del Año El miércoles 18 de julio, los Reyes participaron en la ceremonia de entrega del premio "Isleño del Año" en el Palacio de Solliden, en Öland. La Casa Real lanza ahora su primera aplicación para teléfonos inteligentes. Leer más El Príncipe Daniel asiste a la Copa Gothia El lunes 16 de julio, el Príncipe Daniel visitó la Copa Gothia en Heden, en Gotemburgo. La Princesa Heredera celebra su cumpleaños El sábado 14 de julio, la Princesa Heredera celebra su 35º cumpleaños. El Rey participa en la recuperación de monedas de plata El jueves 12 de julio, el Rey participó en la recuperación de monedas de plata, acuñadas con Erik XIV, del Mars, un barco gubernamental hundido frente a Öland... Leer más El Príncipe Carlos Felipe entrega los premios a los ganadores de la Volvo Ocean Race El sábado 7 de julio, el Príncipe Carlos Felipe entregó los premios a los ganadores de la Volvo Ocean Race 2011-2012 en Galway, Irlanda.</w:t>
      </w:r>
    </w:p>
    <w:p>
      <w:r>
        <w:rPr>
          <w:b/>
          <w:color w:val="FF0000"/>
        </w:rPr>
        <w:t xml:space="preserve">id 354</w:t>
      </w:r>
    </w:p>
    <w:p>
      <w:r>
        <w:rPr>
          <w:b w:val="0"/>
        </w:rPr>
        <w:t xml:space="preserve">Uniformes rusos en la batalla de Narva Pedro el Grande ha tomado la iniciativa de crear el ejército ruso moderno basándose en modelos occidentales. Sin embargo, en el momento de la batalla de Narva, todavía tenía un aspecto �sterl�ndsco. Los uniformes de V�sterl�nd no se emitieron hasta 1702. Durante las primeras guerras, el ejército ruso seguía vistiendo los tradicionales caftanes de estilo húngaro. En esta página se ofrece un resumen del aspecto del primer ejército ruso en la batalla de Narva. Tyv�rr no tengo ni detalles de los uniformes ni siquiera los nombres de los regimientos de caballería que participaron en la batalla. Para la infantería, sin embargo, hay detalles uniformes en el libro de Lars-Eric H�glund "Stora Nordiska kriget 1700-1721, III" y en el Generalstabsverket "Karl XII p� slagf�ltet" hay un resumen de los regimientos rusos que participaron en la batalla. He intentado identificar los regimientos mencionados por el Estado Mayor con los descritos en el libro de H�glund. A excepción de los dos regimientos de la Guardia, he indicado en texto verde el nombre de los regimientos en el libro de H�glund y si falta alguno, no están incluidos en su libro. Por otro lado, H�glund menciona varios regimientos como participantes en la batalla de Narva que no están incluidos en la recopilación del Generalstabsverk. Estos se encuentran en la parte inferior de la página. También hay un gran interrogante sobre el regimiento de Gordon que, según el Estado Mayor, luchó en el ala occidental (y fue el único con ese nombre). Sin embargo, según H�glund, había dos regimientos dirigidos por un Gordon en la época de Narva (Butyrska y Astrachanska) y se dice que ambos participaron en la batalla. He elegido ilustrar este misterioso regimiento de Gordon con el caftán r�da de Butyrska. El uniforme de los astrachanskas en esta época es desconocido, pero en 1711 llevaban casacas grises con ribetes. Hay muy poca información sobre los uniformes rusos de la época de la batalla de Narva y, por lo general, sólo se menciona el origen de los caftanes. En los casos en que faltan por completo, he optado por ilustrarlos con el mismo f�rger que tenían sus uniformes occidentales. Salvo algunas excepciones, los regimientos parecen haber conservado los antiguos colores cuando sustituyeron los caftanes por los abrigos. Pero en cualquier caso, estos uniformes tan especulativos tienen f�tt un gr� fondo. Ala H�gra (Norte) La parte del arm�n ruso que participó en la batalla de Narva constaba de 32.971 hombres en total. De estos, había incluso 4.000 hombres en los trabajos de asedio de Narva que se defendieron contra una salida de la guarnición de Narva. El Estado Mayor considera probable que los siguientes regimientos se encontraran entre los que tripulaban las obras de asedio: pero para que el total llegue a 4.000, el Estado Mayor espera que 1.582 hombres se hayan desprendido de los regimientos que tripulaban el brazo principal sueco. Sin embargo, Lars-Eric H�glund afirma en su libro que, además de los ya mencionados, otros seis regimientos rusos (Streltser) participaron en la batalla de Narva. A saber: D. Zagoskin (de Pskov) y M. Bashnev y F. Bashnev (ambos de Novgorod). Además, el 9º Relts de Moscú bajo el mando de Buturin y V. Elchaninov e I Durov (ambos del Relts de Moscú).</w:t>
      </w:r>
    </w:p>
    <w:p>
      <w:r>
        <w:rPr>
          <w:b/>
          <w:color w:val="FF0000"/>
        </w:rPr>
        <w:t xml:space="preserve">id 355</w:t>
      </w:r>
    </w:p>
    <w:p>
      <w:r>
        <w:rPr>
          <w:b w:val="0"/>
        </w:rPr>
        <w:t xml:space="preserve">Teodimiro (Tiudimer), rey ostrogodo de la dinastía Amal, muerto en 474. Su consorte fue Erelieva, de la que tuvo dos hijos, Amalafrida y Teodorico, posteriormente Teodorico el Grande.</w:t>
      </w:r>
    </w:p>
    <w:p>
      <w:r>
        <w:rPr>
          <w:b/>
          <w:color w:val="FF0000"/>
        </w:rPr>
        <w:t xml:space="preserve">id 356</w:t>
      </w:r>
    </w:p>
    <w:p>
      <w:r>
        <w:rPr>
          <w:b w:val="0"/>
        </w:rPr>
        <w:t xml:space="preserve">Las mujeres de todo el mundo denuncian los abusos y el acoso sexual. En Aftonbladet nos hemos visto obligados a tomar conciencia de nuestra historia y hemos empezado a recoger testimonios de nuestra propia redacción. Las víctimas están en todas partes, en todas las industrias, en todas las escuelas, en todos los lugares de trabajo. Ahora queremos saber por lo que has pasado, para poder destacar las historias de todo el país. Póngase en contacto con la policía local o con el Defensor del Pueblo contra la discriminación: 08-120 20 700. La hermana mayor. Organización sin ánimo de lucro para personas que han sido violadas o agredidas sexualmente. Foreningenstorasyster.se Organización nacional de refugios para mujeres y niñas en Suecia (120 refugios miembros en todo el país): 08-442 99 30, Roks.se, Tjejjouren.se. La Organización Nacional contra los Abusos Sexuales. Para niñas y niños de todas las edades: 076-19 99 343, Hopp.org. Tjejzonen. Organización de apoyo con charlas, consejos sobre diversos temas y más. Tjejzonen.se. El Botón Nocturno: voluntarios de la policía hablan con usted si está preocupado de camino a casa los viernes y sábados. Estocolmo: 020-44 66 66 entre las 23:00 y las 3:30 horas. Apoyo a las Víctimas de la Delincuencia y Young Boj, dirigido a los más jóvenes. Brottsofferjouren.se, 0200-21 20 19 y Ungaboj.se. El servicio de apoyo a las víctimas de delitos de la RFSL. Para las personas LGBT que han sido objeto de abusos, amenazas y violencia. 020-34 13 16. Hombres por la igualdad. Quiere capacitar a los chicos para que se conviertan en iguales, y proporcionar apoyo de chat en grandes y pequeños. Killfragor.se Kvinnofridslinjen. Línea nacional de apoyo a las personas que han sido objeto de amenazas y violencia, o a un familiar/amigo. 020-50 50 50. Unizon. Reúne a más de 130 centros de acogida para mujeres, líneas de ayuda para niñas y otras organizaciones de apoyo sin ánimo de lucro que trabajan por una sociedad igualitaria y libre de violencia. Unizon.se Ungdomsmottagningen. Si eres menor de 23 años, puedes ponerte en contacto con la clínica para jóvenes de tu zona. Hay psicólogos con obligación de confidencialidad, y las visitas y la terapia son gratuitas.</w:t>
      </w:r>
    </w:p>
    <w:p>
      <w:r>
        <w:rPr>
          <w:b/>
          <w:color w:val="FF0000"/>
        </w:rPr>
        <w:t xml:space="preserve">id 357</w:t>
      </w:r>
    </w:p>
    <w:p>
      <w:r>
        <w:rPr>
          <w:b w:val="0"/>
        </w:rPr>
        <w:t xml:space="preserve">Cuando se acerca el invierno, los resfriados llegan como una carta al correo. Combate los gérmenes con algunos remedios caseros de probada eficacia. Estos son los ingredientes que necesitas. En invierno y en la temporada de resfriados, es una batalla constante tratar de evitar el goteo de la nariz, pero con estos ingredientes -que probablemente ya tienes en casa- puedes alejar el resfriado: + Cebolla: previene tanto el dolor de garganta como el de oídos. Por ejemplo, envuelve la cebolla en un pañuelo y envuélvela alrededor de la oreja + Jengibre: antiinflamatorio y vigorizante + Miel: alivia el dolor de garganta y la tos con mucosidad + Limón: refuerza el sistema inmunitario y su fuerte aroma puede aliviar la congestión nasal + Zanahoria: es un bactericida y expectorante suave + Limón: ayuda a calmar la congestión nasal Utiliza los ingredientes en la cocina o cómelos directamente para resistir los gérmenes.</w:t>
      </w:r>
    </w:p>
    <w:p>
      <w:r>
        <w:rPr>
          <w:b/>
          <w:color w:val="FF0000"/>
        </w:rPr>
        <w:t xml:space="preserve">id 358</w:t>
      </w:r>
    </w:p>
    <w:p>
      <w:r>
        <w:rPr>
          <w:b w:val="0"/>
        </w:rPr>
        <w:t xml:space="preserve">Damos la bienvenida a Hanna y compañía, el jueves 30 de julio, en Karlsnäsängen para una noble batalla en el Curso de Aventura.</w:t>
      </w:r>
    </w:p>
    <w:p>
      <w:r>
        <w:rPr>
          <w:b/>
          <w:color w:val="FF0000"/>
        </w:rPr>
        <w:t xml:space="preserve">id 359</w:t>
      </w:r>
    </w:p>
    <w:p>
      <w:r>
        <w:rPr>
          <w:b w:val="0"/>
        </w:rPr>
        <w:t xml:space="preserve">Enviaremos su solicitud a todas las empresas de contabilidad que ofrezcan el tipo de ayuda contable que ha solicitado. A continuación, recibirá hasta cinco presupuestos de empresas de contabilidad de calidad controlada. A continuación, elija la empresa de contabilidad o el asesor contable que más le convenga. Sin embargo, no hay obligación de elegir ninguna de las agencias, usted es libre de elegir si quiere utilizar alguna de ellas. AccountingOfferter es un servicio líder en el mercado de los servicios contables y financieros, que ayuda a miles de empresas cada año a conectarse con consultores y agencias profesionales. Si necesita ayuda de una empresa de contabilidad en Nacka, nuestro servicio le permite encontrar, comparar y contratar la empresa que mejor se adapte a sus necesidades y le ofrezca los servicios de contabilidad que está buscando. Es completamente gratuito y no te comprometes a nada. Perfecto cuando no tienes tiempo o conocimientos para ocuparte de la contabilidad diaria de tu empresa. Si usted mismo trabaja para una empresa de contabilidad, nuestro servicio actúa como un canal de marketing rentable, poniéndole en contacto con más clientes sin esfuerzo. Regístrese con nosotros en AccountingOfferter y descubra más. Las empresas de contabilidad ayudan a las empresas en todo lo relacionado con la contabilidad financiera. La contabilidad financiera no sólo es importante para cumplir con la legislación y las prácticas vigentes, sino también para hacer un seguimiento de la actividad financiera que se lleva a cabo en la empresa, haciendo así que el negocio sea más eficiente y rentable. A través del servicio de comparación de AccountingOffer, puede ponerse en contacto con empresas de contabilidad en Nacka que pueden ofrecer los servicios de contabilidad que necesita ayuda. Es una forma fácil de encontrar, comparar y contratar a expertos en la materia, ahorrando tiempo y dinero. La propia empresa es siempre responsable de sus finanzas, pero si no tiene suficiente tiempo o conocimientos para ocuparse de la contabilidad, es una buena idea obtener ayuda de una empresa de contabilidad profesional. Utilizando el formulario de arriba, sólo tiene que rellenar los servicios de contabilidad que necesita y recibirá cinco sugerencias de empresas que pueden ayudarle con ello. De este modo, no tendrá que dedicar tiempo a buscar por su cuenta en diferentes empresas de contabilidad en Nacka, sino que podrá elegir fácilmente y sin coste alguno la opción que más le convenga. Nuestro servicio no sólo es una herramienta útil para las empresas que quieren contratar una empresa de contabilidad profesional, sino también para aquellas que se dedican a ofrecer servicios de contabilidad. Al unirse a nuestro servicio, pasa a formar parte de algo más grande y tiene la oportunidad de conectar con aún más clientes. Esto lo convierte en un canal de marketing eficaz y flexible en el que puede elegir los encargos que quiere asumir y la amplitud de los servicios que quiere ofrecer. Estamos deseando darle la bienvenida.</w:t>
      </w:r>
    </w:p>
    <w:p>
      <w:r>
        <w:rPr>
          <w:b/>
          <w:color w:val="FF0000"/>
        </w:rPr>
        <w:t xml:space="preserve">id 360</w:t>
      </w:r>
    </w:p>
    <w:p>
      <w:r>
        <w:rPr>
          <w:b w:val="0"/>
        </w:rPr>
        <w:t xml:space="preserve">Ahora que los blogs son tan grandes y populares, hay muchos portales de blogs y muchos de ellos se centran en un tema específico. Convertirse en padre es un gran acontecimiento...</w:t>
      </w:r>
    </w:p>
    <w:p>
      <w:r>
        <w:rPr>
          <w:b/>
          <w:color w:val="FF0000"/>
        </w:rPr>
        <w:t xml:space="preserve">id 361</w:t>
      </w:r>
    </w:p>
    <w:p>
      <w:r>
        <w:rPr>
          <w:b w:val="0"/>
        </w:rPr>
        <w:t xml:space="preserve">Resumen Introducción Problemas solucionados en el paquete de soluciones rápidas La página no se carga y aparece el mensaje de error "Error desconocido" cuando se intenta acceder a la página del Centro de proyectos en Project Web Apps (PWA). Además, al editar la información del proyecto en una página de detalles del proyecto (PDP), se muestra más de un valor para el campo Personalizado para el proyecto de la empresa. Solución Los scripts realizan las siguientes acciones: - El script 1 detecta si está afectado por el problema y muestra los proyectos y campos personalizados afectados. - El script 2 realiza una copia de seguridad de la tabla afectada. - El script 3 elimina los registros duplicados. - El script 4 deshace la eliminación restaurando los registros desde la tabla de copia de seguridad. - El script 5 elimina la tabla de copia de seguridad. Script 1 La siguiente consulta SQL verifica que este problema existe en la base de datos. Si no se devuelve ninguna fila, es posible que no experimente el problema. Sustituya el nombre de su base de datos publicada en Project Server en el marcador de posición del valor de la primera fila de la consulta. USE &lt;ProjectServer_Published&gt; SELECT CFV.PROJ_UID, MP.PROJ_NAME, CFV.MD_PROP_UID, CFPV.MD_PROP_NAME, COUNT (*) TOTALCOUNT FROM MSP_PROJ_CUSTOM_FIELD_VALUES AS CFV INNER JOIN MSP_PROJECTS AS MP ON CFV.PROJ_UID=MP.PROJ_UID INNER JOIN MSP_CUSTOM_FIELDS_PUBLISHED_VIEW AS CFPV ON CFV.MD_PROP_UID=CFPV.MD_PROP_UID where CFPV.MD_PROP_MAX_VALUES=1 GROUP BY CFV.PROJ_UID,MP.PROJ_NAME, CFV.MD_PROP_UID, CFPV.MD_PROP_NAME HAVING COUNT (*) &gt;1 ORDER BY TOTALCOUNT DESC Script 2 2 script crea una tabla llamada MSP_PROJ_CUSTOM_FIELD_VALUES_Backup y realiza una copia de seguridad de los registros de la tabla MSP_PROJ_CUSTOM_FIELD_VALUES. Asegúrese de ejecutar este script una vez antes de ejecutar el script 3. Si desea deshacer la operación de purga realizada por el script 3, puede ejecutar el script 2. USE &lt;ProjectServer_Published&gt; SELECT * INTO MSP_PROJ_CUSTOM_FIELD_VALUES_BACKUP FROM MSP_PROJ_CUSTOM_FIELD_VALUES Script 3 El script 3 comprueba primero si está afectado por el problema. Si no experimenta el problema, no tome ninguna medida. Si se produce el problema, se eliminan las entradas duplicadas. USE &lt;ProjectServer_Published&gt; DECLARE @ITERATIONS AS INT SET @ITERATIONS= (SELECT TOP 1 COUNT (*) TOTALCOUNT FROM MSP_PROJ_CUSTOM_FIELD_VALUES AS CFV INNER JOIN MSP_PROJECTS AS MP ON CFV.PROJ_UID=MP.PROJ_UID INNER JOIN MSP_CUSTOM_FIELDS_PUBLISHED_VIEW AS CFPV ON CFV.MD_PROP_UID=CFPV.MD_PROP_UID INNER JOIN MSP_CUSTOM_FIELDS AS CF ON CFV.MD_PROP_UID = CF.MD_PROP_UID WHERE CF.MD_PROP_MAX_VALUES=1 GROUP BY CFV.PROJ_UID,MP.PROJ_NAME, CFV.MD_PROP_UID, CFPV.MD_PROP_NAME HAVING COUNT (*) &gt;1 ORDER BY TOTALCOUNT DESC )-1 IF @ITERATIONS IS NULL BEGIN PRINT 'DID NOT FIND ANY DUPLICATES TO PROCESS' END ELSE BEGIN PRINT 'TOTAL ITERATIONS TO PROCESS: ' PRINT @ITERATIONS WHILE @ITERATIONS &lt;&gt;0 BEGIN PRINT 'ITERATION COUNT: ' PRINT @I</w:t>
      </w:r>
    </w:p>
    <w:p>
      <w:r>
        <w:rPr>
          <w:b/>
          <w:color w:val="FF0000"/>
        </w:rPr>
        <w:t xml:space="preserve">id 362</w:t>
      </w:r>
    </w:p>
    <w:p>
      <w:r>
        <w:rPr>
          <w:b w:val="0"/>
        </w:rPr>
        <w:t xml:space="preserve">Ciudad Victoria es una ciudad del este de México y es la capital administrativa del estado de Tamaulipas. La ciudad tiene 288.759[1] habitantes (2007), con un total de 303.899 habitantes (2007) en todo el municipio en una superficie de 1,638 km². Ciudad Victoria fue fundada el 6 de octubre de 1750. Fuentes [editar] ^ Consejo Nacional de Población, México, previsión basada en el censo de 2000 y en el censo provisional de 2005.</w:t>
      </w:r>
    </w:p>
    <w:p>
      <w:r>
        <w:rPr>
          <w:b/>
          <w:color w:val="FF0000"/>
        </w:rPr>
        <w:t xml:space="preserve">id 363</w:t>
      </w:r>
    </w:p>
    <w:p>
      <w:r>
        <w:rPr>
          <w:b w:val="0"/>
        </w:rPr>
        <w:t xml:space="preserve">Muhammad Naji al-Otari Muhammad Naji al-Otari, nacido el 1 de junio de 1944, es un político sirio que ocupó el cargo de Primer Ministro de Siria entre 2003 y 2011[1] Antes de su elección como Primer Ministro, fue Presidente del Parlamento sirio. El 29 de marzo de 2011, él y su gobierno presentaron su dimisión al presidente al-Assad tras las amplias protestas contra el régimen. Ver también[editar] - Protestas en el mundo árabe 2010-2011 - Guerra civil siria Fuentes[editar] - Este artículo se basa total o parcialmente en material del artículo de Wikipedia en inglés Muhammad Naji al-Otari, 29 de marzo de 2011. Notas a pie de página[editar] - ^ Rulers.org: Siria, consultado el 2016-02-14</w:t>
      </w:r>
    </w:p>
    <w:p>
      <w:r>
        <w:rPr>
          <w:b/>
          <w:color w:val="FF0000"/>
        </w:rPr>
        <w:t xml:space="preserve">id 364</w:t>
      </w:r>
    </w:p>
    <w:p>
      <w:r>
        <w:rPr>
          <w:b w:val="0"/>
        </w:rPr>
        <w:t xml:space="preserve">Esta es la segunda entrevista para este blog sobre nuestra pregunta PBL: ¿deberían introducirse los uniformes escolares en las escuelas finlandesas? Las entrevistas se realizaron para conocer la opinión de los alumnos que utilizan los uniformes a diario. En ambas entrevistas salió a relucir que los uniformes escolares dan la sensación de unión, que reducen las diferencias sociales. Los entrevistados son hermanos, lo que obviamente influye en la similitud de sus opiniones, pero también se encontraron diferencias. Ambos piensan que los uniformes escolares son algo bueno, siempre y cuando no se exagere del todo con los requisitos relativos a su uso, y ambos preferirían ir a un colegio con uniformes escolares que a un colegio sin ellos. En esta entrevista puedes leer sobre ejemplos de uniformes en un colegio privado masculino y lo que Kyle, el entrevistado, ha experimentado. Kyle es el hermano mayor de Blue. Tiene 13 años y asiste al octavo curso en un colegio privado masculino de Londres. Sus padres me dieron permiso para entrevistarlo para esta entrevista y Kyle también eligió su nombre para preservar el anonimato. La entrevista de Kyle se realizó en Omán, Muscat, el domingo 19.02.2017. La situación de Kyle es casi la misma que la de Blue, ha estado asistiendo a una escuela primaria municipal con reglas menos estrictas para el uniforme escolar que en la escuela privada. Sin embargo, tiene casi dos años de uniforme de secundaria a sus espaldas y está pensado sólo para chicos. El colegio privado al que asiste Kyle tiene casi 400 años de antigüedad y una gran tradición. Esto también se refleja en el uniforme escolar y en las normas relativas a su uso. La escuela atiende a niños de 7 a 18 años, es decir, primaria y secundaria. Los alumnos llevan el uniforme escolar durante todo este tiempo, si empiezan con 7 años. También puedes solicitar el ingreso en la escuela para la enseñanza secundaria (como hizo Kyle) o el bachillerato. Las diferentes partes del uniforme se pueden comprar en la propia tienda de la escuela. Todos los días se debe meter una camisa blanca dentro del pantalón negro del uniforme. La camisa blanca debe estar abotonada hasta el botón superior, y las mangas no deben estar remangadas. También debes llevar una corbata con los colores de la escuela o cualquier otra corbata que hayas recibido como premio por diversos logros en tus estudios. Para que pueda mezclar y combinar sus corbatas. Por encima de la camisa blanca deberá llevar la camiseta de traje negra propia de la escuela con las iniciales o el logotipo de la escuela bordado en el pecho izquierdo. Los zapatos son de elección de los alumnos, pero deben ser negros y no tener ninguna marca. Los chicos también tienen dos uniformes deportivos diferentes, uno para los partidos y otro para los entrenamientos. Llevan los colores de la escuela, azul y negro. Para nadar, deben llevar un bañador negro sin que se vea la marca. El uso del uniforme escolar en la escuela primaria (véase la entrevista de los azules para una explicación más precisa de la naturaleza de los uniformes) era más agradable, ya que no había muchos más requisitos que la camiseta roja y el forro polar azul para el uso diario. Kyle considera que las normas sobre el uso de los uniformes escolares en la escuela secundaria son demasiado estrictas y que puede ser muy incómodo llevarlos, especialmente en verano, cuando pueden alcanzar los 30 grados centígrados. A veces, con el permiso del profesor u otro personal superior, puedes quitarte la corbata, desabrochar el botón superior y remangarte la camisa, si lo haces sin permiso puedes ser reprendido e incluso detenido. También puede resultar caro si se pierde o se rompe alguna prenda que forme parte del uniforme, ya que sólo se puede conseguir en la propia tienda de uniformes del colegio. Kyle, al igual que su hermana Blue, cree que el uniforme escolar reduce las desigualdades sociales en la escuela y disminuye el acoso por la ropa y el calzado. Sin embargo, menciona que el acoso y la comparación ocurren a veces, pero muy raramente. El uniforme escolar también, según Kyle, crea un sentido de pertenencia entre los estudiantes de la escuela y el uniforme escolar hace que la elección de la ropa sea extremadamente fácil, ya que nunca se permite llevar otra cosa</w:t>
      </w:r>
    </w:p>
    <w:p>
      <w:r>
        <w:rPr>
          <w:b/>
          <w:color w:val="FF0000"/>
        </w:rPr>
        <w:t xml:space="preserve">id 365</w:t>
      </w:r>
    </w:p>
    <w:p>
      <w:r>
        <w:rPr>
          <w:b w:val="0"/>
        </w:rPr>
        <w:t xml:space="preserve">Fotos y relatos de viajes por las montañas suecas. Senderismo en la ruta de Kungsleden, excursiones a las cumbres de Kebnekaise y Sylarna, excursiones de esquí en las montañas de Jämtland y en Norrland. Consejos sobre excursiones y lugares bonitos en el camino. Esta es mi página con fotos e historias de mis excursiones.</w:t>
      </w:r>
    </w:p>
    <w:p>
      <w:r>
        <w:rPr>
          <w:b/>
          <w:color w:val="FF0000"/>
        </w:rPr>
        <w:t xml:space="preserve">id 366</w:t>
      </w:r>
    </w:p>
    <w:p>
      <w:r>
        <w:rPr>
          <w:b w:val="0"/>
        </w:rPr>
        <w:t xml:space="preserve">El teniente general Mats Nilsson es nombrado nuevo Primer Mariscal de la Corte - Sveriges Kungahus El teniente general Mats Nilsson es nombrado nuevo Primer Mariscal de la Corte El Rey ha nombrado a Mats Nilsson nuevo Primer Mariscal de la Corte en el Real... Hovstaterna a partir del 1 de enero de 2012. El Primer Mariscal de la Corte se encarga de planificar el programa oficial y la representación de la Familia Real. La Oficina del Mariscal del Reino se encarga de planificar y llevar a cabo visitas oficiales, audiencias formales, cenas oficiales, aniversarios, visitas a la comunidad, etc. Mats Nilsson ha sido anteriormente, entre otras cosas, asesor departamental y jefe de la unidad militar del Ministerio de Defensa, piloto de pruebas, comandante de un ala aérea de F16 e inspector general del Ejército del Aire sueco. Mats Nilsson también ha servido como Ayudante del Rey y como Ayudante Principal. Primer día de visita de Estado de los Reyes a Lituania</w:t>
      </w:r>
    </w:p>
    <w:p>
      <w:r>
        <w:rPr>
          <w:b/>
          <w:color w:val="FF0000"/>
        </w:rPr>
        <w:t xml:space="preserve">id 367</w:t>
      </w:r>
    </w:p>
    <w:p>
      <w:r>
        <w:rPr>
          <w:b w:val="0"/>
        </w:rPr>
        <w:t xml:space="preserve">Prensa 2014-04-30 El profesor Roger Unger es premiado por su descubrimiento del impacto del glucagón en la glucosa en sangre El profesor Dr. RogerUnger, del Centro Médico de la Universidad de Texas Southwestern, en Estados Unidos, recibe el Premio Rolf Luft 2014/Premio Rolf Luft con la siguiente motivación: En un intento por comprender los mecanismos que pueden conducir a la diabetes, el profesor Roger Unger ha estudiado durante mucho tiempo la función normal y anormal de los islotes de Langerhans en el páncreas. En 1959, desarrolló un método llamado radioinmunoanálisis (RIA) para analizar el glucagón.Mediante el RIA, un método en el que se utilizan anticuerpos para medir la concentración de hormonas en la sangre, Unger pudo demostrar que el glucagón es una hormona producida por las células alfa del páncreas que se segrega junto con la insulina. También demostró que el glucagón es necesario para los niveles normales de azúcar en la sangre. Así, Unger fue el primero en el mundo en desarrollar un método RIA para medir una hormona. Sus estudios ya estaban terminados antes de la publicación del RIA, que podía medir la insulina, por parte de Berson y Yalow. Durante esta fase de desarrollo, Unger fue generoso y esperó a publicar el resultado de su RIA hasta que el trabajo de sus colegas estuviera listo para ser publicado, lo que más tarde les valió el Premio Nobel. Estos y otros estudios posteriores demostraron que la diabetes es una enfermedad que afecta a varias hormonas, sobre todo a la insulina y al glucagón, y que la deficiencia de insulina siempre va unida a un exceso de glucagón, lo que provoca tanto un alto nivel de azúcar en sangre como de cetonas en las personas con diabetes y deficiencia de insulina. En ausencia de glucagón, la deficiencia de insulina no da lugar a una glucemia basal elevada ni a cetonas. Fármacos como los análogos del GLP-1 y los inhibidores del DPP4 mejoran la glucemia al inhibir la producción de glucagón. Se están desarrollando nuevos fármacos que frenan la acción del glucagón para tratar la diabetes. En estudios recientes, Unger ha demostrado los efectos de la hormona leptina, que se produce en el tejido adiposo. Estos estudios han demostrado que la leptina puede mejorar el equilibrio del azúcar en sangre en las personas con diabetes. La leptina reduce el nivel de azúcar en sangre al inhibir la actividad del glucagón. La leptina también aumenta la sensación de saciedad, reduce el hambre y aumenta la quema de grasas. Sin embargo, en la obesidad se desarrolla una insensibilidad a la leptina. El profesor Unger es uno de los principales investigadores del mundo en endocrinología y metabolismo, por lo que es un digno receptor del Premio Rolf Luft. La ceremonia de entrega del premio tendrá lugar en el Foro Nobel del Instituto Karolinska el 13 de mayo, durante la cual el profesor Unger pronunciará una conferencia titulada "Una nueva biología para la diabetes (tipos 1 y 2)". Si desea entrevistar al profesor Unger, póngase en contacto con la profesora Kerstin Brismar e-post:info@rolfluftdiabetesfond.se Imagen de alta resolución del profesor Unger Comunicado de prensa completo con los antecedentes y los anteriores galardonados Comunicado de prensa del UT Southwestern Medical Center ---------------------------------------------------------- Premio Rolf Luft 2013 concedido al profesor Se-Jin Lee El premio Rolf Luft, uno de los más prestigiosos del mundo en diabetología y endocrinología, se concede este año al profesor Se-Jin Lee de la Universidad John Hopkins de Baltimore (EE.UU.). La profesora Se-Jin Lee recibe el premio por su descubrimiento de la miostatina, una proteína producida en los músculos que inhibe su crecimiento. El profesor Se-Jin Lee ha demostrado los efectos positivos de la inhibición de la miostatina en varios modelos de enfermedades degenerativas y metabólicas, como la diabetes. Esto ha llevado, por ejemplo, al inicio de ensayos clínicos por parte de cuatro empresas de biotecnología y farmacología en el tratamiento de pacientes con pérdida muscular severa. Al inhibir la miostatina, se puede aumentar la masa muscular, lo que es importante en la diabetes y en muchas otras enfermedades crónicas.El aumento de la masa muscular aumenta la sensibilidad a la insulina, mejorando así la glucemia y reduciendo el riesgo de diabetes de tipo 2. -Este descubrimiento le hace merecedor del Premio Rolf Luft, dice el profesor Per-Olof Berggren del Karolinska Institutet y miembro del comité del Premio Rolf Luft. Se adjunta una alta resolución</w:t>
      </w:r>
    </w:p>
    <w:p>
      <w:r>
        <w:rPr>
          <w:b/>
          <w:color w:val="FF0000"/>
        </w:rPr>
        <w:t xml:space="preserve">id 368</w:t>
      </w:r>
    </w:p>
    <w:p>
      <w:r>
        <w:rPr>
          <w:b w:val="0"/>
        </w:rPr>
        <w:t xml:space="preserve">- La puerta de entrada a la simplicidad y la eficiencia. Nuestro trabajo se basa en los siguientes 3 elementos juntos Simplicidad Le ayudamos a encontrar procesos y métodos eficientes y sencillos en una empresa. Las herramientas adecuadas Nuestras herramientas facilitan el seguimiento y la mejora de su negocio. Gestión Nuestros experimentados y expertos consultores de gestión apoyan y dirigen. Los servicios web de BackOffice pueden utilizarse en cualquier organización. Simplicidad Con BackOffice Web Services, los sistemas de gestión de empresas y organizaciones se administran con gran simplicidad y eficiencia de recursos. Atrás quedaron los días de búsqueda de información, afrontamos el futuro con una herramienta moderna y orientada al futuro que aporta sencillez y eficacia al mismo tiempo. Las herramientas adecuadas Las herramientas de los Servicios Web de BackOffice simplifican y agilizan. Para poner en marcha las mejores herramientas, apoyamos con la gestión. Desde una simple sesión informativa hasta una función de coaching, o un puro consultor de recursos procedente de nuestra empresa hermana BackOffice Scandinavia AB. Procesos y flujos, aquí es donde se construye el sistema de gestión. Se entrega con un mapa de procesos básico que puede utilizar para describir su negocio. Muestra lo que piensas. Con el módulo de Procesos y Flujos construye su sistema de gestión. Los documentos escritos de forma estricta del pasado hace tiempo que desaparecieron. Ahora, los sistemas de gestión se dibujan en procesos y flujos principales sencillos y completos en los que se puede ver rápidamente cómo está todo conectado. A continuación, se vinculan los documentos de trabajo o la información en profundidad a los flujos cuando sea necesario. En el futuro, sólo leeremos el preámbulo; si queremos saber más, haremos clic. El mismo lema se aplica en BackOffice Web Services, llegar a la información correcta con unos pocos clics. Fácil y rápido, sin notas sueltas, carpetas y carpetas gigantescas en el disco duro que nadie puede encontrar. En una interfaz moderna, usted puede elaborar sus procesos y flujos de forma rápida y sencilla. Al hacer clic en guardar, se publica y ya ha llegado a sus empleados. Si tienes documentos adjuntos, puedes actualizarlos fácilmente y en el momento en que haces clic en guardar, están disponibles para todos. Por supuesto, BackOffice Web Services tiene control de versiones si es necesario y funciones para abrir y editar automáticamente los documentos de Office almacenados en el sistema. Processes &amp; Flows viene con un mapa inicial que puede utilizar como punto de partida y mapa inicial para su sistema de gestión. Términos y características clave - Mapas de procesos - Flujos - Simplicidad - No hay notas sueltas ni carpetas - No hay un disco duro gigante con un sistema de carpetas que nadie puede encontrar - Gestión de versiones - Enchufe los documentos donde sea necesario - Enlace a otras páginas en la web - Seguridad - No se necesita un departamento de TI El éxito se basa en hechos. Se encarga de las tareas cotidianas relacionadas con la calidad proactiva y el trabajo medioambiental. La visión de conjunto y la información actualizada en tiempo real tienen un valor incalculable. La esencia de un sistema de gestión de la calidad y el medio ambiente que funciona es que se utiliza y es accesible en las operaciones diarias de la empresa u organización. "Shit in is shit out..." Es importante que trabajes en tu sistema de gestión en el día a día y no en los días previos a una auditoría o similar. El éxito se basa en la toma de decisiones basadas en hechos, lo que en la práctica significa obtener apoyo para la toma de decisiones a partir de sus sistemas eficaces. En el módulo de Calidad y Medio Ambiente, usted maneja la mayor parte de lo que a nuestros clientes les ha resultado difícil de entender a lo largo de los años y, sobre todo, obtiene una forma de trabajo sencilla y natural. Las características de BackOffice Web Services provienen de nuestra propia experiencia de ayudar a las empresas durante más de 20 años a construir e implementar sistemas de gestión y gobierno para nuestros clientes, no es un invento de un escritorio. Algunos ejemplos de funciones son la gestión integrada de desviaciones, que separa las reclamaciones y las desviaciones de los proveedores, que puede incluir en el trabajo basado en hechos. Para las tareas que no están vinculadas a un caso, se crean tareas de las que se puede hacer un seguimiento fácilmente, de modo que las cosas se hacen y no se olvida nada. - Gestión de desviaciones con categorización - Gestión de proveedores con función de revisión anual y seguimiento de desviaciones - Reclamaciones de clientes con trazabilidad hasta el cliente - Gestión de productos químicos con estadísticas de consumo, propiedades, documentación y enlace a hojas de datos de seguridad - Otros consumos con estadísticas de consumo, documentación - Función de gestión de aspectos medioambientales con integración con lista propia de leyes - Registro de residuos con estadísticas de</w:t>
      </w:r>
    </w:p>
    <w:p>
      <w:r>
        <w:rPr>
          <w:b/>
          <w:color w:val="FF0000"/>
        </w:rPr>
        <w:t xml:space="preserve">id 369</w:t>
      </w:r>
    </w:p>
    <w:p>
      <w:r>
        <w:rPr>
          <w:b w:val="0"/>
        </w:rPr>
        <w:t xml:space="preserve">Esta política de privacidad describe el tratamiento de datos personales para el que Anastasia Blommor &amp; Ting AB, 556879-6733, Norra Järnvägsgatan 23B, 82731 Ljusdal ("Studio Grön", "nosotros", "nuestro" o "nos") es el controlador de datos y se aplica al tratamiento de datos personales que tiene lugar en relación con su elección de pagar por los productos y/o servicios que usted compra de nosotros a través de un enlace de pago proporcionado por correo electrónico, SMS u otra herramienta de comunicación. A continuación se describen los datos personales que tratamos y con qué fines, así como las opciones que tiene. Datos personales tratados por nosotros Sólo tratamos los datos personales que obtenemos en relación con su elección de pagar los productos y/o servicios que nos compra a través de un enlace de pago proporcionado por correo electrónico, SMS u otra herramienta de comunicación. Somos el controlador de datos para cualquier dato personal que usted decida voluntariamente proporcionar en el campo de texto libre que se le muestra en relación con su elección de pagar a través de Klarna. Esto significa que podemos tratar categorías de datos personales como su nombre, pero también información sobre sus compras. Cómo utilizamos los datos personales (finalidad del tratamiento) y la base jurídica para el tratamiento (por qué es necesario el tratamiento) Tratamos sus datos personales para prestar nuestros servicios y productos, para ejecutar los contratos pertinentes con usted y para administrar de otro modo nuestra relación comercial con usted. La base legal en la que nos basamos es el cumplimiento de un contrato, la obligación legal y el interés legítimo. No utilizaremos sus datos personales para ningún otro fin que no sea el establecido en la presente Política de Privacidad, a menos que le hayamos informado antes de iniciar el tratamiento para un nuevo fin o un fin compatible con el fin para el que recogimos los datos personales, todo ello de conformidad con las normas de protección de datos aplicables. Siempre procesamos los datos personales de acuerdo con la legislación aplicable y hemos implementado las medidas de seguridad apropiadas en consonancia con los requisitos locales de seguridad de la información para evitar que sus datos personales sean utilizados indebidamente, divulgados, perdidos, alterados, destruidos o accedidos por partes no autorizadas. No trataremos sus datos personales durante un período más largo del necesario para cumplir el propósito para el que se tratan y según lo establecido en esta Política de Privacidad. Sus datos personales se anonimizarán o se eliminarán. Sólo conservaremos sus datos personales con el fin de procesar el enlace de pago emitido y cumplir con la legislación aplicable. No llevamos a cabo ningún tratamiento que pueda clasificarse como toma de decisiones individuales automatizadas, incluida la elaboración de perfiles, en virtud del Reglamento General de Protección de Datos, que tenga consecuencias legales para usted o que le afecte significativamente de forma similar. Terceros Podemos compartir sus datos personales con nuestros proveedores de servicios (por ejemplo, los que almacenan sus datos personales o envían correos electrónicos en nuestro nombre) en relación con el procesamiento para los fines descritos anteriormente. Esto se hará de forma confidencial y de acuerdo con la legislación local aplicable. No tratamos datos personales obtenidos de terceros. Podemos compartir sus datos personales con iZettle AB (publ), Regeringsgatan 59, 111 56, Estocolmo, Suecia, en su calidad de controlador de datos. Cuando compartamos sus datos personales con procesadores, sólo compartiremos los datos personales para fines que sean coherentes con los fines para los que recopilamos los datos personales. Transferencia a terceros países Algunos proveedores de servicios que utilizamos pueden estar ubicados en países fuera del EEE, incluidos los Estados Unidos. En algunos de estos países, es posible que no existan leyes de protección de datos que garanticen el mismo nivel de protección que en su país. Sin embargo, nos aseguraremos de que los datos transferidos se mantengan seguros y de que se apliquen las medidas de seguridad apropiadas para garantizar una protección adecuada, y cumpliremos con la legislación aplicable con respecto a dichas transferencias. Si vendemos la totalidad o parte de nuestro negocio, o vendemos o transferimos nuestros activos, incluyendo una venta en relación con una quiebra o nos sometemos a una fusión o transición empresarial, podemos transferir su información personal a dicho tercero como parte de dicha transacción. Sus opciones A continuación puede leer más sobre sus derechos. Tenga en cuenta que si nos pide que eliminemos</w:t>
      </w:r>
    </w:p>
    <w:p>
      <w:r>
        <w:rPr>
          <w:b/>
          <w:color w:val="FF0000"/>
        </w:rPr>
        <w:t xml:space="preserve">id 370</w:t>
      </w:r>
    </w:p>
    <w:p>
      <w:r>
        <w:rPr>
          <w:b w:val="0"/>
        </w:rPr>
        <w:t xml:space="preserve">Leonard Sidney Woolf, nacido el 25 de noviembre de 1880 en Londres y fallecido el 14 de agosto de 1969 en Rodmell, East Sussex, fue un escritor, periodista, editor y administrador colonial británico. A pesar de las contribuciones de Leonard Woolf a la vida literaria y política de su época, se le recuerda principalmente por su matrimonio con la novelista Virginia Woolf. Biografía[editar] Leonard Woolf completó sus estudios entre 1899 y 1904 en el Trinity College de Cambridge, donde se relacionó, entre otros, con el filósofo Bertrand Russell[1] Woolf fue elegido miembro de la fraternidad y sociedad de debate de los Apóstoles de Cambridge, cuyos miembros fundaron posteriormente el influyente Grupo de Bloomsbury. Otro miembro de este grupo fue Virginia Stephen, que se convirtió en su famosa esposa.[2] Entre 1904 y 1911, Woolf trabajó en la administración colonial británica de Ceilán (actual Sri Lanka), que describe en La aldea en la selva (1913),[3] tras lo cual se volvió fuertemente antiimperialista.</w:t>
      </w:r>
    </w:p>
    <w:p>
      <w:r>
        <w:rPr>
          <w:b/>
          <w:color w:val="FF0000"/>
        </w:rPr>
        <w:t xml:space="preserve">id 371</w:t>
      </w:r>
    </w:p>
    <w:p>
      <w:r>
        <w:rPr>
          <w:b w:val="0"/>
        </w:rPr>
        <w:t xml:space="preserve">Cortavientos con cremallera completa con la insignia Ivanhoe en la manga y parches en los hombros. Tejido en 100% lana merina fina. Jersey de lana que se lleva el viento en un diseño especial en 100% lana merina fina. Como todas las prendas cortavientos de Ivanhoe, este jersey se estira en la espalda, lo que lo hace flexible y cómodo de llevar. Ivanhoe Of Sweden se fundó en Gällstad, en la cuna de la industria textil sueca. Aquí, entre bosques profundos, arroyos ondulantes y lagos de aguas cristalinas, la gente lleva siglos confeccionando ropa. Gracias al legado de sus antepasados, la generación actual y los actuales propietarios de Ivanhoe tienen un tesoro. Un tesoro en forma de conocimientos sobre cómo sacar el máximo partido a un tejido. Aquí puedes entrar para ver todos los pedidos que has hecho en Outnorth, seguir el estado, cambiar los datos de tu dirección y suscribirte/cancelar la suscripción a nuestro boletín. Utilice la misma dirección de correo electrónico que introdujo al comprar. Si no tienes tu contraseña, puedes utilizar la función "olvido de contraseña". Tenga en cuenta que todas las personas que han comprado en Outnorth tienen una cuenta, pero es posible comprar en Outnorth sin necesidad de tener los datos de su cuenta. Como miembro de Outnorth, disfrutarás de ofertas exclusivas y de acceso a Mis Páginas, donde podrás; ver los pedidos y el estado de los mismos, recopilar tus favoritos, gestionar tu información y mucho más.</w:t>
      </w:r>
    </w:p>
    <w:p>
      <w:r>
        <w:rPr>
          <w:b/>
          <w:color w:val="FF0000"/>
        </w:rPr>
        <w:t xml:space="preserve">id 372</w:t>
      </w:r>
    </w:p>
    <w:p>
      <w:r>
        <w:rPr>
          <w:b w:val="0"/>
        </w:rPr>
        <w:t xml:space="preserve">Valor tipo El valor tipo (también llamado valor modal)[1] en un conjunto de datos estadísticos es el valor que se produce más veces. Un conjunto puede tener más de un valor de tipo, ya que puede haber varios valores diferentes que son todos igualmente (y más) frecuentes. Los términos mediana, media y valor típico pertenecen al grupo de medidas de localización. Ejemplo[editar] Si suponemos que el valor tipo de x es igual a 5 porque es el número que más veces aparece. En el caso de una tirada de dados con dos dados de seis caras, el valor típico de la suma de los dados es 7 porque ese resultado tiene la mayor probabilidad (1/6). El valor típico es, por tanto, el número que aparece con más frecuencia en una serie de números. Véase también[editar] Valor medio Valor esperado</w:t>
      </w:r>
    </w:p>
    <w:p>
      <w:r>
        <w:rPr>
          <w:b/>
          <w:color w:val="FF0000"/>
        </w:rPr>
        <w:t xml:space="preserve">id 373</w:t>
      </w:r>
    </w:p>
    <w:p>
      <w:r>
        <w:rPr>
          <w:b w:val="0"/>
        </w:rPr>
        <w:t xml:space="preserve">El caldero de Gundestrup El caldero de Gundestrup es un hallazgo de sacrificio, un caldero de plata con 13 placas en relieve que en su día estuvieron unidas. La caldera tiene un diámetro de casi un metro y se encontró durante los trabajos de recubrimiento de turba en Rävmossen, cerca de Gundestrup, en 1891, en el norte de Jutlandia (Dinamarca). El hallazgo es uno de los más magníficos objetos importados de Escandinavia procedentes de la zona celta durante la Edad de Hierro prerromana y romana. Las láminas contienen más de 100 imágenes en relieve de diversos objetos y figuras humanas y animales. Muchos de los motivos se encuentran también en las tallas de las rocas en forma de ruedas de carro, serpientes, acechadores y personas en procesión. La decoración del caldero de Gundestrup es muy similar a la de varios dioses y diosas celtas. Cernunnos; el cornudo, (la figura lleva cuernos de ciervo y sostiene un collar en una mano y una serpiente en la otra). Sin embargo, no se sabe mucho sobre Cernunnos, pero está representado en muchos objetos artísticos y culturales, ya que a menudo está rodeado de animales, se supone que puede haber sido una especie de rey de los animales. - Taranis; el dios de la rueda, que estaba asociado con el cambio y la mutabilidad. Además del contenido religioso del caldero, está representado por los trajes, las armas, las joyas y todo el mundo de la imaginación del hombre y la mujer prerromanos o germánicos de la época. Los motivos del caldero también están influidos por las representaciones helenísticas y etruscas, lo que puede indicar fuertes vínculos con los países del Mediterráneo oriental. El caldero de Gundestrup puede datarse entre el 300 a.C. y el 300 d.C., es decir, en la Edad de Hierro prerromana o romana. En la actualidad, el caldero se encuentra en el Museo Nacional de Dinamarca, en Copenhague. Enlaces externos[editar] - Caldero de Gundestrup - Mitología y Cosmología</w:t>
      </w:r>
    </w:p>
    <w:p>
      <w:r>
        <w:rPr>
          <w:b/>
          <w:color w:val="FF0000"/>
        </w:rPr>
        <w:t xml:space="preserve">id 374</w:t>
      </w:r>
    </w:p>
    <w:p>
      <w:r>
        <w:rPr>
          <w:b w:val="0"/>
        </w:rPr>
        <w:t xml:space="preserve">Servicios para empresas Fakturino Fortalezca su efectivo para seguir creciendo - ¡Compare y encuentre la financiación adecuada aquí! Con Allabolag Plus tiene acceso a los eventos de la empresa, al valor estimado de la empresa y al seguimiento de hasta 25 empresas. Cada mes también recibirá los siguientes productos: El valor de la empresa es una evaluación cualificada del valor teórico de una empresa que no refleja necesariamente el precio de venta final de la misma.</w:t>
      </w:r>
    </w:p>
    <w:p>
      <w:r>
        <w:rPr>
          <w:b/>
          <w:color w:val="FF0000"/>
        </w:rPr>
        <w:t xml:space="preserve">id 375</w:t>
      </w:r>
    </w:p>
    <w:p>
      <w:r>
        <w:rPr>
          <w:b w:val="0"/>
        </w:rPr>
        <w:t xml:space="preserve">La tarjeta de formación es válida para todos los entrenamientos en Jump-in, en Malå y en Norsjö. Puedes entrenar por tu cuenta y unirte a un entrenamiento en grupo. ADULTOS (20+): tarjeta anual: 4000 SEK - Tarjeta anual con domiciliación bancaria: 330 SEK/mes. Tarjeta semestral: 2800 SEK. Tarjeta mensual: 500 kr. Tarjeta semanal: 200 kr. Una sesión de formación: 100 kr. JOVENES: Tarjeta anual: 2700 kr - Tarjeta anual con domiciliación bancaria: 230 kr/mes. Tarjeta semestral: 2000 kr. Tarjeta mensual: 350 kr. Tarjeta semanal: 200 kr. Una sesión de formación: 100 kr. PENSIONISTA: Tarjeta anual: 3100 kr - Tarjeta anual con domiciliación bancaria: 260 kr/mes. Tarjeta de medio año: 2300 kr. Tarjeta mensual: 400 kr. Tarjeta semanal: 200kr. Una sesión de formación: 100 kr. ¡ATENCIÓN! Al cumplir los 80 años, toda la formación es GRATUITA. Los precios para jóvenes se aplican hasta los 19 años. Periodo de contrato y cancelación La tarjeta anual y el contrato de pago mensual siguen funcionando después del periodo obligatorio de 12 meses, a menos que el afiliado ********************************************************************************************** Congelación de las tarjetas (por ejemplo, en caso de lesión, cirugía, enfermedad, etc.)) Máx. 1 ggn/año La congelación de la tarjeta cuesta 229:- Activación tras la congelación: 229:- = = = = = = = = = = = = = = = = = = = = = = = = = = = = = = = = = = = = = = = = = = = = = = = = = = = Pago: Se paga fácilmente con Swish. Nuestro número de Swish es: 1234 275426. (por favor, indique para qué es el pago). También se puede hacer una transferencia del importe a nuestro número de bankgiro: 772-4727 (por favor, indique el nombre y el periodo/día). - También puede solicitar una factura y - recibirá un recibo por escrito, cuando lo desee. Acuerdo entre el miembro y Jump-in Träning &amp; Hälsa AB Condiciones de pago, etc. 1. Cambios en los precios Los contratos de pago mensual mediante domiciliación bancaria están protegidos contra cualquier aumento de precios, excepto los debidos a la subida del IVA, durante el primer periodo de 12 meses. A partir de entonces, pueden aplicarse aumentos de precio si se avisa con al menos 60 días de antelación. 2. Duración del contrato Los contratos de pago mensual siguen vigentes después del periodo obligatorio de 12 meses, a menos que el afiliado resuelva el contrato. La rescisión de un contrato de pago mensual después del primer año está sujeta a las siguientes condiciones. El contrato debe rescatarse 2 meses antes de la fecha de vencimiento de la afiliación, ya que el pago se realiza por adelantado. La rescisión puede hacerse en persona o por correo electrónico/mensaje de texto. 3. Suspensión en caso de impago Si no hay cobertura para el pago por domiciliación bancaria o si una empresa que se ha comprometido a pagar la cuota anual completa no realiza el pago de acuerdo con los términos acordados, el miembro será suspendido hasta que se realice el pago. Afiliación y transferencia La afiliación es personal y firmada. No obstante, el afiliado puede transferir a otra persona el contrato correspondiente al periodo en curso. Sin embargo, dicha transferencia está sujeta a que el afiliado pague la cuota de formación por el periodo de contrato restante. El miembro acepta así que Jump-in pueda transferir las obligaciones y derechos derivados de este acuerdo a otra persona. Otras condiciones de adhesión 5. Afiliación Se supone que el tutor firmará el contrato de afiliación en nombre del aprendiz que no ha cumplido los 18 años cuando se paga por domiciliación bancaria. El límite de edad recomendado para entrenar en el gimnasio es de 15 años. Los miembros deben informar inmediatamente a Jump-in de cualquier cambio en su nombre, dirección, número de teléfono y empleo (se aplica a las tarjetas de empresa). 6. Los miembros de la tarjeta de socio deben pasar su tarjeta o etiqueta de socio en cada visita a Jump-in. Si un miembro pierde su tarjeta/etiqueta, o si influencias externas/daños la han inutilizado, se debe informar inmediatamente a Jump-in. Una nueva etiqueta se cobrará con 100kr. En caso de rescisión</w:t>
      </w:r>
    </w:p>
    <w:p>
      <w:r>
        <w:rPr>
          <w:b/>
          <w:color w:val="FF0000"/>
        </w:rPr>
        <w:t xml:space="preserve">id 376</w:t>
      </w:r>
    </w:p>
    <w:p>
      <w:r>
        <w:rPr>
          <w:b w:val="0"/>
        </w:rPr>
        <w:t xml:space="preserve">En el centro de Åre, se parará y cocinará. Habrá comida inspirada en la Navidad en el menú. Sus aventuras en Åre formarán parte de una serie de cocina de TV4 que se emitirá en diciembre. En La Navidad de Tina, como se llama la serie, dos de los programas se rodarán en Vemdalen y otros dos en Åre.</w:t>
      </w:r>
    </w:p>
    <w:p>
      <w:r>
        <w:rPr>
          <w:b/>
          <w:color w:val="FF0000"/>
        </w:rPr>
        <w:t xml:space="preserve">id 377</w:t>
      </w:r>
    </w:p>
    <w:p>
      <w:r>
        <w:rPr>
          <w:b w:val="0"/>
        </w:rPr>
        <w:t xml:space="preserve">Así es como se hace 1.Pida un colector de grasa aquí. 2.Una vez que haya recibido el colector, vea los vídeos de instrucciones que hay más abajo en la página para encontrar los tres puntos de medición.A continuación, vea los vídeos de instrucción que se encuentran al final de la página para aprender la técnica de medición 4. Mida los tres puntos del cuerpo con el medidor e introduzca las medidas en la tabla siguiente 5.Cuando lleves un tiempo haciendo ejercicio y/o dieta, vuelve a medirte y verás tu progreso. Patric Friberg es un entrenador personal con experiencia y formación universitaria que está acostumbrado a ayudar a las personas a conseguir una mejor salud de la forma más eficaz posible. Ver www.motivactive.se</w:t>
      </w:r>
    </w:p>
    <w:p>
      <w:r>
        <w:rPr>
          <w:b/>
          <w:color w:val="FF0000"/>
        </w:rPr>
        <w:t xml:space="preserve">id 378</w:t>
      </w:r>
    </w:p>
    <w:p>
      <w:r>
        <w:rPr>
          <w:b w:val="0"/>
        </w:rPr>
        <w:t xml:space="preserve">Las Princesas Herederas nórdicas en Groenlandia En su viaje a Groenlandia para estudiar el cambio climático en la isla, la Princesa Heredera Victoria, el Príncipe Heredero Frederik y... Leer más El Rey inaugura una exposición en la Casa del Grabado y el Dibujo El miércoles 27 de mayo, el Rey inauguró la exposición "De la Colección de Grabados y Dibujos de SM el Rey - Mapas de la Guerra, la Paz, los Sueños y la Realidad" en la Casa del Grabado y el Dibujo en... La Princesa Heredera en Groenlandia El miércoles 27 de mayo, los herederos al trono nórdico, la Princesa Heredera Victoria, el Príncipe Heredero Frederik de Dinamarca y el Príncipe Heredero Haakon de Noruega, comenzaron su... El Rey entrega las becas de su fondo de 50 años En una recepción en el Palacio Real de Estocolmo el martes 26 de mayo, el Rey entregó 15 becas a 16 beneficiarios de su fondo de 50 años. Leer más La Reina recibe a los alumnos de Angered El martes 26 de mayo, La Reina recibió a la clase 9 de Kristinaskolan en Angered. La Reina inaugura la semana del 200 aniversario de Manillaskolans El Rey y la Princesa Heredera visitan el Parque Nacional de Tyresta El miércoles 20 de mayo, el Rey y la Princesa Heredera participaron en la reunión anual de WWF en el Parque Nacional y Reserva Natural de Tyresta. Como presidente del Consejo de Administración de WWF,... El lunes 18 de mayo, la Reina, la Princesa Heredera y la Princesa Madeleine, junto con representantes de la Fundación Mundial de la Infancia, visitaron... Los Reyes inauguran la exposición de este año en Solliden El viernes 15 de mayo, los Reyes inauguraron la exposición de verano de este año, "La princesa heredera Margareta - La abuela del Rey y artista", en Solliden... Los Reyes visitan Östergötland El jueves 14 de mayo, los Reyes visitaron Östergötland. Celebración del 30º cumpleaños del Príncipe Carlos Felipe en el Palacio Real de Estocolmo Cientos de personas se reunieron en el patio interior del Palacio Real de Estocolmo para rendir homenaje al Príncipe Carlos Felipe en su 30º cumpleaños. La Reina y el Príncipe Carlos Felipe asisten a la inauguración de una exposición en Waldemarsudde El sábado 9 de mayo, la Reina y el Príncipe Carlos Felipe asistieron a la inauguración de la exposición "Dos príncipes detrás de la cámara" en... La Princesa Heredera inaugura la exposición "Parallel You-Niverse" El sábado 9 de mayo, la Princesa Heredera inauguró la exposición de Hans Frode "Parallel You-Niverse" en el Museo Smålands de Växjö. Leer más La Reina interviene en una conferencia sobre cuidados paliativos en Viena La Princesa Magdalena asiste a la inauguración de una exposición de moda italiana en el Museo Hallwylska El miércoles 6 de mayo por la noche, la Princesa Magdalena asistió a la inauguración de una exposición de moda italiana, Notti italiane, en el Museo Hallwylska de... El Rey y los Scouts limpian Djurgården El miércoles 6 de mayo por la tarde, el Cuerpo de Scouts de Estocolmo limpió las zonas verdes alrededor de Marinhusudden en Djurgården. La Princesa Heredera inaugura una granja de cría de gansos de montaña El Rey da un golpe a la música sueca El 30 de abril se publicó un CD por iniciativa del Rey. Actualidad</w:t>
      </w:r>
    </w:p>
    <w:p>
      <w:r>
        <w:rPr>
          <w:b/>
          <w:color w:val="FF0000"/>
        </w:rPr>
        <w:t xml:space="preserve">id 379</w:t>
      </w:r>
    </w:p>
    <w:p>
      <w:r>
        <w:rPr>
          <w:b w:val="0"/>
        </w:rPr>
        <w:t xml:space="preserve">Oye, has ganado. El premio será el jueves cuando te vea. Crussoe9:45 fmSí, eso espero. Crucemos los dedos!ReplyRaderaAmanda10:05 fm¡Hola, he ganado!ReplyRaderaAmanda10:12 fmUna cosa, ¿cuándo desaparece el tema de la Navidad? ¿Tercer día de Navidad? ¿Nudo de veinte días? Ni siquiera sé qué días son de todos modosSvaraRaderaAnna10:50 fm¡Tres nudos de domingo, luego la Navidad estará fuera!ReplyRaderaAdd commentRead more... Me llamo Anna Gustafsson, tengo 25 años y vivo en Gotemburgo. Trabajo en publicidad, pero aquí encontrarás sobre todo galletas, manualidades y otras cosas que puedes hacer tú mismo.Intento que lo que se publique aquí sea algo que todo el mundo pueda hacer. Debe quedar bien pero no ser demasiado difícil. Contacta conmigo en:annagustafsson2[a]gmail.com</w:t>
      </w:r>
    </w:p>
    <w:p>
      <w:r>
        <w:rPr>
          <w:b/>
          <w:color w:val="FF0000"/>
        </w:rPr>
        <w:t xml:space="preserve">id 380</w:t>
      </w:r>
    </w:p>
    <w:p>
      <w:r>
        <w:rPr>
          <w:b w:val="0"/>
        </w:rPr>
        <w:t xml:space="preserve">Invertir en equipos de protección para su uso en la industria alimentaria puede suponer un importante ahorro a largo plazo. Hay muchos procesos y aplicaciones en la industria alimentaria que pueden suponer riesgos para la salud, como el pesaje, la dispensación, la mezcla, el corte, la limpieza de los medios de transporte interiores y el almacenamiento. Es importante que el personal esté debidamente protegido contra estos riesgos. 3M ha desarrollado productos eficaces para este fin. Liderando el desarrollo de la protección auditiva La mayoría de las industrias alimentarias tienen procesos con niveles de ruido peligrosos entre 85 dB(A) y 95 dB(A). Ejemplos típicos son las industrias de la panadería, los productos lácteos y la confitería. En las industrias de la molinería, las bebidas y la carne, los niveles de ruido pueden alcanzar los 100 dBA. 3M dispone de una amplia gama de productos especialmente diseñados para los niveles de ruido peligrosos en la industria alimentaria, como tapones para los oídos, orejeras y auriculares de comunicación. Obtenga información sobre las necesidades de protección auditiva de cada individuo utilizando el sistema de validación de doble oído 3M™ E-A-Rfit™. 3M ofrece dos productos principales en protección ocular que son ideales para su uso en la industria alimentaria. Debido a los peligros potenciales en este tipo de entorno, es importante proteger los ojos adecuadamente. El mantenimiento de la maquinaria suele provocar la aparición de polvo y partículas. Vea los productos de 3M que previenen estos riesgos. La exposición frecuente a las partículas de polvo procedentes, por ejemplo, de la harina, las especias y el café en polvo en la industria alimentaria puede provocar graves problemas respiratorios. Las personas que muelen, tamizan y pesan los ingredientes corren un riesgo especial. Con más de 30 años de experiencia en protección respiratoria, 3M ofrece una gama de medias máscaras filtrantes de alta calidad que proporcionan una protección fiable contra las partículas de polvo. 3M proporciona una protección integral al usuario para la industria alimentaria con una gama de ropa de protección que complementa nuestra protección respiratoria, auditiva, de la cabeza y de los ojos. La ropa de protección, las batas de laboratorio y los accesorios de alta calidad proporcionan transpirabilidad y comodidad, y una protección contra salpicaduras y chorros en la que puede confiar. La alta calidad garantiza un uso eficaz y protege al usuario de posibles peligros y de la contaminación cruzada.</w:t>
      </w:r>
    </w:p>
    <w:p>
      <w:r>
        <w:rPr>
          <w:b/>
          <w:color w:val="FF0000"/>
        </w:rPr>
        <w:t xml:space="preserve">id 381</w:t>
      </w:r>
    </w:p>
    <w:p>
      <w:r>
        <w:rPr>
          <w:b w:val="0"/>
        </w:rPr>
        <w:t xml:space="preserve">Gripe - 1177 Vårdguiden - enfermedades, investigaciones, encontrar atención, servicios electrónicos La gripe es una infección que se contrae por un virus. Cuando se contrae la gripe, es habitual tener fiebre alta repentina, dolor de cabeza, dolores musculares, dolor de garganta, tos y ojos rojos y doloridos. Los virus de la gripe llegan a Suecia cada año y son más frecuentes durante los meses de invierno. La gripe común también se llama gripe estacional. Sugerir y compartir Si está en riesgo, se aconseja vacunarse La Agencia de Salud Pública recomienda que, si está en riesgo, se vacune contra la gripe. Se considera que está en riesgo si se da alguno de los siguientes casos. Tiene 65 años o más. tiene una enfermedad cardíaca o pulmonar tiene una diabetes difícil de tratar y con altos niveles de azúcar en la sangre Tienes mucho sobrepeso y un IMC superior a 40. Eres menor de 18 años y tienes múltiples discapacidades. Eres menor de 18 años y tienes asma grave con discapacidad. La gripe en sí misma no suele ser peligrosa. Sin embargo, puede haber varias enfermedades asociadas. Son principalmente las personas que pertenecen a un grupo de riesgo las que corren el riesgo de enfermar gravemente. Si no pertenece a un grupo de riesgo, no necesita vacunarse. El riesgo de padecer enfermedades secundarias es mucho menor para las personas jóvenes y de mediana edad que no pertenecen a un grupo de riesgo. Si aún así quieres vacunarte, lo pagas tú mismo. No hay signos de enfermedad que sean exclusivos de la gripe. Los síntomas pueden ser similares a los de otras enfermedades. Algunas personas se ponen muy enfermas con fiebre alta y tos, mientras que otras sólo presentan síntomas de resfriado más leves. Una gripe típica suele comenzar de forma repentina y puede sentirse muy enfermo o embotado con dolor detrás del esternón. La falta de apetito y la deshidratación también son comunes. La fiebre suele rondar los 39-40 grados y dura de tres a cinco días. Después de cinco a siete días, lo peor de la gripe suele haber pasado, pero es habitual sentirse cansado durante algunas semanas. Si tiene 65 años o más, a menudo tendrá menos fiebre y menos tos, pero puede ser difícil de sobrellevar o recordar que debe beber. Por eso las personas mayores son más propensas a la deshidratación. Los niños pequeños pueden tener diarrea, náuseas, vómitos y dolor de estómago como síntomas comunes de la gripe. Por ello, los niños pueden deshidratarse más fácilmente que los adultos. ¿Cuándo debo buscar atención médica? Debe ponerse en contacto con un centro de salud si se da alguno de los siguientes casos: Tiene una fiebre alta que no baja después de tres a cinco días. Tiene una fiebre alta que ha bajado y luego empieza a subir de nuevo. De repente te pones mucho peor. Tiene problemas para respirar cuando descansa. Si está en riesgo y tiene síntomas de gripe, debe ponerse en contacto con un centro de salud lo antes posible. Hay medicamentos antivirales que pueden aliviar los síntomas si se empiezan a tomar en los dos primeros días. Puede solicitar tratamiento en cualquier centro sanitario del país. Siempre puedes llamar al 1177 para pedir consejo médico. Para que usted pueda participar en su atención y tomar decisiones, es importante que entienda la información que recibe de los profesionales sanitarios. Pregunte si no entiende. También puede pedir una copia impresa de la información para poder leerla con tranquilidad. Puede tener derecho a un intérprete si no habla sueco. Puede tener derecho a un intérprete si tiene una discapacidad auditiva. El virus de la gripe suele transmitirse por el aire, por ejemplo, cuando alguien enfermo tose, estornuda o exhala. La tos y los estornudos producen una lluvia de gotas que contienen el virus. Uno se infecta cuando ingiere estas gotitas. Las gotas pueden llegar a los ojos y a las mucosas directamente o a través de las manos. Las gotas también pueden caer sobre cosas y transmitirse al tocar la cosa en la que han caído. Esto se llama infección por gotas. Las gotitas no alcanzan más de unos pocos metros, pero el virus de la gripe es muy contagioso y es difícil evitar su propagación. Una vez que el virus entra en el cuerpo, se multiplica rápidamente a menos que el sistema inmunitario del organismo sea capaz de detener la infección</w:t>
      </w:r>
    </w:p>
    <w:p>
      <w:r>
        <w:rPr>
          <w:b/>
          <w:color w:val="FF0000"/>
        </w:rPr>
        <w:t xml:space="preserve">id 382</w:t>
      </w:r>
    </w:p>
    <w:p>
      <w:r>
        <w:rPr>
          <w:b w:val="0"/>
        </w:rPr>
        <w:t xml:space="preserve">¿Puedo cambiar entre Slanka Maxi y Slanka Kombi? Cuando eliges Maxi, obtienes la ayuda de los cuerpos cetónicos que suprimen el hambre. En cuanto te metes algo más en la boca, puedes salir de la fase cetónica (el límite es un máximo de 500 kcal y un máximo de 50 g de carbohidratos, que tienes en tus tres comidas Slanka). Ahora, cuando comes algo más, tus reservas de glucógeno se reponen y el agua, 2 litros, vuelve. Puedes ganar unos 2 kg en la báscula. No se pese durante este tiempo. Su pérdida de peso continuará, pero sólo tardará un poco más. Tenga en cuenta que se necesitan unos tres días con Maxi antes de que se vuelvan a producir cuerpos cetónicos. ¿Se me encoge el estómago cuando bebo Slanka? El estómago es como un globo, de plástico y flácido. Puede inflarse y hacerse muy grande, pero no se encoge. Dicen que el estómago debe ser como tu propia mano cerrada. Es algo en lo que hay que pensar cuando nos sentamos a la mesa. ¿Se reducen mis células grasas cuando como Slanka? Cuando se pierde peso, las células grasas se reducen. No desaparecen, se reducen. ¿Disminuye el metabolismo después de un periodo con Slanka Maxi o Slanka Kombi? El metabolismo sigue su pérdida o aumento de peso. ¿Cuánto es normal perder con Slanka Maxi? 1-5 kg por semana. Las mujeres menos, los hombres más. ¿Cuánto es normal perder con Slanka Kombi? 0,5-3 kg por semana. Las mujeres menos, los hombres más. ¿Es importante seguir una dieta baja en grasas mientras se usa Slanka Kombi? Debemos elegir siempre comer poca grasa porque la cantidad de energía es elevada, 1 g de grasa supone 9 kcal mientras que las proteínas y los hidratos de carbono aportan 4 kcal por gramo. Ahora estás practicando mejores hábitos alimenticios. Lo que determina la pérdida de peso es siempre la ingesta total de calorías. Cuando eliges Slanka Kombi, entrenas tu capacidad para planificar y limitar tu consumo de alimentos. Aumentas tus conocimientos y entrenas tu conciencia para una pérdida de peso duradera. ¿Es importante evitar los hidratos de carbono al elegir Slanka Kombi? Siempre hay que evitar los carbohidratos rápidos. Tenga mucho cuidado y evite todo lo que contenga azúcar blanco, harina blanca y arroz blanco. Esto incluye los dulces, las mermeladas, la pasta, el pan blanco, las tartas, el pan de café, los pasteles, la sémola, el chocolate, los postres, la lasaña, el vino, etc. Opta por comer muchas y variadas verduras, que contienen carbohidratos buenos. También le recomendamos que reduzca la sal. ¿Destruye algún órgano interno? Slanka está formulado para proteger importantes órganos internos y músculos, mientras el cuerpo utiliza sus reservas de grasa para el gasto energético necesario. Los cuerpos cetónicos proporcionan una protección adicional. Soy intolerante a la lactosa. ¿Puedo utilizar Slanka? Hay productos sin lactosa en la gama Slanka. Soy alérgico al gluten. ¿Puedo utilizar Slanka? Se puede utilizar tanto en sopas como en batidos. Estoy siguiendo los consejos pero mi pérdida de peso está estancada, ¿cuál es la razón? No te rindas. Es perfectamente normal que tu peso se estanque a veces. Es como si tu cuerpo dijera "¡No, no quiero!". Es entonces cuando es importante seguir los consejos y la información que te da tu entrenador de Slanka. Su pérdida de peso pronto volverá a estar en marcha. Los órganos del cuerpo, como el hígado y los riñones, trabajan duro durante la pérdida de peso, la grasa y el músculo tienen que reposicionarse. Saca la cinta métrica y mídete en lugar de pesarte si te sientes inseguro. Si en cambio ayuno, ¿cuál es la diferencia? Cuando se pierde peso con una VLCD (dieta muy baja en calorías), se obtiene una nutrición completa con un buen equilibrio de carbohidratos, grasas y proteínas. Se obtienen todas las vitaminas, minerales y oligoelementos. Tu cuerpo quema grasa. En un ayuno tradicional, se queman primero los músculos y sólo un poco de la grasa sobrante. ¿Puedo poner mi comida preparada de Slanka en un termo? Su Slanka premezclada es un producto fresco y debe consumirse en unos 15 minutos. Cuando deje de tomar Slanka, ¿volveré a ganar peso? Nosotros</w:t>
      </w:r>
    </w:p>
    <w:p>
      <w:r>
        <w:rPr>
          <w:b/>
          <w:color w:val="FF0000"/>
        </w:rPr>
        <w:t xml:space="preserve">id 383</w:t>
      </w:r>
    </w:p>
    <w:p>
      <w:r>
        <w:rPr>
          <w:b w:val="0"/>
        </w:rPr>
        <w:t xml:space="preserve">Los bajos precios de bestcanvas.se garantizan siempre el mejor precio para su lienzo fotográfico. Esto significa: si usted consigue su foto en lienzo en el mismo tamaño y diseño a un precio más bajo en otro minorista, obtendrá ese precio menos el 5% de nosotros. ¿Qué hago si creo que otro vendedor tiene la misma oferta a mejor precio? A continuación, envíe un correo electrónico y díganos quién es el minorista, la talla actual y el precio. Comprobaremos tus datos inmediatamente y, si son correctos, te enviaremos el cupón de descuento correspondiente. Por favor, espere nuestra respuesta antes de comprar, ya que los reembolsos posteriores no son posibles. Suecia: Noruega: Finlandia: Dinamarca: Nota: Se utiliza la seguridad de transferencia de datos SSL (Secure Socket Layer). Para que tus datos estén siempre protegidos. Este procedimiento también lo utilizan los bancos para garantizar su seguridad. Suecia: Noruega: Finlandia: Dinamarca: Tenga en cuenta: Suecia, Noruega, Finlandia, Dinamarca: Gracias por visitar nuestro sitio web. Le informamos de que sus datos personales se procesan de acuerdo con el art. 13 del Reglamento General de Protección de Datos (RGPD). La parte nombrada en el remitente de abajo es responsable de la recogida y el procesamiento de los datos personales. Almacenamos la dirección IP transmitida por su navegador durante un período máximo de 30 días. Lo hacemos para detectar, limitar y eliminar los ataques a nuestros sitios web. Para poder rastrear el origen de estos ataques, la dirección IP debe ser almacenada temporalmente. Después de este período, eliminamos la dirección IP. La base legal es el Art. 6 § 1 lit. f) GDPR. Cuando usted visita nuestros sitios web, los llamados datos de usuario se almacenan temporalmente como un protocolo en nuestros servidores web con fines estadísticos. Utilizamos nuestros propios servidores, ubicados en nuestras propias instalaciones, así como servidores de HostEurope, PlusServer y Amazon Web Services (AWS). Todos los servidores están situados en Alemania. Además, los datos de los usuarios pueden utilizarse para mejorar la calidad de nuestros sitios web. La base legal es el Art. 6 § 1 lit. f. Estos datos consisten en: si usted nos pide un producto, almacenamos los siguientes datos: regularmente almacenamos estos datos durante 6 meses, pero podemos almacenarlos durante un período de tiempo más largo en caso de un pedido o una queja. El período de 6 meses es necesario en caso de una orden, para una posible defensa legal. Esto es necesario en el marco de la ley de garantía dentro del periodo de protección del consumidor según el 477 § BGB (basado en la Directiva del Parlamento Europeo 1999/44 / Parlamento y Consejo de la UE de 25 de mayo de 1999) y es necesario para el examen de las reclamaciones. Su dirección IP completa sólo se almacena durante 90 días. Transferimos sus datos a los proveedores de servicios que nos apoyan en el funcionamiento de nuestros sitios web y los procesos relacionados de acuerdo con el Art. 28 del GDPR. Nuestros proveedores de servicios están estrictamente vinculados a nuestras instrucciones y, por tanto, también están obligados contractualmente. Utilizamos los siguientes proveedores de servicios: utilizamos estos servicios para mejorar y supervisar nuestro sitio web: emarsys, SalesForce, FaceBook Business Manager - Facebook Custom Audience List, Google - Google Customer Match List, IntelliAd, Google Analytics, Google AdSense, Google Adwords y Youtube. Trabajamos con los siguientes socios de marketing para llevar a cabo actividades de marketing: Google Adwords, Google AdSense, Google Display Network, Youtube, Bing, Facebook, así como Avilliate Networks (Awin, Flexoffers, Cross sell, Zanox, Affilinet, Webgains, Tradetracker, Daisycon, CJ Affiliate by Conservant, Belboon, Adcell) y sus respectivos socios afiliados. Estos socios de marketing verifican si usted ha llegado a nuestro sitio web haciendo clic en un elemento de la campaña publicitaria. Esto nos permite desarrollar estrategias de marketing específicas y garantizar una experiencia publicitaria óptima para usted como usuario. Para el envío de boletines de noticias por correo electrónico y en forma impresa utilizamos: Optilyz. Para el alojamiento utilizamos los siguientes servicios: Amazon Elastic Cloud Computing (EC2), Amazon Elastic Load Balancer (ELB), Amazon Relational Database Services (RDS) y Amazon Simple Storage Service (S3) del centro de datos de Amazon Web Services (AWS) en Frankfurt. En todos los demás aspectos utilizamos Sovendus GmbH</w:t>
      </w:r>
    </w:p>
    <w:p>
      <w:r>
        <w:rPr>
          <w:b/>
          <w:color w:val="FF0000"/>
        </w:rPr>
        <w:t xml:space="preserve">id 384</w:t>
      </w:r>
    </w:p>
    <w:p>
      <w:r>
        <w:rPr>
          <w:b w:val="0"/>
        </w:rPr>
        <w:t xml:space="preserve">BIENVENIDO A INSHURE Recursos humanos externalizados: ¿qué es? Es su propio gestor de recursos humanos, a la carta. Cuando no quieres llamar al abogado o al contable y el asunto escapa a la competencia del gestor de nóminas. O cuando quiera trabajar de forma preventiva para evitar problemas y costes. Acordaremos cuáles son tus necesidades y cuánto tiempo necesitas. Podemos intervenir y apoyarle cuando tenga una necesidad concreta o podemos firmar un acuerdo continuo. A través de una asociación a largo plazo, llegamos a conocerle a usted y a sus necesidades y usted obtiene un gestor de recursos humanos en casa. Como fundador de Inshure, tengo 20 años de experiencia en RRHH en empresas suecas e internacionales de entre 10 y 300 empleados y, por tanto, una amplia experiencia en gestión empresarial, trabajo práctico de RRHH, cuestiones de legislación laboral, negociaciones sindicales y consultoría de gestión. Algunos ejemplos de áreas en las que podemos ayudar: - Estrategias, políticas, planes y procesos de RRHH, por ejemplo, plan de entorno laboral, proceso de nóminas, revisiones de desarrollo, plan de igualdad de género, manuales del empleado - Cambios en la organización, por ejemplo, reorganización, fusión, gestión del cambio, despidos, nombramientos de directivos, comunicación interna - Desarrollo de competencias, por ejemplo, análisis de competencias, análisis de carencias, planificación de acciones, por ejemplo, mapeo salarial, cuestiones contractuales, seguros, paquetes de compensación - Apoyo a la gestión, por ejemploPor ejemplo, conflictos, mala gestión, abusos, preparación de entrevistas, rehabilitación, negociaciones sindicales - Formación de directivos, por ejemplo, entrevistas de desarrollo y salariales, retroalimentación, conversaciones difíciles - Contratación, por ejemplo, perfil de requisitos, evaluación de candidatos, apoyo en las entrevistas, segunda opinión, toma de referencias Marie Gralén Soy economista cualificada con 20 años de experiencia en RRHH en empresas suecas e internacionales de 10 a 300 empleados. Tengo amplia experiencia en gestión empresarial, trabajo práctico y estratégico de RRHH, cuestiones de derecho laboral, negociaciones sindicales y consultoría de gestión. Usuario certificado de: - SDI® (Strength Deployment Inventory®) es una herramienta de probada eficacia que desarrolla la capacidad de los empleados para trabajar juntos y reduce el coste de los conflictos; - PAPI® (Personality and Preference Inventory®) es un test de personalidad líder en el mercado que se utiliza para conocer en profundidad los comportamientos y preferencias de las personas en el trabajo. - Thomas PPA® (Thomas Person Profile Analysis®) es un test integrador que identifica las características de comportamiento de un individuo en el trabajo, basado en la teoría DISC. - Thomas TST/GIA® (Test de Selección y Formación/Evaluación de la Inteligencia General®) son dos pruebas de aptitud que miden la capacidad de una persona para nuevos aprendizajes. - Predictio PI® (Predictive Index®) se basa en una metodología sencilla que le ayuda a comprender los comportamientos y las capacidades cognitivas de sus empleados. Otras tareas: - Miembro del Consejo de Montessori Bjerred Ekonomisk Förening (2013-2018) - Miembro del Consejo de AWA Konsult AB (2004-2007) Karin Baeck - HAS® (Hogan Assessment System 2013®) Certificada en los tests de personalidad; - Hogan Personality Inventory (HPI); - Hogan Development Survey (HDS). - Motives Values and Preferences Inventory (MVPI) - Thomas PPA® (Thomas Person Profile Analysis®) es un test integrador que identifica las características de comportamiento de un individuo en el trabajo, el test se basa en la teoría DISC - Thomas TST/GIA® (Test for Selection and Training/General Intelligence Assessment®) son dos pruebas de aptitud que miden la capacidad de una persona para nuevos aprendizajes. Selección de puestos de generalista de RRHH y HRBP: - Flextrus - HK Scan - Alligator Bioscience - AnoxKaldnes - Assurance Selector - Axiell - Better Shelter - Hansson Thyresson Patentbyrå - Precise Biometrics - Veolia Water Technologies</w:t>
      </w:r>
    </w:p>
    <w:p>
      <w:r>
        <w:rPr>
          <w:b/>
          <w:color w:val="FF0000"/>
        </w:rPr>
        <w:t xml:space="preserve">id 385</w:t>
      </w:r>
    </w:p>
    <w:p>
      <w:r>
        <w:rPr>
          <w:b w:val="0"/>
        </w:rPr>
        <w:t xml:space="preserve">La inspiración ha sido completamente nula últimamente, y sólo he estado anhelando la primavera. Pero hoy ha sucedido algo cuando me he puesto a ojear mi revista de moda favorita Danska Cover ¡su portada tenía de todo! Me han encantado los colores turquesa, marrón y amarillo... ¡me he vuelto a enamorar! Lo que se siente un poco más divertido también es que soy la bloguera del mes en Lantliv lo cual fue totalmente inesperado, ¡ahora mis nubes oscuras tenían que ceder! :) Gracias Lantliv. Tina // Pimienta y Vainilla 23 de febrero de 2011 14:01 ¿Formamos un club? ¿Amantes de la primavera insuflados? Es un poco pesado ahora mismo. También estamos enfermos. La hermana mayor tampoco ha venido hoy enferma desde hace 8 días, la pequeña está escaldada y da más pena que sus 10 años si cabe. Mamá tiene una cabeza que pesa una tonelada por lo menos y una sensación incómoda que no quiere leer su temp... Aunque, qué demonios, ¡mirar aquí me hace bien! ¡Y todo puede ser siempre peor! (?)KRaaaM tina</w:t>
      </w:r>
    </w:p>
    <w:p>
      <w:r>
        <w:rPr>
          <w:b/>
          <w:color w:val="FF0000"/>
        </w:rPr>
        <w:t xml:space="preserve">id 386</w:t>
      </w:r>
    </w:p>
    <w:p>
      <w:r>
        <w:rPr>
          <w:b w:val="0"/>
        </w:rPr>
        <w:t xml:space="preserve">30 - La familia exige que se investigue la muerte por disparos de la policía yyyyyDili. Durante las vacaciones de Navidad de 2009, el yyyyyCorreia de Dili, de 25 años, fue asesinado por la bala de un agente de policía, de la yyyyyPNTL, que trágicamente es la misma institución que se supone que protege a Kuka, conocido por sus amigos del grupo cultural yyyyperformance L�-Zeaval y por su familia como Baldir, es ahora yyyyya recuerdo, después de que su vida acabara en las horas de la mañana del martes yyyydespués de una redada policial la noche anterior, el lunes, yyyyyyDelta Comoro. La actuación de la policía durante el incidente sigue sin confirmarse. Será necesario para tranquilizar Aunque hay testigos, aún no está claro yyyyy lo que ocurrió en la fiesta. Sin embargo, se sabe que los asistentes a la fiesta yyyy fueron atacados por colados. Se produjeron tres ataques y finalmente consiguieron penetrar Según algunas fuentes, poco después de su llegada yyyy, la policía empezó a disparar directamente a la multitud y Kuka fue alcanzado en el yyybelly tras lo cual la bala le atravesó el cuerpo y salió por la espalda. La misma bala alcanzó a otro joven, que estaba siendo atendido en Kuka no fue llevado inmediatamente al hospital, por lo que a medianoche fue llevado al hospital, pero para entonces ya estaba en el Doctor Nilton Tilman, que estaba atendiendo a la víctima, dijo que ya estaba en coma cuando llegó al hospital, pero a pesar de esto intentó realizar una operación de emergencia. Intentó salvarle, pero Kuka no pudo yyyyykula. La bala impactó en la parte superior derecha de su estómago yyyyyy atravesó la parte posterior de su cadera. Cuando la víctima llegó al hospital, su presión arterial era muyyyyyy baja, lo que significa que había perdido mucha yyyyyy sangre. Cuando el Dr. Nilton comenzó a operar, la víctima ya había perdido casi tres litros de sangre, por lo que casi no tenía sangre en las venas. yyyyySegún la autopsia, el bazo de la víctima estaba dañado, el colon estaba yyyyyperforado, el riñón izquierdo estaba roto y la columna vertebral yyyyyNilton, que trabaja en el departamento de cirugía del HNGV, dijo que el yyyydisparo se efectuó a unos tres metros de distancia yyyyyy y, por tanto, atravesó el cuerpo y pudo haber impactado yyyyyDependiente del grupo yyyyhermano murió, porque la policía le disparó. Exige una investigación para obtener la verdad yyyy. Dijo que, por lo que pudo ver, la policía ha yyyyolvidado otros incidentes similares como el de Delta Nova yyyyahora, porque éste no es el primero yyyyPor ello, exige una investigación, pero no por parte de la PNTL yyyy de ninguno de sus policías. Debe ser un grupo independiente yyyy, para que se establezca la verdad. "De lo contrario, si la policía de yyyy hace la investigación, sólo culpará a las víctimas de yyyy. Y así, el pueblo seguirá siendo la víctima, mientras que la autoridad y sus empleados no cambian", dijo un angustiado Lino, yyyyyy casa del fallecido en Bemori anoche. yyyyyLino también exigió a la policía que se extienda la ley, yyyyyy para que cumpla su función de manera profesional yyyy, como por ejemplo recurrir primero a los gases lacrimógenos, luego a las balas yyyyygum y luego como último recurso para yyyydefenderse disparando a los pies, como yyyyyy advertencia. "La actuación de la policía fue inhumana", dijo Lino. Dijo que la policía dijo un día después que Kuka no había muerto por los disparos, sino por otra cosa. La familia de la víctima promete que continuará yyyyyypor esta razón, la familia de la víctima se habría yyyyyyreunido ayer con el vicepresidente del Parlamento, Vicente Guterres, para yyyyyclaim una investigación sobre el disparo de la policía a la víctima. Durante el encuentro entre Vicente Guterres y el difunto Baldir</w:t>
      </w:r>
    </w:p>
    <w:p>
      <w:r>
        <w:rPr>
          <w:b/>
          <w:color w:val="FF0000"/>
        </w:rPr>
        <w:t xml:space="preserve">id 387</w:t>
      </w:r>
    </w:p>
    <w:p>
      <w:r>
        <w:rPr>
          <w:b w:val="0"/>
        </w:rPr>
        <w:t xml:space="preserve">¡Estoy caliente! sería genial conocer a un chico que esté tan cachondo como yo! también conozco chicas ya que soy bisexual, pero ahora mismo me siento por hombres sólidos de verdad! ¿Crees que tienes lo que necesito dentro de mis pantalones? ¿Por qué debería elegirle a usted? ¡Dime! ¿Qué harías conmigo durante toda una noche si pudieras hacer lo que quisieras? ¿Qué es lo que más le gusta? ser dominado o ser el dominante! son preguntas que determinan por completo a quién voy a conocer y a quién voy a disuadir cuando me escriba. </w:t>
      </w:r>
    </w:p>
    <w:p>
      <w:r>
        <w:rPr>
          <w:b/>
          <w:color w:val="FF0000"/>
        </w:rPr>
        <w:t xml:space="preserve">id 388</w:t>
      </w:r>
    </w:p>
    <w:p>
      <w:r>
        <w:rPr>
          <w:b w:val="0"/>
        </w:rPr>
        <w:t xml:space="preserve">Una historia rimada sobre los pequeños duendes que conocen a los niños en una excursión y los acompañan en el autobús de vuelta a la guardería, donde se instalan en una casa de muñecas y acaban siendo absorbidos por la terrible aspiradora. Un dulce libro ilustrado sobre los pequeños cachorros de trol, su vida en el bosque y su viaje al mundo de los niños en la ciudad. En la página web del autor puedes encontrar pequeñas canciones para cada dibujo y las reglas del tablero de juego en la parte posterior del libro. Cada pliego tiene una página de texto rimado, enmarcado por una guirnalda floral y un bonito dibujo donde se pueden descubrir muchos animales y plantas. Por supuesto, cuando los jóvenes magos van a la escuela del MUS, el profesor es un ratón que les enseña a tocar el violín del bosque, la esponja de la trompeta y la pipa del arroyo. Las imágenes contienen una encantadora mezcla de realidad y fantasía y puedes quedarte sentado durante mucho tiempo antes de "terminar" con una imagen. También está la misión de encontrar al mosquito Stick-Ann, que se ha escondido una vez en cada cuadro. Es un libro que gustará tanto a los niños que escuchan y estudian los dibujos como al adulto que lee en voz alta y sonríe con todos los juegos de palabras que aparecen.</w:t>
      </w:r>
    </w:p>
    <w:p>
      <w:r>
        <w:rPr>
          <w:b/>
          <w:color w:val="FF0000"/>
        </w:rPr>
        <w:t xml:space="preserve">id 389</w:t>
      </w:r>
    </w:p>
    <w:p>
      <w:r>
        <w:rPr>
          <w:b w:val="0"/>
        </w:rPr>
        <w:t xml:space="preserve">Noorden fue discípulo de Leopold von Ranke y Heinrich von Sybel. Fue nombrado catedrático de historia sucesivamente en las universidades de Greifswald (1868), Marburgo (1870), Tubinga (1873), Bonn (1876) y Leipzig (1877). Además de los escritos que figuran a continuación, cabe destacar los ensayos de Noorden sobre la historia de Gran Bretaña, insertados en la "Historische Zeitschrift" de Heinrich von Sybel. Los Historische Vorträge, con los que Noorden atrajo a un gran público en varias ciudades alemanas, fueron publicados en 1884 por Wilhelm Maurenbrecher.</w:t>
      </w:r>
    </w:p>
    <w:p>
      <w:r>
        <w:rPr>
          <w:b/>
          <w:color w:val="FF0000"/>
        </w:rPr>
        <w:t xml:space="preserve">id 390</w:t>
      </w:r>
    </w:p>
    <w:p>
      <w:r>
        <w:rPr>
          <w:b w:val="0"/>
        </w:rPr>
        <w:t xml:space="preserve">Encuentre los mejores centros de enseñanza secundaria superior de Suecia "Queremos estimular las comparaciones y los análisis" Hoy, la Asociación Sueca de Autoridades Locales y Regiones (SKL) lanza una nueva base de datos para comparar los centros de enseñanza secundaria superior. En la base de datos se pueden buscar diferentes centros y programas y ver cómo se comparan con la media nacional. "Queremos estimular las comparaciones y los análisis para mejorar el funcionamiento de los centros escolares a largo plazo", dice Joakim Feldt, investigador de SKL. Datos Haga clic aquí para ir a la base de datos Joakim Feldt dice que la base de datos está dirigida principalmente a los ayuntamientos, pero que también puede ser utilizada por los alumnos y los padres. - La base de datos está dirigida principalmente a los municipios para que puedan hacer un seguimiento de cómo van las cosas en sus propios programas de secundaria superior y en otros centros de secundaria superior, dice. Aumentar la calidad - Por supuesto, los estudiantes y los padres también pueden utilizarlo, dice. Los valores de la base de datos se refieren al nivel de grado, el porcentaje de estudiantes que pueden acceder a la educación superior y el índice de aprobados, es decir, el porcentaje de estudiantes que completan su educación en tres años. A continuación, los valores se expresan en relación con un índice, cuyo valor 100 corresponde a la media nacional. El objetivo de la base de datos es mejorar la calidad de los centros de enseñanza secundaria superior. - Si tienes una buena herramienta, es más probable que hagas estos análisis", dice Joakim Feldt. "Bajo rendimiento" Actualmente, la base de datos contiene los valores del curso 2006/2007, y el objetivo es que la base de datos se actualice con los valores del año pasado en el primer trimestre de este año. Los valores de la base de datos se basan únicamente en los valores reales y no tienen en cuenta el tamaño de las clases ni el entorno socioeconómico: "Creo que es importante que cuando se haga la comparación se tenga en cuenta que se trata de un solo año. Muchos programas tienen pocos alumnos y hay que tener cuidado cuando se comparan valores con clases de menos de diez alumnos durante un solo año", dice Joakim Feldt, "luego tampoco tenemos en cuenta el origen socioeconómico. Sabemos por experiencia que los alumnos que proceden de hogares menos motivados o cuyos padres tienen un nivel educativo más bajo obtienen peores resultados", afirma. David Nannini Nilsson Compartir Fotos únicas de la guerra fotográfica de los pilotos Therese, de 25 años, fue atacada por dos hombres: "Me alegro de estar vivo" Abrió las puertas perladas "Nunca lo encontrarán. Está en un pozo". 62 años de matrimonio - ya no pueden vivir juntos Abrieron el horno - luego el vidrio se rompió Advertencia sobre el agua en Nacka y Värmdö Sobrevivieron solos en el desierto un mes después de la muerte de su pareja Ayudaron a los refugiados - luego tienen una cabeza de cerdo en su parcela Al asesino de Stureplans se le negó un término Sospechoso de asesinato - chica de 17 años liberada Mostrar más</w:t>
      </w:r>
    </w:p>
    <w:p>
      <w:r>
        <w:rPr>
          <w:b/>
          <w:color w:val="FF0000"/>
        </w:rPr>
        <w:t xml:space="preserve">id 391</w:t>
      </w:r>
    </w:p>
    <w:p>
      <w:r>
        <w:rPr>
          <w:b w:val="0"/>
        </w:rPr>
        <w:t xml:space="preserve">Hay muchas razones para viajar por el mundo. Pero aquí es donde pensamos en darle la vuelta Cuando las vacaciones no salen como las habías planeado No siempre las vacaciones salen tan bien como esperabas... La mayoría de las veces, sí. Muchos destinos tienen una temporada alta. Esta es la época del año en que es más popular visitar un lugar y volar no siempre es la experiencia más agradable de inmediato. Pero suele ser la forma más rápida de Hay muchas cosas en las que pensar antes del viaje que vas a hacer. Depende mucho del lugar al que vayas Todos tenemos nuestras diferentes formas de viajar y lo que elijamos depende mucho de la distancia que vayamos Volar de vacaciones con un perro no siempre es lo más fácil. Cada vez son más las personas que se conciencian de los efectos negativos del tabaco en su salud y, por ello, cada vez es más importante asegurarse de que su viaje no se limita a pasar días de playa o a explorar la selva y el desierto. Puedes combinar la diversión con - Comentarios desactivados en Ir a un chárter desde cualquier lugar de Suecia</w:t>
      </w:r>
    </w:p>
    <w:p>
      <w:r>
        <w:rPr>
          <w:b/>
          <w:color w:val="FF0000"/>
        </w:rPr>
        <w:t xml:space="preserve">id 392</w:t>
      </w:r>
    </w:p>
    <w:p>
      <w:r>
        <w:rPr>
          <w:b w:val="0"/>
        </w:rPr>
        <w:t xml:space="preserve">Con el planificador de viajes interactivo, podrá organizar fácilmente su propio viaje por el país de las vacaciones, Alemania, con toda la información importante. Es tan sencillo como esto: Seleccione sus destinos en nuestro sitio web. Añada los destinos que desea visitar haciendo clic en el símbolo del planificador de viajes. Para seguir planificando su viaje a Alemania, haga clic en el botón "Abrir planificador de viajes". Ahora puede ordenar los destinos que ha seleccionado de la lista y ver el itinerario en el mapa de vista previa. ¡Listo para salir! Una vez que el itinerario esté listo, sólo tienes que imprimir tu viaje a Alemania y enviarlo por correo electrónico a tus amigos. Añade tus favoritos aquí. Guarde, clasifique, comparta e imprima sus elecciones y planifique todo su viaje a Alemania.</w:t>
      </w:r>
    </w:p>
    <w:p>
      <w:r>
        <w:rPr>
          <w:b/>
          <w:color w:val="FF0000"/>
        </w:rPr>
        <w:t xml:space="preserve">id 393</w:t>
      </w:r>
    </w:p>
    <w:p>
      <w:r>
        <w:rPr>
          <w:b w:val="0"/>
        </w:rPr>
        <w:t xml:space="preserve">"30 DERECHOS, 30 ANUNCIOS" El creciente interés de los jóvenes por conocer sus derechos humanos generado por el folleto ¿Qué son los derechos humanos? ha llevado a la creación de 30 vídeos educativos sobre derechos humanos, cada uno de los cuales ilustra uno de los derechos humanos descritos en la Declaración Universal. Los premiados "30 derechos, 30 anuncios" están disponibles en 17 idiomas y se han emitido en más de 100 países en CNN International, Sky News y National Geographic Channel. Se exponen en autobuses, centros comerciales, cines, estadios deportivos, estaciones de tren y aeropuertos, y se utilizan para iniciar lecciones y conferencias sobre derechos humanos en escuelas, centros comunitarios y otros entornos educativos. Innumerables profesores y funcionarios encargados de enseñar los derechos humanos a los jóvenes apoyan con entusiasmo esta herramienta educativa: los infomerciales "30 derechos, 30 anuncios" han sido vistos por decenas de millones de personas en más de 100 países en todos los lugares y medios de difusión imaginables. "Hemos mostrado los anuncios informativos en la galería de nuestro Instituto de Derechos Humanos. Casi todos los estudiantes que vienen aquí se detienen en esta pantalla, y miran más los anuncios informativos que el material escrito". - Educador, Red de Estudios Internacionales "Los vídeos y folletos publicados por Jóvenes por los Derechos Humanos y Unidos por los Derechos Humanos pueden ser útiles en las escuelas públicas y privadas, ya que simplifican la Declaración Universal para que este documento tan importante pueda ser comprendido por los niños de secundaria y preparatoria. Creo que estas organizaciones están haciendo un muy buen trabajo para llevar estos recursos a las instituciones educativas." -Representante de la Coalición por unas Naciones Unidas fuertes Los infomerciales "30 derechos, 30 anuncios" se exhiben en un gigantesco centro comercial de Moscú. "A través de sus notables herramientas de enseñanza -que incluyen las presentaciones en vídeo de los 30 artículos de la Declaración Universal y los materiales educativos sobre derechos humanos que las acompañan- y a través de sus desafiantes proyectos estudiantiles destinados a capacitar a los jóvenes con funciones de liderazgo en sus comunidades, Youth for Human Rights y su capítulo de Liberia son voces importantes en el proceso de concienciación y educación sobre derechos humanos de Liberia." - Vicepresidenta, República de Liberia Dado que "30 derechos, 30 anuncios" ofrece una presentación significativa y accesible que aumenta la concienciación, los anuncios informativos se utilizan en diversos entornos en muchos países. 30 DERECHOS HUMANOS 30 ANUNCIOS INFORMATIVOS En Sudáfrica, se emiten en la televisión nacional. Juventud por los Derechos Humanos los muestra a miles de estudiantes durante los talleres. La ciudad de Johannesburgo está colaborando con el YHRI para seguir utilizando estos y otros materiales para sensibilizar a los jóvenes sobre los derechos humanos. En Ecuador, el departamento de YHRI proyectó los anuncios informativos a 4,5 millones de telespectadores, al tiempo que impartía talleres a miles de profesores y estudiantes. Tan eficaz fue esta campaña de concienciación a nivel nacional que el Ministerio de Patrimonio Cultural de Ecuador se adhirió oficialmente a la campaña YHRI. En Rusia, "30 derechos, 30 anuncios" se ha proyectado ante 10 millones de espectadores en centros comerciales gigantes, aeropuertos de Moscú, centros comerciales de San Petersburgo, palacios de cine y estaciones de tren. El presidente de la Unión de Defensores del Pueblo Regionales de Rusia, que se supone que protege a los ciudadanos de los abusos de las autoridades, también se adhirió formalmente a la campaña de formación de defensores de los derechos humanos. HAZ CLIC EN EL MENSAJE DE PSA PARA VER LA PELÍCULA 1 TODOS NACEMOS LIBRES E IGUALES 2 NO DISCRIMINES 3 EL DERECHO A LA VIDA 6 TIENES DERECHOS VAYAS DONDE VAYAS 7 TODOS SOMOS IGUALES ANTE LA LEY 8 TUS DERECHOS HUMANOS ESTÁN PROTEGIDOS POR LA LEY 9 NINGUNA INJUSTICIA V</w:t>
      </w:r>
    </w:p>
    <w:p>
      <w:r>
        <w:rPr>
          <w:b/>
          <w:color w:val="FF0000"/>
        </w:rPr>
        <w:t xml:space="preserve">id 394</w:t>
      </w:r>
    </w:p>
    <w:p>
      <w:r>
        <w:rPr>
          <w:b w:val="0"/>
        </w:rPr>
        <w:t xml:space="preserve">Oh. Hace un rato estuve corriendo por la recepción y me saludaron unos hombres de uniforme. ¿Chicos felices de la Marina, creo? La Marina. ¡Bien! Y allí también estaba la academia de policía, pero sin el uniforme. Lo siento, pero eso es un punto negativo. Si vas a la academia de policía, es posible que aún no tengas el uniforme... Si vas a PHS, te dan un uniforme de estudiante que sólo se debe usar dentro del recinto escolar. Ah, y un montón de reglas para acompañarlo: nada de grandes joyas, nada de gafas de sol con espejos, llevar siempre un sombrero fuera de casa, calcetines negros o azul oscuro sin dibujo, zapatos oscuros, etc. Dice que le gusta haber estado allí, haber hecho eso...</w:t>
      </w:r>
    </w:p>
    <w:p>
      <w:r>
        <w:rPr>
          <w:b/>
          <w:color w:val="FF0000"/>
        </w:rPr>
        <w:t xml:space="preserve">id 395</w:t>
      </w:r>
    </w:p>
    <w:p>
      <w:r>
        <w:rPr>
          <w:b w:val="0"/>
        </w:rPr>
        <w:t xml:space="preserve">Nuestro objetivo es conseguir una calidad de sonido lo más neutra posible. Las fuentes de audio de alta resolución transmiten una señal de audio de 3 a 8 veces mayor que la de un CD. Para reproducir el sonido, el diafragma debe ponerse en movimiento con la máxima precisión y deben eliminarse todas las vibraciones no deseadas. Un sonido realmente bueno de un par de auriculares exige una gran precisión a la hora de mover el aire y amortiguar las vibraciones no deseadas. Hemos desarrollado un elemento y una suspensión que lo pone en práctica. El control preciso del movimiento del aire requiere diafragmas rígidos y ligeros. La calidad del sonido también depende en gran medida del material utilizado para fabricar el diafragma, por lo que probamos una amplia gama de opciones. Al final, se eligió una membrana MLF (Multi Layer Film) para la HD10. El MLF no tiene propiedades acústicas propias, se reproduce con un mínimo de ruptura y reproduce una verdadera sensación de directo en el sonido. El nuevo elemento cuenta con una suspensión que amortigua las vibraciones. Reducción de las vibraciones con el concepto de base cero Nos asociamos con un fabricante de resinas para desarrollar una nueva resina poliláctica. El bastidor se dotó de patas de apoyo con una separación irregular que amortigua aún más las vibraciones. Para el HD5, hemos trabajado para mantener la calidad de sonido y el precio. La HD5 tiene un diafragma de 40 mm. Utilizamos el marco de amortiguación de vibraciones y tres puertos de audio para lograr un rango de frecuencia de 4 Hz a 40 kHz. También utilizamos un material que absorbe el sonido para amortiguar las vibraciones y las interferencias. En general, esto nos dio una calidad de sonido ideal para la reproducción de alta resolución. La puesta a punto acústica consistió en numerosos ajustes y pruebas de audición, con la participación de varios músicos. Cuando no esté escuchando audio de alta definición, los auriculares también ofrecen una gran experiencia al escuchar CDs o MP3s. La serie HD abre todo un mundo de experiencias musicales.</w:t>
      </w:r>
    </w:p>
    <w:p>
      <w:r>
        <w:rPr>
          <w:b/>
          <w:color w:val="FF0000"/>
        </w:rPr>
        <w:t xml:space="preserve">id 396</w:t>
      </w:r>
    </w:p>
    <w:p>
      <w:r>
        <w:rPr>
          <w:b w:val="0"/>
        </w:rPr>
        <w:t xml:space="preserve">Combustibles del futuro Hay razones de peso para sustituir el uso de combustibles fósiles, como el petróleo, el carbón y el gas natural, ya que contribuyen a aumentar los niveles de gases de efecto invernadero en la atmósfera. El cambio climático es uno de los problemas medioambientales más importantes de nuestro tiempo. Otras razones de peso son el suministro finito de recursos energéticos fósiles, la seguridad del abastecimiento y las cuestiones económicas. Los esfuerzos para reducir las emisiones de gases de efecto invernadero se abordan en las políticas y programas nacionales e internacionales. El sector del transporte es un área de atención. Más del 97% de la energía utilizada en el transporte procede del petróleo. Se están tomando iniciativas políticas e industriales para diversificar el suministro de energía hacia recursos distintos del crudo, en particular el gas natural y los recursos renovables. La transición de los combustibles basados en el crudo a otras fuentes de energía será un proceso lento. En un futuro previsible, los combustibles diésel convencionales dominarán para los vehículos comerciales, posiblemente con la adición de componentes sintéticos. La creciente demanda de crudo, unida a una oferta limitada, provocará un aumento de los precios. Esto hará que los combustibles diesel convencionales sean menos viables. Esto aumentará la necesidad de realizar importantes inversiones en combustibles procedentes de otras fuentes de energía. Al principio del proceso, hay que evaluar varias opciones. A veces los nuevos combustibles están muy subvencionados, lo que crea mercados artificiales. Los combustibles competitivos del futuro se caracterizan por su alta eficiencia energética desde el origen hasta la rueda y por sus bajas emisiones de gases de efecto invernadero. También deben ser estables tanto en términos de suministro como de coste. Impacto en el Grupo Volvo Volvo combina su experiencia en tecnologías tradicionales con nuevas tecnologías y métodos. Volvo tiene que desarrollar cuanto antes soluciones comercialmente viables con un impacto medioambiental mínimo. El punto de vista del Grupo Volvo Cuando se trata de elegir los combustibles del futuro, Volvo apoya el enfoque holístico "de la fuente a la rueda" y da prioridad a la eficiencia energética y a las bajas emisiones de gases de efecto invernadero. Los recursos energéticos renovables son una alternativa limitada para varias décadas con el consumo energético actual. Es necesario optimizar el uso de la energía entre los sectores del transporte, la calefacción y la electricidad. Esto garantizará el uso eficiente de los recursos energéticos disponibles y la máxima reducción de las emisiones de CO2. Volvo se esfuerza constantemente por mejorar la eficiencia del combustible en sus vehículos, independientemente del combustible. Volvo apoya la evaluación de combustibles alternativos para reducir la dependencia de los combustibles fósiles en el sector del transporte. Volvo considera que los siguientes combustibles alternativos son viables para los vehículos más pesados: Biodiesel (FAME/RME): Volvo apoya una mezcla del cinco por ciento en los combustibles diesel. Los costes competitivos debidos a las subvenciones fiscales y la disponibilidad regional facilitan su uso. Metano (gas natural y biogás): es una opción de combustible cuando está disponible en la región a un precio competitivo. El biogás es casi neutro en carbono. La gasificación de compuestos orgánicos (carbón, gas natural, biomasa) con la consiguiente síntesis de combustible es una forma flexible de producir combustibles alternativos como el DME (éter dimetílico) y los combustibles diesel sintéticos (Fischer-Tropsch). Cuando se derivan de la biomasa, estos combustibles son casi neutros en carbono. El DME es el más eficiente energéticamente de los dos combustibles. La eficiencia energética aumenta aún más si el combustible procede del licor negro, un residuo de las fábricas de pasta de papel. Volvo prefiere el DME por su alta eficiencia energética, aunque haya que adaptar los motores diesel y la infraestructura. Asuntos públicos y medioambientales</w:t>
      </w:r>
    </w:p>
    <w:p>
      <w:r>
        <w:rPr>
          <w:b/>
          <w:color w:val="FF0000"/>
        </w:rPr>
        <w:t xml:space="preserve">id 397</w:t>
      </w:r>
    </w:p>
    <w:p>
      <w:r>
        <w:rPr>
          <w:b w:val="0"/>
        </w:rPr>
        <w:t xml:space="preserve">El sábado, la Unión de Juventudes Liberales eligió a Linda Nordlund como nueva presidenta. Hasta ahora era la vicepresidenta primera del sindicato, y sucede a Adam Cwejman. Una transcripción de Dagens Nyheter, 2020-03-21 00:02 Dirección original del artículo: https://www.dn.se/nyheter/politik/linda-nordlund-ny-luf-ordforande/</w:t>
      </w:r>
    </w:p>
    <w:p>
      <w:r>
        <w:rPr>
          <w:b/>
          <w:color w:val="FF0000"/>
        </w:rPr>
        <w:t xml:space="preserve">id 398</w:t>
      </w:r>
    </w:p>
    <w:p>
      <w:r>
        <w:rPr>
          <w:b w:val="0"/>
        </w:rPr>
        <w:t xml:space="preserve">A diferencia del concepto "Cada dos martes", ahora hemos elaborado un estilo de cocina más racional. En las últimas semanas hemos estado cocinando cada vez más en paralelo. El resultado es el doble de comida para casi la misma cantidad de tiempo y platos. También estamos tratando de hacer más porciones y congelar más para evitar cocinar todos los días. Una de las favoritas se ha convertido en hacer lasaña, es perfecta para hacerla el día antes de que la vayas a comer y siempre tarda demasiado en hacerse entre que llegas a casa y es la hora de comer. Estamos en una especie de flujo de lasaña. Hoy he hecho dos moldes de lasaña de verduras y uno de carne. Hace dos semanas hice sobre el pollo y las verduras que salió muy bien. Lasaña de carne entrando en el horno a la izquierda. En el centro y a la derecha la lasaña de verduras terminada. Mañana Hampus hará dos Quiche Lorraine (pastel con cerdo ahumado asado en grasa de pato) sobre el mismo tema racional. Muy sabroso para guardar en el congelador o para llevar al trabajo.</w:t>
      </w:r>
    </w:p>
    <w:p>
      <w:r>
        <w:rPr>
          <w:b/>
          <w:color w:val="FF0000"/>
        </w:rPr>
        <w:t xml:space="preserve">id 399</w:t>
      </w:r>
    </w:p>
    <w:p>
      <w:r>
        <w:rPr>
          <w:b w:val="0"/>
        </w:rPr>
        <w:t xml:space="preserve">Con motivo del 250 aniversario del Palacio Real de Estocolmo, el Riksbank emite monedas conmemorativas en oro y plata. El anverso de las monedas muestra el Palacio Real, con los años 1754-2004 debajo del Palacio, y la inscripción "KUNGLIGA - SLOTTET - STOCKHOLM" en el centro y "250 ÅR" en la parte inferior. El reverso de la moneda de plata y oro representa un mapa de Estocolmo con el casco antiguo en primer plano y el Palacio Real marcado con la Estrella Polar. Encima del mapa hay dos llaves. A la izquierda del mapa aparecen las letras "2000" y "200" respectivamente, y debajo "KRONOR". La artista es la escultora Annie Winblad Jakubowski, que debuta como artista de monedas con esta moneda. Las monedas conmemorativas han sido presentadas hoy a SM el Rey en el Palacio Real de Estocolmo por Lars Heikensten, Gobernador del Riksbank.</w:t>
      </w:r>
    </w:p>
    <w:p>
      <w:r>
        <w:rPr>
          <w:b/>
          <w:color w:val="FF0000"/>
        </w:rPr>
        <w:t xml:space="preserve">id 400</w:t>
      </w:r>
    </w:p>
    <w:p>
      <w:r>
        <w:rPr>
          <w:b w:val="0"/>
        </w:rPr>
        <w:t xml:space="preserve">La curiosidad, el humor y las preguntas inteligentes hacen avanzar el diseño. Los jóvenes diseñadores de la edición de este año de Ung Svensk Form abren una ventana creativa al futuro. Bienvenido a Ung Svensk Form 2020, una coproducción entre Föreningen Svensk Form y ArkDes con el apoyo de IKEA y la ciudad de Malmö. Ung Svensk Form es un premio que este año recae en 25 jóvenes diseñadores cuyas obras puedes ver más aquí. La exposición Ung Svensk Form 2020 en el Museo IKEA de Älmhult. Esta primavera deberíamos haber mostrado la exposición Ung Svensk Form 2020 a nuestros visitantes aquí en el Museo IKEA de Älmhult. Como no puede venir físicamente, le ofrecemos una visita/vista digital de las 25 obras ganadoras de este año. La exposición ofrece experimentación, creatividad, innovación y visión de futuro, algo en lo que todos podemos inspirarnos. Anna Sandberg Falk, conservadora del Museo IKEA Kitty Schumacher, DESIRE_LINES. Motivación del jurado: Cine queer que provoca la reflexión. Delante de nosotros suena una sinfonía evocadora que nos insta a romper con nuestro pensamiento descuidado. Las perspectivas se invierten: el foco de atención está en lo normativo, y no a la inversa. Ver la película Jesper Eriksson Coal: Post Fuel // Una nueva relación social Erika Geiger Ohlin Uncanny Traces Sara-Lovise Ask Ewertson, Puffer-jacket-soft-squad, ¡Pura escultura! Declaración del jurado: El proyecto reflexiona sobre el futuro de las tiendas, la muerte de las galerías y los nuevos modelos de consumo que se están configurando. Acepta el reto en una obra que invita a la reflexión y que explora los límites entre la experiencia y el mobiliario, el cuerpo y la ropa. La edición de este año de Ung Svensk Form nos lleva a un viaje de reflexión y experiencia a la frontera entre la utopía y la distopía. Está claro que la necesidad de comentar los contornos inciertos del presente y del futuro es fuerte, ya sea en el diseño de muebles, la comunicación visual o el diseño especulativo. Mats Widbom, director general de Svensk Form Designers Lisa Lindh &amp; Klara W. Hedengren han creado Kolonn, que se exhibe en nuestra exposición Young Swedish Design 2020. Lisa y Klara son también las becarias de IKEA de este año. Aquí hablan de Kolonn y de su enfoque del diseño. Julia Olanders, Mellanting. Motivación del jurado: objetos que desafían las verdades de lo fino y lo feo, el prototipo y el producto, lo tradicional y lo innovador. Mellanting no es ni lo uno ni lo otro, formas primordiales que pueden interpretarse como la versión de nuestro tiempo de las antiguas estatuas de mármol, hechas para desmoronarse en meses. Julia Olander's Mellanting Nils Lilja &amp; Marcelo Rovira Torres Sin Composición En el Proyecto Pollo Rosa, Leo Fidjeland y Linnea Våglund proponen colorear genéticamente todos los pollos del mundo de color rosa utilizando una nueva biotecnología llamada "CRISPR Gene Drive". Esta acción, a caballo entre la utopía y la distopía, cambiaría la trayectoria geológica de la humanidad... ¡y la teñiría de rosa! Los jóvenes diseñadores tienen una impresionante capacidad para abordar cuestiones importantes con inteligencia, curiosidad y humor. Ung Svensk Form 2020 ofrece una artesanía de primera clase y una increíble gama de materiales. Karin Wiberg, directora de proyectos de Ung Svensk Form Erik Olsson, Bojskaut. Declaración del jurado: "Una armadura para el final de los tiempos, cuando la seguridad que damos por sentada ya no es evidente. Bojskaut tiende un puente sin precedentes entre dos épocas, la antigua sociedad industrial del fotógrafo Jean Hermanson y el tiempo que aún no existe: el futuro apocalíptico. Emilia Elfvik Empujando el bordado Sofia Eriksson Espejos del culturismo Camilla Arnbert - Desorden de impresión superficial/Karin Andersson &amp; Johanna Bratel - Vänskapstorget Elias Båth - Död mark Mattis Dallmann - Con/sin Evelina Dovsten - Cada muestra es un testimonio Emilia Elfvik - Empujando el bordado Jesper Eriksson - Carbón: Post Fuel // Una nueva relación social Sofia Eriksson - Espejos de culturismo Sara-Lovise Pregunta a Ewertson - Puffer-Jacket-Soft-Squad, ¡Pura escultura! Leo Fidjeland &amp; Linnea Våglund - Pink Chicken Project Erika Geiger Ohlin - Uncanny Traces Gustaf Helsing - Anxious Carpets Coby Huang - R.O.</w:t>
      </w:r>
    </w:p>
    <w:p>
      <w:r>
        <w:rPr>
          <w:b/>
          <w:color w:val="FF0000"/>
        </w:rPr>
        <w:t xml:space="preserve">id 401</w:t>
      </w:r>
    </w:p>
    <w:p>
      <w:r>
        <w:rPr>
          <w:b w:val="0"/>
        </w:rPr>
        <w:t xml:space="preserve">Información básica Modelo No: GT205 Material: bambú y madera Color: multi Función: ecológico Desechable: no desechable Certificación: sgs, fda Información adicional Embalaje: cartón Productividad: 500000 Vehículo de transporte: océano Inicio Ubicación: china Capacidad de suministro: 500000 Descripción del producto Agarra el aspecto cómodo y elegante, combinado con un patrón pirata maravilloso, que cada dispositivo presente las cualidades más auténticas y estéticas del niño. El tazón para comer del bebé puede ayudar a mantener una buena comida. Actúa como un aperitivo o normalmente. Bebé platos de servir puede separar la comida, lo que lleva a la bolsa para distinguir entre los diferentes sabores de los alimentos, provocó su curiosidad por comer, a los intestinos y el estómago también es muy bueno. Ofrecemos una amplia gama de opciones, usted puede comprar una serie, también puede ser una sola compra, por favor no dude en ponerse en contacto con nuestro precio. Tenemos conjuntos de platos y tazones para su referencia, si sólo necesita uno de ellos, también es una opción, sólo póngase en contacto con nosotros, háganos saber sus necesidades, le daremos un buen servicio. Número de pieza: GT206 Tamaño: 142*39mm Finalidad: Tazón de comida, tazón de cena. Color: azul de dibujos animados. Material principal: fibra de bambú Número de pieza: GT205 Tamaño: 180 * 160 * 45mm Finalidad: Tazón de gol, tazón de cena. Color: azul de dibujos animados. Material principal: Fibra de bambú Número de artículo: GT204 Tamaño: 210 * 19mm Finalidad: Bol de gol, bol de cena, bol de servicio. Color: azul de dibujos animados. Material principal: Fibra de bambú Número de pieza: GT203 Tamaño: 250 * 218 * 19mm Finalidad: Plato llano, plato llano. Color: azul de dibujos animados. Material principal: fibra de bambú Embalaje: llamada caliente: vajilla de fibra de bambú que no es resistente a la caída, no se puede colocar en el microondas, no utilice el cepillo de limpieza de la bola de alambre CONSUMO DEL PRODUCTO: AGUA CONTECTADA 3% MÁS DETALLES: Los artículos comerciales que podemos aceptar: FOB, FCA, EXW, CIF Si usted tiene algún requisito especial, por favor póngase en contacto con nosotros. Forma de pago: T/T, 30% de depósito, 70% antes del envío Cuando establezcamos relaciones comerciales, podemos discutir el pago juntos. Y estoy seguro de que podemos llegar a un acuerdo. ¿Podemos utilizar el nuevo diseño de los clientes? Por supuesto, no hay problema. Pero debido a que no es nuestro producto existente, tenemos que abrir una nueva forma al producto. Y tienes que pagar la cuota del molde. Si necesita pintar en los productos que diseñó, por favor dénos las fotos claras, también necesita pagar por la placa. Por favor, envíenos la foto del diseño y el tamaño, si tiene muestra es mejor, así podemos abrir un molde con más precisión. Las preguntas sobre las muestras: 1. Si quiere conocer la textura y el tacto de nuestros productos, y necesita que le entreguemos uno de nuestros productos, debe correr con los gastos de envío. Si necesita abrir un nuevo molde y una muestra de producto, también tiene que pagar por el molde. 3. El tiempo para hacer una muestra: 30 días. Debido a que es de acuerdo con el requisito del cliente, es posible que tenga que asegurarse de que la información muy detallada y hacer un molde necesita unos 5 días, por lo que el tiempo tarda un poco más. 4. Forma de pago: pagar la cuota antes de que abramos un nuevo molde Si no necesita hacer un nuevo molde, por favor, pague primero el flete, o utilice el número de cuenta de FEDEX o DHL. 5. ¿Cuándo pueden los clientes obtener nuestro presupuesto? Le responderemos en un plazo de 24 horas cuando recibamos su presupuesto. Si necesita que creemos un nuevo molde, necesitará un poco más de tiempo, porque necesitamos que el ingeniero estime el precio de un nuevo molde. Pero le prometemos que no tardará más de 48 horas. ¿Puede haber un inventario? Tenemos una gran reserva para almacenar sus productos, así que no será un problema. Perfil de la empresa:Nuestra empresa es una compañía profesionalmente integrada que se dedica al desarrollo, la fabricación y el servicio de productos de degradación ambiental. La empresa posee un taller avanzado que puede hacer investigación y desarrollo, fabricación</w:t>
      </w:r>
    </w:p>
    <w:p>
      <w:r>
        <w:rPr>
          <w:b/>
          <w:color w:val="FF0000"/>
        </w:rPr>
        <w:t xml:space="preserve">id 402</w:t>
      </w:r>
    </w:p>
    <w:p>
      <w:r>
        <w:rPr>
          <w:b w:val="0"/>
        </w:rPr>
        <w:t xml:space="preserve">El libro me ha parecido bonito, con unas fotos preciosas, pero me esperaba un ambiente más campestre, no sé por qué sólo me dio esa impresión por el título, pero todas las casas eran "modernas" con un toque urbano, decoradas con vintage y antigüedades. Todas las tiras son fantásticas. Un puro placer que te aleja de la loca sociedad de los gadgets para llevarte a un momento de tranquilidad.</w:t>
      </w:r>
    </w:p>
    <w:p>
      <w:r>
        <w:rPr>
          <w:b/>
          <w:color w:val="FF0000"/>
        </w:rPr>
        <w:t xml:space="preserve">id 403</w:t>
      </w:r>
    </w:p>
    <w:p>
      <w:r>
        <w:rPr>
          <w:b w:val="0"/>
        </w:rPr>
        <w:t xml:space="preserve">El Búnker - ¡Activo de nuevo! Jimmy de Airsoftcommunityt Bunkern anuncia; Ahora el búnker está de nuevo en marcha después de un tiempo de inactividad. Ahora estamos de nuevo en marcha y tenemos muchos planes que poner en práctica. El búnker también ha ganado nuevos miembros, lo que nos parece estupendo. Sin embargo, esperamos más. Algunas de las cosas que se harán son el rediseño de todos los perfiles, la nueva galería de fotos, el nuevo diseño del foro y mucho más. Esperamos que las cosas funcionen bien a finales de año y estamos planeando un gran juego. Más información sobre ese evento aparecerá en el búnker cuando éste se vuelva más activo. Quiero dejar claro una vez más a todo el mundo que el Bunker no es un "competidor" del ASS como se nos ha preguntado en el pasado. No se trata de ser más grande y mejor que ellos en absoluto. El búnker se creó para intentar tener un buen lugar de encuentro con algo más que un foro. En cuanto al logotipo de "Bunkern.net", esa es la dirección que viene. Estábamos arreglando esto antes de que el sitio se cerrara por un período de tiempo y se supone que se convertirá en Bunkern.net eventualmente. Los que dirigimos Bunkern te damos la bienvenida.</w:t>
      </w:r>
    </w:p>
    <w:p>
      <w:r>
        <w:rPr>
          <w:b/>
          <w:color w:val="FF0000"/>
        </w:rPr>
        <w:t xml:space="preserve">id 404</w:t>
      </w:r>
    </w:p>
    <w:p>
      <w:r>
        <w:rPr>
          <w:b w:val="0"/>
        </w:rPr>
        <w:t xml:space="preserve">Ratos recibe aproximadamente 150 millones de coronas suecas en dividendos de KVD Kvarndammen Esta información se publica de acuerdo con la Ley de Mercados de Valores, la Ley de Comercio de Instrumentos Financieros o los requisitos de los acuerdos de cotización. - KVD Kvarndammen se ha desarrollado muy bien desde que adquirimos la empresa en otoño de 2010. En 2012, la empresa se deshizo de dos inmuebles, lo que ha permitido reducir considerablemente la deuda neta de la empresa. Las buenas perspectivas continuas y los flujos de caja estables nos permiten llevar a cabo esta refinanciación y el dividendo, al tiempo que mantenemos una estructura de capital óptima en la empresa, afirma la consejera delegada de Ratos, Susanna Campbell. Ratos recibirá aproximadamente 150 millones de coronas en dividendos, que se pagarán en diciembre. El valor contable consolidado de KVD Kvarndammen por parte de Ratos se ajustará a la baja por un importe correspondiente. La refinanciación no afectará al beneficio de Ratos Group. La participación de Ratos en KVD Kvarndammen es del 100% y Ratos invirtió originalmente 363 millones de coronas en la empresa en 2010. Para más información: Susanna Campbell, Directora General de Ratos, +46 8 700 17 00Emma Rheborg, Directora de Información y Relaciones Internacionales, +46 8 700 17 00</w:t>
      </w:r>
    </w:p>
    <w:p>
      <w:r>
        <w:rPr>
          <w:b/>
          <w:color w:val="FF0000"/>
        </w:rPr>
        <w:t xml:space="preserve">id 405</w:t>
      </w:r>
    </w:p>
    <w:p>
      <w:r>
        <w:rPr>
          <w:b w:val="0"/>
        </w:rPr>
        <w:t xml:space="preserve">¡Llevo mucho retraso con este post! Pero ya ha pasado un mes del nuevo año y se puede decir que he ganado perspectiva en el 2014, sería triste que me saltara esta tradición bloguera solo porque se ha alargado un poco... oh bueno. Hagamos un repaso del año ultra-largo: 1. ¿Hiciste algo este año que nunca habías hecho antes? ¡Sí! Por una vez, ¡hice un montón de cosas nuevas! ¡¡¡Me subí a la montaña rusa, comí ostras, probé el botox, salí a navegar, planté rosas y malvas, me saqué el carnet de conducir, fui a Norrland, salí en un loco video musical, me hice las uñas para otro loco video musical, me hice extensiones de uñas, probé un casco de realidad virtual!!! Muchas cosas divertidas. Con tres chicos guapos: Petar en el "jardín" con Eskil como compañía. Planté, entre otras cosas, una rosa Royal Copenhagen que huele a otro mundo, y una enorme malva: mi alma llora de amor y de añoranza por la luz del sol y el verdor y el jardín y el canto de los pájaros y un tío felino dormitando a la sombra. Reprimo activamente este sentimiento, pero es difícil de ignorar ahora que he buscado fotos antiguas. *Suspira profundamente y guiña un ojo* No trabajes así. Pero he estado reflexionando sobre un par de propósitos para 2015 en realidad. Ya veremos!!!!!!!!!! 3. ¿Alguno de tus amigos ha sido padre este año? ¡¡¡SÍ!!! Bienvenidos al universo los pequeños Jack, Aldo, Joseph, Sasha y May!!! &lt;3 &lt;3 &lt;3 Sólo juro. Hemos descubierto que es muy barato pasar las vacaciones en el país, así que este año nos hemos tomado un fin de semana en el castillo de Södertuna, en Sörmland, y un fin de semana de Navidad en el Hotel Hallstaberget, en Sollefteå. Tan maravillosamente valioso. Me encanta Suecia. 6. ¿Hay algo que haya echado en falta este año y que le gustaría tener el próximo? 7. ¿Qué fecha de este año recordarás y por qué? El 29 de agosto, porque fue cuando me saqué el carné de conducir. ¡Y el 17 de marzo y el 6 de noviembre porque mis amigos Jonny &amp; My y Nathan &amp; Ida se convirtieron en padres de los bebés más bonitos del mundo! Dios amo a estos bebés, directo a mi corazón fueron la primera vez que los vi a ambos. Gran año del bebé, este. ¡¡¡Incluso el año pasado fue un buen año del bebé porque entonces llegó Bill!!! Oh. Tantos babizarrrr. ¡Permiso de conducir fosho! Todavía estoy muy contento con él, a pesar de que lo tengo desde hace casi seis meses. Bueno, este año comenzó con un par de meses de enfermedad, trevlit, lo que hizo que tuviera que tomarme un semestre libre. 12. ¿En qué se ha gastado más dinero? Es genial que haya podido participar en los vídeos musicales de estos dos monstruosos éxitos, me hace sentir muy orgulloso. Mira, la reina de la carroza y un traje chulo salía en el vídeo de Girls: y la reina de la carroza entre bastidores en el vídeo de Heartbreakfree: 15. ¿Has estado más feliz o más triste este año en comparación con los anteriores? De todos modos, ¡puede que sea más feliz! Cómo llegar. Pero más enojado también, por los racistas del Reich y por las patéticas excusas a las compañeras que hacen daño a mis compañeros. 16. ¿Qué le gustaría haber hecho más? Limpio. Dejé el apartamento más. ¡Estar más en el campo! 17. ¿Qué le gustaría haber hecho menos? Conduje con Eric 80 kilómetros hacia el norte y luego nos registramos en un hotel en una montaña a las afueras de Sollefteå. Comimos, leímos libros y contemplamos las vistas. 22. ¿El mayor descubrimiento musical? 23. ¿Algo que deseaste y obtuviste en tu cumpleaños? Um... ¿no se acuerda? Eric me regaló un maquillaje muy sexy, incluyendo una barra de labios de Sisley (¡!), como que siempre deseas eso. Un elemento permanente en la lista de deseos, jaja: "barra de labios de lujo". 24. ¿Algo que deseabas pero no conseguiste? No, ¡parece que estoy muy bendecido! 25. ¿Qué hiciste en tu cumpleaños? Comimos en Shahrzad con mi madre y la amiga de mi madre, Marta. 26. ¿Hay algo que hubiera hecho su año aún mejor? ¡¡¡Más casco de realidad virtual!!! No hay palabras para describir lo genial que fue esto. Es bueno tener conexión</w:t>
      </w:r>
    </w:p>
    <w:p>
      <w:r>
        <w:rPr>
          <w:b/>
          <w:color w:val="FF0000"/>
        </w:rPr>
        <w:t xml:space="preserve">id 406</w:t>
      </w:r>
    </w:p>
    <w:p>
      <w:r>
        <w:rPr>
          <w:b w:val="0"/>
        </w:rPr>
        <w:t xml:space="preserve">El viernes pasado, nuestro concejal Denisé Cassel invitó al jefe de la policía local y a la policía municipal a su despacho para debatir sobre la reciente ola de violencia en Skäggetorp. Tenemos una gran confianza en la labor de seguridad de la policía y apreciamos que se haya intensificado el diálogo entre la Alianza por Linköping y la policía. La situación en Skäggetorp es responsabilidad de todos; si no nos tomamos en serio la preocupación y actuamos con rapidez, corremos el riesgo de erosionar la confianza en los demás y en todo el contrato social. Los ciudadanos de Linköping se merecen algo mejor.</w:t>
      </w:r>
    </w:p>
    <w:p>
      <w:r>
        <w:rPr>
          <w:b/>
          <w:color w:val="FF0000"/>
        </w:rPr>
        <w:t xml:space="preserve">id 407</w:t>
      </w:r>
    </w:p>
    <w:p>
      <w:r>
        <w:rPr>
          <w:b w:val="0"/>
        </w:rPr>
        <w:t xml:space="preserve">Madre de V (nacido en agosto de 2009) y E (nacido en marzo de 2012). Ambos bebés de FIV. Casado con su mejor amigo Mats. Papá de V y E. Él y yo nos conocimos en septiembre de 2004. Periodista y sociólogo. Trabajaba sobre todo con la radio y la televisión. Ahora está de baja por maternidad. Nacida en Estocolmo, y desde entonces he vivido en Båstad, Malmö, Londres, Gotemburgo, Estocolmo de nuevo, Londres de nuevo y ahora Nueva York donde mi marido consiguió un trabajo hasta el verano de 2013. Contacto: mikaela.deville (snabel-a) gmail.com 6 Responses to " ¡Feliz Año Nuevo! " ¡Feliz Año Nuevo! Imagina que el krondill puede ser tan hermoso. También te deseo un feliz año nuevo, Mikaela. ¡Feliz año nuevo, querida Mikaela! ¡Saluda y abraza a tus seres queridos! ¿Nos atrevemos a esperar una recapitulación del año pasado? 🙂 Abrazos a la vista 🙂 ¡¡¡Lo mismo para ti!!!</w:t>
      </w:r>
    </w:p>
    <w:p>
      <w:r>
        <w:rPr>
          <w:b/>
          <w:color w:val="FF0000"/>
        </w:rPr>
        <w:t xml:space="preserve">id 408</w:t>
      </w:r>
    </w:p>
    <w:p>
      <w:r>
        <w:rPr>
          <w:b w:val="0"/>
        </w:rPr>
        <w:t xml:space="preserve">Hacemos hincapié en la participación de los alumnos y los padres en el desarrollo de la escuela. Creemos que es evidente que tanto los alumnos como los tutores deben participar e influir en el desarrollo de la escuela. Los alumnos pueden influir a través de los consejos de clase, los consejos de alumnos, los consejos de alimentación y las reuniones de la casa escolar. Los alumnos de los alojamientos de la escuela también pueden influir en las reuniones de la casa. El trabajo en nuestros diversos consejos y reuniones también sirve como una importante introducción a la sociedad democrática. Los alumnos también están representados en otros grupos de trabajo. También tenemos alumnos que son representantes de la seguridad y que representan a los alumnos en cuestiones de salud y seguridad junto con la dirección del centro. Creemos que la participación de los alumnos es evidente y que nuestros alumnos deben sentir que son importantes en las actividades de la escuela, que se les permite expresar sus opiniones y que se les trata con respeto. También nos esforzamos por desarrollar la influencia de los estudiantes sobre su propio aprendizaje. Para nosotros es igualmente importante que los cuidadores sientan que pueden participar en el desarrollo de la escuela. Creemos que es importante que los padres se sientan acogidos y que se les escuche. Por ello, animamos a los padres a participar tanto en el consejo nacional de padres como en el consejo escolar. En estos consejos, los padres suelen plantear nuevas cuestiones y hacer sugerencias de cambios que nos permitan desarrollar más nuestras actividades.</w:t>
      </w:r>
    </w:p>
    <w:p>
      <w:r>
        <w:rPr>
          <w:b/>
          <w:color w:val="FF0000"/>
        </w:rPr>
        <w:t xml:space="preserve">id 409</w:t>
      </w:r>
    </w:p>
    <w:p>
      <w:r>
        <w:rPr>
          <w:b w:val="0"/>
        </w:rPr>
        <w:t xml:space="preserve">El Floorball es un deporte que para muchos es un modelo de igualdad entre mujeres y hombres, niñas y niños, y chicas y chicos. Sin embargo, hay muy pocas mujeres entrenadoras. Por lo tanto, en InnebandySTHLM tenemos el gran placer de presentar a nuestra próxima joven líder, una chica que tiene experiencia en la SDF SM como jugadora y que entrena a Herrjuniorer. Entrevistamos a Ida Nedin, de Hässelby. -Hola Ida y gracias por unirte a nuestra serie de artículos sobre jóvenes líderes. ¿Cómo se describiría como persona? -Absolutamente, soy una chica de 22 años con muy mala paciencia. Me encanta el floorball y soy divertido a veces. Tengo mucha energía y corro por diferentes salas durante la temporada. Fácil para reírse y fácil para y molestarse. Todo para bien o para mal. En mi mundo no hay nada más que ganar, ya sea en los juegos de cartas o en el floorball. -¿Cuándo te iniciaste en el floorball y cómo entraste en contacto con nuestro querido deporte? -Comenzó cuando mi abuela se puso en contacto con mi primer entrenador. Nací en 1998 y me tocó jugar con chicas nacidas en el 95 y así fue como empezó todo. Todo gracias a mi abuela Birgitta. -¿Qué fue lo que te hizo continuar? -Papá fue una persona muy importante para mí en este deporte. Fue el líder del equipo durante todo el tiempo que estuve con las chicas al principio. Luego empezó la diversión con los chicos donde jugaba con mis mejores amigos de entonces. Eso me hizo continuar en gran medida. -Tienes al Vallentuna como tu club madre y juegas gran parte de tu propia carrera como jugador allí. ¿Qué hace que Vallentuna sea un buen club? -Jugué en Vallentuna desde que tenía 8 años hasta los 19, así que mucho tiempo. Sus actividades para jóvenes son absolutamente fantásticas. También hizo algo de daño ahí, jaja. Pero en Vallentuna hay un enorme respeto por los demás y eso hace que haya un gran sentimiento de club. En mi caso, las cosas no salieron como había planeado en Vallentuna y por eso lo dejé. Estoy 100% agradecido a todos los jóvenes y a los que me han apoyado durante estos años. Pero en 2016 las cosas se pusieron turbulentas. Entonces no me aceptaron realmente. Tal vez era sarcástico con 17-18 años, pero entonces no tuve ninguna oportunidad. Estaba bien en ese momento, pero Vallentuna no me sirvió. Durante tus años de jugador, jugaste mucho con chicos. ¿Por qué y qué experiencias se llevó de ello? -Me preguntaron en 2011 en Falun sobre la posibilidad de jugar con los chicos en su lugar. Dije que sí, por supuesto, y así fue. Por aquel entonces entrabas con 13 años un poco remilgado, pero con el paso de los años creo que fui de los más escuchados y pude jugar al floorball de forma divertida con mis mejores amigos de entonces. Probablemente me llevé el zumbido, el juego físico, la parte técnica y muchas otras cualidades personales que me formaron. -¿Te has dado cuenta de que los chicos se sorprenden de que juegues? -Al principio, absolutamente. Pero tal y como estaba Estocolmo entonces, te enfrentabas a los mismos equipos casi cada temporada. Con el tiempo, los chicos de los otros equipos se acostumbraron a verme. Pero definitivamente si conociste nuevos equipos entonces tal vez tengas algunos seguidores en instagram después. -Ahora juegas en el Väsby AIK. ¿Piensa seguir allí o su prioridad ahora es el trabajo de entrenador? -Seguramente continuaré en Väsby. Por supuesto que jugaré allí con mi pareja. Fue muy divertido jugar con ella y juntos conseguimos ganar la liga de puntuación en la división 3. Me encantaría jugar con ella. Preferiblemente quiero pasar todos los fines de semana en los pasillos, de lo contrario me pongo inquieto. -Si pasamos a usted como líder... ¿Cómo se describiría como líder y qué ambición tiene con su liderazgo? -Yo, como líder, lo tengo muy claro. Quiero que haya un debate muy abierto entre los jugadores y yo para desarrollarnos mutuamente. Hoy en día me encanta desarrollar un equipo, antes era más el jugador individual, pero llevar a un grupo a una meta es realmente divertido. Entonces tampoco puedo perder, entonces me enfado. Creo que más bien como entrenador soy yo quien guía a los jugadores para que hagan</w:t>
      </w:r>
    </w:p>
    <w:p>
      <w:r>
        <w:rPr>
          <w:b/>
          <w:color w:val="FF0000"/>
        </w:rPr>
        <w:t xml:space="preserve">id 410</w:t>
      </w:r>
    </w:p>
    <w:p>
      <w:r>
        <w:rPr>
          <w:b w:val="0"/>
        </w:rPr>
        <w:t xml:space="preserve">Papel pintado oscuro con diamantes y flores rosas Un tranquilo enrejado de capullos y flores que acaban de florecer. Información del producto Todos nuestros papeles pintados se imprimen con Rebel Mattic™, nuestro acabado liso y mate. El material da un aspecto exclusivo a sus paredes. Puede pedir muestras de papel pintado de nuestra gama estándar pulsando el botón "Pedir muestra de papel pintado" de arriba. La muestra está en formato A3 y es una versión reducida del patrón, lo que le permitirá hacerse una idea del color y del material. Cómo hacer el pedido Empiece por elegir un papel pintado que le guste. Antes de hacer su pedido, asegúrese de medir la anchura y la altura de la pared que va a empapelar. Haz tu pedido introduciendo tus medidas y personalizando el diseño como quieras. No dude en añadir un centímetro más a ambas medidas en caso de que su pared se incline un poco. Plazo de entrega y política de devoluciones Imprimiremos su papel pintado al día siguiente de realizar su pedido. En un plazo de 1 a 3 días laborables tendrá el papel pintado. Tenemos una garantía de satisfacción del cliente del 100%. Si no está satisfecho con su papel pintado, póngase en contacto con nosotros lo antes posible después de recibir su pedido y discutiremos su caso. Cómo empapelar Lee todo sobre cómo empapelar aquí. Sostenibilidad Nuestro papel pintado está impreso en papel no tejido con certificación FSC, reforzado con fibras de nailon y completamente libre de COV (compuestos orgánicos volátiles). Nuestro adhesivo para papel pintado está hecho de fécula de patata modificada.</w:t>
      </w:r>
    </w:p>
    <w:p>
      <w:r>
        <w:rPr>
          <w:b/>
          <w:color w:val="FF0000"/>
        </w:rPr>
        <w:t xml:space="preserve">id 411</w:t>
      </w:r>
    </w:p>
    <w:p>
      <w:r>
        <w:rPr>
          <w:b w:val="0"/>
        </w:rPr>
        <w:t xml:space="preserve">Un portastudio, a veces simplemente porta, es un estudio de grabación portátil. Originalmente, el porta era un grabador de casete de cuatro u ocho canales con un mezclador incorporado. Tascam fue la primera en producir una máquina de este tipo y Fostex fue otro conocido fabricante de estos productos. El artista y compositor estadounidense Bruce Springsteen realizó todo su álbum Nebraska (1982) en un portastudio Teac Tascam 244. Hoy en día, los equipos de portastudio son digitales y se utilizan principalmente discos duros como medio de almacenamiento. A finales de los años 90, Tascam, Sony y Yamaha lanzaron portastudios con minidisco como soporte de almacenamiento. Las máquinas basadas en discos duros aparecieron en el mercado más o menos al mismo tiempo y todavía se venden junto con modelos en los que se utilizan tarjetas de memoria para almacenar el material grabado. Las restricciones de los canales de audio que existían en el pasado ya no existen.</w:t>
      </w:r>
    </w:p>
    <w:p>
      <w:r>
        <w:rPr>
          <w:b/>
          <w:color w:val="FF0000"/>
        </w:rPr>
        <w:t xml:space="preserve">id 412</w:t>
      </w:r>
    </w:p>
    <w:p>
      <w:r>
        <w:rPr>
          <w:b w:val="0"/>
        </w:rPr>
        <w:t xml:space="preserve">La dieta LCHF - Low Carb High Fat - Las dietas bajas en calorías pueden ayudar a perder peso y están relacionadas con un número creciente de beneficios para la salud. Reducir la ingesta de carbohidratos puede afectar positivamente a quienes padecen diversos problemas de salud, como la diabetes de tipo 2, las enfermedades cardíacas, el acné, el síndrome de ovario poliquístico y la enfermedad de Alzheimer. Por estas razones, las dietas bajas en calorías se han hecho populares entre quienes intentan mejorar su salud y perder peso. La dieta baja en calorías y alta en grasas, o LCHF por sus siglas en inglés, se promueve como una forma saludable y segura de perder peso. Este artículo repasa todo lo que necesitas saber sobre la dieta LCHF, incluidos sus posibles beneficios e inconvenientes para la salud, los alimentos que debes comer y evitar, y un plan de comidas sugerido. ¿Qué es la dieta LCHF? La dieta LCHF es un término general para las dietas que reducen los carbohidratos y aumentan las grasas. Las dietas LCHF son bajas en carbohidratos, altas en grasas y moderadas en proteínas. Esta forma de comer se denomina a veces "dieta de adelgazamiento" en honor a William Banting, un británico que popularizó el término tras perder una cantidad importante de peso. La dieta hace hincapié en los alimentos integrales y no procesados, como el pescado, los huevos, las verduras bajas en calorías y los frutos secos, y desaconseja los productos envasados y altamente procesados. Se limitan los alimentos con azúcar y almidón añadidos, como el pan, la pasta, las patatas y el arroz. La dieta LCHF no tiene una norma clara para los porcentajes de macronutrientes, ya que se trata más bien de un cambio de estilo de vida. Las recomendaciones de carbohidratos diarios para esta dieta pueden variar desde menos de 20 gramos hasta 100 gramos. Sin embargo, incluso quienes consumen más de 100 gramos de carbohidratos al día pueden seguir la dieta e inspirarse en sus principios, ya que puede personalizarse para satisfacer las necesidades individuales. ¿Es la dieta LCHF lo mismo que la dieta cetogénica o la dieta Atkins? La dieta Atkins y la dieta cetogénica son dietas bajas en calorías que entran en la categoría LCHF. Algunos tipos de dietas LCHF han restringido la cantidad de carbohidratos que se pueden consumir. Por ejemplo, una dieta cetogénica típica contiene un 75% de grasas, un 20% de proteínas y sólo un 5% de hidratos de carbono para alcanzar la cetosis, un estado en el que el cuerpo pasa a quemar grasas para obtener energía en lugar de hidratos de carbono. Para empezar a perder peso, la dieta Atkins sólo permite 20 gramos de carbohidratos al día durante la fase de inducción de dos semanas. Después de esta fase, las personas que hacen la dieta pueden añadir poco a poco más hidratos de carbono. Aunque este tipo de dietas bajas en calorías y altas en grasas son más restrictivas, cualquiera puede utilizar los principios de la LCHF sin tener que seguir necesariamente unas directrices especiales. Llevar un estilo de vida LCHF sin seguir unas pautas predeterminadas puede beneficiar a quienes desean flexibilidad con la cantidad de carbohidratos que pueden consumir. Por ejemplo, algunas personas sólo pueden tener éxito cuando reducen su consumo de carbohidratos a menos de 50 gramos al día, mientras que a otras les va bien cuando consumen 100 gramos al día. Dado que la dieta LCHF es adaptable, puede ser mucho más fácil de seguir que los planes más estrictos como las dietas cetogénicas o Atkins. La dieta LCHF puede ayudarle a perder peso Varios estudios han demostrado que las dietas bajas en calorías con un alto consumo de grasas son una forma eficaz de promover la pérdida de peso. Ayudan a perder kilos suprimiendo el apetito, mejorando la sensibilidad a la insulina, aumentando el consumo de proteínas y acelerando la pérdida de grasa. Se ha demostrado que las dietas LCHF ayudan a perder grasa, especialmente en la zona del estómago. Tener demasiada grasa en el estómago, especialmente alrededor de los órganos, puede aumentar el riesgo de padecer enfermedades cardíacas, diabetes y ciertos tipos de cáncer. Un estudio descubrió que los adultos obesos que consumieron una dieta con menor consumo de calorías y mayor consumo de grasas durante 16 semanas perdieron más grasa corporal, especialmente en la zona del estómago, en comparación con los que siguieron una dieta baja en grasas. La dieta LCHF no sólo promueve la pérdida de grasa a corto plazo, sino que también ayuda a mantener el peso de forma permanente. Una revisión demostró que las personas que seguían una dieta muy baja en carbohidratos, con menos de 50 gramos de carbohidratos al día, lograban una pérdida de peso significativamente mayor a largo plazo que las que seguían una dieta baja en</w:t>
      </w:r>
    </w:p>
    <w:p>
      <w:r>
        <w:rPr>
          <w:b/>
          <w:color w:val="FF0000"/>
        </w:rPr>
        <w:t xml:space="preserve">id 413</w:t>
      </w:r>
    </w:p>
    <w:p>
      <w:r>
        <w:rPr>
          <w:b w:val="0"/>
        </w:rPr>
        <w:t xml:space="preserve">Aquí puedes buscar los anuncios. Si utilizas la búsqueda rápida, sólo tienes que escribir Chevrolet, por ejemplo, y aparecerán todos los anuncios con esa palabra. También puede hacer clic en Búsqueda avanzada para obtener resultados de búsqueda más precisos.</w:t>
      </w:r>
    </w:p>
    <w:p>
      <w:r>
        <w:rPr>
          <w:b/>
          <w:color w:val="FF0000"/>
        </w:rPr>
        <w:t xml:space="preserve">id 414</w:t>
      </w:r>
    </w:p>
    <w:p>
      <w:r>
        <w:rPr>
          <w:b w:val="0"/>
        </w:rPr>
        <w:t xml:space="preserve">Las botellas verdes no son nada nuevo, pero de repente se me antojan estas grandes botellas verdes. Me parecen muy bonitos, sobre todo así en un entorno agreste. Me imagino un montón de ellos en casa. No son exactamente nuevos, pero a veces se necesita tiempo para asimilar las cosas. 4 comentarios: por favor, únete a mí en el concurso de una bonita pieza de joyería en plata 925 de www.atelje54.se en mi blog :) http://moniasundgrenjansson.blogg.se/2012/february/alla-hjartansdag-tavling-vinn-ett-smycke.html Si la joyería no te gusta, tengo varios otros concursos también, echa un vistazo aquí: http://moniasundgrenjansson.blogg.se/category/tavlingar.html Espero que tengas un buen día :) Abrazos ¡Estamos de acuerdo en que las botellas de vidrio son súper elegantes! ¡hermoso, gran blog! Estas botellas antiguas son geniales... es barato coleccionarlas y se encuentran formas muy chulas en los mercados de segunda mano... bonita foto, ¡gracias!</w:t>
      </w:r>
    </w:p>
    <w:p>
      <w:r>
        <w:rPr>
          <w:b/>
          <w:color w:val="FF0000"/>
        </w:rPr>
        <w:t xml:space="preserve">id 415</w:t>
      </w:r>
    </w:p>
    <w:p>
      <w:r>
        <w:rPr>
          <w:b w:val="0"/>
        </w:rPr>
        <w:t xml:space="preserve">Duron Izmir Purple / #563d76 Código de color hexadecimal El código de color hexadecimal #563d76 es un tono medio oscuro de azul magenta. En el modelo de color RGB, #563d76 está compuesto por un 33,73% de rojo, un 23,92% de verde y un 46,27% de azul. En el espacio de color HSL #563d76 tiene un tono de 266° (grados), 32% de saturación y 35% de brillo. El color tiene una longitud de onda aproximada de 565,32 nm.</w:t>
      </w:r>
    </w:p>
    <w:p>
      <w:r>
        <w:rPr>
          <w:b/>
          <w:color w:val="FF0000"/>
        </w:rPr>
        <w:t xml:space="preserve">id 416</w:t>
      </w:r>
    </w:p>
    <w:p>
      <w:r>
        <w:rPr>
          <w:b w:val="0"/>
        </w:rPr>
        <w:t xml:space="preserve">Madera, cuero genuino y remaches de latón: ¡con estilo! Una robusta fuente de servir de madera de acacia. Perfecto para tapas, salchichón, jamón secado al aire y otros aperitivos.</w:t>
      </w:r>
    </w:p>
    <w:p>
      <w:r>
        <w:rPr>
          <w:b/>
          <w:color w:val="FF0000"/>
        </w:rPr>
        <w:t xml:space="preserve">id 417</w:t>
      </w:r>
    </w:p>
    <w:p>
      <w:r>
        <w:rPr>
          <w:b w:val="0"/>
        </w:rPr>
        <w:t xml:space="preserve">Espero que todos hayan pasado una gran Navidad. El mío fue bueno, mejor de lo que había sido porque mis expectativas eran menores. Lo más destacado del fin de semana fue: - Recibir cartas y tarjetas de Navidad de forma totalmente inesperada de dos amigos que me hicieron ridículamente feliz. - Descubrir que tenemos Canal+ desde hace unos días y que Canal+Series estaba emitiendo un maratón de Parks &amp; Rec. Conseguí ver unos 4 episodios en Nochebuena. - ¡Sólo comí comida navideña vegetariana! - De hecho, fuimos a la iglesia en Nochebuena, a la que casi nunca he ido, y fue maravilloso. Algunas cosas que recibí por Navidad: y el hermoso día de Navidad. Lisa2011-12-29 22:34Ja, realmente un hermoso día de Navidad fue ;) Parecía igual de dant en nuestra casa.. no hay nieve hasta donde el ojo podía ver. Normalmente no soy un "fanático de la nieve", pero hubiera sido agradable tener algo de nieve en Nochebuena.Y seguramente se puede ser tan tontamente feliz sólo por una carta o algo así de una persona totalmente inesperada. Por cierto, yo también he ido varias veces a la iglesia en Nochebuena. Me encanta el ambiente y la sensación que queda en el aire cuando entras en una iglesia en Nochebuena.&lt;3SV: La verdad es que a mí tampoco me entusiasmó el Ángel Mecánico. ¡Pero el Príncipe Mecánico era mucho mejor! :D Definitivamente, creo que deberías intentarlo.ResponderEditarAñadir comentarioLeer más... Me llamo Johanna, tengo 21 años, vivo y estudio en Leeds. Me encantan los libros, el café, el indie-pop-folk-rock, las series de televisión, la poesía, el feminismo, tumblr, los conciertos, el vegetarianismo, los podcasts, el bosque y la música.</w:t>
      </w:r>
    </w:p>
    <w:p>
      <w:r>
        <w:rPr>
          <w:b/>
          <w:color w:val="FF0000"/>
        </w:rPr>
        <w:t xml:space="preserve">id 418</w:t>
      </w:r>
    </w:p>
    <w:p>
      <w:r>
        <w:rPr>
          <w:b w:val="0"/>
        </w:rPr>
        <w:t xml:space="preserve">Buenos días. Se acaba un año intenso y rematamos 2014 escuchando lo que Stefan Jonegård, director general de Ida Infront, tiene que decir sobre la situación actual y los próximos meses. Stefan, si pudieras describir 2014 en tres palabras, ¿qué dirías? Tres palabras en particular es difícil, pero lo primero que me viene a la mente es que ha sido un año que ha girado en gran medida en torno al archivado electrónico. La segunda es la evolución de la empresa, con todos los pasos que hemos dado aquí. Y luego hemos empezado a trabajar mucho en el desarrollo de productos. Pero al mismo tiempo, por supuesto, debo decir también la relación con el cliente, que es nuestro negocio. Así que tenían que ser cuatro... El año 2013 estuvo marcado por un montón de nuevos negocios. ¿Ha continuado este año? Ciertamente, hemos realizado varias operaciones interesantes en 2014, aunque quizás el año haya estado más marcado por las amplias entregas en las grandes operaciones que se realizaron el año anterior. Un nuevo acontecimiento importante es el contrato con la Universidad de Tromsø para su actividad de análisis genético forense. Ahora están preparados para que en 2015, junto con el Rettsmedisinsk institutt de Oslo, se ocupen de este tipo de casos. Otra manipulación del ADN, que también abre mayores oportunidades hacia el sector privado, es el acuerdo con FHI en Noruega. Se trata de asegurar las pruebas de paternidad. En 2013, se nos adjudicó un acuerdo marco con la Asociación Sueca de Autoridades Locales y Regiones para el archivo electrónico, tanto como producto como servicio. Hasta ahora no ha ocurrido mucho, pero nuestra experiencia demuestra que la actividad siempre aumenta cuanto más largo es el contrato, y en 2015 esperamos un volumen significativamente mayor. Ida Infront, que recibió la mejor evaluación en ambas categorías, debería hacerlo bien. A finales de marzo, pudimos hacer pública la orgullosa noticia de que el Comité de Crédito a la Exportación nos había seleccionado para la gestión de casos. Se trata de una prestación de servicios integral que incluye funciones de apoyo a la empresa para la gestión de expedientes, documentos y casos, así como el archivado electrónico y los servicios relacionados. Fue estupendo conseguir este tipo de cliente y realizar el proyecto. Otros dos nuevos clientes en 2014 son OKG, una filial de E.ON, y KGH Customs Services. Por último, también me gustaría mencionar el proyecto NODS que estamos llevando a cabo en colaboración con la Universidad de Linköping y el Ayuntamiento de Linköping, en el que estamos analizando la gestión de los datos abiertos. Ya que estamos hablando de la universidad. ¿Tiene otras colaboraciones aquí? Ida Infront siempre ha querido tener una buena colaboración con las universidades y colegios, pero en los últimos años hemos sido especialmente activos. Además de los ex trabajadores, actualmente tenemos un grupo de estudiantes con nosotros 2-3 días a la semana, en los que están completando partes de un curso. Creo que las empresas de la ciudad y la región tenemos la responsabilidad de ofrecer este tipo de cooperación con la universidad. Es importante para que los estudiantes se acerquen al mundo empresarial, pero también para nosotros como empresa a la hora de poner nuestra marca en el mapa. En 2013 iniciamos un exhaustivo trabajo de valores, que sigue en marcha. Vemos cómo nos fortalece tanto interna como externamente. A continuación, completamos una amplia renovación en Linköping. Seguimos en el mismo edificio, pero ahora en una sola planta con nuevo mobiliario y decoración basados en nuestra identidad gráfica. Ha sido un verdadero estímulo. Ese trabajo, junto con la encuesta a los clientes que hemos realizado y que ahora estamos procesando, más nuestro nuevo sistema de gestión, lleva a Ida Infront a un nuevo nivel. En este momento, gran parte de ello se refiere a nuestro propio producto, iipax. Estamos realizando una importante inversión durante finales de 2014 y gran parte de 2015 para desarrollar un nuevo producto. Queremos ofrecer a los usuarios una experiencia completamente nueva, la posibilidad de trabajar mejor con los dispositivos móviles y un mayor apoyo en sus actividades profesionales cotidianas mediante el uso de iipax. Entonces, espero que el día del iipax de 2015 sea igual de exitoso que el de este año. Hubo un número récord de participantes con un extraordinario interés por la comunicación iipax y las posibilidades de integración que existen en ella. Esperemos que volvamos a batir el récord de asistencia este otoño, cuando tengamos un nuevo y sólido campo de partida con charlas gratificantes. Por último, me gustaría aprovechar esta oportunidad para desear a todos los clientes, socios y empleados una muy feliz Navidad y un exitoso 2015.</w:t>
      </w:r>
    </w:p>
    <w:p>
      <w:r>
        <w:rPr>
          <w:b/>
          <w:color w:val="FF0000"/>
        </w:rPr>
        <w:t xml:space="preserve">id 419</w:t>
      </w:r>
    </w:p>
    <w:p>
      <w:r>
        <w:rPr>
          <w:b w:val="0"/>
        </w:rPr>
        <w:t xml:space="preserve">Ocupación/Asignación Harding fue inicialmente teólogo, pero se interesó por la astronomía como informante de la familia de Johann Hieronymus Schröter en Lilienthal. Tras trabajar en el observatorio privado de Schröter entre 1800 y 2005, se convirtió en profesor de astronomía en la Universidad de Gotinga en 1805. Harding descubrió el tercer asteroide, Juno (1804), y varios cometas. Su obra más importante es el Atlas novus coelestis (1808-23), que ocupa unas 60 000 estrellas y es uno de los primeros atlas estelares construidos según principios científicos.</w:t>
      </w:r>
    </w:p>
    <w:p>
      <w:r>
        <w:rPr>
          <w:b/>
          <w:color w:val="FF0000"/>
        </w:rPr>
        <w:t xml:space="preserve">id 420</w:t>
      </w:r>
    </w:p>
    <w:p>
      <w:r>
        <w:rPr>
          <w:b w:val="0"/>
        </w:rPr>
        <w:t xml:space="preserve">En Kiper IT-konsult le ayudamos a establecerse en la web y a crear una presencia online de éxito. Tanto si necesita una página web nueva como si está cansado de la antigua, podemos ayudarle. Si necesitas ayuda para encontrar nuevos canales para tu mensaje, también estamos aquí para ayudarte. Somos los consultores informáticos que conocen Internet y renovamos nuestras habilidades cada día. Porque sabemos que Internet es un lugar dinámico donde todo cambia constantemente. Le ayudamos a formar parte de este flujo dinámico. Nuestro objetivo es ser una agencia web completa a la que pueda acudir con total confianza. Si su empresa tiene oficinas en Södertälje y sus alrededores, también podemos ofrecerle nuestros servicios de compra, funcionamiento, servicio y asistencia de ordenadores y redes.</w:t>
      </w:r>
    </w:p>
    <w:p>
      <w:r>
        <w:rPr>
          <w:b/>
          <w:color w:val="FF0000"/>
        </w:rPr>
        <w:t xml:space="preserve">id 421</w:t>
      </w:r>
    </w:p>
    <w:p>
      <w:r>
        <w:rPr>
          <w:b w:val="0"/>
        </w:rPr>
        <w:t xml:space="preserve">La vida en el país de las letras Descubre programas y series infantiles divertidos, emocionantes y educativos para grandes y pequeños. Una serie educativa para niños de 3 a 5 años basada totalmente en las rutinas, el nivel de conocimiento y la perspectiva del pequeño. Tripp, Trapp, Träd también está disponible como programa de radio y la serie va acompañada de una aplicación para tabletas y una guía para el profesor. Divertido y educativo sobre el tiempo y el reloj para niños de 6 a 9 años. El Primer Ministro Stefan Löfvén responde a las preguntas de los espectadores.</w:t>
      </w:r>
    </w:p>
    <w:p>
      <w:r>
        <w:rPr>
          <w:b/>
          <w:color w:val="FF0000"/>
        </w:rPr>
        <w:t xml:space="preserve">id 422</w:t>
      </w:r>
    </w:p>
    <w:p>
      <w:r>
        <w:rPr>
          <w:b w:val="0"/>
        </w:rPr>
        <w:t xml:space="preserve">John Andrew Howard Ogdon, nacido el 27 de enero de 1937 en Mansfield Woodhouse, Nottinghamshire, Reino Unido, fallecido el 11 de agosto de 1989, pianista y compositor británico (m. Ogdon estudió en el Royal Manchester College of Music (predecesor del Royal Northern College of Music) de 1953 a 1957, tras lo cual recibió seis semanas de tutoría de Egon Petri en Basilea. Alcanzó el éxito internacional al ganar el Concurso Internacional de Piano en memoria de Franz Liszt en Budapest en 1961. Al año siguiente, ganó el primer premio, junto con Vladimir Ashkenazy, en el Concurso Tchaikovsky de Moscú. Ogdon grabó gran parte de las obras para piano de Sergei Rachmaninov, así como la Sinfonía de Charles-Valentin Alkan y el Gran Concierto para Piano de Busoni. Su obra consta de cuatro óperas, dos grandes obras orquestales, tres cantatas, numerosas canciones, música de cámara, dos conciertos para piano y un gran número de obras para piano solo. En 1973, Ogdon se retiró del circuito de conciertos debido a una enfermedad mental. Pero en 1983 hizo un "regreso", publicando un álbum en CD muy bien recibido del gigantesco Opus clavicembalisticum de Sorabji el año antes de su muerte.</w:t>
      </w:r>
    </w:p>
    <w:p>
      <w:r>
        <w:rPr>
          <w:b/>
          <w:color w:val="FF0000"/>
        </w:rPr>
        <w:t xml:space="preserve">id 423</w:t>
      </w:r>
    </w:p>
    <w:p>
      <w:r>
        <w:rPr>
          <w:b w:val="0"/>
        </w:rPr>
        <w:t xml:space="preserve">Serie de artículos en Gefle Dagblad 1958 - 1962 : Entre viviendas y callejones en el viejo Söder. Notas de las actas de la ciudad de Gävle, libros del tribunal y otros documentos. Como ya se ha mencionado, la parte occidental de la propiedad Färgaren 6 fue comprada ya en 1743 por el comerciante de cofres Peter Lundström, quien también en algún momento de la primera mitad del siglo XVIII adquirió de Abraham Kiäll "la mitad de la parte en un sótano junto a la stuva de Biörkman". Peter Lundström se casó tres veces y tuvo una larga descendencia, pero antes de su muerte, él y su última esposa, Anna Wiberg (nacida en 1723), hija de un montañés de Torsåker, redactaron un testamento mutuo, que fue atestiguado en el juzgado del ayuntamiento el 3 de julio de 1780 y en el que se le aseguraba una herencia intacta. Con el tiempo, sin embargo, la granja pasó a manos del hijo de Lundström de su primer matrimonio, el zapatero Johan Lundström (nacido en 1737 y fallecido en 1805), ciudadano de la ciudad desde 1766. Aproximadamente al mismo tiempo que se le concedía la beca, se casó con Elisabet Malena Camin (nacida en 1736, fallecida en 1798), hija del maestro zapatero Flink, donde Lundström había hecho su aprendizaje. Tras la muerte de su esposa, Lundström quedó al cuidado de su hija Anna Elisabeth (nacida en 1769, fallecida en 1801) y de su yerno Olof Lindman (fallecido en 1818), que se había trasladado de Enköping a Gävle y se había establecido allí como maestro zapatero. Es cierto que la hija de Lundström murió a los pocos años de casados, tras lo cual Lindman volvió a casarse, y tal vez ésta fue una de las razones por las que el propio Lundström acortó su vida colgándose de un pino cerca de Kungsbäck. En su testamento, el viejo maestro zapatero había incluido a su yerno como heredero universal, pero no permaneció muchos años en la finca, a la que ya se le dio su propio número de parcela en el registro de la propiedad de 1758 y que se designa como la mitad de la actual propiedad Smedjegatan 13 en el registro de la propiedad de 1791. Probablemente en 1809 Lindman se trasladó con su familia a "Södra tullen", y como propietario de la finca de Smedjegatan fue sustituido por el patrón Eric Jacob Norbäck, que la vendió en 1824 al carpintero de la casa Olof Sundström, quien a su vez la vendió en 1871 a su vecino Eric Larsson Östberg. De este modo, las dos mitades de la explotación se reunieron tras casi 140 años de separación bajo el mismo propietario, aunque todavía con números de parcela diferentes. Mientras que el piloto de la corona Petter Lundström figura en el registro de la propiedad de 1758 como único propietario de toda la parcela actual nº 6 de la manzana de Färgaren, en el registro de la propiedad de 1791 su propiedad se ha reducido sólo a la mitad, y el tejedor de telas a vela Peter Östberg figura como propietario de la otra mitad de la parcela. Sin embargo, el modo en que se produjo esta reducción a la mitad o el momento en que tuvo lugar la transacción están rodeados de misterio. Es difícil imaginar otra explicación que no sea que Östberg compró o adquirió de otro modo su mitad de la granja directamente a Lundström, y esta transferencia debió tener lugar razonablemente en algún momento alrededor de 1790. Unos años antes, Östberg parece haberse casado con Anna Pousette (nacida en 1764 y fallecida en 1839), pero según los registros matrimoniales de la ciudad, la boda parece haber tenido lugar en otro lugar, tras lo cual la pareja se estableció en Gävle, que era el lugar de nacimiento de Östberg. Allí nació en 1788 su hijo mayor, Peter, que luego fue marinero, y su hermano Eric Georg, nacido seis años después. Sin embargo, ninguno de los hijos mencionados permaneció en la granja familiar. Su hermana mayor, Elisabeth Margareta (nacida en 1791), y su marido, Johan Kihlberg (nacido en 1785 y fallecido en 1839), compraron a los demás herederos en dos etapas. La primera tuvo lugar en 1835 de 9/19 de la parcela, la segunda cinco años después, cuando el carpintero Kihlberg</w:t>
      </w:r>
    </w:p>
    <w:p>
      <w:r>
        <w:rPr>
          <w:b/>
          <w:color w:val="FF0000"/>
        </w:rPr>
        <w:t xml:space="preserve">id 424</w:t>
      </w:r>
    </w:p>
    <w:p>
      <w:r>
        <w:rPr>
          <w:b w:val="0"/>
        </w:rPr>
        <w:t xml:space="preserve">Anoche estaban en juego cinco puntos. Tres puntos de hockey y dos de bandydito ... Después de hojear los canales, pude ver ... Fueron tres puntos... El VBK perdió 2-4 contra el Vänersborg. Si el primer tiempo del VBK contra el Bollnäs fue el mejor que se recuerda... ... la actuación de ayer fue extremadamente débil. ¡Agotado! No vi muchas ideas de juego. ¡¡Significativamente más pases erróneos que correctos!! La primera mitad estuvo bien. Pero la segunda... capucha, capucha... William Sjöberg marcó su primer gol en la Liga de Élite. Ni siquiera he mencionado el arbitraje. Pero olvidemos ese juego y mordamos la bala... HV71 ganó con bastante facilidad a Timrå por 5-3. Timrå marca 1-0 después de 1:58. Y ello a pesar de que Timrå pasó del 1-2 al 3-2 en el segundo periodo. Habíamos cambiado de portero en el descanso. Wesslau recibió un disco en la rodilla durante el calentamiento y ... ... optó por retirarse después del primer período. Esperamos que no sea nada grave. Gustaf es necesario ahora que estamos de gira por Noruega. Antes del tercero, Dahlén pidió un aumento del 5% en todo. Y ayer lo cumplieron con creces. Cuando Marcus Nilsson empató pronto el 3-3, se sintió la calma. Pero no fue el mejor partido que has visto :) Pero siempre son los puntos los que cuentan... Ya lo he escrito antes. Probablemente sea difícil encenderlo contra equipos como Timrå. Tunn-Timrå ... hockey sobre hielo, Björn Ersmar</w:t>
      </w:r>
    </w:p>
    <w:p>
      <w:r>
        <w:rPr>
          <w:b/>
          <w:color w:val="FF0000"/>
        </w:rPr>
        <w:t xml:space="preserve">id 425</w:t>
      </w:r>
    </w:p>
    <w:p>
      <w:r>
        <w:rPr>
          <w:b w:val="0"/>
        </w:rPr>
        <w:t xml:space="preserve">Yrjö Jooseppi Wichmann, nacido el 8 de septiembre de 1868 en Limingo y fallecido el 5 de mayo de 1932 en Helsinki, fue un lingüista finlandés. Tras ser estudiante en 1877, Wichmann se convirtió en profesor asociado en 1897, en profesor titular asociado en 1909 y en profesor titular de lingüística finesa-úgrica en la Universidad de Helsinki en 1920. Viajó mucho con fines lingüísticos y etnográficos entre udmurcianos, comianos, marianos y húngaros, y publicó numerosos tratados, entre ellos Zur Geschichte des Vokalismus der ersten Silbe im Wotjakischen (1897), Wotjakische Chrestomathie mit Glossar (1901), Die tschuwassischen Lehnwörter in den permischen Sprachen (1903), Zur Geschichte der finnisch-ugrischen anlautenden Affrikaten (1911), Zur Geschichte der finnisch-ugrischen l-Laute (1914), importantes estudios especiales sobre, entre otras cosas, el mariska y el húngaro, y voluminosas publicaciones de poesía popular de Udmurt, Komi-Syriac y Mariska. Fue el principal editor de "Tietosanakirja", el equivalente finlandés del Libro de Familia Nórdico.</w:t>
      </w:r>
    </w:p>
    <w:p>
      <w:r>
        <w:rPr>
          <w:b/>
          <w:color w:val="FF0000"/>
        </w:rPr>
        <w:t xml:space="preserve">id 426</w:t>
      </w:r>
    </w:p>
    <w:p>
      <w:r>
        <w:rPr>
          <w:b w:val="0"/>
        </w:rPr>
        <w:t xml:space="preserve">El blog de Binero sobre alojamiento web, dominios y otras cosas divertidas Web (Linux)(104/0)Otros(7/0)Web (Windows)(18/0)Correo electrónico(3/0)MSSQL(13/0)MySQL(131/0)DNS(5/0) La información operativa se basa en una solución de monitorización de Pingdom. El sitio también está alojado en un proveedor externo. Todas las interrupciones que han durado más de 3 minutos se enumeran en las comprobaciones automáticas.Las interrupciones importantes que han durado más tiempo también se enumeran como una entrada manual Apache Cluster 09 (HTML) Overview, September 2011 Availability Aquí puede encontrar los últimos eventos con explicaciones de nuestros ingenieros. Lamentablemente, el servicio de asistencia técnica no suele tener más información que la que aparece en esta página en caso de interrupción del servicio. Problemas de conexión a mysql05 Publicado por Melker Lunes, 26 de septiembre de 2011 Última actualización 14:30 Actualmente estamos teniendo problemas con algunas conexiones a mysql05. Los técnicos están solucionando problemas. 17:00 El servidor está funcionando. Se están reparando algunas bases de datos rotas. Publicado por Johan el viernes, 23 de septiembre de 2011 Fijo Actualmente tenemos un problema con nuestra herramienta para instalar aplicaciones a través de nuestro panel de control. Estamos trabajando en el problema con una solución permanente y lo anunciaremos aquí tan pronto como sea utilizable de nuevo. Pedimos disculpas por las molestias que esto cause a nuestros clientes. Actualización Sat 08: Publicado por Olof Forsman Viernes, 23 de septiembre de 2011 Corregido Actualmente puede ser difícil iniciar sesión en nuestros nodos imap/pop3. Los ingenieros están trabajando para resolver el problema lo antes posible. Actualización: El problema se ha resuelto Aquí están nuestros eventos previstos, así como los servicios que se verán afectados.</w:t>
      </w:r>
    </w:p>
    <w:p>
      <w:r>
        <w:rPr>
          <w:b/>
          <w:color w:val="FF0000"/>
        </w:rPr>
        <w:t xml:space="preserve">id 427</w:t>
      </w:r>
    </w:p>
    <w:p>
      <w:r>
        <w:rPr>
          <w:b w:val="0"/>
        </w:rPr>
        <w:t xml:space="preserve">¿relleno en la tarta de nata? ¿Alguien quiere compartir su mejor relleno de tarta de crema? ¡Mi hijo cumple un año el domingo y necesito consejos! ¡¡¡Mezcla, cacao, azúcar, pasta de almendra desmenuzada y como 200 gramos de chocolate daim triturado/ marabú daim in, es suuuper buena la tarta que siempre hago, que siempre va a casa!!! Suelo mezclar fresas y plátano. No hace falta azúcar porque de todos modos resulta dulce. (Cuanto más maduro esté el plátano, más dulce será). Luego se puede tomar una crema con chocolate blanco rallado, o una mousse de chocolate blanco sobre la tarta. Derretir 180 gramos de dumlekolor en 3 dl de nata a fuego lento, ¡NO hervir! Déjalo enfriar al baño María y déjalo en la nevera para que se enfríe bien. Luego, ¡batir como una crema normal! Mmmm, todo suena delicioso. Estrell, ¿mezclas lo que has escrito en nata montada o? PRIN SOLO: Exactamente, mezclar oboy, daimkross, pasta de almendras desmenuzada en la nata montada, unos 3dl, alternativamente puedes hornear tu propia base de galletas de azúcar con pasta de almendras. Luego cubro la tarta con daimkross y espolvoreo de cacao/oboy siempre tengo puré de frambuesas o fresas en una capa y luego salsa de mazapán mezclada con plátano en la otra es de lo mejor Una capa de mousse de chocolate Fresta y una capa de frambuesas mezcladas con un poco de crema. Creo que la cuajada de limón es buena. Le da un sabor más fresco. Spiro escribió 2008-10-25 15:36:12 lo siguiente:la cuajada de limón creo que es buena. La crema con un poco de cuajada de limón también es muy buena Cuajada de limón y arándanos junto con una capa de crema de vainilla = ¡buena! Estoy haciendo un pastel de crema. Vamos a tener crema de vainilla y mousse de frambuesa en este Spiro escribió 2008-10-25 15:45:03 siguiente:*se antoja cuajada de limón* ;o) TS: La cuajada de limón también funciona igual de bien Prins Solo ¡Gracias por todos los consejos! Fue un cañón de buen pastel hoy apreciado por todos. Tenía una capa de pudín de chocolate, una con crema de frambuesa y todo sobre las albóndigas de la gloria y la decoración agradable. ¡Delicioso!</w:t>
      </w:r>
    </w:p>
    <w:p>
      <w:r>
        <w:rPr>
          <w:b/>
          <w:color w:val="FF0000"/>
        </w:rPr>
        <w:t xml:space="preserve">id 428</w:t>
      </w:r>
    </w:p>
    <w:p>
      <w:r>
        <w:rPr>
          <w:b w:val="0"/>
        </w:rPr>
        <w:t xml:space="preserve">La Liga Musulmana de Pakistán - N (urdu: پاکستان مسلم لیگ ن) es un partido político de Pakistán con raíces en la Liga Musulmana de Pakistán, que se dividió en una serie de partidos con el mismo nombre. Para distinguirlos, se añadió una letra después del nombre. La letra "N" se añadió en 1993 después del nombre del partido, en honor al líder del partido y ex primer ministro Nawaz Sharif. El símbolo del partido es el tigre[1]. En 2001, un grupo de miembros del partido desertó y formó la Liga Musulmana de Pakistán - Q.</w:t>
      </w:r>
    </w:p>
    <w:p>
      <w:r>
        <w:rPr>
          <w:b/>
          <w:color w:val="FF0000"/>
        </w:rPr>
        <w:t xml:space="preserve">id 429</w:t>
      </w:r>
    </w:p>
    <w:p>
      <w:r>
        <w:rPr>
          <w:b w:val="0"/>
        </w:rPr>
        <w:t xml:space="preserve">Un anglófilo es una persona que no es inglesa, pero que tiene un gran interés por la cultura inglesa: por ejemplo, las lenguas y dialectos, los deportes, la música, el cine, la comida, la ropa u otras expresiones culturales. Algunos anglófilos estadounidenses prefieren deletrear las palabras a la manera británica, por ejemplo, la palabra inglesa color (inglés americano) como color (inglés británico).</w:t>
      </w:r>
    </w:p>
    <w:p>
      <w:r>
        <w:rPr>
          <w:b/>
          <w:color w:val="FF0000"/>
        </w:rPr>
        <w:t xml:space="preserve">id 430</w:t>
      </w:r>
    </w:p>
    <w:p>
      <w:r>
        <w:rPr>
          <w:b w:val="0"/>
        </w:rPr>
        <w:t xml:space="preserve">- Package Namese.mittmedia.emaginapp.sundsvallstidning.SundsvallsTidning - UpdatedDecember 17, 2020 - File Size11M - DeveloperBonnier News Local AB - Installs10,000+ Con la aplicación de noticias y en la aplicación Hockeypuls siempre estás un paso adelante. En las aplicaciones, puedes elegir fácilmente qué noticias quieres leer en función de tu lugar de residencia, los temas o los equipos de hockey que más te interesan. Con una suscripción, no correrá el riesgo de perderse nada importante. -Seleccione una o varias zonas que le interesen y recibirá alertas de noticias cuando ocurra algo en su zona. Por ejemplo, en casa, en el trabajo, en la casa de campo o en el colegio de los niños. - Suscríbete a las noticias de tu equipo favorito o a los temas que te interesan, y estarás siempre al día. Suscripción * Plus - acceso a todo el contenido en el sitio de noticias, en la app de noticias y en Hockeypuls (sitio y app). * Utiliza el mismo nombre de usuario en las aplicaciones y en los sitios web. PUL:https://www.jnytt.se/info/sa-hanterar-bonnier-news-local-personuppgifterAnvändarvillkor:https://www.jnytt.se/info/bonnier-news-local-allmanna-villkor Este es el periódico electrónico, la versión digital del periódico en papel. La aplicación le permite leer el periódico de hoy en una versión digital y desplazable. La aplicación funciona igual de bien en su teléfono inteligente que en su tableta. Sólo es necesario iniciar la sesión en la aplicación una vez por dispositivo, después de lo cual siempre estarás conectado. Si quiere leer la revista electrónica en línea, debe descargarla primero. Los artículos del periódico pueden abrirse en modo de lectura y los artículos pueden leerse con síntesis de voz. ¿Cómo se accede al contenido? Si ya está suscrito, puede acceder a la revista electrónica como parte de su suscripción actual. Ve a tovastgotabladet.se y crea tu cuenta si aún no tienes una con nosotros. Descargue la aplicación e inicie sesión con sus datos de acceso. Como suscriptor de Västgöta-Bladet, también tienes acceso gratuito a Västgöta-Bladet en tu aplicación del periódico electrónico. Este es el periódico electrónico, la versión digital del periódico en papel. En la aplicación, puede leer el periódico de hoy en una versión digital y desplazable. La aplicación funciona igual de bien en su teléfono inteligente que en su tableta. Sólo es necesario iniciar la sesión en la aplicación una vez por dispositivo, después de lo cual siempre estarás conectado. Si quiere leer la revista electrónica en línea, debe descargarla primero. Los artículos del periódico pueden abrirse en modo de lectura y los artículos pueden leerse con síntesis de voz. ¿Cómo se accede al contenido? Si ya está suscrito, puede acceder a la revista electrónica como parte de su suscripción actual. Visitavetlandaposten.se y crea tu cuenta si aún no tienes una con nosotros. Descargue la aplicación y conéctese con sus datos de acceso. Como suscriptor de Vetlanda-Posten, también tiene acceso gratuito a Vetlanda-Posten en su aplicación de periódico electrónico. Este es el periódico electrónico, la versión digital del periódico en papel. En la aplicación, puede leer el periódico de hoy en una versión digital y desplazable. La aplicación funciona igual de bien en su teléfono inteligente que en su tableta. Sólo es necesario iniciar la sesión en la aplicación una vez por dispositivo, después de lo cual siempre estarás conectado. Si quiere leer la revista electrónica en línea, debe descargarla primero. Los artículos del periódico pueden abrirse en modo de lectura y los artículos pueden leerse con síntesis de voz. ¿Cómo se accede al contenido? Si ya está suscrito, puede acceder a la revista electrónica como parte de su suscripción actual. Vaya a tosmalanningen.se y cree su cuenta si aún no tiene una con nosotros. Descargue la aplicación y conéctese con sus datos de acceso. Como suscriptor de Smålänningen, también tiene acceso gratuito a Smålänningen en su aplicación de periódico electrónico. Bonnier News Local AB Este es el periódico electrónico, la versión digital del periódico en papel. La aplicación funciona igual de bien en su teléfono inteligente que en su tableta. Necesitas</w:t>
      </w:r>
    </w:p>
    <w:p>
      <w:r>
        <w:rPr>
          <w:b/>
          <w:color w:val="FF0000"/>
        </w:rPr>
        <w:t xml:space="preserve">id 431</w:t>
      </w:r>
    </w:p>
    <w:p>
      <w:r>
        <w:rPr>
          <w:b w:val="0"/>
        </w:rPr>
        <w:t xml:space="preserve">Paté de salmón con aderezo de hierbas del jardín y ensalada mixta. 75:-/pers Hojaldre de gambas con raíz de pimiento al eneldo cubierto con huevas de cebolla. 85:-/pers Filete de arenque en escabeche frito con queso West Bottom y creme fraiche de huevas de cebolla. 68:-/pers Rollo de Gravlax relleno de queso philadelphia servido con aderezo de lima y miel. 72:-/pers Mousse de pastel de arroz sobre pan fino con ensalada de pepinillos y raíz negra frita. 76:-/pers. Clásico asado de cebolla con cebolla roja y creme fraiche. Sopa de setas con salmón gravad desmenuzado. 72:-/pers Sopa de mármol con tostadas de hierbas. 80:-/pers 76:-/pers Sopa de mejillones con mejillones frescos condimentados con cebollino y azafrán. 80:-/pers Reserve el servicio de catering directamente en el tel. 0911-672 20 Las cajas de catering se devuelven vacías de comida y se enjuagan en caso contrario 500:- Filete de salmón Västerbottensostgratinerad con salsa de crema de eneldo y puré de patatas aromatizado con hierbas frescas. 175:-/pers Lenguado rojo escalfado al vino blanco con salsa de azafrán y setas frescas fritas con mantequilla. 195:-/pers Filete de salmón a la mitad con puerros cocidos a la crema servido con puré de patatas con almendras. 235:-/pers Lomo de bacalao gratinado al pesto con salsa de vino blanco y puré de patatas 195:-/pers Platos calientes de aves de corral (mín. 8 personas/plato, pan, mantequilla y ensalada incluidos) Filete de pollo con salsa de dijon y verduras al wok, servido con patatas gratinadas. 170:-/persona Pechuga de pato salvaje asada con setas doradas y bacon servida con riojasky y rotsakskaka. 235:-/pers Nuestra propia hamburguesa Highland de 160g con cebollas encurtidas, lechuga romana, bacon, mayonesa de trufa y pan de brioche y patatas festoneadas. 149:-/persona Nuestro renombrado solomillo de cerdo con salsa bearnesa y salsa de pimienta servido con patatas gratinadas. 160:-/entrecot de pimientos con salsa de vino tinto y mantequilla de cebolla roja servido con patatas crudas al ajo asado. 235:-/pers Filete de ternera asado entero con salsa de coñac y verduras al wok servido con patatas gratinadas. 245:-/pers Solomillo de ternera con salsa de rebozuelos y haricot verts encebollados servido con patata de raíz rallada. 295:-/persona Medallones de reno con salsa de murkel y setas a la mantequilla servidos con puré de patatas a la almendra. 315:-/pers 125:-/pers 110:-/pers Tzayspett con fideos al wok, brotes de bambú con verduras, servido con salsa de cacahuetes 130:-/pers Reserve el catering directamente en el tel. 0911-672 20 Las cajas de catering se devuelven vacías de comida y se enjuagan en caso contrario 500:- Tarifa de entrega dentro de Piteå 300:- 35:-/porción Pannacotta con salsa de fruta de la pasión 59:-/porción Mousse de chocolate blanco y negro en vaso. 59:-/porción Helado con moras. 115:-/porción Tirramisu, pastel de café italiano. 60:-/servicio Tarta de queso en vaso con fresas frescas. 75:-/porción Creme Brúlee 75:-/porción Reserve el servicio de catering directamente en el tel. 0911-672 20 Las cajas de catering se devuelven vacías de comida y enjuagadas de lo contrario 500:- Mínimo 10 personas/plato Roast beef, muslos de pollo glaseados, jamón, ensalada de patatas, ensalada, mantequilla y pan. 145:-/persona Bistec de ternera totalmente marinado con aliño de ajo y ensalada de patatas aromatizada con mostaza de Dijon, incluyendo ensalada, mantequilla y pan. 185:-/pers Canapé de Skagen, paté de salmón con creme fraiche de azafrán, filete de cerdo marinado con salsa bearnesa de hierbas, quiche de patatas y cebolla,</w:t>
      </w:r>
    </w:p>
    <w:p>
      <w:r>
        <w:rPr>
          <w:b/>
          <w:color w:val="FF0000"/>
        </w:rPr>
        <w:t xml:space="preserve">id 432</w:t>
      </w:r>
    </w:p>
    <w:p>
      <w:r>
        <w:rPr>
          <w:b w:val="0"/>
        </w:rPr>
        <w:t xml:space="preserve">De nuestra última (y última) camada, (la camada U), todos los cachorros están ya vendidos. "Prassel" tuvo una camada el 25/6 2018 La camada era increíblemente grande, y constaba de 14 !! cachorros, de los cuales 13 vivos. La proporción de sexos también era notable, ya que había 11 cachorros machos y 2 hembras. Fotos de la "camada U" nacida el 25/6 2018. Esta primera semana suele ser tranquila, y una semana en la que no ocurren muchas cosas en el paridero. Pero esta vez no fue así, ya que "Prassel" no dio a luz a las 5-8 crías que son las habituales, (normales), para los pembroke, sino que dio a luz a 14 crías (13 vivas). Todo el tiempo se ha dedicado a ; -alimentación de apoyo, -división de la camada, -peso, -pánico, -oro, etc. El tiempo para la documentación fotográfica ha sido limitado. Sin embargo, aquí hay algunas fotos de esta semana 1. No ha pasado mucho esta semana en comparación con la semana 1. Están moviendo la cabeza, arrastrándose en círculos como deberían en esta situación. Parecen estar más retrasados en su desarrollo de lo que estoy acostumbrado, lo que imagino que está relacionado con el hecho de que en realidad nacieron 4-5 días antes. Están ganando peso razonablemente bien, excepto uno que creo que está en riesgo, y puede que no lo consiga. Apoyar la alimentación todo el tiempo con pienso para cachorros a base de leche de cabra. En ocasiones, dividimos la camada en dos grupos. El riesgo de que varios en la camada sufran un contratiempo está ahí todo el tiempo. Esta semana he podido comprobar que los cachorros llevan un retraso de cinco a seis, quizá en algunos aspectos siete días, en su desarrollo. En el calendario los cachorros tienen tres semanas, pero en la "realidad" tienen más bien dos semanas. El jueves por la tarde/noche parecía que el más pequeño llamado "el pequeño" estaba a punto de renunciar a la vida. Ha pitado/gritado sin parar durante más de cuatro o cinco horas, lo que suele significar que desgraciadamente "se ha acabado". Después de tres horas en los brazos de mi sobrina Linn, cerca de mi pecho, llegó a una especie de paz, y luego pareció bastante "contento" durante unos días, hasta que el domingo por la noche volvió a ser lo mismo. Pero desde entonces parecía que iba a sobrevivir. Con un poco de suerte, ha sido una variante de cólico, esperamos. Por lo demás, todos los cachorros están creciendo, aunque lentamente. Se mueven mejor, mantienen ligeramente mejor el equilibrio y han abierto los ojos esta semana. La camada sigue siendo "desigual" con tres que son como "elefantes" y que obligan brutalmente a los más débiles a salir del restaurante, haciéndolos engordar aún más a costa de los más pequeños. Ahora mi corral de cachorros está tan construido que se puede dividir en secciones, y los más grandes están ahora relegados en gran medida a una sección donde "Prassel" no puede llegar, y donde en lugar de leche para perras, se sirve pienso para cachorros. Mientras que los más pequeños obtienen el dia "Prassel". Un par de cachorros parecen entender que hay algo fuera del prado. Una semana fue, con una sensación más positiva. El pequeño está creciendo, ganando peso, pero sigue siendo claramente el que menos tiene, ya que los otros también están ganando peso. Sin embargo, todos son relativamente pequeños. Los cachorros ya no son tan introvertidos, se interesan más por los demás, saltan unos sobre otros, luchan un poco y luego la actividad favorita, que es morder a un hermano en el pie. Una tarea que produce reacciones potentes y ruidosas. De ahí su popularidad quizás. Empiezan a coger velocidad en sus movimientos y a correr, pero por lo general todavía terminan con la nariz parada. Poco a poco he empezado a introducir comida sólida, (comida para cachorros), que le gusta mucho, y parece que está funcionando bien en cuanto a estómago e intestinos. Tienen agua en el corral y todos intentan ingerirla con un éxito muy variable. Casi siempre ronronean con toda la nariz, pero cuando les echo unas gotas de crema, el agua se vuelve blanca,</w:t>
      </w:r>
    </w:p>
    <w:p>
      <w:r>
        <w:rPr>
          <w:b/>
          <w:color w:val="FF0000"/>
        </w:rPr>
        <w:t xml:space="preserve">id 433</w:t>
      </w:r>
    </w:p>
    <w:p>
      <w:r>
        <w:rPr>
          <w:b w:val="0"/>
        </w:rPr>
        <w:t xml:space="preserve">La pertenencia al Club de Socios de VERO MODA es gratuita y no vinculante. Puede darse de baja en cualquier momento. Debes tener al menos 18 años para ser miembro del Club de Socios de VERO MODA. Si no tienes 18 años, puedes hacerte miembro del Club de Socios VERO MODA enviando una confirmación firmada por uno de tus padres o tutores a member@veromoda.com. Por la presente, usted da su consentimiento para que BESTSELLER A/S (Fredskovvej 5, 7330 Brande, Dinamarca, IVA 88216512) y/o VILA A/S (Stilling Kirkevej 10, Stilling, 8660 Skanderborg, Dinamarca, IVA 67756819) le envíen publicidad por correo electrónico, SMS, MMS o correo postal sobre: ropa, bolsos, zapatos, accesorios y otros complementos de moda o.Por ejemplo, VILA CLOTHES, VERO MODA, MAMALICIOUS, NAME IT, JACK &amp; JONES, OBJECT COLLECTORS ITEM, ONLY, OUTFITTERS NATION, PIECES ACCESSORIES, LITTLE PIECES, SELECTED, JUNAROSE, Y.A.S, NOISY MAY, ONLY &amp; SONS y otras marcas y etiquetas que se comercializarán en el futuro. Información sobre las empresas BESTSELLER A/S, VILA A/S y/u otras empresas del grupo Bestseller que comercializan y venden ropa, zapatos, bolsos, accesorios y otros complementos de moda, etc. Usted también da su consentimiento para que BESTSELLER A/S y VILA A/S recojan, procesen y registren sus datos personales proporcionados. También pueden transmitir estos datos a otras empresas del Grupo Bestseller, incluida BESTSELLER HANDELS B.V., que es responsable de la tienda online de BESTSELLER, o a terceros que comercializan dichos productos en nombre de BESTSELLER A/S o VILA A/S. Sus datos de afiliación se almacenan en BESTSELLER A/S, Dinamarca, y se tratan de forma confidencial. Además, los datos del Club de Miembros VERO MODA se intercambiarán y registrarán con la tienda online de BESTSELLER, BESTSELLER HANDELS B.V., con fines estadísticos y de marketing. Siempre tiene derecho a ser informado sobre los datos que BESTSELLER A/S y VILA A/S procesan sobre usted. También puede solicitar que se modifiquen, bloqueen o eliminen los datos que BESTSELLER A/S y VILA A/S tratan sobre usted y que se le informe de la identidad de los destinatarios de sus datos y que se le facilite otra información pertinente sobre el tratamiento de sus datos. Usted puede retirar su consentimiento en cualquier momento poniéndose en contacto con BESTSELLER A/S y/o VILA A/S en customerservice@bestseller.com o como se especifica en cualquier comunicación de BESTSELLER A/S o VILA A/S. Además de lo anterior, BESTSELLER A/S o VILA A/S no revelarán sus datos a otras empresas sin su consentimiento, a menos que lo exija la ley o que usted haya solicitado recibir información específica. *Recibirás tu código de descuento una vez que hayas confirmado tu afiliación en el correo electrónico que recibirás una hora después de tu inscripción. El descuento no se aplica a los artículos ya rebajados, a las tarjetas regalo, a los productos J.LINDEBERG o a los artículos ya comprados. El descuento sólo se puede utilizar para comprar artículos en línea y no se puede combinar con otras promociones o descuentos. El descuento sólo se aplica a los pedidos superiores a 500 SEK, y no se aplica a los artículos ya rebajados. El descuento es válido durante dos meses a partir de la fecha de emisión del código de descuento. El descuento se aplicará proporcionalmente a todos los artículos del pedido objeto de la promoción. El descuento no se aplica a los gastos de envío. Si devuelve la mercancía, se le reembolsará el precio calculado, pero el descuento no se aplicará a los demás artículos de su pedido. Esto significa que perderá el descuento de los productos que devuelva.</w:t>
      </w:r>
    </w:p>
    <w:p>
      <w:r>
        <w:rPr>
          <w:b/>
          <w:color w:val="FF0000"/>
        </w:rPr>
        <w:t xml:space="preserve">id 434</w:t>
      </w:r>
    </w:p>
    <w:p>
      <w:r>
        <w:rPr>
          <w:b w:val="0"/>
        </w:rPr>
        <w:t xml:space="preserve">Por supuesto, Dan Persson tiene un punto importante cuando dice que el deporte es más fuerte cuando está unido. Somos los primeros en estar de acuerdo. Pero creemos que hay que tener en cuenta que no todos los deportes son iguales en este sentido. Nuestro vínculo con el mercado de los juegos de azar se refiere principalmente a las apuestas deportivas, no al bingo ni a las loterías, como es el caso de la mayoría de los demás. Llevamos mucho tiempo dialogando con la RF y otras federaciones especializadas. La cuestión se ha debatido en varios foros y contextos y hemos recibido una gran comprensión por nuestra posición. Algunos comentarios adicionales sobre la crítica de Dan Persson: nuestra intención no es enfrentar a nuestros deportes con el trote, ni desmerecer de ninguna manera el deporte del trote que ambos apreciamos y respetamos. Citemos nuestro propio artículo: "No nos oponemos a que el deporte del trote tenga una buena oportunidad de financiar sus actividades con los ingresos del juego, pero el fútbol y el hockey sobre hielo deben recibir un trato igualitario y justo". Lo que estamos haciendo es comparar el deporte del trote y del galope. Porque creemos que es muy pertinente hacerlo. Al fin y al cabo, el fútbol y el hockey sobre hielo, al igual que el trote, son fundamentales para la existencia de una gran parte del mercado de las apuestas. Creemos que las diferencias entre el trote, por un lado, y el fútbol y el hockey sobre hielo, por otro, se vuelven excesivamente grandes con la propuesta presentada por la investigación sobre el juego, incluso si se tienen en cuenta las diferencias entre los deportes en cuestión. El Sr. Persson también opina que los trotadores deberían ser pagados por las empresas de apuestas por utilizar sus carreras como objeto de juego, mientras que otros deportes no deberían hacerlo. Nos resulta difícil ver cómo se puede justificar esto. O bien el principio es que te paguen por organizar eventos que sirvan de objeto de juego, o no. Es muy difícil para nosotros y para el deporte en general aceptar que uno sea pagado y el otro no. Como ya he dicho, no tenemos nada en contra de dar a los trotamundos buenas, o incluso mejores, oportunidades de financiar sus actividades con dinero de las apuestas. Pero queremos que el fútbol y el hockey sobre hielo sean tratados, al menos razonablemente, de forma equitativa y justa", escriben Nilsson y Larsson. En la columna, Dan Persson señala que la Asociación Sueca de Fútbol y la Asociación Sueca de Hockey sobre Hielo no pueden permitirse comprar el Svenska Spel. Somos muy conscientes del valor de Svenska Spel y de nuestra propia situación financiera. Esto no significa que no existan varias posibilidades (que es algo que consideramos nuestro deber evaluar) para lograr aún ese acuerdo. Estamos estudiando esas opciones. Y es de la parte competitiva de Svenska Spel, que incluye los juegos deportivos, de lo que estamos hablando. Su valor es considerablemente inferior a los 70.000 millones. Apreciamos el compromiso de Dan Persson con el tema del juego. Afectará a nuestro medio de vida y al de todo el movimiento deportivo durante mucho tiempo; esto debe discutirse y debatirse.</w:t>
      </w:r>
    </w:p>
    <w:p>
      <w:r>
        <w:rPr>
          <w:b/>
          <w:color w:val="FF0000"/>
        </w:rPr>
        <w:t xml:space="preserve">id 435</w:t>
      </w:r>
    </w:p>
    <w:p>
      <w:r>
        <w:rPr>
          <w:b w:val="0"/>
        </w:rPr>
        <w:t xml:space="preserve">Gracias Barbro¡Feliz Navidad y Feliz Año Nuevo HGF mfl¡ MvhJonas Ordförande Persson Gracias Barbro¡Feliz Navidad y Feliz Año Nuevo¡ MvhOrdförande Persson Gracias¡ Mvh Boy George Ordförande Persson Re: Boy George¿Eres Barbro Engman? ¿Por qué el Presidente de HGF trabaja bajo un seudónimo? MvhPresidente Persson Presidente Persson: ¿No se le ha ocurrido que Boy George escribió "Thank you" a Barbro? El Presidente Persson no cree que represente a todos los inquilinos. Ahora piensa que las felicitaciones navideñas a los blogueros, van dirigidas al Presidente Persson sólo porque él/ella lo comentó.Un teórico de la conspiración puede hacer sopa de una felicitación navideña.Pero ¡Feliz Navidad a usted también Presidente Persson! Y a todos ustedes. Pues bien, los matones del sindicato de inquilinos vuelven a hacer de las suyas. Porque a los que tienen una opinión diferente hay que combatirlos, mentirles y vilipendiarlos.Enfoque antiguo y cobarde boy george, et al.¿No sería mejor que resolvierais primero HGF y trabajarais para vuestros miembros en su lugar?Pero eso significa que tendréis que hacer un esfuerzo. Admitir los errores que has cometido, etc. Entiendo que es difícil, así que caes en la intimidación y el desprestigio. Ahora no te sigo. ¿Dónde está el acoso y dónde el desprestigio? Retiro la felicitación navideña si se interpreta como "combatido, mentido y difamado".Así que: ¡que tengas una Navidad muy gris y un peor año nuevo! Boy Georg, Henrik et al. se quejan del "tono desagradable" del blog, mientras se dan "carta blanca" para expresarse según la nomenclatura oficial habitual de Hgf. Es decir, una arrogancia sin paliativos y una franca grosería. Sería interesante saber la razón por la que en Hgf sentimos la necesidad de tener a Goose George en nuestra nómina. ¿Es Georg el nuevo asesor de relaciones públicas de la asociación? En esta época del año, el proverbio "Es fácil ver la viga en el ojo de tu vecino..... "Una Navidad muy, muy megalómana a los que se la han ganado.Una muy Feliz Navidad &amp; un Feliz Año Nuevo a la mayoría frånbror.s@comhem.se No es sin reconocer el tono exagerado de este comentario del blog de, entiendan esto, -Linjalens blog.¿Por qué a los miembros de HGF y al gobernante les cuesta tanto aceptar los argumentos y los hechos de los demás, y siempre optan por desprestigiar y amedrentar a los que no piensan como ustedes? Sólo quería señalar al Presidente Persson que el comentario de Boy George probablemente iba dirigido a Barbro.Yo también quiero desear a todo el mundo una muy feliz Navidad y un próspero Año Nuevo. De Jaffe a Båj Jeårj 22 Dic. 22.51 quote: "Así que: ¡que tengas una Navidad realmente gris y un peor Año Nuevo!" Realmente te deseo lo mismo Jeårj, ¡te lo has ganado con creces gracias a tu idiota trabajo de perfil!A todos los demás, les deseo una Navidad muy tranquila, con buen vino caliente y muchas gachas.La mejor felicitación navideña de Jaffe Uno se pregunta si Barbro y Terje quieren decir realmente "Feliz Navidad", porque ahora andan denunciando a las asociaciones de viviendas y culpando a las voces. No porque haya razones en un sentido legal, sino porque sirve a los propios fines del HGF. No a sus miembros, sino a la propia agenda de HGF.* Salvar el poder* Salvar sus propios sueldos y pensiones* Cortina de humo para la escandalosa propuesta "modelo de Estocolmo" si se presenta.Por lo tanto, la gente común y la democracia deben retroceder. El "movimiento" debe sobrevivir. El pueblo debe</w:t>
      </w:r>
    </w:p>
    <w:p>
      <w:r>
        <w:rPr>
          <w:b/>
          <w:color w:val="FF0000"/>
        </w:rPr>
        <w:t xml:space="preserve">id 436</w:t>
      </w:r>
    </w:p>
    <w:p>
      <w:r>
        <w:rPr>
          <w:b w:val="0"/>
        </w:rPr>
        <w:t xml:space="preserve">A un amigo le gusta mucho dibujar búhos y es contagioso. Tuve que dibujar un búho yo mismo. Bocetos de personajes Acabo de empezar a trabajar en una serie. Ahora estoy trabajando en la terminación del guión y he comenzado algunos bocetos para empezar. 2012-12-05 @ 20:18:00</w:t>
      </w:r>
    </w:p>
    <w:p>
      <w:r>
        <w:rPr>
          <w:b/>
          <w:color w:val="FF0000"/>
        </w:rPr>
        <w:t xml:space="preserve">id 437</w:t>
      </w:r>
    </w:p>
    <w:p>
      <w:r>
        <w:rPr>
          <w:b w:val="0"/>
        </w:rPr>
        <w:t xml:space="preserve">Las personas que se preocupan por sus semejantes también suelen querer que los animales estén bien. A lo largo de la historia, ha habido ideas de que los animales no son seres pensantes y sensibles. No entiendo cómo alguien que haya conocido a un animal puede creer eso. Durante mis dos mandatos en el Parlamento, he presentado muchas mociones en el ámbito de los animales, algunas de las cuales son ahora una realidad con la nueva legislación sobre el bienestar de los animales, pero aún queda mucho por hacer. Cuando utilizamos animales para nuestros fines, debemos tratarlos de manera justa. Sé, por mi experiencia en la agricultura, que la gran mayoría de las personas que tienen animales también quieren eso. Djurens Rätt ha realizado una encuesta sobre los candidatos al Parlamento que respetan a los animales. Puede leerlo AQUÍ.</w:t>
      </w:r>
    </w:p>
    <w:p>
      <w:r>
        <w:rPr>
          <w:b/>
          <w:color w:val="FF0000"/>
        </w:rPr>
        <w:t xml:space="preserve">id 438</w:t>
      </w:r>
    </w:p>
    <w:p>
      <w:r>
        <w:rPr>
          <w:b w:val="0"/>
        </w:rPr>
        <w:t xml:space="preserve">Casino Utan Svensk Lizenz och Spelpaus med Trustly Los casinos online sin licencia sueca son cada vez más populares entre los suecos porque son casinos sin Spelpaus. Esto significa que los jugadores no encuentran ninguna restricción en los sitios de juego con licencias locales. Su experiencia de juego será mejor y más emocionante. Tenga en cuenta que los casinos extranjeros tienen varias ventajas con respecto a los suecos con licencia: - Un gran número de bonos; - La gran lista de métodos de pago convenientes; - Sin Game Break - aunque hay otros servicios para la autoexclusión y el juego responsable; - Sin parada forzada después de cada giro durante tres segundos. De este modo, los clientes pueden jugar sin pausa de juego y conseguir un entorno mucho más amigable para disfrutar del juego. Los mejores casinos sin licencia sueca 2021 🥇 Un casino sin licencia local no es como un casino arriesgado en absoluto. Los casinos en línea extranjeros suelen operar bajo la autorización de las autoridades internacionales del juego: la Comisión del Juego del Reino Unido, la Comisión del Juego de Gibraltar, la Autoridad del Juego de Malta. En otras palabras, las empresas se someten a auditorías periódicas de seguridad e integridad. Es completamente seguro jugar sin licencia. Veamos en detalle toda la información necesaria sobre los casinos sin licencia en el artículo. Preguntas frecuentes sobre los casinos sin licencia Tras la entrada en vigor de la Ley del Juego (2018:1138) el 1 de enero de 2019, el sector del juego sueco se dividió en dos grandes categorías: establecimientos con licencia y casinos sin licencia. Sin embargo, el número de consultas de búsqueda "casino utan Spelpaus" ha aumentado drásticamente en el país: es comprensible que los jugadores tengan preguntas. ¿Qué es un casino sin licencia sueca? ¿Es seguro jugar allí? ¿Cómo funciona exactamente el juego? Lea nuestra guía detallada para saber todo sobre los casinos suecos sin licencia. ¿Qué es un casino sin licencia sueca? Un casino sin licencia sueca es un sitio web que ofrece entretenimiento de juego. Las plataformas de juego modernas eliminan todo el desorden innecesario y ofrecen una interfaz lacónica, limpia y fácil de usar. Hoy en día, el casino online sin licencia sueca es un sitio que opera con licencias de países europeos: Malta, Reino Unido, Gibraltar y otros. Aquí, los jugadores tienen acceso a todo el entretenimiento del juego y a las funciones de bonificación. La singularidad de los jugadores suecos es que valoran más la seguridad que el entretenimiento. Según un estudio de 2019 de la Inspección del Juego de Suecia, el 40% de los suecos anteponen la seguridad y el control al exceso de juego. Por lo tanto, los casinos no deben esperar que los suecos se inscriban sólo para encontrar las bonificaciones deseadas y los juegos emocionantes. Por el contrario, el recurso de juego debe respaldar una protección fiable para sus clientes, garantizada por licencias de estados europeos: Reino Unido, Malta, Gibraltar. ¿Cuáles son las diferencias entre el casino sin licencia sueca y el casino con ella? Diferencia nº 1: Los casinos con licencia sueca están sujetos a la legislación sueca y siguen las siguientes normas: - Aceptar jugadores mayores de 18 años; - Marcar oportunidades reales de ganar en su publicidad; - Pagar el 18% de impuestos sobre los ingresos. Los casinos sin licencia de juego sueca están sujetos a las leyes de Malta, el Reino Unido y otras jurisdicciones. Estas plataformas siguen excluyendo a los jugadores menores de 18 años. Sin embargo, tienen una política de comercialización más favorable y no pagan impuestos al Estado. Diferencia #2: Los casinos con licencia sueca deben informar a la Inspección del Juego de Suecia. Esto significa que a la primera solicitud del organismo estatal, el recurso de juego debe proporcionar información sobre: los casinos nórdicos sin licencia y los casinos extranjeros sin licencia no revelan información a terceros si los jugadores no infringen la ley. La plataforma puede proporcionar información dentro de su grupo de empresas y socios comerciales. Los datos del jugador se divulgarán en el caso: diferencia nº 3: una licencia en Suecia supone que el sitio web de juegos de azar tiene derecho a proporcionar sólo 1 bono para el registro. No hay recompensas por doble pago, ni regalos diarios, ni puntos de fidelidad, ni cashback, ni tiradas gratis, algo a lo que el usuario de casino sin licencia está acostumbrado. Diferencia nº 4: el casino con licencia debe conectarse a la plataforma Spelpaus. Esto da lugar a dos hechos esenciales: - el jugador puede excluirse en cualquier momento y esta decisión es irreversible; - un aficionado a las máquinas tragaperras puede girar una vez cada 3 segundos. El mejor casino online sin licencia sueca proporciona una experiencia de juego más cómoda. La plataforma de juego no se conecta al servicio público. Tiene otras opciones para resolver el problema de la autoexclusión, la autolimitación y el juego responsable.</w:t>
      </w:r>
    </w:p>
    <w:p>
      <w:r>
        <w:rPr>
          <w:b/>
          <w:color w:val="FF0000"/>
        </w:rPr>
        <w:t xml:space="preserve">id 439</w:t>
      </w:r>
    </w:p>
    <w:p>
      <w:r>
        <w:rPr>
          <w:b w:val="0"/>
        </w:rPr>
        <w:t xml:space="preserve">Ludde: "Enormemente cerca de un accidente" | Trav 365 | Sportbladet | Aftonbladet Al contenido de la página cerca de un accidente" Lutfi Kolgjini decepcionado tras la carrera pero promete que Raja Mirchi volverá. Foto: Trav365 Primero fue arrastrado hacia atrás por un Maharajá helado - luego el caballo se enganchó con otro sulky. - Estuvo muy cerca de ser un accidente, tendré suerte de no caer por la colina", dijo Kolgjini a Trav365. Lutfi Kolgjini se mostró bastante optimista sobre la carrera con Raja Mirchi. Una vez tomada la salida, imprimió una buena velocidad y se puso a la cabeza de Maharajah tras menos de 500 metros.Poco después, Maharajah y Örjan Kihlström recuperaron el liderato cuando Kolgjini decidió soltarlo: "Creo que teníamos una gran espalda. Pero Maharajah fue golpeado muy pronto, con mucho frío y con la espalda maltrecha. Allí lo perdimos todo cuando mi caballo fue arrastrado hacia atrás, dice Kolgjini.Pero los problemas para Raja Mirchi no terminan ahí. En la carrera, el caballo se enganchó con Un Mec d'Heripre y se quedó atrapado en su carro durante mucho tiempo: "Se me rompió y estuvo muy cerca de un accidente. Al principio me enfadé con el conductor, Abrivard, pero se me está pasando. Si no nos atascamos ahí, somos terceros-cuartos, lo peor.Aparte de los incidentes de la carrera, Lutfi Kolgjini está muy contento con Raja Mirchi.- Absolutamente, se sintió muy bien. Ahora nos quedamos aquí y nos vengaremos dentro de dos semanas en el Prix de France. Trav365</w:t>
      </w:r>
    </w:p>
    <w:p>
      <w:r>
        <w:rPr>
          <w:b/>
          <w:color w:val="FF0000"/>
        </w:rPr>
        <w:t xml:space="preserve">id 440</w:t>
      </w:r>
    </w:p>
    <w:p>
      <w:r>
        <w:rPr>
          <w:b w:val="0"/>
        </w:rPr>
        <w:t xml:space="preserve">Carina Höijer Pintura acuarela óleo técnica mixta - Sågverket i Loo, Looviken 521, 441 75 Sollebrunn - Sollebrunns Gästgiveri, Gästgivaregatan 1, 441 70 Sollebrunn 0729-678855 artist.carina.hoijer@me.com "Los motivos suelen ser flores, casas, paisajes, animales y también pintura más abstracta, experimentos de luz y color y, por ejemplo, retratos. En los cuadros utilizo materiales exclusivos que dan una mayor solidez al color, brillo y energía". Miembro de KonstAnten y SWEA Art Göteborg. Enseña pintura y manualidades. Exposiciones: con la delegación sueca en el Salon du dessin et de la peinture à l'eau, Grand Palais París. Salón con el Club Sueco y la Asociación de Arte Sueco en París. Exposiciones con Swea Art Paris en París y Swea Art International en Bruselas. Bienales de Arte en Portugal y Turquía. Paseo del Arte en Las Vegas con miles de visitantes. Varias exposiciones individuales más largas en la galería de Las Vegas NV. Exposiciones individuales y eventos en Manhattan y Long Island City, Nueva York. Eventos y exposiciones en el Condado de Orange, California, y en Santa Fe, Nuevo México. Exposición individual en Laguna Beach, California. Desfile de moda de Manhattan Motors Manhattan New York Painting en Vallersvik Kulturhuset, en el norte de Halland. Comisariado en el Kulturhuset de Vallersvik. Pintura en la Galería de abajo en Gotemburgo. Acuarela en Heagård Halmstad Tylösand. Pintura al óleo/acrílico en Bergumsgården Bergum. Acuarela en la Biblioteca de Holmsund. Exposición colectiva en Tjolöholm. Galería Hagström en Estocolmo. Eventos, colaboraciones y exposiciones como profesor y jefe de curso de Arte e Imagen con trabajos de los alumnos en la Feria Sueca de Gotemburgo, Kungsbacka Kulturhus, Kungsbacka Konsthall, Umeå Länsmuseum, etc. Estudia para maestros suecos como el profesor George Suttner y el profesor Arne Isaksson en pintura al óleo y acuarela en Nösund, en la Escuela Gerlesborg de Bohuslän y en la Escuela Gerlesborg de Provenza.</w:t>
      </w:r>
    </w:p>
    <w:p>
      <w:r>
        <w:rPr>
          <w:b/>
          <w:color w:val="FF0000"/>
        </w:rPr>
        <w:t xml:space="preserve">id 441</w:t>
      </w:r>
    </w:p>
    <w:p>
      <w:r>
        <w:rPr>
          <w:b w:val="0"/>
        </w:rPr>
        <w:t xml:space="preserve">Fallos sistémicos en el mercado de las pensiones Al igual que Avanza Pension, esperamos que la investigación sobre el seguro de vida no sea una medida a medias en la que los asesores de pensiones con menos criterio sean los únicos ganadores ( Brännpunkt 30/8). También esperamos que el investigador proponga un sistema en el que se dé al individuo tanto la responsabilidad como el poder de dar forma a su futura pensión. Pero lo que Avanza pasa por alto es que el éxito del derecho de traspaso gratuito requiere un nuevo modelo de pago, que sustituya al destructivo sistema de comisiones actual. Un asesor no debería recibir comisiones de las compañías de seguros por trasladar su seguro de pensiones. Hoy en día ya tenemos una portabilidad parcial y lo que estamos viendo es que se está trasladando sanamente a varias soluciones de seguros caros que le dan una buena comisión al asesor, pero no necesariamente te dan una mejor pensión.</w:t>
      </w:r>
    </w:p>
    <w:p>
      <w:r>
        <w:rPr>
          <w:b/>
          <w:color w:val="FF0000"/>
        </w:rPr>
        <w:t xml:space="preserve">id 442</w:t>
      </w:r>
    </w:p>
    <w:p>
      <w:r>
        <w:rPr>
          <w:b w:val="0"/>
        </w:rPr>
        <w:t xml:space="preserve">Una vez que se es madre, siempre se es madre, pero ¿cómo se afronta la vida y la paternidad cuando los hijos han crecido y se han alejado? Cuando las cosas son más intensas como padre, puedes fantasear y anhelar tu propio tiempo y todas las cosas que podrías hacer entonces. Pero, ¿qué ocurre cuando los hijos se han mudado y tienes todo ese tiempo? ¿Se siente una maravillosa sensación de libertad o le abruma un sentimiento de vacío? ¿Quién es usted cuando cambia su papel de madre? Estas son las preguntas con las que luchó la autora Helena Harrysson cuando el menor de sus seis hijos se fue de casa. Además de las propias experiencias de Helena Harrysson, el libro comparte las opiniones de otras mujeres sobre ese cambio y cómo siguieron adelante con sus vidas. [Idioma: sueco] Tapa dura</w:t>
      </w:r>
    </w:p>
    <w:p>
      <w:r>
        <w:rPr>
          <w:b/>
          <w:color w:val="FF0000"/>
        </w:rPr>
        <w:t xml:space="preserve">id 443</w:t>
      </w:r>
    </w:p>
    <w:p>
      <w:r>
        <w:rPr>
          <w:b w:val="0"/>
        </w:rPr>
        <w:t xml:space="preserve">El sueco Viktor Johansson ha ganado el Premio de Fotografía de Google 2012 El estudiante de fotografía de 24 años Viktor Johansson, de Estocolmo, ha ganado el concurso mundial de fotografía de Google Google Photography Prize 2012 con sus fotos de la sesión de entrenamiento del nadador de élite Christoffer Eskilsson en Eriksdalsbadet, Estocolmo. Google lanzó el Premio de Fotografía de Google con la Galería Saatchi de Londres para encontrar a los fotógrafos estrella del mañana y dar a los estudiantes de fotografía de todo el mundo la oportunidad de mostrar su trabajo en una plataforma internacional. 20.000 estudiantes de 146 países participaron en el concurso, que constaba de diez categorías diferentes: Noche, Yo, Punto de vista, Acción, Sonido/Silencio, Deporte, Viajes, Comida, Moda y Calle. Se eligió un ganador en cada categoría y Viktor Johansson ganó la categoría de Deportes. Viktor Johansson, que estudia fotoperiodismo en la Escuela Nórdica de Fotografía de Biskops-Arnö, fue elegido ganador por un jurado compuesto por la comisaria y escritora de fotografía Susan Bright, los fotógrafos Elina Brotherus, Zwelethu Mthethwa, Dayanita Singh, Terje Sörgejerd y Joel Sternfeld, y Nigel Hurst, director general de la Galería Saatchi. El jurado dijo: "Viktor nos ha mostrado lo que es ser un atleta de élite de una manera diferente a la que estamos acostumbrados a ver en los medios de comunicación. En lugar de glamurosas tomas de movimiento de atletas compitiendo, ha producido fotos cautivadoras e inesperadas que se centran en las largas y solitarias horas de entrenamiento repetitivo y ejecución necesarias para llegar a ser el mejor en un deporte". Las fotografías de Viktor, realizadas por Christoffer Eskilsson, se expondrán ahora en la Galería Saatchi junto a las de los otros nueve finalistas entre el 25 de abril y el 22 de julio, y Viktor también ha ganado un viaje de una semana a cualquier lugar del mundo con un fotógrafo famoso para seguir desarrollando sus habilidades fotográficas.</w:t>
      </w:r>
    </w:p>
    <w:p>
      <w:r>
        <w:rPr>
          <w:b/>
          <w:color w:val="FF0000"/>
        </w:rPr>
        <w:t xml:space="preserve">id 444</w:t>
      </w:r>
    </w:p>
    <w:p>
      <w:r>
        <w:rPr>
          <w:b w:val="0"/>
        </w:rPr>
        <w:t xml:space="preserve">La Wermlands trafvarsällskap se fundó en 1882 para organizar competiciones de trote en la pista de hielo. El mal tiempo invernal aún podría obligar a los equipos a competir temporalmente en tierra. Sin embargo, no fue hasta mediados de la década de 1950 que la sociedad se construyó una pista de trote en tierra, que luego se convirtió en una pista de trote de verano y que ha dado lugar a la pista moderna de hoy. A lo largo de los años han sucedido muchas cosas en el seno de la sociedad de trote, que cuenta con 133 años de antigüedad; los antiguos miembros han sido sucedidos por otros nuevos, se han tomado decisiones importantes y, además, se han celebrado varios aniversarios. Recientemente, la sociedad, conocida comúnmente como Arvikatravet, eligió a su nuevo presidente, asegurando así que el relevo en la toma de decisiones volvía a estar en buenas manos.</w:t>
      </w:r>
    </w:p>
    <w:p>
      <w:r>
        <w:rPr>
          <w:b/>
          <w:color w:val="FF0000"/>
        </w:rPr>
        <w:t xml:space="preserve">id 445</w:t>
      </w:r>
    </w:p>
    <w:p>
      <w:r>
        <w:rPr>
          <w:b w:val="0"/>
        </w:rPr>
        <w:t xml:space="preserve">La notificación de material flexible y rápida que permite notificar el material directamente en la retirada. Leer más Resumen diario de todos los recursos y proyectos. Proporciona una visión clara del estado del proyecto y facilita la planificación de las actividades. Leer más La gestión de documentos permite cargar dibujos, imágenes del proyecto o similares directamente en el proyecto. Leer más Registre fácilmente sus vehículos, como coches de servicio, coches particulares, excavadoras, etc., directamente en el proyecto. Leer más Cargue fácilmente las facturas de sus proveedores a nivel de proyecto. ¡Evite la pérdida de ingresos y controle mejor sus proyectos! Más información Cree rondas de seguridad, informes de montaje y otras comprobaciones que los empleados pueden completar fácilmente directamente sobre el terreno. Más información - Certificación Los gestores de proyectos pueden certificar fácilmente las horas de los empleados, los materiales y los vehículos sobre el terreno en su móvil, tableta u ordenador. Más información - Firma del cliente Sus clientes pueden firmar las horas de los empleados, los materiales y los vehículos directamente en su teléfono móvil. Ingresos seguros y sin problemas de facturación. Leer más - Monitorización financiera de proyectos A nivel de proyecto que proporciona una visión clara y un control de cómo se está haciendo financieramente en cada proyecto, independientemente del precio fijo o en curso. Más información - Autocontrol Los empleados tienen una visión clara de los datos notificados, como los materiales, el tiempo, los vehículos, las notas, los documentos y las agendas. Leer más Con un documento de factura de fácil acceso, detallado, compilado y claro, dará una impresión más profesional al cliente. Leer más Nóminas generadas automáticamente. Con una nómina ordenada, recopilada y lista para usar, puede ofrecer un seguimiento sencillo. Leer más - Informar fácilmente de los documentos a la facturación y la nómina - Crear rápidamente nuevos clientes y proyectos - Participar más en la planificación y el estado de los proyectos - Acceder fácilmente a sus certificados, como la protección contra caídas, etc., en los historiales de los clientes de la herramienta de proyectos En primer lugar, me gustaría dar las gracias por conseguir que un mochilero como yo pruebe su programa. Realmente ha hecho maravillas para mí en muchos niveles. En primer lugar, me ha dado una visión general de las horas que realmente se trabajan en la empresa. También me ha dado una visión y me ha facilitado la planificación. Además, en cuanto a la facturación, ahora no se pierde nada cuando se trata de modificaciones y trabajos adicionales, ¡todo viene con él! ¡MyGizmo no se convirtió en un coste extra anual en absoluto, sino en un puro ingreso! A todos los niveles y a todos los propietarios de negocios les insto a que prueben este programa. Es fácil de entender y rápido de aprender, el tiempo de gestión es mínimo para mí y mis empleados, pero lo más importante es que es rentable y la documentación para los clientes será, es y parece profesional. En Painting &amp; Tile estamos muy contentos con MyGizmo y recomendamos encarecidamente todos sus productos y servicios. Gracias al alto nivel de facilidad de uso de MyGizmo, no es necesario ningún tipo de formación para ponerse en marcha. Incluso el personal directivo de la empresa se ha adaptado rápidamente al sistema de forma muy positiva. MyGizmo trabaja constantemente para mejorar sus servicios y está atento a nuestras necesidades y deseos. Después de implementar MyGizmo, tenemos un mejor control de nuestros proyectos y somos más eficientes con nuestros clientes. El sistema también nos da la oportunidad de hacer un buen seguimiento. Gracias a ello, hemos recuperado el coste mensual. Recomendamos encarecidamente MyGizmo. Utilizamos MyGizmo porque es fácil de gestionar para los empleados, y como contratista obtienes una buena visión general de tus artículos. Creo que MyGizmo tiene un sistema muy bien pensado que con su simplicidad no compromete la calidad que valoramos mucho. ¡¡Realmente recomendamos MyGizmo!! "Desde hace algún tiempo utilizamos MyGizmo, en Ekenhall Painting Service estamos increíblemente satisfechos tanto con el programa en sí como con el servicio que recibimos. La puesta en marcha ha sido rápida y sencilla, tanto para mí, como propietario y administrador, como para mis empleados sobre el terreno. Cuando llega el momento de las nóminas y la facturación, los documentos están listos y se transfieren sin problemas a Fortnox. Puedo recomendar encarecidamente MyGizmo a las empresas que estén pensando en empezar con un sistema de gestión de proyectos bueno y sin problemas. "Básico 99 kr por usuario y mes* Pruebe gratis durante 14 días - 8 de 10 elija estándar - Planificación de recursos199 kr/mes por administrador - Integración Facturación Fortnox99 kr/mes - Integración Administración Visma 1.000 &amp; 2.00099 kr/</w:t>
      </w:r>
    </w:p>
    <w:p>
      <w:r>
        <w:rPr>
          <w:b/>
          <w:color w:val="FF0000"/>
        </w:rPr>
        <w:t xml:space="preserve">id 446</w:t>
      </w:r>
    </w:p>
    <w:p>
      <w:r>
        <w:rPr>
          <w:b w:val="0"/>
        </w:rPr>
        <w:t xml:space="preserve">El Museo al Aire Libre de Vallby muestra la historia cultural de Westmanland. Aquí encontrará colecciones vivas de plantas y animales, monumentos antiguos y edificios recogidos con objetos que, en conjunto, proporcionan una experiencia de la vida en el pasado. El museo está abierto todos los días del año y la entrada es gratuita. Bienvenido.</w:t>
      </w:r>
    </w:p>
    <w:p>
      <w:r>
        <w:rPr>
          <w:b/>
          <w:color w:val="FF0000"/>
        </w:rPr>
        <w:t xml:space="preserve">id 447</w:t>
      </w:r>
    </w:p>
    <w:p>
      <w:r>
        <w:rPr>
          <w:b w:val="0"/>
        </w:rPr>
        <w:t xml:space="preserve">Me inspiré tanto en la ropa escasa... que yo misma me puse una blusa transparente. Yo también me desnudo más o menos en mi último post... ;-) ¡Hola! Me quedé con las fotos de tus conjuntos y miré muchas. Y tengo que decir que de todos los blogs de moda que leo (aunque no sé si el tuyo se clasifica como tal...), el que más me gusta es tu estilo. Que ropa tan bonita tienes, y es a la vez de moda y muy personal de una forma original y muy bonita (ya sabes que todas las demás blogueras de moda mainstream van con lo del toque personal pero siguen siendo muy parecidas..). Sí, eso es lo que quería decir. Me gusta mucho tu estilo, y tu blog, y eres una gran inspiración incluso para una pequeña de diecinueve años como yo. Feliz año nuevo :) malin: ¡hola! estoy muy contenta, ¡gracias! ahora me has alegrado el día. feliz año nuevo :D</w:t>
      </w:r>
    </w:p>
    <w:p>
      <w:r>
        <w:rPr>
          <w:b/>
          <w:color w:val="FF0000"/>
        </w:rPr>
        <w:t xml:space="preserve">id 448</w:t>
      </w:r>
    </w:p>
    <w:p>
      <w:r>
        <w:rPr>
          <w:b w:val="0"/>
        </w:rPr>
        <w:t xml:space="preserve">Ernst Georg Åberg (o Ernesto Jorge Åberg), nacido el 18 de agosto de 1823 en Estocolmo y fallecido el 30 de mayo de 1906 en Buenos Aires, fue un médico sueco-argentino. Åberg comenzó a estudiar en la Universidad de Uppsala en 1830. Se casó con la estadounidense Evelina Maria Heap en 1850, y juntos tuvieron un hijo, Lawrence Heap Åberg, que se convirtió en filósofo sueco. Su esposa murió poco después del nacimiento de su hijo, en 1852. Ese mismo año, Åberg se convirtió en doctor en medicina con una tesis sobre la intoxicación crónica por arsénico. Luego ejerció en Estocolmo, pero dejó Suecia en 1855 por problemas pulmonares y se instaló en Buenos Aires. En 1856 también se doctoró en medicina en Buenos Aires con su tesis Causas, naturaliza y tratamiento de la gota, y en 1884 creó allí un instituto de gimnasia. Pasó el resto de su vida en Argentina, a excepción de los años 1877-84 y 1890-99, en los que regresó a Suecia durante un periodo y viajó por Suiza y otros lugares. En sus escritos, Åberg describió sus hallazgos en el tratamiento de la neumonía y la escoliosis. Åberg era un gran cultivador de eucaliptos y tenía una planta de eucalipto (eucalyptus abergiana) que lleva su nombre. Fuentes[editar] Este artículo se basa total o parcialmente en material de Nordisk familjebok, Åberg, 1., 1904-1926. Obtenido de "https://sv.wikipedia.org/w/index.php?title=Ernst_Åberg&amp;oldid=32616890" Categorías:Fallecido en 1906Nacido en 1823HombresMédicos suecosGente de EstocolmoCategoría oculta:Ugglan Menú de navegación</w:t>
      </w:r>
    </w:p>
    <w:p>
      <w:r>
        <w:rPr>
          <w:b/>
          <w:color w:val="FF0000"/>
        </w:rPr>
        <w:t xml:space="preserve">id 449</w:t>
      </w:r>
    </w:p>
    <w:p>
      <w:r>
        <w:rPr>
          <w:b w:val="0"/>
        </w:rPr>
        <w:t xml:space="preserve">Juana Manuel Juana Manuel de Castilla, nacida en 1339 y fallecida en 1381, fue una reina de Castilla, casada en 1350 con Enrique II de Castilla. Era hija del príncipe Juan Manuel de Castilla y de Blanca Núñez de Lara. Juana fue desde 1361 vasalla de Escalona, Villena y Peñafiel por su sobrina, y desde 1365 vasalla ("señora soberana") de Lara y Vizcaya. A través de ella, estas tierras pasaron a depender de Castilla. Fuentes[editar] Blanka de Borbón 1369-1379 Leonor de Aragón (1358-1382)</w:t>
      </w:r>
    </w:p>
    <w:p>
      <w:r>
        <w:rPr>
          <w:b/>
          <w:color w:val="FF0000"/>
        </w:rPr>
        <w:t xml:space="preserve">id 450</w:t>
      </w:r>
    </w:p>
    <w:p>
      <w:r>
        <w:rPr>
          <w:b w:val="0"/>
        </w:rPr>
        <w:t xml:space="preserve">¡He encontrado un bonito "yyyyyCinta rosa yyyyy" en la blogger yyyyyPennyshouse yyyyy! Los vende por 60 coronas, incluidos los gastos de envío, y la mitad del dinero se destina al fondo contra el cáncer. Este lazo rosa en particular me ha venido muy bien, un poco anticuado y bonito, creo. ¡¿No es bonito?! Este "broche" lo utilizaré a menudo. ¡INCREÍBLE! Me retó Malin con el blog yyyyyKörsbär yyyyy, ¡una chica que siempre me deleita con sus comentarios aquí conmigo! :) Desafía a 5 personas y díselo a ellas y a la persona que te ha desafiado.Cada respuesta debe empezar por la primera letra de tu nombre.Todas las respuestas deben ser correctas, ¡no te inventes palabras! Si la persona que te ha retado tiene un nombre que empieza por la misma letra que el tuyo, no puedes dar la misma respuesta que él/ella. No puede escribir la misma respuesta dos veces ni escribir su propio nombre como respuesta (excepto en la pregunta 1). 1: 1. Lisbeth (me llama Signe en el blog) 2. Palabra de 4 letras: Amor 3. Nombre de chica: Lisa 4. Nombre de chico: Ludvig 5. Ocupación: Domador de leones *sniff* 6. Color: Púrpura 7. Ropa: Luva 8. Comida: Salmón 9. Objeto de baño: Champú para el pelo Lóreal 10. Lugar/ciudad: Lidgatu, pequeño pueblo con bonitas casas antiguas 11. Razón para llegar tarde: Pereza :) 12. Algo que gritas: ¡Córtalo! 13. Película: Love actually 14. Algo para beber: Chupito de regaliz 15. 15. Grupo musical: Led Zeppelin, como Stairway to Heaven 16. Animal: Leopardo 17. Nombre de la calle: Långgatan 18. Coche: Land Rover 19. Canción: Lena Ph ¡Sí, esa fue mi contribución! Ahora reto a otros 5 blogueros en esto: en el pequeño 2 en el país ¡Tengan un buen día! :)</w:t>
      </w:r>
    </w:p>
    <w:p>
      <w:r>
        <w:rPr>
          <w:b/>
          <w:color w:val="FF0000"/>
        </w:rPr>
        <w:t xml:space="preserve">id 451</w:t>
      </w:r>
    </w:p>
    <w:p>
      <w:r>
        <w:rPr>
          <w:b w:val="0"/>
        </w:rPr>
        <w:t xml:space="preserve">Dos sistemas de chimenea avanzados con módulos fáciles de manejar y montar. Los sistemas están hechos de material de acero inoxidable, tanto en el interior como en el exterior, y pueden construirse con desplazamiento lateral. La Modulex 2000 está sujeta a los requisitos de instalación tradicionales, mientras que la Modulex 2004 es la llamada chimenea sin eje, fabricada con la clásica chapa de acero negro mate. La gama incluye módulos de chimenea totalmente aislados, semiaislados y no aislados.</w:t>
      </w:r>
    </w:p>
    <w:p>
      <w:r>
        <w:rPr>
          <w:b/>
          <w:color w:val="FF0000"/>
        </w:rPr>
        <w:t xml:space="preserve">id 452</w:t>
      </w:r>
    </w:p>
    <w:p>
      <w:r>
        <w:rPr>
          <w:b w:val="0"/>
        </w:rPr>
        <w:t xml:space="preserve">Unión Europea de Rugby La Unión Europea de Rugby (Fédération Internationale de Rugby Amateur - Association Européenne de Rugby, FIRA-AER) es la federación europea de rugby. FIRA-AER es una suborganización de la Unión Internacional de Rugby IRB y fue fundada en 1934[1]. Enlaces externos[editar] Página web oficial de FIRA-AER Fuentes[editar] ^ "FIRA-AER &gt; HISTORIA". http://www.fira-aer-rugby.com/article-28.htm.</w:t>
      </w:r>
    </w:p>
    <w:p>
      <w:r>
        <w:rPr>
          <w:b/>
          <w:color w:val="FF0000"/>
        </w:rPr>
        <w:t xml:space="preserve">id 453</w:t>
      </w:r>
    </w:p>
    <w:p>
      <w:r>
        <w:rPr>
          <w:b w:val="0"/>
        </w:rPr>
        <w:t xml:space="preserve">Leer más El Rey recibe a los participantes de la Conferencia sobre Irak en el Palacio de Rosersberg La noche del 29 de mayo, los participantes del Pacto Internacional con Irak - Conferencia de Revisión Anual se reunieron para una recepción en el Palacio de Roserberg. La soleada Upplands-Bro dio la bienvenida a los Reyes Las banderas ondeaban, el sol brillaba y muchos residentes locales dieron la bienvenida a los Reyes cuando visitaron el municipio de Upplands-Bro el 29 de mayo. El tema del día fue el medio ambiente. ... El domingo 25 de mayo, el Rey inauguró en Solliden la exposición del Príncipe Carlos Felipe "Una mirada al paraíso". Además de El Rey, el Príncipe y... El Rey inaugura el Congreso de Profesores El 23 de mayo, el Rey inauguró el Congreso 2008 del Sindicato Nacional de Profesores (LR) en el Jardín de Invierno del Gran Hotel de Estocolmo. El Rey fue recibido por Metta Fjelkner,... La visita de Estado griega termina en Gotemburgo Gotemburgo fue el destino del tercer y último día de la visita de Estado griega. El Presidente Papoulias y los Reyes fueron recibidos por el Gobernador del Condado, Lars Bäckström, en... Visita de Estado de Grecia día 2 La segunda jornada de la visita de Estado de Grecia comenzó con la asistencia del Presidente Papoulias, el Rey y la Princesa Heredera Victoria a la inauguración de un seminario... DDMM El martes por la noche, los Reyes ofrecieron una cena en el Palacio Real de Estocolmo al Presidente de Grecia, Dr. Karolos Papoulias, que... El Presidente griego en visita de Estado a Suecia El martes 20 de mayo, el Presidente de Grecia, Károlos Papoúlias, llegó a Suecia para una visita de Estado de tres días. La Princesa Victoria se reunió con el... La Princesa Heredera inaugura la exposición en el Palacio de Strömsholm El viernes 16 de mayo, la Princesa Heredera Victoria inauguró en el Palacio de Strömsholm la exposición de verano "Princesa Heredera Victoria - Sucesora del Trono". La princesa heredera visita Åland La princesa heredera Victoria visitará Åland durante un día el jueves 15 de mayo. Entre otras cosas, ha recibido información sobre el autogobierno de Åland y la... El Rey limpia Djurgården El lunes 12 de mayo, el Rey participó en la tradicional limpieza de primavera de los Scouts en Djurgården. El príncipe Carlos Felipe, duque de Värmland, inauguró la temporada en la granja conmemorativa de Mårbacka el sábado 10 de mayo. Al hacerlo, también inauguró la obra de Selma Lagerlöf... Visita de Estado a Portugal, día 3 El miércoles 7 de mayo, último día de la visita de Estado, se dedicó a visitar el Alentejo, la mayor región de Portugal, que ocupa un tercio de la superficie del país. Aquí... Visita de Estado a Portugal, día 2 El martes 6 de mayo continuó la visita de Estado de Suecia a Portugal. El Rey visitó la Asociación Industrial Portuguesa para informarse sobre la... Visita de Estado a Portugal Miles de personas celebran el cumpleaños del Rey Unos cuantos miles de personas se habían reunido bajo un cielo azul claro en el patio exterior del Palacio Real a mediodía del 30 de abril para rendir homenaje al Rey Carlos XVI...</w:t>
      </w:r>
    </w:p>
    <w:p>
      <w:r>
        <w:rPr>
          <w:b/>
          <w:color w:val="FF0000"/>
        </w:rPr>
        <w:t xml:space="preserve">id 454</w:t>
      </w:r>
    </w:p>
    <w:p>
      <w:r>
        <w:rPr>
          <w:b w:val="0"/>
        </w:rPr>
        <w:t xml:space="preserve">Hoy me he levantado, he ido al gimnasio a entrenar por la mañana, he tomado un tentempié y me he ido a trabajar. Debe ser un día mejor que el de ayer. Cuando dormí 4 horas en medio del día, y luego me sentí bien de nuevo. Extraño. Hoy celebro el Viernes Santo con una cazadora bomber de BikBok con un estampado divertidísimo. Esto de las chaquetas con patrones histéricos parece haberse convertido en algo mío. ¡Tú y yo nos equivocamos, tú y yo! También es bonito con la laca azul. Del tipo que hace el conjunto :)</w:t>
      </w:r>
    </w:p>
    <w:p>
      <w:r>
        <w:rPr>
          <w:b/>
          <w:color w:val="FF0000"/>
        </w:rPr>
        <w:t xml:space="preserve">id 455</w:t>
      </w:r>
    </w:p>
    <w:p>
      <w:r>
        <w:rPr>
          <w:b w:val="0"/>
        </w:rPr>
        <w:t xml:space="preserve">La película La historia de los derechos humanos es una parte esencial de la campaña de información sobre los derechos humanos, ya que introduce a los espectadores de todas las edades en sus libertades más básicas. La historia de los derechos humanos es una película impresionante que define uno de los conceptos más incomprendidos del mundo. Es popular entre personas de todas las edades por su conciso viaje a través de la historia de los derechos humanos, que culmina con la firma de la Declaración Universal de los Derechos Humanos en la ONU en 1948. La película se estrenó en la Conferencia Internacional de Derechos Humanos de Ginebra ante una audiencia de embajadores de la ONU, funcionarios, defensores de los derechos humanos y delegados juveniles de 30 países. Este cortometraje, que ahora es ampliamente utilizado por profesores, líderes comunitarios, activistas de los derechos humanos y otros, también se ha emitido en Biography Channel, History Channel, Discovery Channel, The Learning Channel y otros canales de televisión estadounidenses, así como en canales europeos, africanos y asiáticos, llegando a millones de espectadores. "Los grupos de estudiantes a los que he mostrado -Ressource Developers, Ethiopian Community Development Council The Human Rights Story- lo encontraron inspirador. Lo vieron como un catalizador para el cambio en la comunidad y para que se involucren más en sus áreas locales. Realmente abrazaron el mensaje final del vídeo y del material, que es que los derechos humanos empiezan con el individuo y en casa con gente como ellos". " - Inspector de policía, Canadá La historia de los derechos humanos es un gran vídeo. En muy poco tiempo da una muy buena visión de cómo empezaron los derechos humanos, y su importancia e historia. No son algo nuevo, sino que han evolucionado durante muchos miles de años. Esta información es muy valiosa para nuestros alumnos, ya que proporciona la base sobre la que se construyó la Declaración Universal de los Derechos Humanos". "Utilizo el material cuando imparto un curso sobre derechos humanos y la Constitución. El DVD es una forma muy importante de concienciar sobre la importancia del respeto a una cultura basada en los derechos humanos". - Profesor universitario En respuesta a la necesidad de materiales didácticos eficaces y de alta calidad, Jóvenes por los Derechos Humanos y Unidos por los Derechos Humanos han proporcionado materiales didácticos a decenas de miles de profesores de todo el mundo. Se ofrecen de forma gratuita a maestros y profesores universitarios, organizaciones de derechos humanos, legisladores, diplomáticos y funcionarios de la ONU. Estos recursos didácticos fomentan la participación de los alumnos, haciendo hincapié en que relacionen con su vida cotidiana lo aprendido y lo apliquen. PAQUETE EDUCATIVO QUE INCLUYE 24 LIBROS DE DERECHOS HUMANOS, MEDIOS DE COMUNICACIÓN Y PELÍCULAS, ADEMÁS DE UN MANUAL EDUCATIVO Los Paquetes Educativos "Jóvenes por los Derechos Humanos" y "Unidos por los Derechos Humanos" forman el núcleo de un plan de estudios completo que enseña los derechos humanos a estudiantes de todas las edades. El paquete para educadores de Jóvenes por los Derechos Humanos contiene: ■ Guía para educadores de Jóvenes por los Derechos Humanos; incluye planes de lecciones, actividades de enriquecimiento, sugerencias para involucrar a los estudiantes en la educación en derechos humanos y una sección sobre la relación de las lecciones con los estándares de enseñanza aprobados. Breves biografías de humanitarios famosos sirven como excelentes ejemplos de la aplicación de los derechos humanos. ■ La película La historia de los derechos humanos define los derechos humanos relatando sus dramáticos antecedentes y su desarrollo ■ El infomercial "30 derechos, 30 anuncios" ■ ¿Qué son los derechos humanos? Se incluyen 24 folletos para que los alumnos los utilicen durante las clases. Para los alumnos adultos o para el autoaprendizaje, Unidos por los Derechos Humanos ofrece el paquete de formación Bringing Human Rights to Life (Dar vida a los derechos humanos) con su propia guía de estudio, que incluye documentos clave sobre derechos humanos, procedimientos de denuncia para hacer frente a las violaciones y una lista de organizaciones u organismos humanitarios y de derechos humanos. También contiene los folletos informativos La historia de los derechos humanos y</w:t>
      </w:r>
    </w:p>
    <w:p>
      <w:r>
        <w:rPr>
          <w:b/>
          <w:color w:val="FF0000"/>
        </w:rPr>
        <w:t xml:space="preserve">id 456</w:t>
      </w:r>
    </w:p>
    <w:p>
      <w:r>
        <w:rPr>
          <w:b w:val="0"/>
        </w:rPr>
        <w:t xml:space="preserve">No has olvidado que se acerca el día de San Valentín, ¿verdad? En la tienda hay un montón de novedades amorosas que no querrás perderte. Preciosos pendientes con cristales de swarovski en forma de corazón de color rosa. Los pendientes son elegantes y bonitos, ¡un regalo perfecto para San Valentín! Un anillo en forma de corazón de gran tamaño y dulzura. El anillo tiene un hermoso tono rojo intenso. Regale el anillo a su amigo del corazón o, por qué no, como un bonito regalo para usted mismo. ¿A quién no le gustaría recibir una carta de amor clásica? Que además puedes llevar contigo a todas partes. Un elegante collar con dos corazones que juntos forman un corazón. Muy bonito en color plata y pedrería. Que buen blog tienes con todas estas hermosas fotos. Espero que sigas con el mismo espíritu en el futuro también. Creo que más gente debería hacer un poco más de cumplidos, sé lo feliz que soy al recibir buenos comentarios así que aquí tienes uno 🙂 ¡Que tengas un buen resto del día! louise: yyyyyy¡Muchas gracias! tú también 🙂 qué cosas más bonitas y agradables haces 🙂 Emmi - artesanía y diseño: ¡muchas gracias! 🙂</w:t>
      </w:r>
    </w:p>
    <w:p>
      <w:r>
        <w:rPr>
          <w:b/>
          <w:color w:val="FF0000"/>
        </w:rPr>
        <w:t xml:space="preserve">id 457</w:t>
      </w:r>
    </w:p>
    <w:p>
      <w:r>
        <w:rPr>
          <w:b w:val="0"/>
        </w:rPr>
        <w:t xml:space="preserve">"Rusksele cuenta hoy con una gasolinera, una escuela, una tienda, una guardería, una residencia de ancianos y un restaurante, además de una pista de eslalon a poca distancia del pueblo. Estas son algunas de las cosas que hacen de Rusksele un lugar atractivo para vivir. Rusksele se encuentra a 6 km al norte de Lycksele y a 14 km al oeste de Umeå, a orillas del río Vindel. Rusksele se encuentra en el condado de Västerbotten y en el paisaje de Laponia. Número de habitantes: 270 Llegamos por la tarde al pueblo de Rusksele, bellamente situado junto al río Vindel. Se ofrece una fiesta y entretenimiento. Se monta un escenario donde actúan algunos jóvenes de Lycksele. Son realmente buenos. Se ha construido un gran valle de alquitrán y el alquitrán extraído fluye por debajo. Está a la venta al público y mucha gente se va con unas cuantas botellas de alquitrán tibio. Hay que alquitranar el barco de madera antes de lanzarlo al río y, de paso, también se pueden alquitranar los esquís de madera. Todo se deja secar al sol, que a estas horas apenas tiene tiempo de bajar antes de volver a salir. Los prados se siegan a la antigua usanza con guadañas y palos de madera. Los segadores van vestidos con trajes de época y el heno se corta con cortes finos y manos hábiles. Pero es difícil y el seto tiene que bailar a menudo en el enlace cada vez más estrecho, que se ha utilizado con frecuencia. Ritsch, ratsch suena al unísono sobre los prados. Sin embargo, aunque escucho atentamente, no puedo oír ningún filibom-bom-bom. Algunos van en barco a un pequeño islote donde también se va a cortar el heno. La cesta del café está, por supuesto, ahí. Más tarde, por la noche, se sortean los billetes y se distribuye la recaudación entre los que han sorteado. Desgraciadamente, mi película ha terminado en ese momento, así que no se documentará. Un reportaje fotográfico de 1976. Un día en pleno verano de 1978 fuimos a Estocolmo. En el viaje estaba mi Pentax Spotmatic y unos cuantos rollos de Kodachrome. Hubo algunas compras aquí y allá y en Hötorget compramos algo de fruta. El castillo fue visitado, y en aquellos días la alta guardia realmente custodiaba al rey y a la reina. Ahora no sé a quién están vigilando. Ese día había una pequeña tropa de cadetes del mar (suposición salvaje) marchando a través de los terrenos del castillo con algunos entusiastas más jóvenes. Es probable que haya habido algún tipo de examen. También terminamos en Skansen, donde vimos a dos pobres elefantes deambulando por un pequeño campo de arena rodeado por un foso sin agua. Eran adeptos a pedir limosna a los visitantes y se apoderaban rápidamente de lo que se les ofrecía con sus baúles. Les habían quitado los colmillos, lo que daba a los elefantes un aspecto un poco patético. En el escenario de Solliden, Kal P. Dal ensayó con su banda. Más tarde, el concierto fue retransmitido por televisión. Se puede ver un pequeño clip aquí. El Kodachrome conserva muy bien los colores después de casi 40 años. He añadido muy poca saturación. Tenía que hacer un recado en el centro comercial de la ciudad. Tras una hora de camino llegué. Terminé mi recado rápidamente y me pregunté qué encontraría después. Me senté en uno de los sofás expuestos para reflexionar. Poco después, un hombre mayor vino y se sentó a mi lado. Inmediatamente se puso a conversar sobre el Melodifestivalen, que no había visto. Le contesté que yo tampoco lo había visto, pero que había visto a Zlatan jugar su último partido con el París SG. Continuó hablándome de todos los conciertos de juglares a los que había asistido y comprendí que tocaba algún instrumento. "¿Qué tipo de instrumento tocas?", le pregunté. "Acordeón", respondió el hombre. "Solía estar en un club de acordeón en Skutskär y solíamos tocar en el Rio, el cine de allí", continuó el hombre. "¿Qué tipo de acordeón tienes?", pregunté. "Acordeón de botones", respondió el hombre. "Son difíciles de tocar, ¿no?", pregunté además. "En absoluto, es fácil", respondió el hombre. "Pero ahora voy a vender mis acordeones", dijo, sonando un poco abatido. "</w:t>
      </w:r>
    </w:p>
    <w:p>
      <w:r>
        <w:rPr>
          <w:b/>
          <w:color w:val="FF0000"/>
        </w:rPr>
        <w:t xml:space="preserve">id 458</w:t>
      </w:r>
    </w:p>
    <w:p>
      <w:r>
        <w:rPr>
          <w:b w:val="0"/>
        </w:rPr>
        <w:t xml:space="preserve">Oficial: Victor Edvardsen, listo para Degerfors El ex delantero del IFK Göteborg, Victor Edvardsen, deja el Karlstad para jugar en la Superettan con el Degerfors. Degerfors IF ha vendido a su máximo goleador, Erik Björndahl, al Allsvenska Örebro SK. Ahora el club de la Superettan anuncia en su página web oficial que le sustituye Victor Edvardsen. El jugador de 24 años, que ya estuvo a prueba en el ÖSK, llega procedente del Karlstad BK de la Norrettan. - Es fantástico que el club nos haya presentado por fin. Hace tiempo que está en marcha y ahora estoy deseando empezar a entrenar. Espero poder aportar puntos, sobre todo goles, dice Edvardsen a la página web. Edvardsen, que marcó 14 goles la pasada temporada, ha firmado por tres años: "Es un delantero al que he visto en varias ocasiones en las últimas temporadas, cuando jugaba en el Karlstad BK. Un jugador emocionante con olfato de gol. Cuando me di cuenta de que muchos clubes estaban interesados en Erik Björndahl, Víctor se convirtió en nuestra primera opción como posible sustituto. Es bueno que hayamos podido conseguir su firma, dice el director deportivo Patrik Werner. Fotbolltransfers.com</w:t>
      </w:r>
    </w:p>
    <w:p>
      <w:r>
        <w:rPr>
          <w:b/>
          <w:color w:val="FF0000"/>
        </w:rPr>
        <w:t xml:space="preserve">id 459</w:t>
      </w:r>
    </w:p>
    <w:p>
      <w:r>
        <w:rPr>
          <w:b w:val="0"/>
        </w:rPr>
        <w:t xml:space="preserve">Ahora mi exposición está colgada, la inauguración fue muy buena con muchos visitantes y muchos puntos rojos. Gracias a Vivvi, sin ti no lo habría conseguido así de bonito y de buen gusto ❤. Gracias a mis modelos Agnes, Elvira, Bianca, Lova, Minnah e Inez. Gracias a mi familia, a Roger y a todos los que han animado. ¡¡¡El espectáculo es muy divertido!!! 😊👍 Bienvenido a la Galería Y Abierta todos los días hasta las 15:30 horas aproximadamente La exposición estará abierta hasta el 20 de octubre.</w:t>
      </w:r>
    </w:p>
    <w:p>
      <w:r>
        <w:rPr>
          <w:b/>
          <w:color w:val="FF0000"/>
        </w:rPr>
        <w:t xml:space="preserve">id 460</w:t>
      </w:r>
    </w:p>
    <w:p>
      <w:r>
        <w:rPr>
          <w:b w:val="0"/>
        </w:rPr>
        <w:t xml:space="preserve">¡Bienvenidos a una nueva exposición en Galleri1! Entre el 9 y el 31 de mayo, 16 artistas de la red Österlen Syd expondrán sus obras en la galería de Bollerup. Pinturas, cerámicas, arte fotográfico y mucho más... ¡Bienvenido!</w:t>
      </w:r>
    </w:p>
    <w:p>
      <w:r>
        <w:rPr>
          <w:b/>
          <w:color w:val="FF0000"/>
        </w:rPr>
        <w:t xml:space="preserve">id 461</w:t>
      </w:r>
    </w:p>
    <w:p>
      <w:r>
        <w:rPr>
          <w:b w:val="0"/>
        </w:rPr>
        <w:t xml:space="preserve">La aplicación para empresas Con la empresa en tu bolsillo, puedes gestionar las finanzas de tu empresa cuando y donde quieras. 0 kr para particulares. Al obtener Swish, si eres mayor de 18 años, obtienes automáticamente un límite de importe de 3000 SEK por período de 7 días. Puedes cambiarlo en el banco online para particulares en Pago y transferencia - Swish, o en la app en Otros servicios - Swish. Allí también puedes añadir un límite temporal de hasta 150 000 coronas, válido para un día. Sí, Swish es tan seguro como el banco online y la aplicación. Tanto para activar el servicio como para enviar y recibir dinero, puedes sentirte completamente seguro. El número de móvil está vinculado a una cuenta bancaria, el número de móvil sólo puede estar vinculado a una cuenta en un banco. Cada pago e ingreso se aprueba con Mobile BankID, donde se muestra el nombre del receptor del pago antes de su aprobación. Usted es responsable de asegurarse de que el importe y el nombre del beneficiario son correctos antes de autorizar el pago con el Mobile BankID. Sin embargo, no necesita una Mobile BankID para recibir pagos. Mobilt BankID es un e-ID para smartphones y tablets. Si eres menor de 18 años, tu tutor puede inscribirse en Swish a través de su app o acudir a una de nuestras sucursales bancarias. Si has conservado tu número de móvil, sólo tienes que descargar y activar la aplicación Swish en tu nuevo teléfono. Si ha cambiado su número de móvil, primero debe salir del servicio en el banco online y luego volver a conectarse al servicio con el nuevo número de móvil. Swish Requests es una nueva función que te permite pedir a otras personas un pago de Swish a través de la aplicación Swish. Una solicitud no es una prueba de que exista una deuda entre usted y el remitente. Si recibe una solicitud que no desea pagar, pulse "Rechazar". Preguntas y respuestas sobre las solicitudes de Swish.</w:t>
      </w:r>
    </w:p>
    <w:p>
      <w:r>
        <w:rPr>
          <w:b/>
          <w:color w:val="FF0000"/>
        </w:rPr>
        <w:t xml:space="preserve">id 462</w:t>
      </w:r>
    </w:p>
    <w:p>
      <w:r>
        <w:rPr>
          <w:b w:val="0"/>
        </w:rPr>
        <w:t xml:space="preserve">La película trata de Charlie Kenton, un antiguo púgil que ya no tiene ninguna posibilidad después de que unos gigantescos robots de acero se apoderen de los cuadriláteros de boxeo. Ahora se gana la vida a duras penas ensamblando robots a medio hacer con chatarra y haciendo un combate de boxeo tras otro. Cuando Charlie toca fondo, se ve obligado a formar equipo con su hijo Max, con el que apenas ha tenido contacto antes. Juntos comienzan a entrenar a un aspirante al gran título del campeonato. Todo está en juego cuando Charlie y Max, contra todo pronóstico, consiguen una última oportunidad para volver. La trama de la película se siente un poco tonta pero después de verla fue buena después de todo.Me gusta Hugh Jackman de sus películas anteriores y lo hice en esta también, es un muy buen actor. General La película trata del cirujano retirado Dr. Heiter. Acaba de conseguir hacer un ciempiés con tres rottweilers y ahora sueña con crear un ciempiés humano colocando a las personas de rodillas una detrás de otra y operándolas desde la boca hasta el ano. Después de reunir a sus tres víctimas, pone en marcha la operación en su sótano.Protagonistas:Dieter Laser, Ashley C Williams, Ashlynn Yennie y Akihiro Kitamura.Laser hizo un muy buen trabajo interpretando al médico enfermo mental, era tan creíble con la personalidad y todas las expresiones faciales que hizo. Debo decir que es muy impresionante que haya sido capaz de interpretar un papel como este. Realmente tienes la impresión de que es una persona muy enferma que sueña con hacer un ciempiés humano exitoso.Tengo que decir que esta fue probablemente la película más repugnante que he visto, no es exactamente de miedo, pero el pensamiento de cómo los personajes sentados juntos están experimentando, me hizo sentir mal. No puedo creer que se les ocurra hacer una película así, los que la hicieron probablemente no tenían 100 años. General La película trata de Maxwell Smart, que es un analista de la agencia secreta de inteligencia Control. Pero su sueño es trabajar en el campo, mientras que su jefe quiere que se quede en su puesto actual, ya que es muy bueno en su trabajo.Cuando sospechan que la organización terrorista rusa Kaos está detrás de la irrupción en la oficina de Control y todos los agentes de Control tienen sus identidades reveladas, lo que resulta en Kaos liquidando a los agentes de Control en una línea de montaje. El jefe decide mantener a todos los agentes en la agencia, ya que no quiere perder a sus agentes. Así que Smart y el agente 99 tienen la misión de detener a la organización Kaos y descubrir quién está detrás de todo esto. Protagonistas: James Caan - El Presidente Steve Carell - Maxwell Smart/Agente 86 Anne Hathaway - Agente 99 Alan Arkin - El Jefe Dwayne Johnson - Agente 23Esta comedia de acción está basada en la serie de televisión de Mel Brooks del mismo nombre. Una película muy divertida que resulta muy entretenida. No hay nada que no se ría cuando Smart tiene un poco de mala suerte con lo que hace. La recomiendo mucho, ya que es entretenida, divertida y tiene muy buenas actuaciones. Generalidades La película trata de Lance Preston, que es el presentador del programa de televisión Grave Encounters, en el que él y su equipo de cámaras buscan fantasmas en varios lugares de Estados Unidos. Ahora están filmando un episodio en el Hospital Psiquiátrico Collingwood, donde se rumorea que están experimentando fenómenos inexplicables. El equipo de Grave Encounters pasará la noche en el psiquiátrico encerrado, para averiguar qué hay allí. Descubren que el edificio está más que embrujado y que no tienen planes de dejar salir a Preston y su pandilla del hospital.Al filmar con cámaras de mano en forma de documental, aumenta un poco el efecto, te sientas y piensas que es un documental que la gente ha filmado de verdad. El lugar que eligieron para rodar era perfecto, porque los viejos hospitales abandonados dan mucho miedo. Sigues sentado y pensando que pronto saldrá volando algún espeluznante que vaya a filmar en salas totalmente negras. Estaba un poco cansado cuando la vi, pero puedo decir que ya no estaba tan cansado en algunas escenas. Consiguieron que la película diera miedo</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docId:C8AF2050FED595F13828FBF9B6875707</keywords>
  <dc:description>generated by python-docx</dc:description>
  <lastModifiedBy/>
  <revision>1</revision>
  <dcterms:created xsi:type="dcterms:W3CDTF">2013-12-23T23:15:00.0000000Z</dcterms:created>
  <dcterms:modified xsi:type="dcterms:W3CDTF">2013-12-23T23:15:00.0000000Z</dcterms:modified>
  <category/>
</coreProperties>
</file>