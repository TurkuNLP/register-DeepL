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Chardonnay es un municipio francés situado en el departamento de Saône-et-Loire, en la región de Bourgogne-Franche-Comté. Geografía[editar] Es un municipio situado en el Haut-Mâconnais, entre Lugny y Tournus. Municipios limítrofes[editar ] Clima[editar ] El clima del Haut-Mâconnais es oceánico templado con tendencias continentales. Las precipitaciones son regulares durante todo el año, aunque aumentan en primavera y otoño. Durante el verano, las precipitaciones son poco frecuentes, pero pueden adoptar la forma de tormentas eléctricas, a veces violentas, que generan grandes cantidades de lluvia. El invierno es frío y húmedo, principalmente debido a los bancos de niebla y al frío continental. El verano es caluroso y seco, debido a la influencia del sur (viento del sur). El Mâconnais está situado inmediatamente por debajo de la zona denominada "ruptura climática" entre el norte, el oeste y el sur. Las montañas de Mâconnais están fuertemente influenciadas por esta encrucijada de climas (oceánico, continental y mediterráneo) y, por tanto, se benefician de una flora y fauna notables: plantas e insectos mediterráneos resistentes a la alta latitud. Para la ciudad de Mâcon, una localidad cercana a Chardonnay, los valores climáticos registrados de 1981 a 2010 son los siguientes. Toponimia[editar] Historia[editar] Finales de julio de 1789: episodio del Gran Miedo en Mâconnais. El castillo, propiedad de los canónigos del cabildo de Saint-Vincent de Mâcon, es devastado por los bandoleros[4]. 1790: con la creación de los cantones, el municipio de Chardonnay se adscribe al cantón de Tournus. Unos años más tarde, al igual que Grevilly y Montbellet, Chardonnay se adscribió al cantón de Lugny. Principios de 1927: fundación de la cooperativa vinícola de Chardonnay, con Jean-Baptiste Roux, alcalde, como presidente. 16 de agosto de 1934: Chardonnay (con Uchizy y Plottes) se adhiere al Sindicato Intercomunal de Aguas del Alto Mâconnais, fundado el 8 de enero de 1934 y que agrupa a diez municipios (Lugny, Burgy, Clessé, Viré, Cruzille, Vérizet, Bissy-la-Mâconnaise, Cruzille, Saint-Maurice-de-Satonnay y Montbellet). 1993: fundación de la mancomunidad de municipios del Haut-Mâconnais (con sede en Lugny), que agrupa a siete municipios: Bissy-la-Mâconnaise, Burgy, Chardonnay, Cruzille, Grevilly, Lugny y Saint-Gengoux-de-Scissé. Esta primera comunidad de municipios fue sucedida el 1 de enero de 2003 por la Communauté de communes du Mâconnais - Val de Saône (con sede en Lugny). En la primavera de 2012, en las alturas al este de la aldea de Champvent, se descubrieron por casualidad tres entierros contiguos pertenecientes a una necrópolis de la Alta Edad Media, todos orientados hacia el este. Política y administración[editar] Demografía[editar] Los habitantes de Chardonnay se llaman Charneurons. La evolución del número de habitantes se conoce a través de los censos de población realizados en el municipio desde 1793. A partir de 2006, el INSEE publica anualmente las poblaciones legales de los municipios. El censo se basa ahora en una recogida anual de información, relativa sucesivamente a todos los territorios comunales durante un periodo de cinco años. En el caso de los municipios de menos de 10.000 habitantes, cada cinco años se realiza un censo de toda la población, con las poblaciones legales</w:t>
      </w:r>
    </w:p>
    <w:p>
      <w:r>
        <w:rPr>
          <w:b/>
          <w:color w:val="FF0000"/>
        </w:rPr>
        <w:t xml:space="preserve">id 1</w:t>
      </w:r>
    </w:p>
    <w:p>
      <w:r>
        <w:rPr>
          <w:b w:val="0"/>
        </w:rPr>
        <w:t xml:space="preserve">Cómo surgió la pila eléctricaA finales del siglo XVIII, el físico italiano Luigi Galvani estaba diseccionando una rana. La pata de la rana está sujeta a un soporte de cobre y se contrae cuando el investigador la toca con su bisturí de zinc... ¿Produce la rana electricidad? Es la "electricidad"...</w:t>
      </w:r>
    </w:p>
    <w:p>
      <w:r>
        <w:rPr>
          <w:b/>
          <w:color w:val="FF0000"/>
        </w:rPr>
        <w:t xml:space="preserve">id 2</w:t>
      </w:r>
    </w:p>
    <w:p>
      <w:r>
        <w:rPr>
          <w:b w:val="0"/>
        </w:rPr>
        <w:t xml:space="preserve">Los coches de caballos de Central Park Detengámonos hoy, excepcionalmente, en una noticia que lleva varios meses provocando el debate al otro lado del Atlántico: ¡los coches de caballos de Central Park! Los coches de caballos de Central Park, una atracción turística de gran éxito, son una de las imágenes más asociadas a la ciudad de Nueva York, probablemente del mismo modo que las góndolas de la famosa ciudad veneciana. Los 68 coches de caballos de Central Park llevan más de un siglo dando la bienvenida a turistas y neoyorquinos. Tanto si es un amante del romanticismo como si es un nostálgico de la antigüedad, hay un motivo para que todo el mundo se suba a los carruajes de caballos de Central Park. Los coches de caballos llevan entre 4 y 5 pasajeros por coche y ofrecen un paseo de 45 minutos por los callejones de Central Park. Pero, ¿cuánto cuesta exactamente esta atracción intemporal? Debe saber que el precio se fija por vagón y no por número de pasajeros. Así que, tanto si sois dos como cinco personas las que llenáis el vagón, os costará la única suma de 165 $. Y si está pensando en el futuro y quiere planificar su paseo en carruaje con antelación, puede reservar en línea aquí. Pero los tiempos cambian y las preocupaciones de la gente también. Los grupos de presión y de defensa de los animales llevan varios años haciendo campaña para que desaparezcan los coches de caballos de Central Park. Al denunciar las condiciones de trabajo y mantenimiento de los caballos, estos grupos han recibido desde entonces el apoyo de muchas personalidades políticas, incluido el nuevo alcalde de Nueva York, Bill de Blasio. Desde su campaña municipal, el nuevo alcalde ha prometido que los coches de caballos de Central Park desaparecerán en tres años y serán sustituidos gradualmente por modelos eléctricos de coches de principios del siglo XX. El proyecto debe ser validado ahora por el ayuntamiento. Por otro lado, la Asociación de Caballos y Carruajes, dirigida por Christina Hansen, se defiende de estos ataques. Los cocheros han creado el sitio web savenychorsecarriages.com, que defiende la pasión de estos hombres y mujeres por su profesión y sus caballos. La asociación hace un llamamiento a todo el mundo para que defienda su causa: peticiones, compartir en las redes sociales, donaciones, llamamientos al ayuntamiento, ¡todo vale para salvar los coches de caballos de Central Park! Pero en estos virulentos debates no siempre es fácil discernir las verdaderas intenciones de cada parte, sobre todo porque lo que está en juego acaba yendo más allá de la simple defensa de la condición animal. El dinero y las consideraciones económicas están en todas partes: el grupo de presión NYClass ha gastado 1,3 millones de dólares en financiar las campañas municipales de los candidatos que se oponen a los coches de caballos en Central Park (incluido Bill de Blasio). En cuanto a los cocheros, denuncian que la ciudad reclama los preciados establos de Central Park... No es tarea fácil, pues. La batalla no ha hecho más que empezar. Y tú, ¿estás a favor o en contra de la desaparición de los coches de caballos en Central Park? Crédito de la foto: - "USA-NYC-Central Park2" por Ingfbruno - Obra propia. Licenciado bajo CC BY-SA 3.0 vía Wikimedia Commons - http://commons.wikimedia.org/wiki/File:USA-NYC-Central_Park2.JPG#mediaviewer/File:USA-NYC-Central_Park2.JPG El problema es que a veces hay accidentes entre coches de caballos y coches, lo que es muy peligroso tanto para las personas como para los caballos, que no merecen desangrarse en la acera... Un coche eléctrico está necesariamente mejor controlado que un caballo que se descontrola... Por el ambiente, por supuesto que estoy a favor de los coches de caballos (cuando los llevan personas que respetan y cuidan bien a sus caballos). Pero también hay algunas derivas con personas que privilegian el rendimiento del carruaje en lugar del bienestar del caballo... De hecho, sería una gran pena sustituir estos carruajes románticos por un nuevo tipo de carruaje.</w:t>
      </w:r>
    </w:p>
    <w:p>
      <w:r>
        <w:rPr>
          <w:b/>
          <w:color w:val="FF0000"/>
        </w:rPr>
        <w:t xml:space="preserve">id 3</w:t>
      </w:r>
    </w:p>
    <w:p>
      <w:r>
        <w:rPr>
          <w:b w:val="0"/>
        </w:rPr>
        <w:t xml:space="preserve">La función del mercado financiero en la economía Un mercado es el lugar donde se encuentran la oferta y la demanda de un determinado bien. En este caso, el bien en cuestión es el dinero. En el mercado de capitales, los titulares de la oferta son los agentes con capacidad positiva de ahorro, en este caso principalmente los hogares (¡por sorprendente que parezca!) y también las empresas, aunque estas últimas suelen preferir reincorporar sus beneficios a su propia actividad o repartir dividendos a sus accionistas. Los demandantes son, por un lado, los Estados, ya que el moderno Estado del bienestar requiere considerables inversiones, y por otro lado, por supuesto, las empresas: son los agentes llamados "necesitados de financiación". Lejos de ser una entidad abstracta, presentada a menudo como irracional y todopoderosa, el mercado de capitales es en realidad el motor de la economía, ya que es el lugar donde se utiliza el combustible, el dinero, para impulsar la máquina hacia adelante, es decir, para producir riqueza. Este es el principio, pero la aplicación práctica es obviamente más compleja. El primer escollo radica en la posibilidad de que se produzca un intercambio entre agentes con capacidad de ahorro y agentes con necesidad de financiación. Para que el mercado funcione, no sólo debe existir el bien, la oferta y la demanda, sino que los agentes deben estar dispuestos a intercambiar. Sin embargo, los agentes con capacidad de ahorro, los hogares, recordemos, tienen una profunda aversión al riesgo. Esta aversión está justificada por el sentido común, ya que cualquier manual de un operador de bolsa que se precie comienza con la advertencia de que el lector sólo debe invertir directamente en la bolsa lo que es superfluo, es decir, lo que no necesita hoy y no necesitará mañana. A partir de entonces, la mayor parte del ahorro generado por los hogares se deposita en cuentas corrientes o en cuentas de ahorro, donde el dinero está disponible inmediatamente. Por otro lado, los agentes con necesidades de financiación, es decir, las empresas, desean encontrar financiación a largo plazo para planificar su desarrollo. El horizonte de los agentes con capacidad de ahorro suele ser de unas semanas (la próxima paga) a unos meses (el próximo plazo...). ¡El horizonte de los agentes con necesidad de financiación es de varios años! Esta diferencia hace que el intercambio real sea algo problemático. Bancos Aquí es donde entra en juego una tercera categoría de agentes económicos: los bancos. Los bancos son los únicos agentes que tienen el poder de transformar los recursos a muy corto plazo: los depósitos a la vista (cuentas corrientes) en usos a medio o largo plazo: el crédito bancario. Los bancos, por tanto, constituyen el puente necesario entre los hogares y las empresas; históricamente han desempeñado y siguen desempeñando un papel esencial en la financiación de la economía. Cada banco tiene derecho a distribuir en forma de crédito casi todo (¡pero no todo! ver más abajo) el dinero depositado por sus clientes en cuentas corrientes. Pero este crédito distribuido por el banco no anula el depósito, que sigue a disposición del cliente. Por lo tanto, hay una creación de dinero por parte del banco. Estos créditos, concedidos en forma de depósitos a la vista, aumentan la tesorería de los bancos y, por tanto, su capacidad para distribuir nuevos créditos, etc. Los depósitos crean préstamos, que a su vez crean depósitos, etc. Esto se llama "multiplicador de crédito". El poder de creación de dinero de los bancos no es obviamente, y afortunadamente, infinito. Está limitado por el hecho de que sólo una parte del crédito concedido quedará en forma de depósitos. El resto se convertirá en dinero fiduciario (billetes) mediante retiradas. De hecho, para garantizar la capacidad de los bancos de hacer frente a las retiradas, el banco central les impone bloquear un porcentaje de sus depósitos en forma de reservas obligatorias</w:t>
      </w:r>
    </w:p>
    <w:p>
      <w:r>
        <w:rPr>
          <w:b/>
          <w:color w:val="FF0000"/>
        </w:rPr>
        <w:t xml:space="preserve">id 4</w:t>
      </w:r>
    </w:p>
    <w:p>
      <w:r>
        <w:rPr>
          <w:b w:val="0"/>
        </w:rPr>
        <w:t xml:space="preserve">Este blog promueve la creación de prendas de punto libres y originales en francés. Los diseñadores participantes presentan sus nuevos patrones. Los tejedores descubren nuevos patrones y proponen sus creaciones. ¡Amor!</w:t>
      </w:r>
    </w:p>
    <w:p>
      <w:r>
        <w:rPr>
          <w:b/>
          <w:color w:val="FF0000"/>
        </w:rPr>
        <w:t xml:space="preserve">id 5</w:t>
      </w:r>
    </w:p>
    <w:p>
      <w:r>
        <w:rPr>
          <w:b w:val="0"/>
        </w:rPr>
        <w:t xml:space="preserve">"Nos faltan formadores con la cualificación adecuada para supervisar correctamente a jóvenes de diferentes edades, de 6 a 12 años, de 13 a 19 y mayores de 19 años. La formación y la precapacitación se descuidan en nuestro país. Sin embargo, según los conceptos del fútbol moderno, el entrenador debe ser un técnico implicado. Un educador que da su opinión, siguiendo el nuevo método de entrenamiento de la Fifa, llamado "GAG". Además, acabo de hablar de esto en Egipto, de este nuevo método que pretende inculcar a los jóvenes un espíritu de iniciativa. "Siguiendo con el tema del método GAG, lamentablemente, este nuevo método de formación de los jóvenes ha sido rechazado por nuestros clubes. Así, muchos excelentes formadores han emigrado al Golfo, Egipto, Marruecos y otros países de África. Nuestros clubes, la mayoría de los cuales están especialmente interesados en los resultados inmediatos, no dudan en despedir a cualquier entrenador tras una derrota. Así, se acabó el trabajo de seguimiento y la concentración por parte del entrenador, ya que su permanencia pasa a depender del resultado de un partido, sin olvidar que no hay progresión en el nivel de los jóvenes jugadores a partir de los 17 años. Los jóvenes de 6 a 12 años que tienen que trabajar la velocidad, la rapidez, la inteligencia y la fuerte personalidad no evolucionan y acaban resquebrajándose. De hecho, nuestros jóvenes jugadores menores de 17 años han logrado vencer a sus homólogos europeos gracias a la metódica formación que han recibido. El FTF no ha estado inactivo. Tiene previsto organizar una competición entre equipos juveniles iguales para garantizar la mejora esperada. Un campeonato de élite entre las ligas o entre los centros de formación garantizará sin duda una mejora del nivel técnico. Un partido entre dos equipos de diferente nivel que termina con una victoria por un marcador abultado no es prometedor en mi opinión. Como Director Técnico Nacional, quiero que las categorías inferiores de los distintos clubes estén supervisadas y dirigidas por buenos presidentes, secretarios generales y directores técnicos. Hay muchos de ellos en nuestro país. Pero tenemos que darnos los medios y ser pacientes para recoger los frutos de lo que sembramos. Esto es lo que llamamos planificar según un calendario preciso. Para decirlo claramente, diría que la calidad de la formación debe primar sobre una lógica de conformidad. Salah KA.</w:t>
      </w:r>
    </w:p>
    <w:p>
      <w:r>
        <w:rPr>
          <w:b/>
          <w:color w:val="FF0000"/>
        </w:rPr>
        <w:t xml:space="preserve">id 6</w:t>
      </w:r>
    </w:p>
    <w:p>
      <w:r>
        <w:rPr>
          <w:b w:val="0"/>
        </w:rPr>
        <w:t xml:space="preserve">Jesús cura a los enfermos. ¿Qué es la curación divina? Es la acción omnipotente del Espíritu Santo en un cuerpo humano, del que quita el sufrimiento y devuelve la salud. Del mismo modo, el Espíritu Santo actúa en nuestros corazones, con la ayuda de la Palabra de Dios -la predicación del Evangelio- para convencernos del pecado y movernos al arrepentimiento para obtener el perdón de nuestras faltas y la salvación de nuestras almas: Del mismo modo, la Palabra y el Espíritu Santo actúan para darnos la gracia de creer y recibir la curación de nuestras enfermedades y dolencias en Cristo 1. ¿De dónde viene la enfermedad? - La enfermedad viene de Satanás, pero sólo puede ocurrir con el permiso de Dios (Job 2:7) - La enfermedad es también la consecuencia de nuestros abusos, vicios, vacíos morales y espirituales que ofrece el ser a las agresiones de la vida decadente (ansiedad, estrés, depresión y sus procesiones de males físicos, morales y mentales). - Satanás es el príncipe del imperio de las tinieblas y del pecado. Estos son los derechos del maligno sobre el cuerpo del hombre pecador. Pero, ¡gloria a Dios! El poder y el odio de Satanás para perder el alma y destruir la salud, afligiendo al hombre con males, dolores y enfermedades, ha sido roto y aniquilado por la venida a la tierra de nuestro Señor Jesucristo. Recuerda esto: "El Hijo de Dios ha aparecido para destruir las obras del diablo..." (1 Juan 3:8). (1 Juan 3:8). "Sabéis que Dios ungió con el Espíritu Santo y con poder a Jesús de Nazaret, que anduvo haciendo el bien y curando a todos los que estaban bajo el poder del diablo, porque Dios estaba con él..." (Hechos de los Apóstoles, 10). ( Hechos de los Apóstoles. 10/38) 2. ¿De dónde viene la curación divina? Por supuesto, es la obra de Dios. Nuestro Creador ya ha dotado al cuerpo humano de un principio de curación. En efecto, ¿no dijo el célebre médico Ambroise Paré: "Yo lo vendé, Dios lo curó"? Dios ha dotado al hombre de inteligencia para curar, ayudar, aliviar y a veces curar muchos males y "reparar" los cuerpos mediante una ciencia y un arte cada vez más precisos. - Pero el trabajo incansable y la dedicación de nuestros investigadores, el descubrimiento de nuevos remedios y la invención de materiales extraordinarios para explorar y curar el cuerpo humano, chocan con factores que hay que tener en cuenta. - Porque el verdadero problema de hoy es que nos esforzamos tanto en tratar y curar las enfermedades y nos olvidamos de tratar y curar al propio paciente. Puedes quitar las telarañas todo lo que quieras, pero mientras la araña no se destruya, seguirá con su trabajo. - La curación divina es perfecta, ya que nuestro Señor Jesucristo puede destruir en el hombre la causa principal de su estado de enfermedad moral, espiritual y física: es decir, el pecado. - La sanación divina no es un dogma, una doctrina, una filosofía... es una persona: Jesucristo. "Jesús recorría toda Galilea enseñando en las sinagogas, predicando la buena nueva del reino y curando toda enfermedad y dolencia del pueblo" (Mateo 4:23). Expulsó a los espíritus con su palabra y curó a todos los enfermos, para que se cumpliera lo dicho por el profeta Isaías: Tomó nuestras dolencias, cargó con nuestras</w:t>
      </w:r>
    </w:p>
    <w:p>
      <w:r>
        <w:rPr>
          <w:b/>
          <w:color w:val="FF0000"/>
        </w:rPr>
        <w:t xml:space="preserve">id 7</w:t>
      </w:r>
    </w:p>
    <w:p>
      <w:r>
        <w:rPr>
          <w:b w:val="0"/>
        </w:rPr>
        <w:t xml:space="preserve">Entrevista con General Elektriks París 2 de febrero de 2012 Entrevista realizada el 02 de febrero de 2012 por Fredc Hola Hervé, estoy encantado de conocerte por fin, ya que te he visto no menos de cuatro veces en concierto en el espacio de un año y medio, ¡y siempre fue memorable! Antes de empezar, me gustaría que conocieras a este magnífico y podrido dictáfono de periodista web... ¡Un momento, es exactamente la misma grabadora mp3 que utilicé para hacer las voces y las palmas de la canción Helicopter, en un parque infantil ! Ah, la próxima vez lo miraré de otra manera. Bueno, más en serio, ya que estamos en Concert &amp; Co, vamos a hablar de música en directo en esta entrevista, sobre todo porque es tu noticia de actualidad, pero primero te haré una pregunta sobre tu música. Mi pieza favorita de tu discografía es David Lynch Moment -del que haces una versión en directo bastante increíble- y creo que la atmósfera general de tus discos es bastante "lynchiana": ese lado complejo y detallado, al que tampoco siempre es fácil acceder; también sé que escuchas mucha música de cine, que has compuesto algo y que te gustaría componer algo más en el futuro: ¿tiene el cine una influencia directa en tus composiciones? Todo depende de lo que llames "una influencia directa": no creo que haya salido nunca de ver una película con una idea para una obra, sino que son más bien atmósferas, estados de ánimo, texturas, que crearán una pequeña chispa en tu cabeza o en tu corazón y que te lanzarán a lo que llamamos inspiración. La inspiración es realmente eso: una chispa que llega gracias al estado en que te encuentras en tu cabeza y gracias a otras cosas que te rodean. Después, hay que saber surfear en esta ola y hacer música con ella. Pero, efectivamente, el cine forma parte del universo que me inspira. Además, no es sólo David Lynch... y aparte de las imágenes de la película, también hay música: escuché mucho a Nino Rota, Lalo Schifrin, John Barry, cosas así. Es parte del tipo de mezcla que encontrarás en los discos. Creo que es un buen filtro para verlo: definitivamente hay un filtro cinematográfico en la música que hago. ¿Aparece en la composición? ¿Tiene un enfoque visual, casi sinestésico, de las cosas? Cuando compone música, ¿también le vienen imágenes? Depende de la pieza: hay algunas en las que estoy más en un circuito musical cerrado y otras, por el contrario, en las que se generan imágenes un poco abstractas o auténticos miniescenarios. Pero tampoco trato de hacerlo demasiado literal porque me gusta la idea de que esté abierto a la interpretación de la gente. Tú, por ejemplo, dices que es lynchiana, otros podrían decir que La chispa recuerda a Scorcese (por seguir con las referencias cinematográficas). Un tema como Helicopter es bastante visual, porque tienes la imitación de las aspas de un helicóptero en el Clavinet, es más literal, pero otros generarán pequeños universos, como La Nuit Des Ephémères o I'm Ready, en el último álbum. Estas pistas son quizás un poco menos claras en la imagen que deben generar y me gusta la idea de que sean como puertas abiertas y que la gente pueda entrar y coger lo que quiera. Como decíamos, su actividad actual es en directo, con esta minigira parisina que incluye La Maroquinerie, un local al que parece tener especial cariño... J</w:t>
      </w:r>
    </w:p>
    <w:p>
      <w:r>
        <w:rPr>
          <w:b/>
          <w:color w:val="FF0000"/>
        </w:rPr>
        <w:t xml:space="preserve">id 8</w:t>
      </w:r>
    </w:p>
    <w:p>
      <w:r>
        <w:rPr>
          <w:b w:val="0"/>
        </w:rPr>
        <w:t xml:space="preserve">#1 El 18/04/2013, a las 20:07 - Josepe36 HY-D-V1 un nuevo Escritorio Buenas noches Es bien en la parte de desarrollo y programación que vengo a presentar este proyecto. Este proyecto es un escritorio, desarrollado en Python Gtk WebKit Javascript Html5 no por absoluta necesidad sino por placer. Siendo Python un lenguaje de moda, encontré aquí un excelente ejercicio para aplicar y descubrir mientras me deleitaba, aparte de los aspectos puramente técnicos del código, también pude trabajar el aspecto funcional, lógico y arquitectónico de una aplicación. En resumen, un trabajo para divertirse. Llamé a este escritorio hy-d-v1 porque originalmente estaba destinado a equipar la oficina central del proyecto www.hybryde.org, hy por hybyrde, d por escritorio y v1 por su primera versión. Abro este post para que disfrutéis de lo que ya existe, para compartir con vosotros el aprendizaje adquirido hasta el resultado actual y, por qué no, para comentar las decisiones que he tomado en el proceso de desarrollo para corregirme y aprender más. PRESENTACIÓN: El hy-d-v1 se compone de 5 elementos: un menú, un guion izquierdo, un guion derecho y una barra de sist. El menú permite acceder a la lista de aplicaciones, al botón de aplicaciones, a algunas opciones y al panel de cierre de sesión, al botón Hybryde y a un botón Magic que presenta una superposición del escritorio con algunas funciones adicionales, como una vista rápida del sistema (potencia del procesador en tiempo real, ram, etc...). La bandeja del sistema incluye aplicaciones como el gestor de red, el controlador de sonido y otras, y las ventanas abiertas en ese momento. En el guión de la izquierda de la pantalla se encuentran las aplicaciones que has elegido como favoritas al marcar el botón en el menú principal. MOTOR DEL TEMA: El motor del tema ha sido diseñado para utilizar sólo dos archivos, uno está en formato CSS y puede utilizar todas las características que ofrece --webkit, y el otro es un archivo de configuración en formato Configparser para poder ajustar el tema al tamaño de las diferentes ventanas. En resumen, este escritorio es totalmente geekable en ccs3 y las posibilidades de diversión son muy sorprendentes y los artistas deben divertirse. Unas capturas de pantalla para empezar: Magia: Eso es todo para la primera presentación, actualmente tenemos dos repositorios PPA en Launchpad, uno para Ubuntu 12.04 y el segundo para 13.04, las pruebas están en marcha y si estáis interesados los compartiré con vosotros para que podáis probarlos/usarlos. Actualmente considero que el proyecto está en un buen estado de avance, todavía hay muchas cosas que implementar pero nada que vaya a cambiar el sistema. Sus comentarios de errores, impresiones funcionales son bienvenidos y los artistas en la fabricación también, así que la palabra es vamos a compartir nuestros conocimientos y know-how para el placer de progresar. FECHA: 20 de abril de 2013 Para no perder al lector en todas las páginas de este hilo, como explico editaré este post, que servirá de referencia al proyecto. En la actualidad, los repositorios de desarrollo son : Para 12.04: ppa:olivelinux36/hydv1-desktop-dev-precise Para 13.04: ppa:olivelinux36/hydv1-desktop-dev-raring Y estos paquetes son sólo para Ubuntu 12.04 y 13.4, no para Xubuntu, Lubuntu etc... Y como estamos en la parte de desarrollo empezar a explicar el funcionamiento y la arquitectura del dev. El lenguaje utilizado en hy-d-v1 es Python, un lenguaje muy bonito y de moda. La arquitectura que utilicé es: - un directorio principal - un directorio de módulos Para tener un proyecto mantenible, separé en lo posible las clases según sus roles, la ventaja de proceder de esta manera es distinguir el código y así dividir los posibles errores y mejoras. Las librerías utilizadas son de los módulos estándar</w:t>
      </w:r>
    </w:p>
    <w:p>
      <w:r>
        <w:rPr>
          <w:b/>
          <w:color w:val="FF0000"/>
        </w:rPr>
        <w:t xml:space="preserve">id 9</w:t>
      </w:r>
    </w:p>
    <w:p>
      <w:r>
        <w:rPr>
          <w:b w:val="0"/>
        </w:rPr>
        <w:t xml:space="preserve">10/15 años cada 15 días Para encontrar su camino, los adolescentes necesitan una suscripción a una revista como Okapi. Dossieres, encuestas, noticias, cómics, pruebas... dos veces al mes para : - florecer y ser feliz en la escuela - responder a las preguntas que apenas nos atrevemos a formular - comprender la actualidad y construir nuestra visión del mundo - abrirnos a los demás - proyectarnos serenamente hacia el futuro ¡Con Okapi, el mundo se hace más grande! test 1 año = 22 números ¡Déjalos! Nuestros abonos por domiciliación bancaria son SIN COMPROMISO.</w:t>
      </w:r>
    </w:p>
    <w:p>
      <w:r>
        <w:rPr>
          <w:b/>
          <w:color w:val="FF0000"/>
        </w:rPr>
        <w:t xml:space="preserve">id 10</w:t>
      </w:r>
    </w:p>
    <w:p>
      <w:r>
        <w:rPr>
          <w:b w:val="0"/>
        </w:rPr>
        <w:t xml:space="preserve">La artesanía ocupa un lugar especial en nuestras islas del Pacífico. Y, sin embargo, me he dado cuenta de que las mujeres jóvenes, por jóvenes me refiero también a las que tienen más de cuarenta años, no consideran importante o necesario saber o incluso aprender a hacer todos esos objetos cotidianos de Wallis que sus madres aún saben hacer. La transmisión se está perdiendo y es muy probable que, si no se fomenta la artesanía con la suficiente rapidez, todas estas habilidades desaparezcan en unas pocas generaciones. Una ocupación más bien femenina: la artesanía va desde la cestería hasta la pintura de tapas, pasando por la fabricación de esteras, la talla y la joyería vegetal y marina. Ya te hemos contado cómo se recogen las conchas y el fetau para hacer los collares de Futunian. La pintura de tapas es un dominio de las mujeres, al igual que la fabricación de "sisi" con hojas de pandanus. También hay costureras que confeccionan trajes locales al estilo de la tapa. Las mujeres y las niñas hacen collares de flores todas las mañanas. Se entregan a los hombres como señal de honor y afecto. Las mujeres también las llevan mucho. Todos los días es posible comprarlos en el SEM (el principal supermercado) a partir de 1500 francos pacíficos (unos 13 euros). Es interesante constatar que si el nivel de vida de muchos habitantes de Wallis no es muy alto, el dinero que se gasta en collares de flores me parece que no tiene límites. Preparar el kava, la comida en particular cocinar el cerdo, el honor de los hombres. Salvo en la preparación de banquetes durante las celebraciones religiosas o reales, son las mujeres las que se quedan despiertas toda la noche para cocinar. El cultivo del tabaco, sobre todo en Futuna para la fabricación de zanahorias de tabaco de mascar, es realizado por los hombres. Este tabaco es bastante virulento. Contiene - no lo he probado - un nivel muy alto de THC. Talla de madera: Hay pocos talladores en la zona, pero algunos saben hacerse notar. Descubre a Mika, una figura muy conocida en la isla. Otros pocos hombres venden su trabajo en tiendas de artesanía o en los mercados regulares organizados por la CCIMA. El Día de la Madre, el Día del Padre o la Navidad, por ejemplo, son ocasiones que los valdesanos saben aprovechar para promocionar sus productos locales. Pero en este campo, ¿qué pasa con la transmisión?</w:t>
      </w:r>
    </w:p>
    <w:p>
      <w:r>
        <w:rPr>
          <w:b/>
          <w:color w:val="FF0000"/>
        </w:rPr>
        <w:t xml:space="preserve">id 11</w:t>
      </w:r>
    </w:p>
    <w:p>
      <w:r>
        <w:rPr>
          <w:b w:val="0"/>
        </w:rPr>
        <w:t xml:space="preserve">InfoSyria, un relevo propagandístico financiado por el régimen sirio Cuando "alternativo" significa Pro-Assad Propiedad de un ex-Gudard (Chatillon) InfoSyria pretende ser alternativa. Pero, ¿qué es exactamente lo alternativo? "Ante la increíble desinformación que inunda Internet sobre la situación en Siria, un equipo de especialistas en geopolítica y Oriente Medio ha decidido reaccionar publicando un punto de vista alternativo a la unanimidad vigente en la prensa occidental. Sin caer en el apoyo incondicional al régimen vigente, el equipo también da la palabra a personalidades de la sociedad civil que analizan la situación con un prisma diferente." Es curioso, conociendo el nivel de los artículos del sitio, leer que están escritos por "especialistas en geopolítica y Oriente Medio", pero pasemos de este punto. Lo que sí es cierto es que Infosyria ofrece "un punto de vista alternativo a la unanimidad de la prensa occidental". Siendo así, hay que recordar que diferente o alternativo no significa en absoluto veraz. Este último punto se puede convencer recordando que la información alternativa es una noción relativa y no absoluta. ¡Así, para un sirio medio, los medios de comunicación occidentales ofrecen, sin duda, una cobertura alternativa a lo que informan, durante todo el día, el canal estatal sirio, la agencia de prensa oficial y todos los medios de comunicación a las órdenes del régimen sirio! ¡Y, sorprendentemente, la visión propuesta por el sitio Infosyrie corresponde a la tesis que el régimen sirio difunde a través de sus órganos de propaganda! También es lícito dudar cuando el sitio se defiende de caer en el "apoyo incondicional al régimen vigente" o cuando se escribe (enlace): "este sitio no es sistemáticamente hostil ni está servilmente afiliado al gobierno actual: las contribuciones y los análisis que leerá aquí le demostrarán suficientemente su independencia, su preocupación por la objetividad". Hablando de independencia, lo que no encontrarás escrito en ningún sitio de Infosyria, y que incluso está censurado en los comentarios, es el vínculo entre el sitio y el régimen sirio. Es obvio que un sitio como Infosyrie, profesional en muchos aspectos (producción, referenciación, calidad de redacción de los artículos -y no relevancia-, etc.), y que incluso se ha permitido el lujo de comprar anuncios en Google, es obvio que un sitio así no puede ser obra de independientes sin financiación. ¡Publicar un vídeo de BHL ( 26 de febrero de 2012 - 18:30) es una gran idea! Bueno, depende de dónde y para quién. En el Théâtre de la Main d'Or o en Egalité &amp; Réconciliation, sería sin duda un éxito. Pero en Indymedia puedes hacerte la pregunta. Dicho esto, cuando no tienes miedo a nada, cuando sabes que no te puede pasar nada y que cuanto más grande sea, mejor, ¿por qué ibas a avergonzarte, verdad?</w:t>
      </w:r>
    </w:p>
    <w:p>
      <w:r>
        <w:rPr>
          <w:b/>
          <w:color w:val="FF0000"/>
        </w:rPr>
        <w:t xml:space="preserve">id 12</w:t>
      </w:r>
    </w:p>
    <w:p>
      <w:r>
        <w:rPr>
          <w:b w:val="0"/>
        </w:rPr>
        <w:t xml:space="preserve">La euforia y la innovación del acto de ayer dejan entrever lo que será la propaganda del candidato naranja. El encuentro fue también una oportunidad para que el ex magistrado jefe de la ciudad de Antananarivo respondiera a las preguntas de los periodistas y pusiera a todos de acuerdo sobre su determinación de ganar su "lucha" para llegar a la presidencia. El candidato naranja también hizo oficial ayer el lanzamiento de un libro autobiográfico. Relata principalmente su trayectoria, los avatares al frente de la ciudad de Antananarivo y las razones que le convencieron para tener como siguiente paso Ambohitsorohitra, "para dar y devolver al pueblo lo que le corresponde". "Llevo varios años pensando en cómo contribuir al fortalecimiento de la población... La experiencia que he adquirido al frente de la ciudad de Antananarivo me ha convencido de que puedo dirigir Madagascar", explicó Edgard Razafindravahy. El Presidente de la Delegación Especial de Antananarivo (PDS), que ha dimitido, ha señalado el importante papel de los municipios en el desarrollo del país. "En la parte de mi libro que habla del destino de la ciudad de Antananarivo, se hace hincapié en el estatus para permitir el buen gobierno. Es imperativo que cada municipio disponga de autonomía de gestión y financiera", declaró el candidato Razafidravahy, que se pronunció en contra de las subvenciones políticas. La asociación de alcaldes de Madagascar figura entre los principales partidarios del antiguo PDS de la capital. "Este apoyo ya existía antes del TAV", dijo Edgard Razafindravahy. Los periodistas presentes no dejaron de preguntarle por su situación dentro del partido fundado por Andry Rajoelina, Presidente de la Transición, aunque estaba rodeado de Lanto Rakotomavo, secretario nacional del TGV, y de parlamentarios de esta formación política. "Me propusieron al final del congreso del 5 y 6 de abril de este partido. Es el congreso el que define al candidato... Hasta ahora el TGV no ha celebrado otro congreso", dijo para significar que sigue siendo el abanderado de la formación azul y naranja, afirmando que no hay ningún problema entre él y el actual hombre fuerte del Estado. El candidato Razafindravahy, que anunció su dimisión de la secretaría general del TGV por su candidatura, deploró que "actualmente no hay más partido digno de ese nombre". Los dirigentes crearon el partido para gobernar y no para preocuparse por la población. El candidato a la magistratura suprema señala la falta de ética en la práctica política malgache para explicar la dilación de los miembros del partido en la elección del candidato a apoyar, a pesar de la decisión del congreso de su formación. "Una vez que sea presidente, optaré por el bipartidismo", dijo. Una forma de limpiar la arena política.</w:t>
      </w:r>
    </w:p>
    <w:p>
      <w:r>
        <w:rPr>
          <w:b/>
          <w:color w:val="FF0000"/>
        </w:rPr>
        <w:t xml:space="preserve">id 13</w:t>
      </w:r>
    </w:p>
    <w:p>
      <w:r>
        <w:rPr>
          <w:b w:val="0"/>
        </w:rPr>
        <w:t xml:space="preserve">BAND OF DOGS &amp; INVITES 22 de junio de 2017 En 2015, dimos "quarte" blanche a Jean-Philippe Morel y Philippe Gleizes en torno a la idea de un dúo, Band of dogs, que invita en cada concierto a un solista diferente del mundo del jazz y de la llamada música progresiva. Durante más de un año y medio, hemos visto cómo nuestros dos "perros rabiosos" invitaban a su vez a músicos brillantes, todos ellos especialmente acostumbrados a los escenarios del Tritón. Médéric Collignon, Marc Ducret, Vincent Peirani, Emile Parisien, Aymeric Avice, Thomas de Pourquery, Hugues Mayot y Bruno Ruder se han sucedido. Cada concierto ha sido grabado y los mejores momentos han sido cuidadosamente recogidos y confeccionados para dar forma al disco que estamos felices y orgullosos de presentar esta noche. ¡Para celebrar el lanzamiento de este primer opus del dúo Band of dogs, varios participantes en la aventura han respondido presentes para un concierto de estrellas que promete inmensas sorpresas!</w:t>
      </w:r>
    </w:p>
    <w:p>
      <w:r>
        <w:rPr>
          <w:b/>
          <w:color w:val="FF0000"/>
        </w:rPr>
        <w:t xml:space="preserve">id 14</w:t>
      </w:r>
    </w:p>
    <w:p>
      <w:r>
        <w:rPr>
          <w:b w:val="0"/>
        </w:rPr>
        <w:t xml:space="preserve">La resolución de pantalla es el número de puntos o píxeles que una tarjeta gráfica puede mostrar en una pantalla. La resolución es el producto del número de puntos a lo largo de la horizontal por el número de puntos a lo largo de la vertical de la pantalla. Para utilizar una resolución determinada, la tarjeta gráfica debe ser capaz de generar la señal de vídeo, y el monitor debe ser capaz de mostrarla. El tamaño de la pantalla y su paso definen la máxima resolución que se puede alcanzar sin perder calidad de imagen. También es posible utilizar dos monitores con una unidad central: esto permite, por ejemplo, duplicar el número de píxeles de ancho, y así utilizar una definición de 2.048×768 puntos. En el caso de una cámara digital, una impresora o un escáner, la resolución indica el número de puntos que se pueden escanear o imprimir. 1 Definiciones según las frecuencias de barrido 2 Definiciones según el tamaño y el paso de la pantalla 3 Otros factores que influyen en la resolución 4 Cálculo de la resolución de la pantalla según la definición y el tamaño de la misma 4.1 Monitor convencional en formato 4:3 4.2 Pantalla de televisión estándar en formato 3:24 TV de pantalla ancha con formato 16:19 5 Relación entre la resolución física de una pantalla y la resolución observada Definiciones según las frecuencias de barrido[editar ] La definición vertical depende de la frecuencia horizontal del monitor, expresada en kHz, que es el producto de la velocidad de fotogramas y la resolución vertical (que suele ser de 50 Hz en PAL/SECAM, 60 Hz en NTSC y en paneles VGA[1] o LCD básicos, y de más de 85 Hz en pantallas de alta frecuencia de refresco para limitar los efectos del parpadeo). Por lo general, la resolución vertical obtenida es sólo su valor máximo teórico, ya que algunas líneas suelen suprimirse (permanecen en negro) en las pantallas de conexión analógica (incluso si la pantalla es un panel LCD o TFT) para permitir que el haz de electrones se mueva verticalmente al escanear hacia atrás para el siguiente cuadro en las pantallas CRT. Del mismo modo, la frecuencia de los píxeles (expresada en MHz) da una resolución horizontal máxima. Una vez más, la resolución horizontal obtenida es el máximo teórico, ya que un número de píxeles no puede mostrarse durante la exploración de retorno. En las pantallas de televisión, la pantalla suele escanearse en modo entrelazado, con dos fotogramas sucesivos desplazados una línea y mostrando cada uno una línea de las dos necesarias para escanear toda la pantalla (esta técnica reduce el parpadeo y aprovecha la gran remanencia de los tubos de rayos catódicos de los televisores, siendo esta remanencia el equivalente a una memoria de fotogramas). Las nuevas pantallas de televisión ofrecen un barrido doble (100 Hz en PAL/SECAM o 120 Hz en NTSC) que utiliza la memoria de fotogramas completa, que no aumenta la resolución pero reduce el parpadeo entre líneas, y permite transformar los dos medios fotogramas de una señal entrelazada en fotogramas completos no entrelazados que cubren toda la pantalla (no la mitad de las líneas) a la frecuencia normal de 50 Hz o 60 Hz. Definiciones según el tamaño de la pantalla y el paso[editar] Sin embargo, el aumento de las frecuencias no es suficiente para obtener una mejor resolución. La pantalla tiene una máscara que determina el número de fósforos que reproducen los píxeles. En una pantalla CRT analógica, los píxeles sólo pueden mostrar la media de la señal del haz modulado cuando se exponen a la exploración. No es posible abordar los fósforos individualmente, ya que es imposible hacer coincidir el haz de electrones exactamente con la máscara fija para evitar exponer un fósforo 3 subpíxeles antes o después o 1 píxel por encima o por debajo.</w:t>
      </w:r>
    </w:p>
    <w:p>
      <w:r>
        <w:rPr>
          <w:b/>
          <w:color w:val="FF0000"/>
        </w:rPr>
        <w:t xml:space="preserve">id 15</w:t>
      </w:r>
    </w:p>
    <w:p>
      <w:r>
        <w:rPr>
          <w:b w:val="0"/>
        </w:rPr>
        <w:t xml:space="preserve">Icon Sport EL DESAFÍO El Leinster aún no ha disputado un partido tan importante como su enfrentamiento con el Clermont esta temporada. Cualquier otro resultado que no sea una victoria sin bonus defensivo para el Clermont y el bicampeón defensor estaría al borde de la eliminación de la competición. Una victoria con punto extra es aún más importante para los dublineses, que ya están a cinco puntos del Clermont. ¿Serán capaces de marcar cuatro ensayos contra el ASMCA? El TEAM Heinke van der Merwe, atrás, y Richardt Strauss, sustituto en Clermont, comenzarán en la primera línea, junto con Mike Ross. Shane Jennings es preferido a Kevin McLaughlin en la tercera línea con Sean O'Brien y Jamie Heaslip. Al igual que Eoin Reddan, que supera a Isaac Boss en el scrum. Ian Madigan conserva la línea de fondo, Andrew Goodman la posición de centro e Isa Nacewa el ala izquierda. LA ESTADÍSTICA 12,0 - Una estadística que tranquilizará a los aficionados irlandeses. El Leinster ha ganado sus últimos 12 partidos de la Copa H en casa. I.P.</w:t>
      </w:r>
    </w:p>
    <w:p>
      <w:r>
        <w:rPr>
          <w:b/>
          <w:color w:val="FF0000"/>
        </w:rPr>
        <w:t xml:space="preserve">id 16</w:t>
      </w:r>
    </w:p>
    <w:p>
      <w:r>
        <w:rPr>
          <w:b w:val="0"/>
        </w:rPr>
        <w:t xml:space="preserve">Auténtico obstáculo para cruzar la Gironda y llegar al puerto de Burdeos, la esclusa del estuario fue instalada por Vauban y su ingeniero Ferry entre 1685 y 1692, entre las orillas de Blaye y Cussac-Fort-Médoc. La ciudadela de Blaye le acoge durante todo el año y le ofrece visitas guiadas especialmente adaptadas VISITA HISTÓRICA El estuario de la Gironda, el sistema de defensa implantado por Vauban, la historia del lugar desde la Edad Media, el descubrimiento de los edificios y la vida de los soldados en el siglo XVII, la ciudadela de Blaye ya no tendrá secretos para usted. Duración: 1 hora VISITA POR EL SUBTERRÁNEO Esta visita le permitirá comprender en detalle el sistema de defensa puesto en marcha por Vauban y le mostrará los famosos pasajes subterráneos utilizados por los soldados. También muestran la evolución del lugar a través de los antiguos edificios que Vauban conservó y reutilizó. Duración: 1 hora JUEGO DE LA OVEJA EN LA CITADELLA Una actividad divertida para que los niños descubran la ciudadela mientras se divierten. Divididos en equipos, serán interrogados sobre la historia de la ciudadela durante una visita guiada. Duración: 2 horas La ciudad de Cussac-Fort-Médoc ofrece durante todo el año visitas guiadas y cursos de orientación en el fuerte del Médoc. Durante la visita, se le entregará un cuadernillo con un cuestionario para sus alumnos, que le permitirá continuar la visita en clase. Oficina de Turismo de Blaye Rue du couvent des Minimes La citadelle 33390 BLAYE Tel: +33 (0)5 57 42 12 09 info@tourisme-blaye.com www.tourisme-blaye.com Cussac-Fort-Médoc 34 avenue Haut Médoc 33460 Cussac-Fort-Médoc Tel: 05 57 88 85 00 www.cussac-fort-medoc.fr</w:t>
      </w:r>
    </w:p>
    <w:p>
      <w:r>
        <w:rPr>
          <w:b/>
          <w:color w:val="FF0000"/>
        </w:rPr>
        <w:t xml:space="preserve">id 17</w:t>
      </w:r>
    </w:p>
    <w:p>
      <w:r>
        <w:rPr>
          <w:b w:val="0"/>
        </w:rPr>
        <w:t xml:space="preserve">Rodez. ¿Quién será el campeón de Francia? Este domingo, en el terreno del Trauc, el campeonato de Francia de bolos por equipos será como una ofrenda. Las cuadrillas clasificadas de las distintas categorías jugarán continuamente desde primera hora de la mañana hasta última hora de la tarde. Están los partidos de la mañana y luego los de la tarde. Entre otros, los tres partidos antes del mediodía de las categorías de excelencia y honor son emocionantes y significativos ante una audiencia menor que los partidos decisivos de la última hora de la tarde. Los partidos de la mañana merecen la pena en un ambiente diferente al de los apasionados de las 6 de la tarde. Este domingo tendrá un ingrediente extra con las demostraciones cercanas de los juegos tradicionales europeos que han llegado a Rouergue para el centenario de los bolos de ocho. Volviendo al campeonato de excelencia francés, las ocho cuadrillas de Aveyron parecen, sobre el papel, superiores. La cuadrilla parisina formada por Alain Bregou, Anthony Chauvet, Julien Baudy, Jérôme Valenq, o la cuadrilla de Montpellier formada por Sébastien Roumec, Robert Prat, Cyril Gayraud, Patrice Laporte, tendrán menos bazas que los años anteriores. Hay que decir que el quadrette de la Solidarité aveyronnaise ha perdido a Denis Guibert y Olivier Calmel, que jugarán en el honor. Donde el equipo parisino buscará el título. El Solidarité aveyronnaise, uno de los dos clubes parisinos, parece haber apostado mucho por la categoría de honor. El quadrette d'excellence de Montpellier ha perdido una carta con la salida de Grimat por motivos profesionales. En la categoría de damas, el doblete de Colombiès será un poco más asequible en un día que en el campeonato de Aveyron de ocho rondas. París, Espalion, Saint-Christophe, son algunos de los equipos que atacarán tras las justas de la Copa de Francia, este viernes por la noche, en Onet-le-Château. Aparte de eso, la categoría de crecimiento de los hombres no robará su nombre. De las diez cuadrillas del principio, seis son de clubes de fuera del Aveyron. Se trata de tres cuadritos de Sport-Quilles Rouergat Paris, uno de Toulouse, uno de Valence-d'Albi y uno de Montpellier. El programa. Campeonato de Francia: a las 7.45 horas, primera ronda del "essor" y de la "promoción"; a las 9.30 horas, primera ronda del "femenino", "adolescente", "junior", "cadete" y "minime"; a las 11 horas, primera ronda del "honneur" y de la "excelencia"; a las 13.30 horas, segunda ronda del "essor" y de la "promoción"; a las 15.30 horas, segunda ronda del "femenino", "adolescente", "junior", "cadete" y "minime"; a las 16.45 horas, segunda ronda del "honneur" y de la "excelencia"; a las 19.30 horas, podio, domingo 5 de agosto.Celebración del centenario: Hoy, sábado, en Rodez, desfile de juegos tradicionales desde el ayuntamiento hasta la sala de fiestas, a partir de las 10:30 horas; de las 15:00 a las 19:00 horas, en el Truc, festival internacional de juegos tradicionales y aniversario del boliche. Mañana domingo 5 de agosto, en el Trauc, a partir de las 10 horas, Festival Internacional de Juegos Tradicionales y Universidad de Bolos. El rugby. Desafía a Vaquerin. Ayer fue el primer día del desafío en Lacaune. La primera jornada del desafío Vaquerin se disputó ayer en Lacaune antes de volver al Aveyron el domingo en Camares. En el primer partido de esta 19ª edición, el equipo de Albi se impuso por 27-21 a Béziers. Tras ser dominados en Aurillac la semana pasada, los albigenses rectificaron la situación con una victoria tardía sobre Béziers. Una buena noticia en términos de confianza, especialmente en este momento de la temporada. Pero para el resto, aún queda mucho camino por recorrer, ya que el SCA ha multiplicado sus aproximaciones. Ha sido una actuación muy media de mi equipo", admitió Henry Broncan, "pero se puede excusar por el cansancio del equipo.</w:t>
      </w:r>
    </w:p>
    <w:p>
      <w:r>
        <w:rPr>
          <w:b/>
          <w:color w:val="FF0000"/>
        </w:rPr>
        <w:t xml:space="preserve">id 18</w:t>
      </w:r>
    </w:p>
    <w:p>
      <w:r>
        <w:rPr>
          <w:b w:val="0"/>
        </w:rPr>
        <w:t xml:space="preserve">77.154.204.135¡Este fue nuestro regalo de San Valentín y no lo olvidaremos! Un gran agradecimiento a Laurence por esta gran tarde que pasamos juntos. Nos aconsejasteis muy bien y nos escuchasteis. También agradecemos el archivo que nos ha enviado para resumir todo. No nos arrepentimos de haber viajado 1 hora, ¡eres un profesional como nos gusta conocer! Un gran agradecimiento 06/3/2016 Lise 88.177.67.224Un día dedicado a uno mismo Un regalo que nos hacemos o que nos ofrecen para encontrarnos de verdad, para resaltar nuestros activos y cada uno tiene los suyos, y para dejar de lado las falsas ideas de nuestra propia mirada. Descubrir con sorpresa y alegría que la mirada del otro distingue el cambio y saborear nuestra nueva mirada para encontrar la confianza, la libertad de ser únicos y de ser auténticos. Gracias Laurence 13/2/2016 Ghysly 90.42.73.43Gracias por este día que me permitió por fin atreverme a cambiar de look, como llevaba tanto tiempo queriendo hacer, desde entonces solo he tenido comentarios positivos. 13/2/2016 Sonia 78.219.246.27Gracias Laurence por todos tus consejos, en los que pienso cada vez que compro algo. Mis cartas de colores nunca han salido de mi bolso y me han reconciliado con los colores. Y sobre todo, gracias por su amabilidad. 12/2/2016 Géraldine 109.213.114.254Gracias Gracias Laurence por este maravilloso día. Ya no soy el mismo y encuentro el sabor de ser cada día más hermoso más allá de lo que podría imaginar.Eres un mago. Eres un mago. Sentirse como una mujer y llena de energía, sí nos sentimos impulsadas después de un día así, transformadas... ese es el objetivo... ¡entonces es un éxito! transformación con tacto, alegría y profesionalidad. Me di los medios para cambiar mi vida y tú me ayudaste en este logro. Gracias de nuevo, Laurence. 11/12/2013 babeth 82.246.131.214un gran agradecimiento a ti laurence por todo lo que das.No esperaba tantas emociones y mover tantas cosas en mi cabeza.27/7/2013 nathalie 83.154.137.132muchas gracias por este increíble día. No esperaba recuperarme tanto y salir con tanta energía. Haces un gran trabajo y lo haces muy bien. Muchas gracias. 17/7/2013 Charlotte 92.137.68.86¡Un gran agradecimiento por una mañana realmente agradable de la que he salido reforzada! Gracias :) 20/12/2012 Françoise 82.232.169.199Los servicios de Laurence son de muy alta calidad; mucha profesionalidad y una calidad humana muy apreciable. Todo lo que esperaba, pero mucho mejor. Estoy muy satisfecho. 01/5/2010 BTS Com' 193.49.247.218Un gran agradecimiento por su profesionalidad y por todos los consejos que nos dio durante los talleres de "Tendance Job" en el Liceo de St Romain en Gal. Todos los estudiantes quedaron encantados con la jornada y pudieron recoger algunos consejos que les ayudarán en su futura vida profesional! 16/3/2010</w:t>
      </w:r>
    </w:p>
    <w:p>
      <w:r>
        <w:rPr>
          <w:b/>
          <w:color w:val="FF0000"/>
        </w:rPr>
        <w:t xml:space="preserve">id 19</w:t>
      </w:r>
    </w:p>
    <w:p>
      <w:r>
        <w:rPr>
          <w:b w:val="0"/>
        </w:rPr>
        <w:t xml:space="preserve">Aquí en este artículo encontrarás remedios caseros para la neumonía. Estos remedios caseros son sencillos, fáciles de preparar y de seguir. Se beneficiará de estos remedios caseros si los sigue según las instrucciones siguientes. Estos remedios pueden tomarse con los medicamentos para mejorar la salud y aliviar los síntomas de la neumonía. La cúrcuma tiene varias propiedades medicinales y se utiliza ampliamente en el tratamiento de varias dolencias. También ayuda en el tratamiento de la neumonía. Otras hierbas como la pimienta negra, el fenogreco y el jengibre también son beneficiosas para los pulmones. Puedes tomar estas hierbas en forma cruda o cocida. 2. Las semillas de sésamo también son útiles en el tratamiento de la neumonía. Añadir 15 gramos de semillas de sésamo a 250 ml de agua. Añade a esta mezcla una pizca de sal común, una cucharadita de linaza y una cucharada de miel. Consumir diariamente para expulsar la flema de los bronquios. 3. El jengibre es un popular remedio casero para el tratamiento de la mayoría de los trastornos respiratorios. Tome 10 ml de zumo de jengibre fresco, o uno o dos gramos de jengibre en polvo con miel seca dos veces al día. 4. Añade una cucharadita de miel a un vaso de agua tibia. Bebe dos o tres veces al día. Esta bebida tiene un efecto muy calmante y alivia los síntomas. 5. Mezclar un poco de alcanfor con aguarrás de petróleo caliente y aplicarlo en el pecho. Masajear suavemente para conseguir reparar la neumonía. 6. El paciente debe permanecer en una habitación limpia, cálida y saludable. Asegúrese de que la luz del sol entre en la habitación del paciente. 7. Intente mantener el pecho y los pies del paciente más calientes que otras partes del cuerpo. 8. No tome alimentos que puedan provocar estreñimiento. Puede empeorar la situación. 9. Para aliviar el malestar y el dolor en el pecho, tome una cucharadita de jugo de ajo. 10. La albahaca es también muy útil en la neumonía. Tomar el zumo de unas hojas frescas de albahaca. Añade una pizca de pimienta negra molida a este zumo y consúmelo a intervalos de seis horas. Descargo de responsabilidad: El lector de este artículo debe tomar todas las medidas de precaución mientras sigue las instrucciones sobre los remedios caseros para la neumonía en este artículo. Evite utilizar cualquiera de estos productos o ingredientes si es alérgico a ellos. La responsabilidad es del lector y no del sitio web o del escritor.</w:t>
      </w:r>
    </w:p>
    <w:p>
      <w:r>
        <w:rPr>
          <w:b/>
          <w:color w:val="FF0000"/>
        </w:rPr>
        <w:t xml:space="preserve">id 20</w:t>
      </w:r>
    </w:p>
    <w:p>
      <w:r>
        <w:rPr>
          <w:b w:val="0"/>
        </w:rPr>
        <w:t xml:space="preserve">Por regla general, la mayoría de las personas no necesitan tomar suplementos de vitamina E por vía oral a menos que un profesional de la salud se lo indique. Algunos ejemplos de personas que pueden necesitar suplementos de vitamina E son las personas con enfermedades que provocan una mala absorción de grasas, como la enfermedad de Crohn y la fibrosis quística (, ). Sin embargo, si necesita tomar un suplemento de vitamina E, hay algunas opciones excelentes. Los productos han sido incluidos en esta lista en base a estos criterios: - si ha sido probado por una tercera parte - si contiene al menos el 100% del valor diario (VD) de vitamina E - si contiene un mínimo de aditivos y rellenos Aquí están los 10 mejores suplementos de vitamina E de 2020. Resumen A continuación se muestran los rangos de precios generales con signos de dólar ($ a $$$). Un signo de dólar significa que el producto es bastante asequible, mientras que tres signos de dólar indican un rango de precios más alto. En general, los precios oscilan entre 0,03 y 0,97 dólares por porción o entre 14 y 50,25 dólares por envase, aunque esto puede variar según el lugar donde se compre. La mayoría de los productos requieren que se tome sólo una cápsula al día, pero algunos pueden tener una porción mayor. Guía de precios Best Vegan 1. Código de la vitamina de Garden of Life Precio: $$$ Código de la vitamina Garden of Life Raw Vitamin E está hecho de frutas y verduras orgánicas naturalmente ricas en vitamina E. Como utiliza celulosa (en lugar de gelatina) para fabricar la cápsula de gelatina blanda, también es naturalmente rica en vitamina E. Este suplemento aporta el 833% de las VD de vitamina E por ración y contiene las otras vitaminas liposolubles: las vitaminas A, D y K. Dado que las células grasas pueden acumularse en exceso, es importante no superar la dosis recomendada en el envase del producto, o la dosis que le haya indicado su profesional de la salud. La toxicidad de las vitaminas liposolubles puede dar lugar a complicaciones graves, como un accidente cerebrovascular o una hemorragia excesiva (, ). El suplemento está certificado por terceros para el deporte por NSF International, lo que significa que es adecuado para los atletas. También está certificada sin gluten por la NSF. Comprar la vitamina E cruda Vitamin Code de Garden of Life en línea. La mejor dosis alta 2. Vitamina E de CVS Health Precio: $$ Este suplemento contiene una alta dosis de vitamina E para aquellos que han sido instruidos con urgencia para reponer sus reservas de vitamina E por un profesional de la salud calificado. CVS es una cadena nacional de farmacias que sólo vende suplementos probados por terceros. Por ello, su propia gama de suplementos está verificada por terceros, incluida su vitamina E. Sin embargo, no revelan qué laboratorio realiza las pruebas. Este suplemento consiste en acetato de dl-alfa-tocoferol -una forma sintética de vitamina E elaborada en un laboratorio- y una cápsula de gelatina blanda (). Este suplemento de alta dosis proporciona 1000 mg de vitamina E, que es la dosis máxima que se puede consumir con seguridad en un día. Tomar dosis elevadas puede provocar efectos secundarios perjudiciales, por lo que hay que tener cuidado con los suplementos de vitamina E en dosis elevadas como ésta. Lo mejor es tomar un suplemento de vitamina E en dosis altas sólo por recomendación de su profesional de la salud. Compre vitamina E en línea en CVS Health. El mejor masticable 3. Vitamina E masticable Nutrilite Precio: $ Mientras que la mayoría de los suplementos de vitamina E oral vienen en forma de cápsulas, hay una opción masticable. La vitamina E masticable de Nutrilite es una gran opción para los niños o las personas que tienen problemas para tragar pastillas. Proporciona un razonable 100% de</w:t>
      </w:r>
    </w:p>
    <w:p>
      <w:r>
        <w:rPr>
          <w:b/>
          <w:color w:val="FF0000"/>
        </w:rPr>
        <w:t xml:space="preserve">id 21</w:t>
      </w:r>
    </w:p>
    <w:p>
      <w:r>
        <w:rPr>
          <w:b w:val="0"/>
        </w:rPr>
        <w:t xml:space="preserve">Una nueva idea de receta para una exitosa cena de aperitivo. ¡Estos Verrines de Tartar de Salmón serán un éxito entre tus invitados! - 2 filetes de salmón fresco sin espinas ni piel - 4 CAC de zumo de limón - 2 CAC de aceite de oliva - 1 yogur - Eneldo - Sal/pimienta - Cortar el salmón en dados - En un bol, mezclar suavemente el salmón, el aceite, los 2 CAC de zumo de limón y la sal/pimienta - Cubrir el bol con film transparente y reservar en la nevera - Mientras tanto, mezclar el yogur, los 2 CAC de zumo de limón y el eneldo picado. Reservar en la nevera durante al menos 1 hora - Preparar las verrinas: Añadir una o dos cucharaditas de salsa de yogur - A continuación, rellenar las verrinas con salmón marinado - "Ideas de recetas Cookeo". (https://www.facebook.com/groups/ideesrecettescookeo/). Un grupo con una comunidad de más de 300K personas. - "Ideas de recetas de acompañamiento": (https://www.facebook.com/groups/MoulinexCuisineCompanion/). Un grupo con una comunidad de más de 75K personas. Grupos en los que compartimos diariamente nuestras recetas, consejos, fotos, etc.</w:t>
      </w:r>
    </w:p>
    <w:p>
      <w:r>
        <w:rPr>
          <w:b/>
          <w:color w:val="FF0000"/>
        </w:rPr>
        <w:t xml:space="preserve">id 22</w:t>
      </w:r>
    </w:p>
    <w:p>
      <w:r>
        <w:rPr>
          <w:b w:val="0"/>
        </w:rPr>
        <w:t xml:space="preserve">Un deporte también para mujeres Cada vez son más las mujeres que practican o quieren practicar el boxeo. Hay muchos tipos de boxeo: inglés, francés, americano y tailandés. Durante mucho tiempo, el boxeo fue considerado un deporte exclusivamente masculino por su lado violento, pero se ha vuelto más femenino porque las mujeres de hoy en día necesitan desahogarse tanto como los hombres. El boxeo es apreciado como un deporte completo y como una forma de desahogo. También es un deporte mixto y hay muchas clases con miembros masculinos y femeninos. El boxeo remodela la figura. Trabaja todos los músculos del cuerpo. En el entrenamiento de boxeo, al igual que en una pelea, estás en constante movimiento. Se trabajan los reflejos y se suda mucho. Se requiere resistencia porque hay que saltar y moverse constantemente. Fortaleces diferentes partes de tu cuerpo sin tener la impresión de que estás haciendo ejercicios de musculación: estómago, muslos, brazos, espalda, se utilizan todas las partes musculares. Una clase de boxeo de una hora quema entre 600 y 800 calorías, por lo que es un deporte realmente eficaz. Durante mucho tiempo, las mujeres eran reacias a practicar el boxeo por miedo a quedar desfiguradas o al menos marcadas en la cara. No hay que temerlo. Una clase de boxeo no marca la cara. El boxeo no es peligroso para una mujer si se practica como actividad de ocio. El entrenamiento se basa principalmente en la técnica, en la mejora de la condición física y los golpes nunca son muy fuertes. Además, los alumnos llevan equipos de protección en las zonas frágiles del cuerpo. Porque la calidad del entrenador es decisiva. La elección de un buen entrenador de boxeo es especialmente importante para una mujer. En efecto, un buen entrenador de boxeo adapta su curso y su pedagogía a sus alumnos. Por lo tanto, la elección de un club en función de sus entrenadores está en el centro del boxeo amateur femenino. Además, y esto es una buena noticia, no hay edad para empezar a boxear. Señoras, no sólo mejorarán su condición física general, sino que también fortalecerán sus músculos y, sobre todo, desarrollarán su mente y su concentración. Si eres un gran principiante y no eres muy atlético, de nuevo, es muy fácil entrar en este deporte. El progreso es muy rápido, es sencillo disfrutar rápidamente y ver los progresos realizados. Si todavía estás dudando sobre el boxeo, ¡no lo dudes más! Visite nuestro campo de entrenamiento en Tailandia, vea los detalles o póngase en contacto con nosotros.</w:t>
      </w:r>
    </w:p>
    <w:p>
      <w:r>
        <w:rPr>
          <w:b/>
          <w:color w:val="FF0000"/>
        </w:rPr>
        <w:t xml:space="preserve">id 23</w:t>
      </w:r>
    </w:p>
    <w:p>
      <w:r>
        <w:rPr>
          <w:b w:val="0"/>
        </w:rPr>
        <w:t xml:space="preserve">Una victoria inesperada. En la primera vuelta, Hassan Sheikh Mohamoud aventajó a su competidor Sharif Sheikh Ahmed, obteniendo 60 votos frente a los 64 del presidente saliente. Por lo tanto, esta elección presidencial se decidió en la segunda vuelta. Estos resultados desmienten el análisis de los observadores "que temían que el proceso devolviera al poder a las mismas personalidades, cuyos nombres se asocian a veces con escándalos de corrupción, incluida la malversación de la ayuda humanitaria", señala Liberation.fr. Hassan Sheikh Mohamoud, poco conocido en la escena política internacional, es más conocido por haber fundado una universidad en Mogadiscio, la capital somalí. Esto refuerza aún más la magnitud de su logro de convertirse en presidente de Somalia. Un logro histórico en un país asolado por décadas de conflicto. Al menos 25 candidatos se presentaron a las elecciones. Las elecciones completan la transición hacia instituciones estables auspiciada por la ONU en Somalia, que no ha tenido un verdadero gobierno central desde la caída del presidente Siad Barre en 1991. Las elecciones presidenciales se celebraron bajo fuertes medidas de seguridad. Y por una buena razón, Somalia sigue plagada de conflictos armados. Los señores de la guerra y las milicias islamistas ocupan el terreno, especialmente en Mogadiscio. La situación ha mejorado algo desde que los shebabs islamistas fueron expulsados en 2011, pero la capital somalí sigue siendo escenario de sangrientos atentados.</w:t>
      </w:r>
    </w:p>
    <w:p>
      <w:r>
        <w:rPr>
          <w:b/>
          <w:color w:val="FF0000"/>
        </w:rPr>
        <w:t xml:space="preserve">id 24</w:t>
      </w:r>
    </w:p>
    <w:p>
      <w:r>
        <w:rPr>
          <w:b w:val="0"/>
        </w:rPr>
        <w:t xml:space="preserve">Todavía tengo que poner 15 afganos y 6 chinos en la acera antes de esta noche, los sábados siempre son una locura, vienen todos los clientes a la vez, bueno, ya sabéis cómo es... Y viva el puto. ¿No será Grelin el que hace los dibujos de adelianto por (bio)casualidad? Hola Paka, hace tiempo que miro tus tiritas todos los días y me parto de risa. Bueno, si quieres metal violento, busca Hardcore y Extremo como Lamb Of God, Cannibal Corpse y todos los demás... O, si buscas algo más atmosférico, hay bandas de Doom y Ambient. ¿Un buen traductor? Dicoooo' :P. Bueno... ¡Buena suerte! ¡Que el steub te acompañe! *PS(2): ¡sigue trabajando en tus dibujos! ¡son cada vez mejores! ¡muy bonitos! Estoy aplicando para el inglés... Usé el inglés más usualmente de lo que pensé, así que... Envié mi trabajo^^ Si puedes traducir, sabrás lo que es... Incluso si es gratis, estaría feliz de colaborar contigo, querido amigo^^ (Para "Hombres B", estás en la jaula de Steub... Si pudieras hacer un poco de promoción en la ocasión^^) ¿O es una banda de metal amateur o profesional? En ambos casos especificar Death, Black, Power, Sick, Industrial... (no voy a hacer la lista completa, lo siento...) Por lo demás ya me siento fan 😀 Theo &gt; amateur o pro no importa, mientras me guste y la banda nos permita usar su canción para el teaser. ^^ ...Zombies... ...con banda sonora de metal... ¿O nos suscribimos? 😀 (no pero en serio, ya sabes que con este tipo de ideas, harás amigos, incluido yo...) es una locura, ya me gusta .... Paka, el contrato de fideicomiso... Huh de otra manera, coupaing dragibus... mi palabra, me das una dirección donde puedes recogerlos y te enviaré un stock X3 snif... lástima que sólo soy bilingüe, y no serio sobre la muerte... De todos modos, buena suerte, buena mierda, toussa toussa (tomar jarabe) *sort* Voy a dejar los costos? ok ok pataper ¿Por qué no elegir GrÃ¼t Circus ? (O Guerilla Poubelle ?) 😀 oulala! la classe: " Maxime Marin â€" Todos los derechos reservados " ^^ pero, ¿estás seguro de que son zombies? puede que sea gente con ojos blancos y sangre en las manos... No sé por qué, pero creo que la gente con las manos vendadas es demasiado estilizada *trae un gran cuchillo de carnicero para cortarte la mano* Soy el popular y el protagonista de una película de mango. Si te interesa, puedo traducir al inglés tu teaser que quiere asar un poni 🙂 *bave* *____* algo donde los zombis se pudren con una banda sonora de metal.. *slobber* bueno eso es todo *_* Banda de metal que se puede arreglar 😀 revisa aquí primero, nunca se sabe : http://www.myspace.com/lethalunraveling quitaron muchas canciones pero creo que es porque tienen su demo a la venta ahora o_Ã' Pero la traducción, thÃ¨me o</w:t>
      </w:r>
    </w:p>
    <w:p>
      <w:r>
        <w:rPr>
          <w:b/>
          <w:color w:val="FF0000"/>
        </w:rPr>
        <w:t xml:space="preserve">id 25</w:t>
      </w:r>
    </w:p>
    <w:p>
      <w:r>
        <w:rPr>
          <w:b w:val="0"/>
        </w:rPr>
        <w:t xml:space="preserve">Quebec: el sindicato de servicios públicos de Quebec apoya el proyecto de carta de valores de Quebec del gobierno de Marois 11 de septiembre de 2013. - El sindicato de los servicios públicos de Quebec, que cuenta con más de 42.000 miembros en todos los institutos públicos y parapúblicos de Quebec, apoya la carta de valores de Quebec que presentó ayer el ministro Bernard Drainville. Según Lucie Martineau, presidenta de la SFPQ, las propuestas del gobierno de Marois reflejan "el deseo expresado en varias ocasiones por los miembros de la SFPQ de que Quebec adopte una carta sobre el carácter laico del Estado". Mediante la celebración de varias consultas y foros de debate sobre el lugar que debe ocupar la religión dentro de las instituciones públicas y parapúblicas durante los últimos seis años, Lucie Martineau ha explicado a los distintos medios de comunicación de Quebec que, efectivamente, existe un malestar entre los funcionarios públicos en lo que respecta a los ajustes razonables y que esto causa varios problemas. Además, el SFPQ exige que se retire el crucifijo de la Asamblea Nacional, instalado bajo el gobierno de Duplessis. - Lucie Martineau, presidenta de la SFPQ Fuentes[editar ] - ((en)) - Jean-Luc Lavallée, "Les fonctionnaires appuient Drainville sauf que . TVA Nouvelles, 11 de septiembre de 2013. - ((fr)) - Radio-Canada, "Le SFPQ appuie le projet de charte du gouvernement Marois". Société Radio-Canada, 11 de septiembre de 2013.</w:t>
      </w:r>
    </w:p>
    <w:p>
      <w:r>
        <w:rPr>
          <w:b/>
          <w:color w:val="FF0000"/>
        </w:rPr>
        <w:t xml:space="preserve">id 26</w:t>
      </w:r>
    </w:p>
    <w:p>
      <w:r>
        <w:rPr>
          <w:b w:val="0"/>
        </w:rPr>
        <w:t xml:space="preserve">Como renovadores profesionales, ofrecemos un servicio de calidad para renovar su casa, piso, oficinas, tiendas, hoteles, consultas médicas. También ofrecemos un servicio de adecuación de locales comerciales y residenciales. También nos encargamos de la renovación después de un desastre directamente con su aseguradora. Para llevar a cabo su proyecto, ponemos a su disposición diversos oficios, como arquitectos, diseñadores de interiores, instaladores de baños y cocinas, escayolistas, alicatadores, pintores, decoradores, carpinteros y especialistas en suelos. Sean cuales sean sus necesidades, nos encargaremos de su proyecto de renovación de la A a la Z para dar vida a sus ideas y proyectos. También ofrecemos un servicio de diagnóstico previo a la compra. Un ingeniero vendrá a comprobar la propiedad que va a comprar. Una revisión de los elementos estructurales, pero también de la electricidad, la fontanería, la calefacción y el tejado. También ofrecemos presupuestos para completar su expediente bancario. En todos los casos, estamos aquí para que su proyecto sea un éxito. Le invitamos a descubrir nuestros compromisos a través de nuestra carta de calidad. "¿Qué más se puede pedir que tener el proyecto terminado a tiempo y dentro del presupuesto, y tener un trabajo de calidad? Nuestro proyecto era pesado y complejo (renovación completa de nuestra casa), pero luxrenovation.com fue capaz de encontrar todas las soluciones y aplicarlas. Me gustaría agradecerles la calidad de su trabajo. Una empresa seria que por fin nos da una buena imagen de renovación. Gracias a ti". "Plazos y presupuesto respetados, trabajo de calidad, ¿qué más se puede pedir? "Mi mujer y yo no dudamos en recomendar luxrenovation.com. Hemos realizado tres trabajos distintos hasta ahora y estamos muy contentos con la forma en que se han realizado todos, junto con los resultados y los costes. Una palabra resume nuestra razón para seguir utilizándolos y recomendándolos: confianza. Si surgen problemas durante un trabajo, no se le deja en la estacada. El trabajo está completo sólo cuando usted está satisfecho. "Mi mujer y yo no dudamos en recomendar luxrenovation.com. "Hemos apreciado mucho el trabajo que luxrenovation.com ha realizado para nosotros. Fueron muy eficientes, amables, comprensivos e hicieron un muy buen trabajo. Definitivamente recomendaré esta empresa a amigos y compañeros de trabajo". "Hemos apreciado mucho el trabajo que luxrenovation.com ha realizado para nosotros. Fueron muy eficientes, amables, comprensivos e hicieron un muy buen trabajo. Definitivamente recomendaré esta empresa a amigos y compañeros de trabajo". "Os agradezco mucho la rapidez con la que respondéis a nuestras peticiones, eso es bastante raro de subrayar (¡ya he aconsejado a mis suegros que os llamen!)" "Os agradezco mucho la rapidez con la que respondéis a nuestras peticiones, es bastante raro para subrayarlo (¡ya he aconsejado a mis suegros que os llamen!)"</w:t>
      </w:r>
    </w:p>
    <w:p>
      <w:r>
        <w:rPr>
          <w:b/>
          <w:color w:val="FF0000"/>
        </w:rPr>
        <w:t xml:space="preserve">id 27</w:t>
      </w:r>
    </w:p>
    <w:p>
      <w:r>
        <w:rPr>
          <w:b w:val="0"/>
        </w:rPr>
        <w:t xml:space="preserve">La actividad de Vitour Jérôme está establecida en Combrée (49520) (Maine-et-Loire (49)). Vitour Jérôme interviene para todas las personas que necesitan una ayuda a domicilio. Principales áreas de especialización: Fontanería Vitour Jérôme ofrece ayuda a domicilio regular u ocasional de forma profesional y adaptada en diferentes áreas como: "Fontanería".</w:t>
      </w:r>
    </w:p>
    <w:p>
      <w:r>
        <w:rPr>
          <w:b/>
          <w:color w:val="FF0000"/>
        </w:rPr>
        <w:t xml:space="preserve">id 28</w:t>
      </w:r>
    </w:p>
    <w:p>
      <w:r>
        <w:rPr>
          <w:b w:val="0"/>
        </w:rPr>
        <w:t xml:space="preserve">después de mi presentación en el tema dedicado nos desviamos un poco haciéndonos descubrir bandas de música hasta que un meuhderator que no nombraré nos llamó al orden y nos infligió un culo de sartén digno de chuck norris. Por cierto, gracias a Scarl3t que me hizo descubrir Drivepilot. Así que voy a abrir este tema dedicado a compartir la música que te gusta especialmente o los grupos inusuales que te hicieron reír. PD: Simplemente molaría no iniciar un debate sobre gustos, todos tenemos los nuestros y ya está, este tema está dedicado a descubrir y compartir. Voy a empezar con una cosa insólita de la presión del marketing japonés. Son los únicos que saben hacer esto: kawai metal. O como hacer jordy y metal al mismo tiempo XD XD Y hasta se atrevieron a hacer un teaser. Disfrutad Y si no añado el grupo que más escocés ha sido durante mucho tiempo Máximo la hormona Un grupo inglés que se separó no hace mucho, después de dos discos. Mi preferencia es por el primero, mucho más crudo; el segundo es agradable también, más investigado en la música. Pero también : Tiken Jah, Danakil, Tricky Meets Sound Rakkas Crew, Dub incorporation, Fink, Tiesto, Buddha Bar, Daft Punk, DJ Ravin, Digitalism, Keny Arkana, 113, SALM, Louise Attaque, Irma, Orchestre national de Barbesse... ¿Eclécticos mis gustos? no...</w:t>
      </w:r>
    </w:p>
    <w:p>
      <w:r>
        <w:rPr>
          <w:b/>
          <w:color w:val="FF0000"/>
        </w:rPr>
        <w:t xml:space="preserve">id 29</w:t>
      </w:r>
    </w:p>
    <w:p>
      <w:r>
        <w:rPr>
          <w:b w:val="0"/>
        </w:rPr>
        <w:t xml:space="preserve">La APQAI, Asociación para la Promoción de la Calidad del Aire Interior, es una asociación sin ánimo de lucro amparada por la ley francesa de 1901, creada en noviembre de 2017 por profesionales del sector de la construcción y del medio ambiente para poner de manifiesto los problemas relacionados con la mala calidad del aire interior y promover las buenas prácticas. Compuesta por 9 colegios, la APQAI lidera una red de expertos que reúne a profesionales de la salud, constructores, instituciones, empresas jurídicas y de seguros, compañías, industriales, profesionales de la medición y el control, departamentos de ingeniería y diseño y usuarios.</w:t>
      </w:r>
    </w:p>
    <w:p>
      <w:r>
        <w:rPr>
          <w:b/>
          <w:color w:val="FF0000"/>
        </w:rPr>
        <w:t xml:space="preserve">id 30</w:t>
      </w:r>
    </w:p>
    <w:p>
      <w:r>
        <w:rPr>
          <w:b w:val="0"/>
        </w:rPr>
        <w:t xml:space="preserve">Una nueva versión del plugin ( 5.5 beta 8 ) acaba de ser publicada aquí. Contiene una nueva versión del objeto ActiveX que permite el uso del complemento en Internet Explorer, y todos los módulos, así como el instalador, están ahora firmados con nuestra firma digital. Así que pruébalo en tantas versiones de Windows e IE como sea posible. Por su parte, el rastreador sigue indexando los archivos musicales que encuentra en Internet, y Kooplet ha superado felizmente la marca de los 80.000 archivos. Esto ha puesto a prueba las distintas funciones de importación de Harmony Assistant. Los hemos mejorado y la próxima versión se beneficiará de ellos. ¡Que tengan un buen fin de semana!</w:t>
      </w:r>
    </w:p>
    <w:p>
      <w:r>
        <w:rPr>
          <w:b/>
          <w:color w:val="FF0000"/>
        </w:rPr>
        <w:t xml:space="preserve">id 31</w:t>
      </w:r>
    </w:p>
    <w:p>
      <w:r>
        <w:rPr>
          <w:b w:val="0"/>
        </w:rPr>
        <w:t xml:space="preserve">Inmobiliaria PORDIC - ORPI : guía de compra, venta y alquiler de bienes inmuebles en PORDIC ACCUEILACHETERVENDRELOUERFAIRE GERER La cuenta ORPI le permite: crear una alerta de bienes para recibir por correo los nuevos bienes que correspondan a su búsqueda. inscribirse en el boletín de noticias orpi y recibir información útil para su proyecto inmobiliario. seguir sus bienes favoritos desde orpi.com Encontrar la agencia más adecuada de entre las 1250 agencias inmobiliarias ORPI</w:t>
      </w:r>
    </w:p>
    <w:p>
      <w:r>
        <w:rPr>
          <w:b/>
          <w:color w:val="FF0000"/>
        </w:rPr>
        <w:t xml:space="preserve">id 32</w:t>
      </w:r>
    </w:p>
    <w:p>
      <w:r>
        <w:rPr>
          <w:b w:val="0"/>
        </w:rPr>
        <w:t xml:space="preserve">Cremas para la incontinencia urinaria: ¿realmente ayudan? La incontinencia urinaria sigue siendo un problema tabú, aunque afecta a millones de personas en todo el mundo. De hecho, algo más del 5% de la población mundial está afectada por este tipo de problemas. Y la incontinencia puede causar todo tipo de problemas en la piel. Afortunadamente, se pueden encontrar soluciones, y entre ellas están las cremas para la incontinencia urinaria. Pero, ¿cuál es su función? ¿Son realmente útiles? ¿Y cuáles son los mejores? En este artículo Se dice que las cremas para la incontinencia urinaria son útiles para proteger y calmar la piel de las zonas íntimas. En general, están diseñados para reducir el olor de la orina a lo largo del día, así como al despertar, pero también con fines médicos o preventivos. La humedad de la orina y de la transpiración puede provocar irritaciones e incluso problemas cutáneos de diversa índole, llegando a provocar escaras. Estas consecuencias son aún más importantes y comunes con el uso de protecciones anatómicas, como los absorbentes para personas incontinentes. El uso de cremas específicas puede ser un medio eficaz de prevención contra estos problemas y, en general, contra las molestias asociadas a la incontinencia. De hecho, estas cremas contra la incontinencia se recomiendan como prevención del estado epidérmico y global de la zona íntima. Así, el uso de este tipo de productos podría ser suficiente para prevenir las irritaciones, molestias y llagas relacionadas con la incontinencia, e incluso aliviarlas y calmarlas si ya están presentes. Según muchas fuentes, las cremas para la incontinencia urinaria son realmente útiles y pueden ayudar a limitar los efectos nocivos de la incontinencia urinaria en la piel. No obstante, siempre es aconsejable pedir consejo a un médico y/o dermatólogo sobre qué crema es la más adecuada. La crema protectora Tena Anti-Sores es una crema muy buena, diseñada específicamente para los problemas de la piel causados por la incontinencia urinaria, y más concretamente por las úlceras por presión. Protege contra los agentes irritantes externos, como la orina y la transpiración. También neutraliza los olores de la orina y previene el enrojecimiento y la irritación. Tiene la ventaja de estar formulado dermatológicamente sin perfume ni conservantes. También es transparente y, por tanto, forma una fina película transparente en la zona objetivo. Por último, también contiene zinc, que es bueno para la piel. - Molicare skin ofrece productos especiales con ingredientes de alta calidad - Para la protección de la piel de la zona íntima frente a sustancias agresivas en caso de incontinencia - Adaptados a las necesidades de la piel envejecida y especialmente desarrollados para que la capacidad de absorción de los absorbentes de incontinencia no se vea afectada - Incluyen aceite de almendras natural y nutritivo, Aminoácidos hidratantes - Creatina energética y ácidos grasos esenciales insaturados antiinflamatorios La crema protectora de Hartmann contiene aceite de almendras naturalmente nutritivo, así como aminoácidos hidratantes, creatina energética para las células musculares y ácidos grasos esenciales insaturados antiinflamatorios. Esta crema dermatológica es transparente y forma una película protectora transparente sobre la piel, y su textura permite una rápida penetración. Especialmente diseñado para nutrir y proteger la piel de las personas que utilizan la protección contra la incontinencia urinaria, hidrata la piel sin reducir la capacidad de absorción de la protección contra la incontinencia urinaria. - Hipoalergénico y con pH neutro, protege la piel de los fluidos corporales - Ayuda a preservar la barrera cutánea, hidrata y revitaliza la piel - Protege la piel de riesgo de los daños causados por la incontinencia urinaria</w:t>
      </w:r>
    </w:p>
    <w:p>
      <w:r>
        <w:rPr>
          <w:b/>
          <w:color w:val="FF0000"/>
        </w:rPr>
        <w:t xml:space="preserve">id 33</w:t>
      </w:r>
    </w:p>
    <w:p>
      <w:r>
        <w:rPr>
          <w:b w:val="0"/>
        </w:rPr>
        <w:t xml:space="preserve">¿Por qué venir a AMOSSYS a hacer prácticas? ¿Le apasiona la ciberseguridad? ¿Buscas unas prácticas técnicas y desafiantes? ¿Le gustaría trabajar en una empresa de tamaño humano, dinámica y en crecimiento? ¿Ha respondido afirmativamente a las tres preguntas anteriores? Solicita las prácticas que te interesan y únete a nosotros. ¿Cómo solicitarlo? Por favor, envíe su solicitud (CV y carta) y la referencia de la oferta a la que desea optar a rh@amossys.fr Lista de prácticas - Desarrollo de herramientas de respuesta a incidentes - Automatización de Red Team - Estudio y automatización de la interceptación segura de flujos - Análisis de los mecanismos de seguridad del SO CLIP - Análisis de la tecnología TrustZone - Estudio del protocolo HTTP/3 e implementación - Desarrollo web y de aplicaciones Descripción &amp; organización Como miembro del equipo del CERT, sus prácticas consistirán en aumentar sus competencias en las técnicas y métodos utilizados en el CERT-AMOSSYS y en participar en el desarrollo de las herramientas necesarias para equipar al equipo y llevar a cabo las investigaciones. Los temas a tratar podrían ser (lista no exhaustiva y no definitiva): - Implementación de una plataforma de análisis de logs - Herramientas para el manejo y análisis sintáctico de metadatos técnicos - Mejora y finalización de las herramientas de análisis existentes de CERT-AMOSSYS Las prácticas se organizarán de la siguiente manera: - Fase 1: aumento de las competencias sobre los métodos CERT-AMOSSYS - Fase 2: desarrollo de las herramientas y plataformas solicitadas - Fase 3: finalización de los procedimientos de análisis CERT-AMOSSYS, de acuerdo con las herramientas desarrolladas - Fase 4: integración de las herramientas desarrolladas en la plataforma de análisis interna de CERT-AMOSSYS - Nivel de cualificación en curso: Bachillerato+5 en el ámbito de la seguridad informática - Conocimientos requeridos: Conocimiento de los mecanismos internos de WindowsConocimiento de redes, en particular sobre protocolos comunesDesarrollo de Python y API de Microsoft Windows - Conocimientos deseados: Administración de sistemas Windows/Linux Motivado y curioso, tiene buena capacidad de análisis, le gusta trabajar en equipo y es autónomo. Tiene buenas habilidades de comunicación oral y escrita y un nivel profesional de inglés. Condiciones - Tipo de contrato y duración: prácticas de 4 a 6 meses - Referencia: STAGE-2021-1-CERT - Lugar: Rennes (35) - Remuneración: en función del nivel de estudios - Beneficios: vales de comida; vales de cultura, vacaciones (en función de los eventos durante las prácticas) Descripción y organización AMOSSYS está desarrollando una plataforma de ejecución automática de ataques para evaluar y probar diferentes sistemas. Este tema, también llamado "Simulación de Adversario" o "Automatización del Equipo Rojo" en la literatura científica, tiene como objetivo simular escenarios y pasos de ataque característicos de lo que un atacante puede lograr en un entorno objetivo. Trabajará en esta plataforma, identificando y desarrollando escenarios realistas de atacantes APT. Las prácticas se organizarán de la siguiente manera: - Fase 1: investigación y análisis de informes de ataques APT - Fase 2: definición de escenarios de ataque basados en los informes - Fase 3: desarrollo de ataques - Fase 4: lanzamiento de escenarios de ataque utilizando el AMOSSYS Cyber Range - Nivel de cualificación actual: Bac+5 en seguridad o desarrollo informático - Conocimientos requeridos: Desarrollo de software (Python como mínimo) - Conocimientos deseados: Con un perfil "DevOps", tiene un gran interés en la seguridad. Podrá trabajar de forma independiente y ser capaz de hacer propuestas. Será responsable del desarrollo y la implementación del software y tendrá un gran interés en la seguridad. Será capaz de trabajar de forma autónoma y ser un jugador de equipo.</w:t>
      </w:r>
    </w:p>
    <w:p>
      <w:r>
        <w:rPr>
          <w:b/>
          <w:color w:val="FF0000"/>
        </w:rPr>
        <w:t xml:space="preserve">id 34</w:t>
      </w:r>
    </w:p>
    <w:p>
      <w:r>
        <w:rPr>
          <w:b w:val="0"/>
        </w:rPr>
        <w:t xml:space="preserve">EN COMPAÑÍA CON HUBERT REEVES "LE BANC DU TEMPS QUI PASSE" 2019 BRAN DU 19 01 JANVIER (Extractos del muy "recomendado" libro de Hubert Reeves: Le Banc du temps qui Passe. Seuil éditeur. En la introducción: Citas del libro: "He visto que el fundamento del Universo es el Vacío, pero ¿qué es ese algo en mí que ve y oye?" Philip Kapleau.... "Sentimos y experimentamos que somos eternos". Spinoza (La Ética) "A través del espacio, el Universo me comprende y me envuelve; a través del pensamiento, lo comprendo". Blaise Pascal "Hay más cosas en los hombres para admirar que para despreciar. Albert Camus "Se nos ha dado lo que necesitamos para hacer preguntas, no se nos ha dado lo que necesitamos para responderlas. Yves Jaigu "Si Dios existe espero que tenga buenas razones" atribuido a Woody Allen "El hombre sólo está acelerando la desintegración del universo". Levi-Strauss "No puedo simplemente contemplar este maravilloso Universo, y especialmente la naturaleza humana, y concluir que todo es el resultado de la fuerza bruta. Me inclino a considerar que procede de leyes determinadas, cuyos detalles, buenos o malos, se dejan al trabajo de lo que llamamos azar. John Archibald Weber "La religión del futuro será una religión cósmica. Trascenderá la idea de un Dios encarnado, evitará el dogma y la teología, abarcará los ámbitos natural y espiritual, y se basará en un sentimiento religioso nacido de la experiencia de una unidad significativa de todas las cosas, naturales y espirituales. Por mi parte, también puedo validar esto). No olvidemos que la Tradición Celta, en su origen, se expresa a través de una "religión" cósmica .... y que nunca ha constituido un dogma... No hay "guerra de religiones" en el mundo celta, ni deseo de convertir a nadie... "El sentimiento más hermoso del mundo es la sensación de misterio. El que nunca ha conocido esta alegría; sus ojos están cerrados/ Siento la más fuerte emoción ante el misterio de la vida. Para Einstein "Un ratón es una maravilla tan grande que bastaría para abatir a miríadas de infieles". Walt Whitman (Traducido por Hubert Reeves) "...El Camino no tiene nombre ni forma. Es la única esencia, el único espíritu original. Ni la esencia ni la vida pueden verse. Están contenidos en la luz del cielo. No se puede ver la luz del cielo, está contenida en los ojos. Lu Tsou "Actúa de manera que los efectos de tu acción sean compatibles con la permanencia de una vida genuinamente humana en la tierra. Hans Jonas "Hay seres que justifican el mundo, que ayudan a vivir con su sola presencia. Albert Camus "Lo importante es agitar la vida. Hay mucho tiempo para estar muerto". Yasmina Reza "Si el hombre no tiene la sabiduría de respetar la vida, ¿no corre el mundo el riesgo de seguir sin él?" Théodore Monod "Si somos capaces de pensar el Universo, es porque el Universo piensa en nosotros. François Cheng "La empatía por el sufrimiento de los seres del mundo es la actitud más noble. Arthur Schopenhauer "Llevar la música a los hombres es lo único que da sentido</w:t>
      </w:r>
    </w:p>
    <w:p>
      <w:r>
        <w:rPr>
          <w:b/>
          <w:color w:val="FF0000"/>
        </w:rPr>
        <w:t xml:space="preserve">id 35</w:t>
      </w:r>
    </w:p>
    <w:p>
      <w:r>
        <w:rPr>
          <w:b w:val="0"/>
        </w:rPr>
        <w:t xml:space="preserve">La sorpresa del día es que el humor reside incluso en las filas de HEC. De hecho, durante la ceremonia de graduación de 2012, tres estudiantes interrumpieron el discurso para lanzar un vídeo muy sorprendente. Y lo menos que podemos decir es que el espectáculo fue un éxito. Incluso hasta el punto de hacer que el conjunto se ponga de pie, sólo imagina....</w:t>
      </w:r>
    </w:p>
    <w:p>
      <w:r>
        <w:rPr>
          <w:b/>
          <w:color w:val="FF0000"/>
        </w:rPr>
        <w:t xml:space="preserve">id 36</w:t>
      </w:r>
    </w:p>
    <w:p>
      <w:r>
        <w:rPr>
          <w:b w:val="0"/>
        </w:rPr>
        <w:t xml:space="preserve">Es sábado y todavía estoy publicando mi reseña del perfume del viernes. Soy un rebelde, ¿sabes? Pero es sobre todo porque esperaba con ansias el caso "KAYALI". KAYALI es totalmente nueva, creada por las hermanas Kattan (Mona y Huda... como en Huda Beauty, lo tienes; y no como en "Décalé"... respeto eterno a los que entienden), y está sacudiendo el mundo de las perfumerías. Es decir, que no contentas con romper el molde con sus productos de maquillaje, las dos hermanas han decidido atacar también el mundo de la perfumería. Mona se fue a Grasse (porque bueno, Francia sigue siendo "el lugar donde hay que estar" para aprender todo sobre los aromas), y luego el equipo de Kattan se asoció con la famosa casa Firmenich para hacer estas 4 opus recién estrenadas. Los frascos siguen los códigos de los perfumes de nicho, es decir, un mismo frasco, "simple - básico", en el que sólo varía el nombre y/o el color. El logo es puro y el tapón tiene forma de diamante; sobrio sí, pero aún con el toque "Huda Beauty" 😉 En cuanto al concepto KAYALI ("mi imaginación" en árabe), son eaux de parfums fuertemente inspirados en el universo de Oriente Medio. Producidos en Francia, también se pueden "superponer" para ofrecer la posibilidad de crear su propio perfume, fiel a su personalidad. (Y eso se llama estratificación y es "triple cuenta" en el Scrabble). Ahora, basta de eso, pasemos a las 4 fragancias. - ELIXIR | 11 es un bouquet fabuloso que se abre con notas dulces de manzana roja y esencia de pétalos de rosa. Desvela un corazón floral de rosa Centifolia, realzado con toques edificantes de jazmín Sambac de la India. Las notas amaderadas del pachulí indonesio se combinan con los aterciopelados aromas del ámbar, añadiendo profundidad y sensualidad a esta romántica fragancia. Envuelta en acentos de vainilla, esta fragancia se distingue por su potente estela. Notas olfativas: Manzana roja, Absoluto de rosa de mayo, Absoluto de jazmín sambac, Patchouli, Vainilla " KAYALI - Eau de Parfum - ELIXIR | 11 --&gt; 95€ PERSO : 11, como en 11 pruebas para obtener el jugo final. (El principio será el mismo para los otros 3 perfumes). Primer Eau de Parfum que huele KAYALI y para ser sincero, es el que menos me gusta. Demasiado potente para mi frágil nariz. La nota olfativa de "manzana roja" era muy prometedora sobre el papel, pero al final se impusieron la vainilla y el pachulí. Y para los que les gusta este tipo de aroma, dura todo el día sin ningún problema. Los aficionados a las fragancias florales/frutales fuertes, ELIXIR | 11 debería complacerles. Una caja de Sephora gratis (20 mini productos) por la compra de este perfume con el código MERRYXMAS18 . - CITRUS | 08 sacude las expectativas olfativas con un aroma singular y contemporáneo. Notas chispeantes y ácidas de bergamota italiana y pomelo rosa se mezclan con ruibarbo, grosella negra y pimienta rosa. Las notas de corazón florecen con acuerdos florales de rosa centifolia y rosa damascena búlgara. Una fragancia magnética que concluye con unos acordes hechizantes de almizcle, tonka y musgo de roble. Notas olfativas: Bergamota, pomelo rosa, almizcle, rosa centifolia, musgo de roble " KAYALI - Eau de Parfum -</w:t>
      </w:r>
    </w:p>
    <w:p>
      <w:r>
        <w:rPr>
          <w:b/>
          <w:color w:val="FF0000"/>
        </w:rPr>
        <w:t xml:space="preserve">id 37</w:t>
      </w:r>
    </w:p>
    <w:p>
      <w:r>
        <w:rPr>
          <w:b w:val="0"/>
        </w:rPr>
        <w:t xml:space="preserve">Opcalia se adelanta al contrato de futura generación con su contrato Prodiat Un contrato de profesionalización que incluye apoyo personalizado y formación de tutores, dirigido específicamente a las empresas muy pequeñas (VSE) y a las PYME. Esto es lo que ofrece Opcalia, el segundo mayor recolector de formación profesional continua de Francia, a través de su contrato de profesionalización Prodiat, desarrollado desde 2007. El contrato se introdujo por primera vez de forma experimental en la región de Nord-Pas-de-Calais. Después se extendió a toda la red de Opcalia. El objetivo es ayudar a las empresas más pequeñas, que a menudo no disponen de suficientes recursos humanos, a definir sus necesidades de competencias (construcción de sistemas de referencia de competencias), formar a los tutores que harán el seguimiento de los beneficiarios de los contratos de profesionalización y ayudarles a evaluar el sistema. El contrato de Prodiat también prevé la gestión de todos los trámites administrativos. Este es un punto importante para las empresas que no tienen los medios o el tiempo para dedicarse a esta área. El sistema se basa en el establecimiento de un "servicio estructurado de formación externa" a través de una organización de formación de arquitectos, un "arquitecto OF". El consultor externo ayuda a la empresa a acompañar a los beneficiarios de los contratos, a definir el ámbito de competencias previsto y a definir sus prioridades", explicó Olivier Marty, director de Opcalia Nord-Pas-de-Calais, en la presentación de este contrato a la prensa el 7 de junio de 2012. Las grandes empresas cuentan con servicios internos para ello, ¡nosotros hemos inventado el servicio estructurado de formación externa!" En 2011 ya se firmaron 1.000 contratos y en los cuatro primeros meses de 2012 ya se han registrado 600 nuevos. El objetivo de Opcalia es alcanzar los 4.500 contratos Prodiat en 2013. Sólo el 5% de las escisiones Hasta la fecha, 860 empresas han recibido este tipo de ayuda. Los primeros comentarios muestran que hay muchas ventajas en comparación con un contrato de profesionalización: el índice de ruptura es del 5%, frente al 10% de los contratos tradicionales. Dan lugar a cuatro veces más contratos indefinidos (56% frente al 14% de los contratos tradicionales). Incluso permiten una mejor integración de las personas mayores. Los contratos Prodiat benefician al 11% de los mayores de 45 años, frente al 3% de los contratos tradicionales. Es posible, funciona", dijo Yves Hinnekint, director general de Opcalia. Cuando ponemos el esfuerzo pedagógico y de apoyo, podemos ver los progresos. En cuanto al funcionamiento, el sistema permite reducir considerablemente el número de horas de formación: una media de 320 horas de formación frente a las 646 de un contrato de profesionalización tradicional. Una mejor orientación de los cursos de formación y la definición precisa de las competencias necesarias explican esta diferencia en el tiempo de formación. Prodiat es más específico, como la formación continua, y por tanto más eficaz", afirma Olivier Marty. El menor coste del contrato no es despreciable: 5.800 euros para Prodiat por un máximo de 500 horas de formación, frente a los 6.300 euros de un contrato de profesionalización clásico. Estas ventajas han llevado a los responsables de Opcalia a publicitar su contrato. Puede encajar perfectamente en el contrato de generación que el gobierno quiere poner en marcha", dijo Yves Hinnekint. Ya estamos en el punto de partida para hacer propuestas.</w:t>
      </w:r>
    </w:p>
    <w:p>
      <w:r>
        <w:rPr>
          <w:b/>
          <w:color w:val="FF0000"/>
        </w:rPr>
        <w:t xml:space="preserve">id 38</w:t>
      </w:r>
    </w:p>
    <w:p>
      <w:r>
        <w:rPr>
          <w:b w:val="0"/>
        </w:rPr>
        <w:t xml:space="preserve">Desde la auditoría y las especificaciones técnicas hasta el diseño y la implementación, ComExpertise se apasiona por el diseño de sus aplicaciones empresariales y herramientas operativas, proporcionándole un valor añadido real y una calidad óptima para impulsar su productividad y sus ventas. ¿Cuántas horas pueden ahorrar usted y sus equipos cada mes? Optimice, simplifique y automatice sus procesos de negocio y otras tareas repetitivas, gane en calidad, control y deje que sus equipos se expresen en un trabajo más cualificado/motivador. Póngase en contacto con nosotros y hablemos de ello. ¿Necesita un gestor de proyectos para gestionar sus desarrollos web y los distintos proveedores de servicios de la A a la Z? Le apoyamos en el diseño y la ejecución de sus proyectos web actuando como intermediarios entre sus equipos internos y sus distintos proveedores de servicios. Desde 2006, ComExpertise le acompaña en sus proyectos de desarrollo de aplicaciones empresariales con fuertes limitaciones técnicas a través de soluciones full-web que se ajustan perfectamente a sus necesidades. Nos apasionan las nuevas tecnologías, nuestro negocio está en constante evolución, por lo que nuestra vigilancia tecnológica diaria nos permite dar una respuesta concreta y proporcional a cada uno de nuestros clientes, tanto pequeñas empresas como grandes cuentas. Su empresa está en constante cambio... ¿Cómo se pueden desarrollar aplicaciones empresariales que respeten el pasado, eviten los costes asociados a la sustitución y se adapten al presente sin comprometer el futuro? Póngase en contacto con nosotros y hablemos &gt; De lunes a viernes: 9H00 - 19H00 Teléfono: 02 52 41 1000 Soporte / Ticket: support.comexpertise.com ComExpertise SARL 10 rue de Penthievre 75008 Paris</w:t>
      </w:r>
    </w:p>
    <w:p>
      <w:r>
        <w:rPr>
          <w:b/>
          <w:color w:val="FF0000"/>
        </w:rPr>
        <w:t xml:space="preserve">id 39</w:t>
      </w:r>
    </w:p>
    <w:p>
      <w:r>
        <w:rPr>
          <w:b w:val="0"/>
        </w:rPr>
        <w:t xml:space="preserve">- 2 de agosto de 2020 - 3 de agosto de 2020 El crecimiento y la pubertad varían mucho de una niña a otra, no todo ocurre en un orden determinado... así que ten paciencia...;) - 2 de agosto de 2020</w:t>
      </w:r>
    </w:p>
    <w:p>
      <w:r>
        <w:rPr>
          <w:b/>
          <w:color w:val="FF0000"/>
        </w:rPr>
        <w:t xml:space="preserve">id 40</w:t>
      </w:r>
    </w:p>
    <w:p>
      <w:r>
        <w:rPr>
          <w:b w:val="0"/>
        </w:rPr>
        <w:t xml:space="preserve">En el período de campaña, se han dejado de lado las animosidades y se está cortejando a los plantadores de caña. Así, Paul Bérenger respondió a la llamada de su antiguo jefe adjunto para hablar de la difícil situación de los pequeños plantadores de caña. Navin Ramgoolam también estaba allí. En cuanto a Pravind Jugnauth, no respondió a la invitación, lo que no gustó a los líderes del movimiento... "To pé dir pann pran permision ek twa pou met to nom lor linvitasion. Tonn pran permision ek nou pou vin premyé minis twa", preguntó secamente Kailash Ramdharry, miembro del movimiento. Este último también se refirió a la razón que dio el Primer Ministro para su ausencia: el hecho de que su nombre había sido mal escrito en la tarjeta de invitación. Pradeep Jeeha, portavoz de los plantadores, también recordó este problema y, de paso, dio las gracias a los dos ex primeros ministros presentes en la audiencia. Este último simpatizaba con los agricultores. Entre los asistentes se encontraban Patrick Assirvaden, Suren Dayal, Ritesh Ramful, Arvin Boolell, Yan Hookoomsing, Pratibha Bholah, Osman Mahomed, Jean Claude Barbier, Nuvin Unnoop, Malini Sewocksingh, Sheila Bunwaree, Madan Dulloo, Mookeshwar Choonee y plantadores...</w:t>
      </w:r>
    </w:p>
    <w:p>
      <w:r>
        <w:rPr>
          <w:b/>
          <w:color w:val="FF0000"/>
        </w:rPr>
        <w:t xml:space="preserve">id 41</w:t>
      </w:r>
    </w:p>
    <w:p>
      <w:r>
        <w:rPr>
          <w:b w:val="0"/>
        </w:rPr>
        <w:t xml:space="preserve">Toda la gama Nissan Venta de vehículos nuevos y de ocasión, Tienda de recambios y accesorios, Reparación y carrocería todas las marcas, Servicio Nissan Rapid'Service Servicio de venta: de lunes a viernes: 8h00-12h00 / 14h00-7h00 / sábado: 9h00-12h00 / 14h00-6h00 Tienda de recambios y accesorios: de lunes por la mañana a sábado al mediodía: 8h15-12h00 / 14h00-6h00 (excepto el viernes a las 16h30) Reparación y carrocería todas las marcas: de lunes a viernes: 8h00-12h00 / 14h00-5h30 / (excepto el viernes a las 17h15) Servicio Nissan Rapid'Service (sin cita previa) : De lunes a viernes: de 7:30 a 18:30 / sábado: de 8:00 a 12:00 Nissan Lorraine Auto</w:t>
      </w:r>
    </w:p>
    <w:p>
      <w:r>
        <w:rPr>
          <w:b/>
          <w:color w:val="FF0000"/>
        </w:rPr>
        <w:t xml:space="preserve">id 42</w:t>
      </w:r>
    </w:p>
    <w:p>
      <w:r>
        <w:rPr>
          <w:b w:val="0"/>
        </w:rPr>
        <w:t xml:space="preserve">Nacido hace 36 años en la región de las Landas, vivo y trabajo entre París y el suroeste de Francia. Primero trabajé como ingeniero de sonido en el sector de las artes escénicas y el audiovisual durante diez años, en Toulouse, luego en Montreal y finalmente en París, donde me instalé en 2009. En 2012, un cambio de rumbo, me incorporé al curso de fotoperiodismo en EMI-CFD. Al venir directamente de una zona rural, estoy apegado a sus tradiciones, a los vínculos que unen a sus habitantes y a la riqueza de su patrimonio (sobre todo culinario). Pero también me gusta alejarme, descubrir otras culturas y territorios. Mis temas favoritos son la adolescencia, la música y la salud, pero disfruto trabajando en encargos sobre temas que distan mucho de ser mis preferidos. Mis conocimientos de ingeniería de sonido y fotografía me permiten desenvolverme con soltura en formatos multimedia como las presentaciones sonoras. Mis archivos son distribuidos por la Agencia R.E.A.</w:t>
      </w:r>
    </w:p>
    <w:p>
      <w:r>
        <w:rPr>
          <w:b/>
          <w:color w:val="FF0000"/>
        </w:rPr>
        <w:t xml:space="preserve">id 43</w:t>
      </w:r>
    </w:p>
    <w:p>
      <w:r>
        <w:rPr>
          <w:b w:val="0"/>
        </w:rPr>
        <w:t xml:space="preserve">Enlaces comerciales Definición de aerolíneas de bajo coste ? El concepto de bajo coste se inventó en Estados Unidos en los años 70. No se adoptó en Europa hasta 20 años después. Las aerolíneas de bajo coste se distinguen por sus tarifas muy reducidas -hasta un 60% más baratas- en comparación con otros tipos de vuelos, como los nacionales, los chárter y los regulares. En otras palabras, los billetes vendidos por las aerolíneas de bajo coste son mucho más asequibles. Para obtener beneficios, las aerolíneas de bajo coste tienen que restringir sus servicios. Sólo vuelan a lugares estratégicos, sólo tienen vuelos directos y no ofrecen conexiones. Para minimizar los gastos, incluidos los de mantenimiento y explotación, la empresa sólo utiliza un tipo de avión. El número de personal de vuelo también se reduce al mínimo. Se asignarán varias funciones a la tripulación, incluyendo en muchos casos la limpieza del avión durante las escalas. Es importante saber algunas cosas antes de optar por los vuelos de bajo coste. Las comidas y otros servicios de este tipo no son gratuitos. Si está acostumbrado a picar comida cuando viaja, lo mejor es preparar sus propios tentempiés. Es mejor comprar los billetes con la mayor antelación posible, ya que cuantas más personas viajen, mayor será el precio. En cuanto a las entradas, son mucho más fáciles de comprar porque están disponibles en Internet. Otra ventaja de los vuelos de bajo coste es su rapidez. Los vuelos duran un máximo de 25 minutos, especialmente los vuelos con escalas. Además, las salidas suelen ser desde aeropuertos secundarios. Esto acelera el tiempo de parada.</w:t>
      </w:r>
    </w:p>
    <w:p>
      <w:r>
        <w:rPr>
          <w:b/>
          <w:color w:val="FF0000"/>
        </w:rPr>
        <w:t xml:space="preserve">id 44</w:t>
      </w:r>
    </w:p>
    <w:p>
      <w:r>
        <w:rPr>
          <w:b w:val="0"/>
        </w:rPr>
        <w:t xml:space="preserve">Y vete rápido a tu casa: ¡tu madre te llama! Y vete rápido a tu casa: tu madre te está esperando. Rompió su paraguas: ¡Qué mal por ella! Ella rompió su paraguas: ¡qué pena por él! Perdió su diábolo en el patio de la hilandería, ¡Perdió su diábolo en el patio del sombrero! ¡Estribillo: ¡Ah! bolsa de pan, Es aquí donde vendemos pellets! ¡Ah! bolsa de pan, Es aquí donde vendemos morcillas! ¡VE A LAVAR TU MEJILLÓN EN EL MUELLE! Música: "Un traguito está bien" ¡Vete a lavar el mejillón al muelle, vete a lavar el mejillón al puerto! Y aprovecha que tu vida se ha acabado, Ve a lavar tu mejillón en la botavara, Ve a lavar tu mejillón en el puerto. ¡NO COMPRE MÁS CERILLAS! No compres más cerillas: ¡Un poco más ligero es mucho más agradable! La llama, es un anuncio: Un poco de presión en el botón. ¡PON TU ESTÚPIDA LLAVE! Vamos a hacer un chapoteo Vamos a ir a los aplausos... los aplausos...  No estoy seguro de qué hacer al respecto. No sé qué hacer al respecto, no sé qué hacer. Susurran, critican a todo el mundo. Siempre están en la calle bromeando. James's Port'che es uno de ellos y esta es la historia de las chicas del café: Siempre están bromeando, siempre están bromeando, sentadas en el muelle, sentadas en el muelle, el muelle es el lugar donde están las chicas de la calle de Saint Gilles: Siempre sacan su tabaquera, su tabaquera ¡Y esa es la historia de las chicas! ¡Uno dos! Mientras los hombres están trabajando, las mujeres muelen café. Mientras los hombres están trabajando, las mujeres se divierten moliendo café. Oh, allí, allí las mujeres están haciendo una fiesta, Oh, allí, allí es todo un grupo de rossos, Oh, allí, allí las mujeres están haciendo una fiesta, Los hombres en casa para cuidar a los niños. Es la primera vez, es la última vez, ¡nunca más, nunca más recibirá eso de mí! Y le gusta su padre, Y le gusta su madre, Le gusta su prima, Y su primo hermano. Y le gusta su padre, Y le gusta su madre, Pero le gusta más su hermanito. La música de papá le gusta a mamá. ¿QUÉ PASA? ¿Qué pasa? ROSALIE, TE HICIERON EN LA CAMA Rosalie, ¡te measte en la cama! No te avergüenzas, ¡meas, meas! ¡Rosalie, te has meado en los posos! ¡No eres una puta, una meona, una mojadora de cama! ¡Y oh, y oh! ¡Y oh, y oh! ¡Y oh, y oh! ¡Oh! ¡Oh! ¡Oh! ¡Oh! ¡Pon tu culo en el hielo! Pon tu culo en el hielo (bis) Tu culo (ter) ¡Todo desnudo! Dos centavos por estallido Dos centavos por estallido</w:t>
      </w:r>
    </w:p>
    <w:p>
      <w:r>
        <w:rPr>
          <w:b/>
          <w:color w:val="FF0000"/>
        </w:rPr>
        <w:t xml:space="preserve">id 45</w:t>
      </w:r>
    </w:p>
    <w:p>
      <w:r>
        <w:rPr>
          <w:b w:val="0"/>
        </w:rPr>
        <w:t xml:space="preserve">La agencia de la ONU dice que Brasil viola los derechos de los pueblos indígenas La Organización Internacional del Trabajo (OIT), agencia especializada de las Naciones Unidas, ha criticado al gobierno brasileño por no respetar los derechos de los pueblos indígenas. La OIT dijo que al no consultar a los indígenas sobre la construcción de la megapresa de Belo Monte, Brasil está violando el Convenio 169 de la OIT sobre los derechos de los pueblos indígenas y tribales, que el país ha ratificado. Los indios de Brasil han organizado varias protestas masivas contra la presa, que devastará su bosque. Los indígenas aislados que viven en la región podrían sufrir impactos más graves. De gira por Europa para denunciar los peligros de la presa, la portavoz indígena Sheyla Juruna declaró: "Las presas tendrán consecuencias culturales, sociales y medioambientales irreversibles. Se nos trata como a animales, se violan todos nuestros derechos". La Fiscalía brasileña y la Comisión Interamericana de Derechos Humanos han ordenado al gobierno que suspenda la construcción de la presa hasta que se respeten los derechos de los indígenas, pero las obras continúan. La OIT ha pedido al gobierno que consulte a los indios "antes de que los posibles efectos adversos [de la presa] sean irreversibles". Survival insta a todos los gobiernos a ratificar el Convenio 169 de la OIT, la única legislación vinculante sobre los derechos de los pueblos indígenas.</w:t>
      </w:r>
    </w:p>
    <w:p>
      <w:r>
        <w:rPr>
          <w:b/>
          <w:color w:val="FF0000"/>
        </w:rPr>
        <w:t xml:space="preserve">id 46</w:t>
      </w:r>
    </w:p>
    <w:p>
      <w:r>
        <w:rPr>
          <w:b w:val="0"/>
        </w:rPr>
        <w:t xml:space="preserve">Se han guardado varias fotografías de la familia Wallon sin nombre. Se enumeran aquí. Si puedes identificar alguna de ellas, envíame un mensaje haciendo clic abajo, indicando el número de la foto y cualquier información adicional que tengas. Última actualización el 1 de febrero de 2020 :Genealogía Tommy-Martin : Jean Tommy-Martin y Charlotte Rivière. Encontrará en el menú general, cartas de la familia recibidas principalmente por Paul Wallon y su hija Simone. Didier Wallon ha publicado las cartas familiares que tiene de la Primera Guerra Mundial en Internet, donde se pueden comprar : La biografía de Victor Puiseux por Hélène Puiseux. Una carta de Simone Wallon en la que relata la liberación de París y su primer viaje a Les Petites-Dalles tras la salida de los alemanes. Se han añadido muchas fotos de grupo de la familia. Los edificios de Paul Wallon, arquitecto. Los violines de Ingres: el patchwork de Nadine y la encuadernación de Pierre.</w:t>
      </w:r>
    </w:p>
    <w:p>
      <w:r>
        <w:rPr>
          <w:b/>
          <w:color w:val="FF0000"/>
        </w:rPr>
        <w:t xml:space="preserve">id 47</w:t>
      </w:r>
    </w:p>
    <w:p>
      <w:r>
        <w:rPr>
          <w:b w:val="0"/>
        </w:rPr>
        <w:t xml:space="preserve">Tariq Ramadan, durante una conferencia, hace hincapié en la higiene alimentaria que debe ser la nuestra pero especialmente durante el mes de Ramadán... ¡Entiende que este mes sagrado es un mes de espiritualidad y no el mes de la fiesta! Durante el Ramadán, el consumo de alimentos es mayor que durante otros meses. Leer más</w:t>
      </w:r>
    </w:p>
    <w:p>
      <w:r>
        <w:rPr>
          <w:b/>
          <w:color w:val="FF0000"/>
        </w:rPr>
        <w:t xml:space="preserve">id 48</w:t>
      </w:r>
    </w:p>
    <w:p>
      <w:r>
        <w:rPr>
          <w:b w:val="0"/>
        </w:rPr>
        <w:t xml:space="preserve">Vuelvo a poner la cita de 2013: "Sobre las recetas, África tiene miles de ellas pero dispersas por países y a través de las épocas. Por desgracia, gran parte de ella se ha perdido con la desaparición de algunos de los que poseían estos preciosos conocimientos, ya sea por falta de comunicación, celos, dominación o simple ignorancia de la importancia de compartir. -Imagina que en África Occidental una simple fórmula podría cambiar la posición incorrecta de un feto en el útero sin necesidad de cirugía. -Imagina que se puede pasar de un país a otro en un segundo evocando una simple fórmula mística (un traslado que habría favorecido meses de viaje). -Imagina que uno puede entrar en un río lleno de cocodrilos o en un bosque lleno de animales salvajes sin preocuparse. -Imagínese que mediante una simple fórmula o un baño místico se puede librar a un enfermo o a un lunático delirante......etc, los ejemplos son infinitos y cada uno de nosotros, los africanos, sabemos algo al respecto. Sin embargo, no debemos repetir los mismos errores que nuestros mayores, no tiene sentido guardar celosamente algo que puede ayudar al prójimo a aliviarlo, liberarlo o curarlo. Cultivemos el espíritu de compartir, de ayuda mutua, de compasión en la sinceridad. En este sentido, doy las gracias a Massasouleymane, que ha sido la primera en invitar a compartir y que ha dado un bello ejemplo de reparto y sencillez. Gracias a todos los que, de cerca o de lejos, han tenido este espíritu de compartir, intercambiar y ayudarse mutuamente. NB: Para los nuevos, tened cuidado porque hay muchos sinvergüenzas que dicen ser maestros y que no tienen nada que ver con el blog. Están ahí para explotar la debilidad de la gente, ofreciéndoles todo tipo de remedios, falsos zikres o incluso zikres y oraciones incompletas. Otros estafadores han llegado a crear blogs o páginas de Facebook, copiando las recetas del blog para engañar como la cuenta de facebook "Secretos de África" de un tal Amadou Diop. Gracias por ser cuidadosos, denunciar y compartir la información sobre estos blogs piratas o cuentas de Facebook. Mi correo electrónico es: bodediop@yahoo.fr Mamadou Hamath Diop ¡FELIZ AÑO NUEVO 2020 a todos ustedes queridos hermanos y hermanas, que haya salud, paz, apertura espiritual y material! LA FATIHa CON EL 12 MIM: ¿Podemos escribir los meses en FRANCÉS y no en árabe? Si no es así, señores y señoras, ¿tienen otras recetas que compartir para la apertura y protección del año 2020? El maestro BASSISROU CAMARA dijo en su blog que es un año mágico con números palíndromos. Gracias Salam por favor maestros, alguien podría explicarme este tipo de árbol :fargamou (فرغمو) Salam a todos los miembros del blog os deseo mucha felicidad ,Salud,prosperidad,éxito.... .Alguien muy generoso que me llene esta plaza con este PM: 7802 - Aquí está su esquema de llenado : A) [2] [6] [4] [8] [vacío] [5] [1] [7] [3]. ¡[ PM :7802] Gracias por la disponibilidad...... maestro abiades, buenas noches se come taza de accort, pero no toda taza, aquella con la que uno defiende a su mujer no es cualquier taza, por lo que fuiste advertido de ha! (risas) Salam a toda la familia y gracias de nuevo por todo por favor puede iluminarme sobre este sueño estaba en nuestra antigua casa un bebé recién nacido está llorando me lo dan a chupar mi pecho derecho hay un montón de pelo en su cabeza un joven que me dice que quiere comer cuscús la papilla y quiere dinero le digo</w:t>
      </w:r>
    </w:p>
    <w:p>
      <w:r>
        <w:rPr>
          <w:b/>
          <w:color w:val="FF0000"/>
        </w:rPr>
        <w:t xml:space="preserve">id 49</w:t>
      </w:r>
    </w:p>
    <w:p>
      <w:r>
        <w:rPr>
          <w:b w:val="0"/>
        </w:rPr>
        <w:t xml:space="preserve">El Consejo Internacional de Monumentos y Sitios (ICOMOS), una organización no gubernamental, es un órgano consultivo de la Convención del Patrimonio Mundial. Fechas : Del 1 al 10 de octubre de 2020 Lugar: Centro Internacional de Convenciones (ICC), en el corazón de Sídney Participantes: Se espera que asistan 1.500 profesionales de todo el mundo, en representación de los ... Taller internacional: Cómo configurar el futuro de los sitios del patrimonio en los Balcanes Objetivo: Taller de tres días y medio sobre la gestión sostenible de los sitios del patrimonio en los Balcanes, basado en estudios de casos e intercambio de experiencias. Fechas : Del lunes 18 al jueves 21 de mayo de 2020. El taller finalizará oficialmente el jueves 21 en Tirana en presencia de las instituciones ... En el marco del tercer ciclo de informes periódicos sobre la aplicación de la Convención del Patrimonio Mundial en la región de África, se celebrará un taller de formación para los administradores de sitios del Patrimonio Mundial de habla inglesa del 19 al 21 de febrero de 2020 en Nairobi, Kenia. Más de 100 participantes, entre ellos unos 80 gestores de sitios del Patrimonio Mundial de la región africana, asistirán al taller. La reunión internacional de expertos "Patrimonio en contextos urbanos: impactos de los proyectos de desarrollo en los bienes del Patrimonio Mundial en las ciudades" está en marcha en la Universidad de Kyushu, Fukuoka, Japón. La reunión está copatrocinada por la Agencia de Asuntos Culturales de Japón y la Universidad de Kyushu, en cooperación con el Centro del Patrimonio Mundial de Japón. La Conferencia Regional "Patrimonio, patrimonio mundial y futuro: reflexiones sobre la escala, la conservación y el diálogo" se celebrará en ANAMED, Universidad de Koç (Estambul, Turquía), los días 5 y 6 de diciembre de 2019. Coorganizada por la UNESCO, esta conferencia regional pondrá de relieve el patrimonio arqueológico de Turquía, rico en milenios de historia (con Hattousa: la ... La reunión se centrará en el tema "Sostenibilidad y Gestión del Patrimonio Mundial". Un comité científico formado por representantes de España (Grupo de Ciudades Patrimonio de la Humanidad de España, Ministerio de Cultura y Deporte, Alianza de Paisajes Culturales), Francia (Association des Biens Français du Patrimoine Mondial), Alemania (UNESCO-Welterbestätten Deutschland) y ... Del 25 al 29 de noviembre de 2019, el Programa Marino del Patrimonio Mundial organiza un taller en el Parque Nacional de Komodo (Indonesia) para apoyar la gestión del componente marino de este sitio del Patrimonio Mundial. Aunque ciertamente es conocido principalmente por su Dragón de Komodo, este Parque Nacional también alberga una impresionante variedad de corales, peces, aves marinas, tortugas... El Comité del Patrimonio Mundial ha subrayado la importancia crucial de la participación de los pueblos indígenas, las comunidades locales y los residentes en la conservación y gestión de los bienes del Patrimonio Mundial, así como de otros sitios del patrimonio en general, como uno de los cinco objetivos estratégicos del Comité del Patrimonio Mundial. En este marco, la Oficina de la ... [Patrimonio Mundial - Protección, Interpretación, Uso" Del 25 al 27 de noviembre de 2019 se celebró en Kalwaria Zebrzydowska, Polonia, una reunión de administradores de sitios de bienes de interés religioso para debatir sobre "Patrimonio Mundial - Protección, Interpretación, Uso". Reunión de los gestores de sitios del Patrimonio Mundial "Patrimonio Mundial - Protección, Interpretación, Uso" ... El curso "Gente, Naturaleza, Cultura" pretende contribuir a un cambio de paradigma, pasando de la pura protección del patrimonio al cuidado tanto de la sociedad en su conjunto como del patrimonio (natural y cultural). El objetivo es aumentar la comprensión de los implicados en la gestión de los sitios del componente humano esencial (individuos y comunidades) de ... Del 14 al 18 de noviembre de 2019, Isla de Vilm, AlemaniaEste taller de expertos internacionales desarrollará un plan de acción y un calendario a medida para garantizar que el Patrimonio Mundial pueda ayudar a dar forma al Marco Global para la Diversidad Biológica más allá de 2020. Los resultados informarán a los procesos de la Convención del Patrimonio Mundial de la UNESCO y del Convenio sobre la Diversidad Biológica. De acuerdo con la ambiciosa estrategia</w:t>
      </w:r>
    </w:p>
    <w:p>
      <w:r>
        <w:rPr>
          <w:b/>
          <w:color w:val="FF0000"/>
        </w:rPr>
        <w:t xml:space="preserve">id 50</w:t>
      </w:r>
    </w:p>
    <w:p>
      <w:r>
        <w:rPr>
          <w:b w:val="0"/>
        </w:rPr>
        <w:t xml:space="preserve">PSG: altercado entre Nenê e Ibrahimovic en el entrenamiento El PSG sigue esperando su primera victoria en competición oficial, pero en el vestuario, el club de la capital vive una minicrisis de ego en su vestuario. Se trata del altercado entre Nené y Zlatan Ibrahimovic el miércoles durante un entrenamiento rutinario. El jugador sueco, que luchaba con el brasileño por un balón, no apreció la entrada de éste. Era la primera vez que un jugador era abordado por un brasileño, y respondió golpeándolo, informa Le Parisien el jueves. Los dos jugadores tuvieron que ser separados por sus compañeros. La tensión es palpable en la plantilla parisina. No se trata sólo de que los jugadores puedan jugar, sino también de que el equipo pueda jugar bien", dijo. 11 jugadores superfuertes pero muchos malos cuando tienes entre un 50 y un 60% del equipo muy bueno y el resto mediocre (mira a déchamps, no era el jugador más técnico pero luchaba con sus armas (su físico) ¿Una lucha? ¡Más delincuentes! ¡Enviémoslos de vuelta a su país como diría jambon31! Es un desperdicio, un desperdicio, un desperdicio... con este hermoso mundo, te dan ganas de amarlo, pero cuando los ves jugar... ¡Qué desastre! ¡Pensaba que el PSG era el Marsella! Nos van a hacer reír esta temporada los parisinos! Son mejores allí que en el campo, sigan jugando, me encanta ..................mdr Que desperdicio de todo este dinero.... Hay deporte en el PSG, ¡pero están luchando! "Oh vazy tu recibes 3 millones más que yo"</w:t>
      </w:r>
    </w:p>
    <w:p>
      <w:r>
        <w:rPr>
          <w:b/>
          <w:color w:val="FF0000"/>
        </w:rPr>
        <w:t xml:space="preserve">id 51</w:t>
      </w:r>
    </w:p>
    <w:p>
      <w:r>
        <w:rPr>
          <w:b w:val="0"/>
        </w:rPr>
        <w:t xml:space="preserve">06 84 52 19 7606 07 36 00 9006 89 53 65 2406 84 52 19 76 OTOÑO: Mal fin de semana, buen lunes... según la previsión meteorológica.      No hace falta mucho para conseguir un correo electrónico en la lista de distribución: "Para los jubilados, los ociosos a tiempo completo, los veraneantes o los que están de vacaciones, un nuevo evento está en camino. ¡Más información julio y agosto podría hacer causa común este domingo, y en otro lugar que en los atascos no muy inteligente!       Así pues, aprovechemos un bienvenido descenso de las temperaturas asociado a la caída concomitante de algunos chubascos... Más información PERO ¿DÓNDE ESTÁ OURTIGA? pero ¿dónde está Ourtiga? Este fin de semana, mientras el tiempo casi veraniego de las últimas semanas podría haber hecho sonar la sentencia de muerte de la temporada de esquí, fuimos a arrastrar las pieles en el Luchonnais, en el sector de Pichadères. El... Más información CANTAL'MORAL * A la pregunta de si todavía hay nieve en el macizo cantaliano, la respuesta es sí. La respuesta es sí. Este sábado 16 de marzo, la pregunta nos hizo cosquillas y fuimos a comprobarlo. Tras el largo tiempo de suavidad del verano, fuimos a la... Más información ¡Ay! el día empezó mal, la cafetera se desbordó y más tarde la carretera de acceso a los graneros de Lurges se hizo intransitable, al menos con nuestros coches, por culpa de una larga placa de hielo que se desparramó en la empinada carretera al principio de la... Más información</w:t>
      </w:r>
    </w:p>
    <w:p>
      <w:r>
        <w:rPr>
          <w:b/>
          <w:color w:val="FF0000"/>
        </w:rPr>
        <w:t xml:space="preserve">id 52</w:t>
      </w:r>
    </w:p>
    <w:p>
      <w:r>
        <w:rPr>
          <w:b w:val="0"/>
        </w:rPr>
        <w:t xml:space="preserve">Nuestra granja pertenece a la familia desde hace más de un siglo. A lo largo de las generaciones, las prácticas y los consejos se han transmitido de padres a hijos, con la ayuda de nuevos conocimientos. Hoy, como en el pasado, nos permiten ofrecer un producto de calidad, apreciado por los buenos gourmets. El Domaine está situado en la comuna de Romanèche-Thorins, en la región del Beaujolais, a 14 km de Mâcon y a 56 km de Lyon. No dude en visitarnos, siempre será un gran placer recibirle para compartir nuestra pasión. Estamos inscritos en el programa "France Passion" y ofrecemos plazas de aparcamiento para una o varias noches a las autocaravanas que deseen hacer escala en nuestra hermosa región.</w:t>
      </w:r>
    </w:p>
    <w:p>
      <w:r>
        <w:rPr>
          <w:b/>
          <w:color w:val="FF0000"/>
        </w:rPr>
        <w:t xml:space="preserve">id 53</w:t>
      </w:r>
    </w:p>
    <w:p>
      <w:r>
        <w:rPr>
          <w:b w:val="0"/>
        </w:rPr>
        <w:t xml:space="preserve">El contrato de seguro de tu coche, moto, scooter, etc. ha sido cancelado por accidente, impago de la prima, positivo en la prueba de alcoholemia, etc. No puede encontrar otra aseguradora que acepte cubrirle. ¿Qué debe hacer? Si varias compañías de seguros se niegan a cubrirle, puede recurrir a la Oficina Central de Precios (CPO). Este organismo se creó para que todos los conductores pudieran contratar el seguro obligatorio de automóviles a terceros. Sin embargo, la función del TSC no se refiere a otros seguros de automóviles (incendio, robo, daños por todo tipo de accidentes, etc.).</w:t>
      </w:r>
    </w:p>
    <w:p>
      <w:r>
        <w:rPr>
          <w:b/>
          <w:color w:val="FF0000"/>
        </w:rPr>
        <w:t xml:space="preserve">id 54</w:t>
      </w:r>
    </w:p>
    <w:p>
      <w:r>
        <w:rPr>
          <w:b w:val="0"/>
        </w:rPr>
        <w:t xml:space="preserve">La Bordée desea celebrar la resistencia y la belleza humana de la ciudad que habita anunciando Foule, un enorme mural fotográfico al aire libre realizado por Atwood, nuestro próximo dúo de artistas en residencia. Estamos orgullosos de dar la bienvenida a Éric LeBlanc y Jean-François Bolduc dentro (y fuera) de nuestras paredes. A partir de octubre y hasta mayo de 2021, expondremos en la parte trasera del teatro: ¡2.880 pies cuadrados! - 20 retratos gigantes de los ciudadanos del barrio, celebrando su diversidad. Por la noche, una proyección de videomapping iluminará cada uno de los rostros y revelará sus temas íntimos añadiendo citas de obras de teatro de temporadas anteriores o próximas, mostrando así la parte del teatro que viven estos actores de lo real. Fotomontaje: Atwood Michel Nadeau, director artístico de La Bordée, reconoce que la situación actual exige más que nunca ser creativo. Es imperativo "juntar las cosas" si no podemos "ponerlas en escena". El teatro está enraizado en su entorno, y este entorno necesita belleza, luz y presencia humana. Es imprescindible "poner las cosas en su sitio" a falta de poder "escenificar". El teatro está enraizado en su entorno, y este entorno necesita belleza, luz y presencia humana. Para Bolduc y LeBlanc, de Atwood, es un símbolo de resistencia. Aunque este proyecto fue concebido antes de los acontecimientos que estamos viviendo, tiene sentido por la necesidad de unir a la gente a través del arte. Queremos crear un movimiento más amplio mientras construimos juntos. Aunque este proyecto fue concebido antes de los acontecimientos que conocemos, tiene sentido en la necesidad de unir a la gente a través del arte. Queremos crear un movimiento más amplio porque lo estamos construyendo juntos. Para llevar a cabo la parte principal de este proyecto, que se desplegará en otoño, La Bordée ha lanzado una campaña de financiación participativa en la que invita a todos los vecinos de La Cité-Limoilou, así como a todos los que se sienten allí a tiempo parcial o a distancia, a apadrinar 10 céntimos por cada uno de los 107.860 residentes del barrio. El 3 de julio, nos sentimos orgullosos y emocionados al comprobar que nuestro objetivo se había alcanzado en un 102%. Los 11.031 dólares recaudados permitirán cubrir la totalidad de los gastos de impresión del mural y, sobre todo, implicar simbólicamente a toda una comunidad. El coste total del proyecto supera los 100.000 dólares y hay otros componentes aún por presentar. Para ver nuestro vídeo La colmena, haga clic aquí. Después de Wartin Pantois en 2019 - 2020, La Bordée ofrece por segundo año una residencia de artes visuales entre sus paredes. Con Atwood para el año 2020 - 2021, es una oportunidad para que nuestro teatro continúe el diálogo entre el teatro y otras formas de expresión artística. Con varios proyectos a gran escala en el espacio público (LeBlanc) y series fotográficas sobre realidades humanas atípicas (Bolduc), el dúo lleva más de cuatro años de trabajo artístico conjunto con numerosas instituciones culturales de la ciudad de Quebec. Se han rodeado de creadores experimentados para completar su equipo en torno a Foule. Para consultar los proyectos anteriores realizados por Atwood, visite atwood.studio Jocelyne Bellemare - Geneviève Bergeron - Sara Côté Vaillant - Sophie Despins - Guillaume Durand - Ludovic Fouquet - Line Gendron - Nicolas Gendron - Claudine Hébert - Claire Mainguy - François Pouliot - Dominique Richard - Benoît Vanbeselaere Para más información, escríbanos a: Marie-Josée Lépine, responsable de relaciones con la prensa; contact@mariejoseelepine.com Rosie Belley, responsable de proyectos especiales en La Bordée; proyectos</w:t>
      </w:r>
    </w:p>
    <w:p>
      <w:r>
        <w:rPr>
          <w:b/>
          <w:color w:val="FF0000"/>
        </w:rPr>
        <w:t xml:space="preserve">id 55</w:t>
      </w:r>
    </w:p>
    <w:p>
      <w:r>
        <w:rPr>
          <w:b w:val="0"/>
        </w:rPr>
        <w:t xml:space="preserve">Cambiando de bash a zsh Estoy considerando cambiar de bash a zsh ya que a menudo me encuentro con artículos que alaban a zsh. Soy un usuario experimentado de la línea de comandos y supongo que lo básico es más o menos lo mismo. Así que busco consejos para aprovechar las ventajas de la mudanza, así como los peligros que hay que tener en cuenta. Por favor, dé un consejo por respuesta. Estoy buscando pequeños trozos en los que pueda volver e incorporar información adicional a mi uso de Shell a un ritmo constante en lugar de intentar aprenderlo todo de una vez. Como dices, zsh es similar en muchos aspectos a bashname__. Tiene algunas características que no encontrarás en bashname__, y puede ser extendido muy eficientemente. No piense en la mudanza como una especie de revolución, sino como una serie de pasos evolutivos que le ayudarán en su trabajo diario. Aquí hay algunos consejos de mi .zshrc. Aunque dices que prefieres los consejos individuales, este artículo es una larga lista. No obstante, es conveniente repasar los puntos uno por uno. Sólo tienes que añadir las partes interesantes a tu ~/.zshr y recargar con el código fuente ~/.zshrc. Un último consejo: aprende las pulsaciones por defecto de zshname __ ("Emacs"), atajos de teclado: ^A ^E ^W Alt-F Alt-B Alt-P ^L ^R. Puede sustituir Alt por dos pulsaciones distintas: Alt-P equivale a ESC Pname__. Esto le da una terminación de la pestaña más completa. autoload -U compinit compinit Termina la pestaña en ambos lados. setopt completeinword La terminación de la pestaña debe ser sensible a las mayúsculas y minúsculas. zstyle ':completion:*' matcher-list 'm:{a-zA-Z}={A-Za-z}' Mejor terminación para killall. zstyle ':completion:*:killall:*' comando 'ps -u $USER -o cmd' Modifica la definición de "Word", por ejemplo con ^ W. autoload select-Word-style select-Word-style Shell Colours for ls. if [[ -x "`cuando -p dircolors`" ]; then eval `dircolors` alias ls='ls -F --color=auto' else alias ls='ls -F' fi Atajos para ls. alias ll='ls -l' alias la='ls -a' Una historia para todos los shells abiertos; almacena 10.000 entradas. Esto hace que sea una herramienta de memoria útil para encontrar los comandos que utilizó por última vez para ./configurar, etc. Utiliza libremente Alt-P (comando de búsqueda que empieza así) y ^ R (buscar en el historial). HISTFILE=~/.zhistory HISTSIZE=SAVEHIST=10000 setopt sharehistory setopt extendedhistory Activa todo tipo de globbing extendido, como ls **/*. Txt (encuentra todos los archivos de texto), ls -d *(D) (muestra todos los archivos, incluidos los que empiezan por "."). Para más información, vaya a man zshexpn, sección "FILENAME GENERATION". Esto es útil para recordar los comandos en su historial sin ejecutarlos. setopt interactivecomments # signo de libra en el Prompt interactivo Escriba ".." en lugar de "cd ..", "/usr/include" en lugar de "cd/usr/include". setopt auto_cd Belle prompt. PS1='[%T] %[email protected]%m:%~# ' Mostrar las estadísticas de uso de la CPU de los comandos que tardan más de 10 segundos REPORTTIME=10 Algunos comandos que se utilizan mucho en Ubuntu. alias 'a</w:t>
      </w:r>
    </w:p>
    <w:p>
      <w:r>
        <w:rPr>
          <w:b/>
          <w:color w:val="FF0000"/>
        </w:rPr>
        <w:t xml:space="preserve">id 56</w:t>
      </w:r>
    </w:p>
    <w:p>
      <w:r>
        <w:rPr>
          <w:b w:val="0"/>
        </w:rPr>
        <w:t xml:space="preserve">10º Seminario sobre el Patrimonio de Cambridge El futuro de las ciudades históricas: desafíos, contradicciones, continuidad Departamento de Arqueología, Universidad de Cambridge - 18 y 19 de abril de 2009 Fecha límite para la presentación de ponencias: 15 de noviembre de 2008 Desde hace 10 años, los Seminarios sobre el Patrimonio de Cambridge se celebran en ... El taller, que tuvo lugar los días 6 y 7 de noviembre de 2008 en Olimpia, fue organizado por el Centro del Patrimonio Mundial y el Ministerio de Cultura griego, en colaboración con el ICCROM y con la contribución financiera de la Sra. Marianna Vardinoyannis, Embajadora de Buena Voluntad de la UNESCO. Reunió a los participantes de ... El Centro del Patrimonio Mundial organizó una reunión internacional de expertos titulada "La prehistoria y la Convención del Patrimonio Mundial: hacia un plan de acción y estudios temáticos relacionados", en la sede de la UNESCO los días 3 y 4 de noviembre de 2008 para definir las bases ... 1. Los resúmenes o pósteres deberán enviarse antes del 30 de octubre de 2008 a wh-info@unesco.org y 2009seminar@fuuh.upv.es y deberán incluir la siguiente información (véase el formulario): a. Nombre, título y cualificación del autor;b. Título de la ponencia o póster; c. Dirección de correo electrónico. Números de teléfono y fax La Fundación Marc de Montalembert ofrece una beca de 7.000 euros para fomentar proyectos de descubrimiento cultural relacionados con el Mediterráneo. Para solicitar la beca Marc de Montalembert 2009, envíe una solicitud de expediente acompañada de un resumen del proyecto previsto escribiendo a Fondation Marc de MontalembertFondation de France40 Avenue Hoche75008 ParisFrance Fecha ... El programa de becas de la UNESCO - VOCATIONS PATRIMOINE para gestores de sitios del Patrimonio Mundial tiene como objetivo reforzar la capacidad de los profesionales que trabajan actualmente, o que pretenden trabajar en un futuro próximo, en la gestión, conservación y desarrollo de un sitio del Patrimonio Mundial. Este programa de becas ... La sexta reunión de los sitios franceses del Patrimonio Mundial se celebrará los días 16 y 17 de octubre de 2008 en Le Havre. Siguiendo la tradición de estas reuniones, una jornada temática permitirá intercambiar experiencias sobre el terreno y profundizar en cuestiones específicas de los sitios inscritos en la Lista del Patrimonio Mundial. Siguiendo la tradición, estas sextas reuniones de los sitios franceses del Patrimonio Mundial incluirán una jornada temática para intercambiar experiencias sobre el terreno y profundizar en cuestiones específicas de los sitios inscritos en la Lista del Patrimonio Mundial. Por ello, el 16 de octubre está dedicado a la ... En el marco del Programa del Patrimonio Mundial del Pacífico 2009, aprobado por el Comité del Patrimonio Mundial en 2004, se celebró del 13 al 17 de octubre de 2008 en Cairns (Australia) un Taller sobre el Patrimonio Mundial de las Islas del Pacífico. El taller, que contó con el apoyo financiero de los Fondos Fiduciarios de Australia y del Fondo del Patrimonio Mundial, se celebró en Cairns (Australia). 2ª Conferencia Internacional de la Alianza de Paisajes Culturales sobre "Espíritu del Lugar y Desarrollo" Tras la creación de la Alianza de Paisajes Culturales del Patrimonio Mundial en su 1ª Conferencia Internacional celebrada en Aranjuez, España, en ... El tema del 12º Seminario Internacional de la red Forum UNESCO - Universidad y Patrimonio (FUUP) es a la vez ambicioso y crucial para el futuro de la conservación del patrimonio y el desarrollo de las comunidades, las ciudades y la sociedad civil en su conjunto. El concepto de paisajes urbanos ... Exposición itinerante: Entre la tierra y el cielo: el Mont-Saint-Michel y las montañas sagradas del mundo. En muchas civilizaciones, los pueblos han elegido lugares montañosos con entornos excepcionales para construir santuarios perdidos entre la tierra y el cielo. Algunos de ellos han sido clasificados como Patrimonio de la Humanidad por la UNESCO. Es en estos lugares, que han sido reconocidos como propiedad común de ... La 16ª Asamblea General y el Simposio Científico Internacional de ICOMOS (Consejo Internacional de Monumentos y Sitios) tendrán lugar en la ciudad de Quebec,</w:t>
      </w:r>
    </w:p>
    <w:p>
      <w:r>
        <w:rPr>
          <w:b/>
          <w:color w:val="FF0000"/>
        </w:rPr>
        <w:t xml:space="preserve">id 57</w:t>
      </w:r>
    </w:p>
    <w:p>
      <w:r>
        <w:rPr>
          <w:b w:val="0"/>
        </w:rPr>
        <w:t xml:space="preserve">¡Reapertura Aquí está el nuevo REGLAMENTO - Prohibición total de acompañamiento - Un cliente a la vez - Llevar una máscara OBLIGATORIA! - Le desinfectaremos las manos nada más llegar. - Los aseos no serán accesibles. - Toma de temperatura - Se le pedirá que no toque su teléfono durante el servicio. -Habrá un intervalo de 10 minutos entre cada cita para que pueda desinfectar todo.</w:t>
      </w:r>
    </w:p>
    <w:p>
      <w:r>
        <w:rPr>
          <w:b/>
          <w:color w:val="FF0000"/>
        </w:rPr>
        <w:t xml:space="preserve">id 58</w:t>
      </w:r>
    </w:p>
    <w:p>
      <w:r>
        <w:rPr>
          <w:b w:val="0"/>
        </w:rPr>
        <w:t xml:space="preserve">Imagina tu vida como una obra de arte... Sería bastante extraño: - La investigación estableció que como un artista era un negocio turbio (para cubrir las pistas mediante la adición de capas...) Uno ve sólo el fuego: Es un cálculo extraño; Uno encontrará bien (raspando un poco), lo que oculta... : La gente está llena de travesuras y más que en la escritura, se las arregla para encontrar intersticios incluso en la pintura... Si uno tiene cuidado, para mirar las pinceladas, encontrará bien lo que es necesario (incluso una aguja en un pajar): Es suficiente paciencia para leer su destino, para saber lo que piensa... .... ¿Quieres que te haga un dibujo? Con la mejor de las intenciones, aunque no sea de mi agrado, sé cómo sostener un lápiz, aunque sea su especialidad.Podría borrar el lienzo para volver al blanco - no hay lugar para la pretensión - Ahora: esta pintura es lisa, las capas han sido raspadas, según las instrucciones de la policía, para que nada más emerja del color: ningún mensaje más oculto. Se puede decir que la superficie en blanco se ha vuelto segura. ¡Imagina tu vida así purificada! La simpatía de las obras censuradas: Se acabaron los problemas con las cosas prohibidas. Es un vino que se desliza como el cristal fundido, y fluye por las venas como un fuego fluido, pesado y rojo, que expande el corazón y la mente. Uno se siente a la vez pesado y ligero, tan ligero como un antílope y, sin embargo, incapaz de moverse. La lengua rompe las amarras, el paladar se espesa agradablemente, las manos describen gestos amplios y sueltos, del tipo que uno quisiera dibujar con un lápiz suave y grasiento. A uno le gustaría pintarlo todo de rojo sanguina o pompeyano, con grandes salpicaduras de carbón y negro lámpara. Los objetos se agrandan y se difuminan, los colores son más reales y vivos, como para el miope cuando se quita las gafas. Pero, sobre todo, es un vino que calienta el corazón. Henry MILLER "El coloso de Maroussi" (Ed. du Chêne, 1948) Como diario de viaje, guarde las etiquetas de las últimas compras, los papeles de los caramelos, el billete de autobús, la chica pin-up del bote de champú, los diablillos encontrados en una bolsa sorpresa, el otro día en el luna-park, un extracto del anuncio del producto que dice destruir todos los insectos.La carta de la dama de bastos (que abre una nueva era de prosperidad) No olvides el mechón de pelo de la camarera, que era la amante... y la página rota de los cómics, que esperaba en el fondo de un cajón.Coloca todo de forma ordenada, en el sentido de la lectura, utiliza un pegamento eficaz, y conéctalo con unas líneas de lápiz resaltando las sombras. Por las imágenes producidas por Toño Camuñas, también podemos ver a Larry Rivers y Mel Ramos, en el ámbito del "pop-art". Pero, ¿por qué no usas un medio más fuerte, Para hacer la guerra al tiempo, ese sangriento tirano, Y fortificarte hasta tu declive Con una ayuda más fructífera que mis infructuosos versos? Aquí estás en el cenit de tus horas felices, Y no faltan los jardines vírgenes, sin cultivar, Cuya virtud tanto quisiera llevar tus flores vivas, Mejor que un retrato tuyo, hecho a tu imagen. Este rasgo de la existencia, así sostendría en la vida, Lo que un lápiz del tiempo o mi pluma escolar no pueden mantener de ti bajo los ojos humanos: La belleza del interior, y la del exterior. Para darte fuera de ti para siempre</w:t>
      </w:r>
    </w:p>
    <w:p>
      <w:r>
        <w:rPr>
          <w:b/>
          <w:color w:val="FF0000"/>
        </w:rPr>
        <w:t xml:space="preserve">id 59</w:t>
      </w:r>
    </w:p>
    <w:p>
      <w:r>
        <w:rPr>
          <w:b w:val="0"/>
        </w:rPr>
        <w:t xml:space="preserve">Terraza, jardín, balcón, todos nuestros espacios exteriores merecen un almacenamiento adecuado para liberar espacio y guardar con estilo los accesorios de exterior y otros equipos. Baúl, arcón, armario... ¡Descubra 10 muebles de almacenamiento para el jardín tan prácticos como elegantes!</w:t>
      </w:r>
    </w:p>
    <w:p>
      <w:r>
        <w:rPr>
          <w:b/>
          <w:color w:val="FF0000"/>
        </w:rPr>
        <w:t xml:space="preserve">id 60</w:t>
      </w:r>
    </w:p>
    <w:p>
      <w:r>
        <w:rPr>
          <w:b w:val="0"/>
        </w:rPr>
        <w:t xml:space="preserve">Un nuevo gobierno extravagantemente normal, muy poco servido El martes 15 de mayo de 2012 fue un día duro para Hollande: nada más terminar de rendir homenaje al bardo de la expansión colonial y del nacimiento de la energía nuclear (lo que hará las delicias de sus amigos de todos los bandos, no lo dudemos), reveló, tras un suspenso al menos tan intenso como durante toda la [...] Leer más "Un nuevo gobierno extravagantemente normal, muy poco servido"</w:t>
      </w:r>
    </w:p>
    <w:p>
      <w:r>
        <w:rPr>
          <w:b/>
          <w:color w:val="FF0000"/>
        </w:rPr>
        <w:t xml:space="preserve">id 61</w:t>
      </w:r>
    </w:p>
    <w:p>
      <w:r>
        <w:rPr>
          <w:b w:val="0"/>
        </w:rPr>
        <w:t xml:space="preserve">Amazonia, siglo XVI. Unas pocas docenas de almas se embarcan en balsas para descubrir los secretos de la tierra de Eldorado. Nobles de la vieja Europa, gente de la iglesia o mercenarios, indios de las montañas, todos se rinden a la merced del gran río. Y uno tras otro, los hombres son asesinados. ¿Es realmente un jaguar el que los ha llevado de cacería? El bosque se cierra. La locura merodea. Y el agua sigue fluyendo. Léo Henry &amp; Jacques Mucchielli publicaron tres colecciones de cuentos entre 2008 y 2012. "Sur le fleuve" es su única novela.</w:t>
      </w:r>
    </w:p>
    <w:p>
      <w:r>
        <w:rPr>
          <w:b/>
          <w:color w:val="FF0000"/>
        </w:rPr>
        <w:t xml:space="preserve">id 62</w:t>
      </w:r>
    </w:p>
    <w:p>
      <w:r>
        <w:rPr>
          <w:b w:val="0"/>
        </w:rPr>
        <w:t xml:space="preserve">"Cuando salga de aquí... Y voy a salir de aquí... Va a ser una carnicería..." - Cletus Kasady y su peluca en Venom Es un error común... A pesar del posicionamiento de una película misteriosa de Marvel/Sony Pictures el 2 de octubre de 2020, Venom 2 nunca ha tenido fecha oficial. Ahora sí. La secuela de Venom, ahora titulada Venom: Let There Be Carnage, se estrenará en Estados Unidos el 25 de junio de 2021. Si el calendario no cambia de aquí a entonces, la película llegará a los cines tres semanas antes que Spiderman 3... lo que parece poco probable. Así que podemos dar por hecho que la tercera entrega de la trilogía de Spiderman se retrasará. Y ahora que Venom: It's Gonna Be Carnage se ha movido, podemos constatar tristemente una cosa: sólo habrá tres superproducciones de Marvel/DC Comics en 2020 (a no ser que aparezcan Los Nuevos Mutantes). ¡No se ve desde 2015! - Venom (@VenomMovie) 21 de abril de 2020 Venom: Let There Be Carnage está dirigida por Andy Serkis y se estrena en Estados Unidos el 25 de junio de 2021, protagonizada por Tom Hardy (Eddie Brock/Venom), Woody Harrelson (Cletus Kasady/Carnage), Michelle Williams (Anne Weying), Reid Scott (Dan Lewis), Naomie Harris (Shriek) y Stephan Graham. Reconozco que el título es oro. Hace que quieras verlo. Bueno, lo sería si no hubiéramos tenido primero a Venom. Tom Hardy estaba bien, no es el mismo director, y personalmente quiero darle una oportunidad a la segunda. El éxito de la primera sigue siendo un total misterio. Espero que haya sido sobre todo por una curiosidad malsana y que el segundo no me deje con ganas de más. Fui porque me encanta Venom, tengo un gran enamoramiento con el personaje, y que iba a ser una película un poco de terror... Bueno, antes era PG-13. Pero no me importa, porque no soy un fanático del terror. Pero el ritmo de la película era demasiado apresurado. Para la segunda, ya veré, porque la primera me decepcionó, pero me gustaron las texturas de los simbiontes, y también tengo un gran enamoramiento de Carnage Ha sí en cuanto a una película de venom en solitario desconectada de spiderman ya era absurda de por sí nunca me pareció interesante el personaje fuera del papel de doppelganger malvado. Para mi es un caso similar al de harley quinn y broly en dragonball super un buen villano que fue convertido en un antihéroe poco interesante víctima de su popularidad Al menos esta película hace que algunos entiendan que el venom de sam raimi era realmente decente Deberías poner algún signo de puntuación, realmente es difícil de leer. Lo siento pero no entiendo el mensaje "Al menos esta película tiene entre la gente entender que el venom de sam raimi era realmente decente" =&gt; por mucho que la película de Venom me pareciera realmente cutre (Hardy salva claramente la película, y los sfx), pero hasta el punto de decir que el Venom de Raimi era decente.... El MCU pasa a una nueva era, el Arrowverse sigue adelante, el DCEU sigue reconstruyéndose de los escombros, el Universo DC Original Animado termina con Dark JL... Y mientras tanto está el Spiderverso... O centrado en villanos que no son realmente villanos, o héroes/antihéroes que no van a hablar con el público. Oh sí, personalmente, es una película que me gustaría ver mucho más que Catwoman o Black Widow. Claramente. El DCU está siendo reconstruido, sí, los muros se están levantando.</w:t>
      </w:r>
    </w:p>
    <w:p>
      <w:r>
        <w:rPr>
          <w:b/>
          <w:color w:val="FF0000"/>
        </w:rPr>
        <w:t xml:space="preserve">id 63</w:t>
      </w:r>
    </w:p>
    <w:p>
      <w:r>
        <w:rPr>
          <w:b w:val="0"/>
        </w:rPr>
        <w:t xml:space="preserve">En su edición del 19 de mayo, el semanario Impact Médecine analiza la evolución de la relación médico-paciente con el uso de Internet. Extractos del artículo. El desarrollo de la cultura de la pantalla y la multiplicación del acceso a Internet a través de ordenadores, tabletas o teléfonos inteligentes, están cambiando la relación entre los médicos y sus pacientes. Entrevistado por Impact Médecine, el Dr. Cyril Quémeras, fundador del sitio web Medicalistes.org y miembro de la asociación de Médicos de Cabecera (MMT), admite que Internet forma ya parte de la relación con sus pacientes. "Muy a menudo, un paciente empieza diciéndome que ha leído esto o aquello en una página web. Y si no lo hacen, a veces me encuentro preguntándoles: ′Supongo que has estado navegando, ¿tienes alguna pregunta para mí?′. Internet suele ser el punto de partida de mis preguntas. Internet no sólo tiene efectos positivos en esta relación con el paciente, como señala el Dr. Gérard Pérol, médico generalista de Saint-Romain du Puy: "Hay que responder a sus preguntas, relativizar la información obtenida en la red y tranquilizarle. Todo esto lleva un tiempo desmesurado y la consulta se alarga. Los médicos se interesan cada vez más por lo que se dicen los pacientes en la red. Según un estudio de BVA Healthcare, el 28% de los médicos privados encuestados visitan los foros de pacientes y el 51% afirma encontrar información útil para su relación con los propios pacientes. El Dr. Quéméras afirma que "las conversaciones entre pacientes nos enseñan mucho, sobre todo cuando se trata de enfermedades raras, para las que tenemos que admitir que nuestra formación inicial es muy limitada. Ante la multiplicación de las fuentes de información sanitaria en Internet, Jacques Lucas, Vicepresidente del Consejo Nacional de la Orden de Médicos, recomienda a los médicos que acompañen a los pacientes en su búsqueda en Internet: "En el Consejo Nacional, animamos encarecidamente a los médicos a crear sus propios sitios web profesionales, porque así pueden dirigir a los pacientes a contenidos de calidad, creando enlaces a otros sitios recomendados. Como muestra esta encuesta de Impact Médecine, Internet desempeña un papel cada vez más importante en la relación médico-paciente. Los profesionales de la salud han comprendido la importancia de las nuevas tecnologías. Ahora queda ofrecerles herramientas y servicios que les ayuden en esta relación con los pacientes.</w:t>
      </w:r>
    </w:p>
    <w:p>
      <w:r>
        <w:rPr>
          <w:b/>
          <w:color w:val="FF0000"/>
        </w:rPr>
        <w:t xml:space="preserve">id 64</w:t>
      </w:r>
    </w:p>
    <w:p>
      <w:r>
        <w:rPr>
          <w:b w:val="0"/>
        </w:rPr>
        <w:t xml:space="preserve">El Papa Francisco, ¡todo un programa! publicado el 13/03/2013 a las 23:18 La proximidad a los pobres, el diálogo con las religiones y la defensa del medio ambiente como compromisos El nuevo Papa ha elegido, por tanto, llamarse Francisco, Es el primero que ha elegido este nombre. Esto muestra una hermosa vitalidad. La figura de San Francisco de Asís me ha marcado desde que hice el viaje a Asís con jóvenes profesionales. Veo en la elección de este nombre el signo de una atención para promover tres fuertes convicciones. El primero es el de la cercanía de la Iglesia católica a los más pobres. En su época, Francisco de Asís renunció a una exitosa carrera como comerciante para vivir entre los más pobres. Nuestra forma de producir riqueza se está agotando. Y tenemos que inventar otras formas de compartir. El nuevo Papa ha podido adoptar un estilo de vida sencillo, por ejemplo, al tomar una casa más modesta en Buenos Aires. Ojalá pudiera encontrar gestos fuertes para mostrar esta sobriedad. La forma en que invitó a la multitud a rezar por él demuestra que tiene un sentido de los gestos simbólicos. La segunda es el diálogo con otras religiones. Francisco de Asís fue a reunirse con el sultán, lo que en la Edad Media era toda una aventura. Pero se tomó el tiempo de conocerlo. No se trata de volver a caer en el relativismo denunciado por Benedicto XVI, sino de tener en cuenta que vivimos en un mundo donde coexisten grandes tradiciones religiosas. La tercera se refiere a una preocupación real por la protección del medio ambiente. La historia puede recordar que una gaviota se quedó durante varios minutos en la chimenea anunciando la elección del nuevo Papa. La gravedad de la crisis económica hace que nos olvidemos de la cuestión ecológica, mientras no tengamos un planeta alternativo. Espero que Francisco anime a los cristianos a volver a movilizarse en este tema, sin olvidar la ligereza que mostraba el santo de Asís, conocido por hablar con los pájaros. PD: otros artículos para leer en el blog Cultiva tus talentos El Papa, Francisco, el lobo y el leproso publicado el 19/03/2013 a las 17:03 San Francisco de Asís ya tenía el arte de invitarnos a cultivar nuestra interioridad Repasando la biografía del nuevo Papa Francisco, he descubierto que estudió y enseñó psicología. Este gusto del ex cardenal de Buenos Aires por las tesis de Freud no es una sorpresa en este lado de América, ya que Argentina es la segunda patria del psicoanálisis (con Francia). Por mi parte, también veo un vínculo con la vida de Francisco de Asís, aunque él no hablara explícitamente del inconsciente en su época. Pondré dos ejemplos. El primero es el encuentro con el lobo de Gubbio. Este animal aterrorizó a todo un pueblo, pero Francisco no dudó en encontrarse con él para hablarle. Para actuar así, hay que haber trabajado en uno mismo. En nuestra existencia no faltan lobos aterradores de los que queremos huir. Pero a veces nos enfrentamos a ellos por su nombre: los miedos a no ser lo suficientemente buenos, a desagradar a la gente, a sufrir... De esta confrontación podemos salir pacificados, o al menos más abiertos a lo que no podemos controlar. Este no fue el único momento en la vida de Francisco de Asís en el que se propuso esta obra. Pienso en el pasaje en el que abrazó al leproso. Abandonar la prometedora carrera de comerciante ya era un acto valiente por su parte, pero abrazar al leproso le permite iniciar una reconciliación consigo mismo. De nuevo, François nos invita a mirar lo que parece estar en decadencia y a abrazar este lado más oscuro.</w:t>
      </w:r>
    </w:p>
    <w:p>
      <w:r>
        <w:rPr>
          <w:b/>
          <w:color w:val="FF0000"/>
        </w:rPr>
        <w:t xml:space="preserve">id 65</w:t>
      </w:r>
    </w:p>
    <w:p>
      <w:r>
        <w:rPr>
          <w:b w:val="0"/>
        </w:rPr>
        <w:t xml:space="preserve">Las competiciones deportivas que marcaron 2011 Hagamos un repaso de los principales acontecimientos deportivos de 2011 y, más concretamente, de las actuaciones de las distintas selecciones francesas. cultura,deporte Flo 2011 nos deparó algunas agradables sorpresas deportivas, pero también algunas decepciones... Natación, fútbol, atletismo, balonmano, ciclismo e incluso patinaje artístico, ponte las puntas y úntate magnesia: ¡aquí tienes los acontecimientos deportivos más destacados de 2011! Campeonato Mundial de Balonmano Masculino - 13-30 de enero, Suecia Les Bleus estarán en el Grupo A de la ronda preliminar con España, Alemania, Egipto, Túnez y Bahrein; terminarán primeros de grupo (4 victorias, 1 empate). En la semifinal, Francia se enfrentó a Suecia, a la que venció por 29-26. En la final, Dinamarca perdió ante los balonmanistas franceses, que se impusieron por un resultado de 37-35. Medalla de plata para Dinamarca, medalla de bronce para España y cuarto puesto para Suecia. Francia ya fue campeona del mundo de balonmano en 2009, por lo que conserva su título y es una de las pocas selecciones que ha logrado esta hazaña. El francés Nikola Karabatic será elegido mejor jugador del campeonato. Campeonato Europeo de Patinaje Artístico - 24-30 de enero, Suiza No se habla lo suficiente del patinaje artístico, pero debería hacerse. Tras el abismal fracaso de Brian Joubert en los Juegos Olímpicos de 2010, donde terminó en el puesto 16, y la polémica de sus comentarios homófobos (acusó a los jueces canadienses de modificar los criterios de votación teniendo en cuenta el estilo "afeminado" de sus patinadores "a menudo homosexuales"), no hubo mucho interés por los demás patinadores franceses. En la competición masculina, el joven Florent Amodio ganó la medalla de oro por delante de Brian Joubert y Tomas Verner. En la competición femenina, Maé-Bérénice Meité obtuvo el 9º puesto. En parejas, Adeline Canac y Yannick Bonheur también alcanzan el 9º puesto. Y por último, en Danza, Nathalie Péchalat y Fabian Bourzat ganarán la medalla de oro por delante de los rusos y los estadounidenses; Pernelle Carron y Lloyd Jones terminarán en el 9º puesto. ¡Mucha gente buena en la puerta de los Juegos Olímpicos 2014! Roland Garros - 22 de mayo al 5 de junio, Francia Este año todavía no ha llegado un francés a la cima del cuadro masculino de Roland Garros (el último hasta la fecha: Henri Leconte, finalista en 1988). Gaël Monfils, el último francés en liza, acabó en cuartos de final, derrotado por Roger Federer (futuro finalista) en tres sets. El infatigable Rafaël Nadal se llevó el título por sexta vez, igualando el récord de Björn Borg. En cuanto a las chicas, Marion Bartoli llegará a las semifinales. La italiana Francesca Schiavone la vencerá en 2 sets, 6-3 / 6-3. Esta última será derrotada en la final por la china Li Na (6-4 / 7-6), la primera mujer asiática de la historia en ganar un torneo individual de Grand Slam. En el torneo masculino de handisport, el francés Nicolas Piefer llegó a la final, pero fue derrotado por el holandés Maikel Scheffers en dos sets, 7-6 / 6-3. Copa del Mundo Femenina - 26 de junio a 17 de julio, Alemania La selección francesa de fútbol femenino dará la campanada en su segunda clasificación para el Mundial. En la primera ronda, Francia estará en el Grupo A con Alemania, Canadá y Nigeria, y terminará segunda en este grupo (2 victorias, 1 derrota) por detrás de Alemania. En cuartos de final, Francia se impuso a Inglaterra (1-1), pero Estados Unidos frenó su avance al vencerla en semifinales (3-1). En el partido por el tercer puesto, los franceses fueron derrotados por los suecos (2-1), terminaron terceros en la final.</w:t>
      </w:r>
    </w:p>
    <w:p>
      <w:r>
        <w:rPr>
          <w:b/>
          <w:color w:val="FF0000"/>
        </w:rPr>
        <w:t xml:space="preserve">id 66</w:t>
      </w:r>
    </w:p>
    <w:p>
      <w:r>
        <w:rPr>
          <w:b w:val="0"/>
        </w:rPr>
        <w:t xml:space="preserve">Paralelamente a su feliz destino de viticultor, heredero del Domaine Michel MAGNIEN, Frédéric MAGNIEN guía su empresa epónima por los Grands Crus de la Côte de Nuits. Con un espíritu holístico, Frédéric tomó la audaz decisión en 2010 de llevar a cabo una viticultura biodinámica. Esta filosofía, en total armonía con los terruños borgoñones, aporta al vino una calidad cada vez más lograda. Aquí la naturaleza preside, el viticultor la acompaña; bebemos la expresión de su armonía.</w:t>
      </w:r>
    </w:p>
    <w:p>
      <w:r>
        <w:rPr>
          <w:b/>
          <w:color w:val="FF0000"/>
        </w:rPr>
        <w:t xml:space="preserve">id 67</w:t>
      </w:r>
    </w:p>
    <w:p>
      <w:r>
        <w:rPr>
          <w:b w:val="0"/>
        </w:rPr>
        <w:t xml:space="preserve">Benjamin Millepied, brillante bailarín y coreógrafo visto en Cisne negro, de Darren Aronofsky, ha encontrado el amor y el éxito gracias a esta película. La compañera de Natalie Portman, conocida en el plató, es ahora la protagonista de prestigiosas marcas. Para Gala, accedió a hablar de su imagen como hombre libre para Yves Saint-Laurent, pero también nos cuenta todo sobre su condición de bailarín estrella. Gala: ¿Hablas de cosmética en general? Benjamin Millepied: Reconozco que no me gustan mucho y que no me paso la vida en el baño. Utilizo lo mínimo, es decir, el cuidado facial de Weleda y un champú de Bumble and Bumble. Gala: La película (Cisne negro) también pinta una imagen muy dolorosa y casi perversa del mundo de la danza... B.M: Es un poco exagerado, pero hay cierta realidad. En una gran compañía de ballet clásico (es miembro del New York City Ballet), tienes una relación incesante y distorsionada con el espejo. Es usted como un atleta de alto nivel y un caballo de carreras que lleva anteojeras al mismo tiempo. Gala: Aparte de la aventura de Yves Saint-Laurent, ¿cuáles son sus proyectos? B.M: Tengo coreografías en marcha, una obra de teatro de danza en Estados Unidos y también tengo muchas ganas de ponerme detrás de la cámara para filmar la danza y explotar el punto de vista del espectador... El Príncipe Harry "puesto en su sitio" por la Reina: "Ha sido francamente grosero".</w:t>
      </w:r>
    </w:p>
    <w:p>
      <w:r>
        <w:rPr>
          <w:b/>
          <w:color w:val="FF0000"/>
        </w:rPr>
        <w:t xml:space="preserve">id 68</w:t>
      </w:r>
    </w:p>
    <w:p>
      <w:r>
        <w:rPr>
          <w:b w:val="0"/>
        </w:rPr>
        <w:t xml:space="preserve">el pinball es un modelo europeo, por lo que es...2.400.00€CentreBlois15 de octubre de 2014Concierto de No�lNuestro dúo de piano y voz, orph�e, le ofrece un r�pertorio centrado especialmente en no�l, adaptado a �todas sus �v�nements: concierto de no�l, r�ception' de fin de año... Contacta conmigo�le-de-FranceParís 18�me ardts05 octubre Taller de rock 6 time (rock� n� roll) d�s 19h � villeneuve d'ascq¡Aprende a bailar rock' n' roll (rock 6 time)! si buscas un cantante versátil, ofrezco mis servicios con material de calidad profesional... no lo dudes � contacta conmigo... Contacta conmigo�le-de-FranceTorcy23 de abril de 2014Espectáculo transformista - cabaret revueLadymaxx artista transformista confirmada te ofrece en solitario o tiene varios un espectáculo tipo cabaret a medida adaptar� � tus gustos y los de tu client�le... Contacto me�le-de-FranceParís 1 ardt02 de diciembre de 2013 Páginas: 1 Acerca de Elija un país: Anuncios clasificados gratis. Wannonce.com es un sitio de anuncios clasificados gratis por cat�gorías destinado a anunciantes particulares o profesionales que quieran vender o comprar artículos de segunda mano. Anuncio clasificado de donación �galement accept�e.</w:t>
      </w:r>
    </w:p>
    <w:p>
      <w:r>
        <w:rPr>
          <w:b/>
          <w:color w:val="FF0000"/>
        </w:rPr>
        <w:t xml:space="preserve">id 69</w:t>
      </w:r>
    </w:p>
    <w:p>
      <w:r>
        <w:rPr>
          <w:b w:val="0"/>
        </w:rPr>
        <w:t xml:space="preserve">Las presentes condiciones rigen los servicios propuestos por el artista-autor Philippe Mariaud en este sitio www.amarudi.com. Son accesibles y están presentes en el sitio www.amarudi.com en todo momento por el comprador. Artículo 1 - Objeto: Las presentes condiciones generales de venta tienen por objeto definir exclusivamente las relaciones entre el artista-autor y el comprador, los derechos y las obligaciones recíprocas de cada parte, así como las diferentes etapas del proceso de pedido. La venta está reservada a los clientes mayores de edad. Artículo 2 - Productos: el artista-autor propone la venta de obras escritas y publicadas por él. Los productos se ponen a la venta hasta agotar existencias. En caso de que el pedido de un producto no esté disponible, el cliente será informado de esta indisponibilidad, tan pronto como sea posible, por correo electrónico o por correo. Artículo 3 - Precios: En el caso de los cuadros y las ilustraciones originales, los precios se indican únicamente a petición del interesado y pueden ser objeto de negociación entre ambas partes. Para los libros y carteles, los precios son accesibles a través de la tienda online del sitio. Los precios se indican en euros (€). El IVA no es aplicable (art. 293 B del CGI). Los precios incluyen los gastos de envío para Francia metropolitana. Los productos son propiedad del autor hasta el pago completo del precio. Artículo 4 - Pedidos: Para una compra en línea, el comprador debe identificarse abriendo una cuenta, y proporcionar la información necesaria para el envío del pedido. Una cesta es accesible en cualquier momento, para conocer el contenido preciso de sus compras, y para realizar su pago. Artículo 5 - Pago: Son posibles 3 formas de pago: cheque, transferencia bancaria o tarjeta de crédito. Las condiciones están disponibles en el momento del pago. Tenga en cuenta que no es necesario abrir una cuenta de PayPal para realizar un pago con tarjeta de crédito. Artículo 6 - Entrega: El envío se realiza por Colissimo con seguimiento. Un correo electrónico informará al comprador del envío. La mercancía viaja por cuenta y riesgo del comprador. El comprador debe comprobar el buen estado de la mercancía a la llegada del paquete. El tiempo de transporte es de 2 a 4 días laborables en Francia. Este tiempo puede variar en función del destino. La entrega se realizará en la dirección que el cliente habrá indicado al abrir su cuenta. Artículo 7 - Derecho de desistimiento: El Comprador dispone de un plazo de 14 días a partir del día siguiente a la recepción del pedido para devolver el producto en su embalaje original. Esto puede hacerse sin justificación ni pago de sanciones. Sólo los gastos de devolución corren a cargo del Comprador. Este plazo de desistimiento no se aplica a los productos digitales. Artículo 8 - Confidencialidad: Conforme a la ley n° 78-17 del 6 de enero de 1978 relativa a la informática, a los ficheros y a las libertades, el Autor se compromete a no comunicar de ninguna manera los datos del comprador. Artículo 9 - Litigios: En caso de que surja un litigio de esta relación contractual, el Comprador y el Autor se comprometen, antes de cualquier acción judicial, a buscar una solución amistosa. En caso de litigio, puede acudir a la secretaría del tribunal más cercano a su domicilio.</w:t>
      </w:r>
    </w:p>
    <w:p>
      <w:r>
        <w:rPr>
          <w:b/>
          <w:color w:val="FF0000"/>
        </w:rPr>
        <w:t xml:space="preserve">id 70</w:t>
      </w:r>
    </w:p>
    <w:p>
      <w:r>
        <w:rPr>
          <w:b w:val="0"/>
        </w:rPr>
        <w:t xml:space="preserve">Hola (Proyecto con Fotos dentro) Moderador: Moderadores Hola (Proyecto con Fotos dentro) Soy typ_r_acing del antiguo fofo , y he creado una nueva cuenta con la ortografía correcta (se me olvidó la "e" ) PARA SABER INCLUIR : -Piaggio RossaPintura roja con purpurina amarilla, y doble capa de barniz (se va este lunes a pintar) -Alas de dedo (dientes de tiburón) - Ojos de ángel delanteros con kit de xenón Hid - Carrocería inferior (ya no sé cómo se llama) - GReddy line prelude 5g - Ensanchador de vías de 15mm - Alerón WINGS WEST COMMANDO - Team vynil - Capó de carbono (aún no sé qué modelo) - Emblemas H rojos - Tintado de los cristales con film solar ..... ¡Que iré poniendo sobre la marcha! Aquí está lo que pasa con el titanio Modifs : Re: Salut (Proyecto con fotos en el interior) Jolie Projet , bon courage pour la suite C'est nickel les jantes d'ITR! si je pouvais... a+ - Samurai Luder - Vehículo: Honda Prelude 3G fase II y fase I Re: Hola (Proyecto con fotos interiores) Se escribe mejor :p Re: Hola (Proyecto con fotos interiores) Un 2.2 Stock con llantas blancas DC5 y rebajado, soy bastante fan... Un bonito look de carreras para la pista, menos. Bueno, a cada uno lo suyo, buena suerte con su proyecto - Vehículo: 3G swap H22 JDM - Kilómetros: 200000 - Ubicación: BORDEAUX Re: Salut (Proyecto con fotos en el interior) y +1 por las llantas le quedan como un guante Re: Salut (Proyecto con fotos en el interior) - Vehículo: 5G ¡Verde eucalipto! =), 2G, 1G - Kilómetros : 250000 Re: Salut (Projet avec Photos inside) et tu veux la repindre ??????????????????????????????????? ......... !!!!!!!!!!!!!!!!!!!!! purée, elle méchament sublime telle qu'elle est là !!!!!!!!!! incroyable, une teinte collector, et ULTRA CLASSE.... en plus avec les riantes itr blanche, excellent choix !!!!!! Bienvenido al HPC, ¡disfruta del nuevo HPC! - Vehículo: 1G SN52 x 2/4G BB3/Civic SFB/3G RC/Accord CE2 Re: Hi (Proyecto con Fotos en el interior) - Senshi Luder - Vehículo: Prelude 5G 2.0 =&gt; 2.3 - Departamento: 77 Re: Hi (Proyecto con Fotos en el interior) ¡Extrayendo el tema! Busco el color de este Prelude por favor - Vehículo: 5G 2.0I - Kilómetros: 85000 - Departamento: 62 Re: Hola (Proyecto con fotos en el interior) Puedo decir que este Prelude era originalmente azul, ¿te sirve? No es una petición fácil... Los buscadores de imágenes no te dan nada. Si buscas en los posts del autor, encontrarás un enlace a un blog, con un artículo que cito: fuente: http://kyokugen-team.over-blog.com/arti ... 23646.htmlfuente: http://kyokugen-team.over-blog.com/arti ... 23646.html¿El color? Secreto Así que a menos que te pongas en contacto con el autor ya sea aquí en PM, o a través de su blog, encontrar el color será imposible creo! editar: en este artículo hay una dirección de correo electrónico, inténtalo - nunca se sabe: http://kyokugen-team.over-blog.com/arti ... 79479.html - Senshi Luder - Vehículo: Prelude 5G 2.0 =&gt; 2.3 Re: Hi (Proyecto con fotos dentro)</w:t>
      </w:r>
    </w:p>
    <w:p>
      <w:r>
        <w:rPr>
          <w:b/>
          <w:color w:val="FF0000"/>
        </w:rPr>
        <w:t xml:space="preserve">id 71</w:t>
      </w:r>
    </w:p>
    <w:p>
      <w:r>
        <w:rPr>
          <w:b w:val="0"/>
        </w:rPr>
        <w:t xml:space="preserve">¿Cómo alisar el pelo? para tener el pelo liso Cuando tienes el pelo rizado, ondulado, afro o incluso un poco rebelde, te gusta alisar tu pelo, para que quede todo liso, todo recto, todo suave utilizando una plancha por ejemplo. No siempre es fácil conseguir un efecto liso perfecto y sin utilizar la plancha se puede decir que es misión imposible. Es fácil de usar y tan práctico que se convierte en un fan desde el primer momento, e incluso hay planchas de viaje porque no se puede prescindir de ellas. Hay dos cosas que debes saber, la primera es cómo elegir tu plancha y la segunda es cómo utilizar tu accesorio de pelo para el peinado. Aquí están las respuestas a estas dos preguntas. ¿Cómo alisar el cabello? ¿Cómo elegir la plancha de pelo? Nunca un buen alisado sin una buena plancha, elegir una buena marca, es mejor poner el precio y comprar de una plancha profesional para no ser decepcionado, informarle también con amigos que a veces tienen buenos planes. Antes de alisar el cabello, es muy importante que esté completamente seco. Puedes secarlo como quieras, pero utilízalo sobre el cabello muy seco. Más información sobre las cintas para el pelo. ¿Cómo alisar el pelo con una plancha? Luego los pasos del alisado son sencillos, tendrás que alisar cada mechón de pelo, no más de 4 cm de grosor por mechón. Abre la plancha, pasa el mechón con las placas de la plancha, ten cuidado de no acercarlo demasiado a las raíces y alisa dos o tres veces cada mechón. No olvides que con la práctica se mejora. Después del alisado deben aplicarse productos capilares para mantenerlo en su sitio. Si estás pensando en alisarte el pelo, es imposible que no se dañe del todo, pero puedes aplicarte una serie de cremas y productos para reducir el daño y protegerlo al máximo. Además, no utilices la plancha cuando el pelo esté todavía húmedo. ¿Cómo alisar el pelo con un secador? Todas soñamos con tener la hermosa melena de las geishas japonesas, un pelo impecable, liso como un palo y de un negro intenso. Pero no todas las mujeres lo llevan en sus genes, así que aquí hay una solución alternativa para conseguir ese pelo de ensueño, se llama "alisado japonés". Encuentra todas las joyas para el pelo de la boda. ¿Cómo mantener el pelo liso durante todo el día? Es una solución que consiste en endurecer tu cabello alisando su estructura como si fuera una columna vertebral. Actúa en profundidad, lo que permite un alisado permanente o, al menos, que puede durar de 4 a 6 meses. Este tipo de alisado puede realizarse en todo tipo de cabellos, pero es aún más adecuado para los cabellos rizados, encrespados o incluso crespos. La nueva colección de elásticos para el pelo es, con diferencia, la más bonita.Más consejos para comprar joyas para el pelo. ¿Cómo alisar el pelo rápidamente? El alisado japonés es básicamente muy sencillo. El primer paso es alisar el cabello de forma convencional, es decir, con una plancha o una placa de cerámica. Cuidado del cabello teñido. Pero sabes tan bien como yo que esta técnica sólo dura poco tiempo porque el pelo vuelve rápidamente a su forma original. Por lo tanto, después de este alisado inicial, tendrás que utilizar un producto alisador que permita que el cabello mantenga la forma que le has dado. Aplícalo mechón a mechón y déjalo actuar durante unos 30 minutos. A continuación, vuelve a alisar el pelo y sécalo bien una última vez y el resultado está garantizado.</w:t>
      </w:r>
    </w:p>
    <w:p>
      <w:r>
        <w:rPr>
          <w:b/>
          <w:color w:val="FF0000"/>
        </w:rPr>
        <w:t xml:space="preserve">id 72</w:t>
      </w:r>
    </w:p>
    <w:p>
      <w:r>
        <w:rPr>
          <w:b w:val="0"/>
        </w:rPr>
        <w:t xml:space="preserve">Association des Amis de la Ville et de la Cité de Carcassonne fundada en 1927 Association des Amis de La Ville et de La Cité de Carcassonne: Maison des Associations Place des anciens combattants d'Algérie et d'Afrique du Nord 11000 Carcassonne 06.61.39.04.88 Objeto de la asociación "Reunir a todos los interesados en la ciudad de Carcasona, sus monumentos y sus colecciones de arte, con el fin de proporcionarles un apoyo moral y financiero que pueda contribuir a aumentar su reputación y a enriquecer sus colecciones, en particular las de sus museos y su biblioteca" VICEPRESIDENTE*Alain Pignon (desde 2015) Antiguos vicepresidentes: Claudine Desbordes, Régine Tort-Noguès, Jean Cazaux. Vicepresidentes fundadores: Emile Olive, Chanoine Cals, Georges Lanoir Pierre GiacomelFoto: Jean-Luc Bibal / La Dépêche du Midi----------Sólo quedan unos días para venir a ver la exposición dedicada a la obra realizada en Carcasona por Pierre Giacomel. Miembro de la Asociación de Amigos de la Ciudad y de la Ciudad de la Sociedad de Estudios Científicos del Aude y de la Academia de Artes y Ciencias de Carcasona. Desde 1995, Pierre Giacomela ha escrito e ilustrado 14 volúmenes sobre la historia, grande y pequeña, y sus habitantes, modestos o famosos, de nuestra ciudad. Una obra única, que se descubrirá en parte hasta el viernes. ----------Pierre GiacomelExposición hasta el viernes 20 de abrilde 16 a 19 horas.</w:t>
      </w:r>
    </w:p>
    <w:p>
      <w:r>
        <w:rPr>
          <w:b/>
          <w:color w:val="FF0000"/>
        </w:rPr>
        <w:t xml:space="preserve">id 73</w:t>
      </w:r>
    </w:p>
    <w:p>
      <w:r>
        <w:rPr>
          <w:b w:val="0"/>
        </w:rPr>
        <w:t xml:space="preserve">Esperamos darle la bienvenida al Mercure Wagga Wagga. Este hotel Mercure Wagga Wagga, recientemente reformado, le ofrecerá elegancia y sofisticación. Convenientemente situado, ofrece 86 habitaciones y pisos independientes con una variedad de configuraciones de cama. Habitaciones e instalaciones modernas con fácil acceso a los mejores restaurantes y a los principales distritos comerciales de la ciudad. Camas cómodas, TV de pantalla plana con Foxtel gratuito y aparcamiento en el hotel. El Hotel Mercure ofrece la mejor relación calidad-precio en Wagga Wagga. En el corazón de Riverina y atravesada por el río Murrumbidgee, Wagga Wagga es la mayor ciudad de Nueva Gales del Sur. Aquí los turistas pueden disfrutar de la belleza natural, la historia militar y la agricultura del país. 4.332 opiniones ¡muy buena ropa de cama! La ropa de cama es fantástica. Pero eso es lo único que me hace pensar en un Mercure... La piscina no tiene tumbonas, no hay ducha y el baño está sucio. ¡¡¡¡Frente a las habitaciones una pequeña mesa y dos sillas, muy agradable para tomar una copa salvo que todas las habitaciones no tienen y que a la hora del aperitivo, todos se sirven y algunos no tienen !!!!</w:t>
      </w:r>
    </w:p>
    <w:p>
      <w:r>
        <w:rPr>
          <w:b/>
          <w:color w:val="FF0000"/>
        </w:rPr>
        <w:t xml:space="preserve">id 74</w:t>
      </w:r>
    </w:p>
    <w:p>
      <w:r>
        <w:rPr>
          <w:b w:val="0"/>
        </w:rPr>
        <w:t xml:space="preserve">El presidente Barack Obama viajará a Nevada el próximo martes para instar al Congreso a reformar el sistema de inmigración de Estados Unidos, una de las prioridades establecidas en su segundo discurso de investidura, informó el viernes la Casa Blanca. Durante el viaje, el primero de su segundo mandato que comenzó el pasado domingo, Obama insistirá en la necesidad de "trabajar con el Congreso para reformar (nuestro) sistema de inmigración roto este año", informó la presidencia estadounidense en un comunicado. Además, el viernes, Obama se reunió con los líderes de la bancada hispana en el Congreso para tratar el tema, una "prioridad legislativa de primer orden". Según la Presidencia, Obama cree que es "inexcusable arrastrar los pies o bloquear" dicha reforma, y promete "seguir liderando el camino" en esta cuestión. En su discurso de investidura, pronunciado el lunes ante un millón de personas en el corazón de Washington, Obama prometió trabajar por esa reforma para encontrar una solución a la situación de los cerca de 10 millones de inmigrantes ilegales que viven en Estados Unidos. "Nuestro viaje no terminará hasta que encontremos una forma mejor de acoger a los inmigrantes esperanzados que ven a Estados Unidos como la tierra de lo posible; hasta que jóvenes estudiantes e ingenieros brillantes se incorporen a nuestra fuerza de trabajo en lugar de ser deportados de nuestro país", dijo. Dicha reforma, impulsada por Obama a finales de 2010, fracasó en el Congreso por la oposición de los republicanos, que desde entonces han reforzado su control sobre el poder legislativo estadounidense. Pero algunos cargos electos conservadores han insinuado que serán más flexibles en esta cuestión desde que las elecciones del 6 de noviembre demostraron que los votantes hispanos, la minoría de más rápido crecimiento en Estados Unidos, habían votado en masa a los demócratas.</w:t>
      </w:r>
    </w:p>
    <w:p>
      <w:r>
        <w:rPr>
          <w:b/>
          <w:color w:val="FF0000"/>
        </w:rPr>
        <w:t xml:space="preserve">id 75</w:t>
      </w:r>
    </w:p>
    <w:p>
      <w:r>
        <w:rPr>
          <w:b w:val="0"/>
        </w:rPr>
        <w:t xml:space="preserve">Preguntas frecuentes sobre White Birches Motel ¿Cuáles son las atracciones populares cerca de White Birches Motel? Entre los lugares de interés cercanos se encuentran Timber Tina's Great Maine Lumberjack Show (3,5 km), Wild Acadia Fun Park (3,5 km) y Rooster Brother Coffee Roasters (3,5 km). ¿Puede nombrar algunos de los servicios disponibles en White Birches Motel? Algunos de los servicios más populares son la conexión Wi-Fi gratuita, el aparcamiento gratuito y la bolera. ¿De qué instalaciones disponen las habitaciones del Motel White Birches? Las principales comodidades de las habitaciones incluyen aire acondicionado, TV de pantalla plana y nevera. ¿Qué opciones de comida y bebida hay en el Motel White Birches? Los huéspedes pueden disfrutar de té y café instantáneo de cortesía durante su estancia. ¿Hay aparcamiento en el Motel White Birches? Sí, hay aparcamiento gratuito para los huéspedes. ¿Qué restaurantes están cerca del Motel White Birches? Algunos ejemplos de restaurantes bien situados son Morton's Moo Homemade Ice Cream, Union River Lobster Pot y Martha's Diner. ¿Se admiten mascotas en el Motel White Birches? Sí, en general se admiten mascotas, pero es mejor llamar antes para confirmarlo. ¿Hay lugares históricos cerca del Motel White Birches? A muchos viajeros les gusta visitar Woodlawn (4,5 km). ¿Tiene el Motel White Birches buenas vistas? Sí, los huéspedes suelen disfrutar de las vistas de la ciudad que hay aquí. ¿Está el Motel White Birches equipado para la accesibilidad? Sí, ofrece acceso para discapacitados. Si tiene alguna pregunta específica, le aconsejamos que llame antes para informarse. ¿No es suficiente para ti?</w:t>
      </w:r>
    </w:p>
    <w:p>
      <w:r>
        <w:rPr>
          <w:b/>
          <w:color w:val="FF0000"/>
        </w:rPr>
        <w:t xml:space="preserve">id 76</w:t>
      </w:r>
    </w:p>
    <w:p>
      <w:r>
        <w:rPr>
          <w:b w:val="0"/>
        </w:rPr>
        <w:t xml:space="preserve">Las habilidades interpersonales tienen un impacto decisivo en nuestra salud física y mental. No sólo nos permiten mantener buenas relaciones, sino que también aportan varios beneficios importantes desde el punto de vista personal y profesional: mejor motivación, menos estrés, menos frustración, más compromiso, más generosidad, más autoestima. Descubre qué habilidades interpersonales podrías desarrollar para tener mejores intercambios en el día a día. @freepik Contenido de la página Las habilidades interpersonales son, por definición, habilidades personales y humanas. Contienen un conjunto de habilidades emocionales, de comportamiento y de comunicación. Por lo tanto, están vinculadas a nuestro saber hacer y a nuestras habilidades interpersonales. Son las habilidades interpersonales las que permiten a un individuo destacar, separarse de la multitud y tener éxito. Por eso, en un contexto en el que el mundo está sometido a cambios más rápidos y frecuentes (tecnologías, competencia, etc.), las habilidades interpersonales son un aspecto muy importante. Nos permite construir relaciones humanas, interactuar con empatía, escuchar con atención, cooperar hacia un objetivo común, contribuir a alimentar relaciones pacíficas a lo largo del tiempo. Para que te hagas una idea, hoy en día, las habilidades relacionales fundamentales son La capacidad de comunicarse fácilmente con los demás: Esto se traduce en la capacidad de expresarse con un lenguaje claro, de construir un mensaje eficaz y comprensible independientemente de con quién se hable. Esta noción va mucho más allá del dominio de un código oral o escrito o de la transmisión de información. Es la voluntad de exponer las propias ideas, defenderlas y argumentarlas. Comunicar con facilidad es saber estructurar la información, filtrarla, extraer lo esencial. La comunicación no puede ser eficaz si no se entiende. La capacidad de trabajar en equipo: Una persona que tiene la capacidad de trabajar en equipo sabe cooperar compartiendo conocimientos e información. Promueve la armonía dentro del grupo y contribuye a su buen funcionamiento. El trabajo en equipo incluye 3 nociones distintas: - La necesidad de pertenecer a un grupo; - La necesidad de mediar; - La necesidad de reconocimiento público. Aunque siempre es posible evolucionar solo, podemos vernos frenados muy rápidamente por nuestras limitaciones. Fluidez relacional: La fluidez relacional, tal y como la define el internauta, es un estado de comodidad, una facilidad natural para crear vínculos con nuevas personas: sincronizar con la persona con la que se habla para establecer una confianza mutua, hablar el mismo idioma, escuchar, comprender, empatizar, etc. Es una cualidad de poder comunicarse con la gente de forma relajada y amistosa. Es una cualidad que permite unas relaciones más sanas y armoniosas. Facilidad para hablar en público: No saber expresarse correctamente en público puede convertirse rápidamente en algo muy restrictivo, tanto en la vida privada como en la profesional. Esto implica una buena gestión del estrés y una gran confianza en sí mismo. Saber convencer, seducir y transmitir una idea de la mejor manera posible a un desconocido, a un amigo, a un miembro de tu familia o a tu jefe es crucial para - hacer valer sus derechos; - obtener resultados; - tener éxito en la vida. Escuchar y comprender: Escuchar es uno de los pasos más fundamentales de la comunicación. En psicología, la comprensión es la integración de los nuevos conocimientos con los ya existentes a partir de lo que se dice o escribe. La escucha, en cambio, permite familiarizarse con nociones y conceptos y es una condición esencial para el éxito de la interacción. @katemangostar El significado de persuasión: La persuasión es un proceso por el cual una persona intenta convencer a otra (creer a alguien, invitar a hacer algo, ...). La persuasión se basa en una estrategia de</w:t>
      </w:r>
    </w:p>
    <w:p>
      <w:r>
        <w:rPr>
          <w:b/>
          <w:color w:val="FF0000"/>
        </w:rPr>
        <w:t xml:space="preserve">id 77</w:t>
      </w:r>
    </w:p>
    <w:p>
      <w:r>
        <w:rPr>
          <w:b w:val="0"/>
        </w:rPr>
        <w:t xml:space="preserve">El sitio web de Couperin (consorcio de compras para bibliotecas) acaba de poner en línea una herramienta de comparación de los diferentes agregadores (= proveedores) con los que suelen comprar las bibliotecas. Los criterios de comparación son los siguientes: Presentación del editor, Duración del contrato, Condiciones de acceso, Características de la plataforma, Condiciones de adquisición, Estadísticas de uso, Asistencia técnica a los usuarios, Formación ofrecida a los usuarios, Marketing del editor, Posibilidades de prueba, Estrategia del editor. &lt;Actualización&gt; Ver también en el comentario esta wiki que permite comparar los e-readers &lt;/actualización&gt; Mientras tanto, François Bon a través de la plataforma Publie.net propone (gracias a una asociación con la BPI) la lectura completa de textos en acceso restringido y anuncia la apertura del dispositivo a las bibliotecas y universidades que lo deseen. Esperamos ver a muchos de ellos. Inexorablemente, y tanto mejor, los últimos tabúes de la lectura digital van cayendo: los modelos económicos se van afinando, las estrategias ya no son tímidas ni la simple copia de las aplicables al mercado del papel, los usos son cada vez más maduros, los usuarios cada vez más demandados. Una madurez de usos que refleja el fin del efecto moda: Mark Nelson en el número de marzo/abril de 2008 de Educause publica un artículo sobre este tema. Basándose en una serie de estudios estadísticos, Mark Nelson se lanza a un ejercicio de previsión a 5 años vista. En 5 años: - "los estudiantes de K-12 de hoy se presentarán en los colegios y universidades con actitudes culturales hacia los libros electrónicos sustancialmente diferentes a las de los estudiantes actuales. - Habrá un lector electrónico comercialmente viable en el mercado. - Las nuevas tecnologías de aprendizaje se acercan al punto de madurez. - Están surgiendo normas para los libros electrónicos. - Los problemas de propiedad intelectual se resolverán en su mayoría a través de la tecnología (DRM) o de los modelos de negocio. Mark R. Nelson, "Los libros electrónicos en la educación superior: ¿se acerca el fin de la era de la exageración?" Boletín de Investigación de la ECAR, vol. 2008, número 1 (8 de enero de 2008)</w:t>
      </w:r>
    </w:p>
    <w:p>
      <w:r>
        <w:rPr>
          <w:b/>
          <w:color w:val="FF0000"/>
        </w:rPr>
        <w:t xml:space="preserve">id 78</w:t>
      </w:r>
    </w:p>
    <w:p>
      <w:r>
        <w:rPr>
          <w:b w:val="0"/>
        </w:rPr>
        <w:t xml:space="preserve">Optimización de procesos Nuestras soluciones, desde la "Inteligencia de movimiento" hasta la "Inteligencia de negocio" Nuestros sistemas de transporte guiados automáticamente no sólo simplifican y aceleran el transporte y el flujo de materiales en su empresa. Gracias a su software inteligente y a su fácil modularidad, pueden ampliarse para formar una flota de vehículos altamente eficiente que podrá utilizar de forma coordinada para optimizar sus procesos. Y aún mejor: su flota completa de AGVs Stäubli WFT le proporciona valiosos paquetes de datos que puede utilizar para controlar sus procesos de producción. Para una producción más rápida e individualizada, para tiempos de parada más cortos, para un mejor rendimiento. Así es como se llevan los sistemas de transporte guiados automáticamente de Stäubli WFT desde Motion Intelligence, pasando por Edge y Fleet Intelligence hasta Business Intelligence.</w:t>
      </w:r>
    </w:p>
    <w:p>
      <w:r>
        <w:rPr>
          <w:b/>
          <w:color w:val="FF0000"/>
        </w:rPr>
        <w:t xml:space="preserve">id 79</w:t>
      </w:r>
    </w:p>
    <w:p>
      <w:r>
        <w:rPr>
          <w:b w:val="0"/>
        </w:rPr>
        <w:t xml:space="preserve">(Star Trek IV: El viaje a casa Star Trek IV: Regreso a la Tierra Leonard Nimoy, Harve Bennett, Steve Meerson, Peter Krikes, Nicholas Meyer Harve Bennett Leonard Nimoy Leonard Rosenman 119 min / 136 min Estreno en francés: 03/02/1988 (FR) I - II - III - IV - V - VI GEN - FC - INS - NEM ST 2009 - ID - BEY (Séries) Fecha de la Tierra: 2286 / 1986 James T. Kirk y su tripulación regresan al pasado de la Tierra en el siglo XX en busca de dos ballenas jorobadas para salvar a la Tierra de la destrucción por una sonda alienígena. "¿Tiene sentido, Spock? - No. Pero es humano". ResumenEditar En 2286, Kirk y sus amigos viven exiliados en Vulcano, vigilando los progresos de Spock mientras recupera lentamente su memoria con la ayuda de su madre Amanda Grayson. En la Tierra, la Federación es presionada por el embajador klingon para que responda por sus acciones contra los klingons en el planeta Génesis. El embajador Sarek rechaza la petición de extradición de Kirk y lo defiende ante el Consejo. El Cónsul acepta, pero pide que Kirk regrese a la Tierra para enfrentarse a nueve cargos contra la Flota Estelar. - Bitácora, fecha estelar 8390: Tercer mes de nuestro exilio en Vulcano. McCoy, con su habitual humor, ha bautizado la nave klingon que hemos capturado como HMS Bounty. Al igual que aquellos amotinados, tenemos que tomar una dolorosa decisión. Atrapado en el fuego cruzado, Kirk decide finalmente tomar el Ave de Presa Klingon e ir a la Tierra para enfrentar los cargos en su contra. Spock, que aún sufre de su fal-tor-pan, decide que debe acompañar a su Capitán. La tripulación se encuentra con la Tierra sumida en la confusión, amenazada por una sonda del espacio que absorbe toda su energía y vaporiza sus océanos, produciendo una cubierta de nubes planetaria que comienza a bloquear los rayos del sol. Debido a la enorme tormenta que asola todo el planeta, la Flota Estelar aconseja a cualquier nave que se acerque a la Tierra que se mantenga alejada. Spock consigue identificar la inusual forma de comunicación de la sonda, que se asemeja al lenguaje de las ballenas jorobadas, extinguidas hace tiempo. Si la señal de la sonda no es respondida, aumenta su potencia, creando más nubes y más tormentas. Kirk y su tripulación, que orbitan el planeta condenado, creen que la única forma de salvar el planeta es retroceder en el tiempo hasta el siglo XX, cuando todavía existían las ballenas, y volver al presente con un par de mamíferos. Con un poco de suerte, la sonda podría recibir la señal que espera de vuelta y la Tierra se salvaría. La tripulación, que sigue pilotando el Ave de Presa, utiliza el efecto honda para retroceder en el tiempo. Graban los cantos de las ballenas de la costa oeste de Norteamérica. Aterrizan el ave de presa klingon en un parque de San Francisco, donde su dispositivo de ocultación hace que la nave sea invisible. Sin embargo, el viaje en el tiempo ha dañado los preciosos cristales de dilitio. El pequeño equipo se divide, Uhura y Pavel Chekov deben localizar un reactor atómico de fotones para recargar la energía de la nave, mientras que Leonard McCoy, Montgomery Scott e Hikaru Sulu tienen la tarea de crear un tanque en la bahía de carga para acomodar con seguridad un par de ballenas. Kirk y Spock, tras un divertido paseo por el San Francisco del siglo XX, localizan a la doctora Gillian Taylor y a su inseparable pareja de ballenas, George y Gracie. Debido a un ejercicio de reducción de costes en el Instituto Marino de Cetáceos, donde se exhiben las ballenas, éstas deben ser liberadas en</w:t>
      </w:r>
    </w:p>
    <w:p>
      <w:r>
        <w:rPr>
          <w:b/>
          <w:color w:val="FF0000"/>
        </w:rPr>
        <w:t xml:space="preserve">id 80</w:t>
      </w:r>
    </w:p>
    <w:p>
      <w:r>
        <w:rPr>
          <w:b w:val="0"/>
        </w:rPr>
        <w:t xml:space="preserve">Remix OS: la certificación de Google ya no parece estar en la agenda Cuando Remix OS fue lanzado, su editor Jide había indicado que quería ofrecer su sistema la certificación de Google de los servicios del editor de Android. Una pequeña pero importante diferencia es que la certificación de Google está dirigida a objetos, tabletas, híbridos o MiniPCs y no a sistemas. Hoy, parece que Jide da marcha atrás. El editor del sistema confió su deseo de certificar Remix OS. Una certificación de Android bienvenida que habría traído todos los servicios de Google directamente a la instalación de una máquina. Acceso a Google Play, a las aplicaciones, libros, películas y música de Google, pero también a todas las aplicaciones del sistema. En segundo lugar, y sobre todo, porque esta certificación de Google permite mantener un mínimo de coherencia para el sistema Android. Garantizar que las máquinas equipadas con él tengan el mínimo vital para funcionar. Esto permite aumentar las características del mercado, pero también garantiza un mínimo de compatibilidad entre el sistema, las aplicaciones Android y el hardware. Sin embargo, al certificar un sistema que en sí mismo es compatible con x86, se abriría la posibilidad de instalar Google Play en cualquier tipo de PC, viejo o nuevo, táctil o no, sin acelerómetro, brújula u otros sensores imprescindibles para el uso de gran parte de las aplicaciones del mercado. Esto equivale a convertir a Android en un gran cajón de sastre del hardware. Esto no sería un problema si esta compatibilidad no tuviera un fuerte impacto en la actividad de Android y sus desarrollos. Con este tipo de apertura, la gran mayoría de las aplicaciones para tabletas y teléfonos inteligentes no funcionarían: Los juegos no se iniciaban correctamente, eran incontrolables o se bloqueaban rápidamente. Lo que preocupa es que las votaciones de Google Play se resientan mucho y que los desarrolladores se vean inundados de mensajes que apuntan no a un problema de hardware, sino a un problema de software que abarca infinidad de combinaciones de hardware. Un dolor de cabeza sin solución que sólo haría más doloroso el desarrollo de Android. Así que lo más probable es que Google haya dicho no a la certificación de Remix OS. Y Jide advirtió que al actualizar el sistema del Remix Mini, su máquina Remix OS, todas las aplicaciones de Google en la instalación base desaparecerían. Probablemente como resultado de una negociación infructuosa, Gmail, Youtube y otras aplicaciones ya no formarán parte de la instalación básica de Remix OS en el Remix Mini. Esto no significa que dejen de ser compatibles, sino que el usuario simplemente tendrá que instalarlos por su cuenta. Jide ha pensado en este detalle ofreciendo una aplicación de descarga llamada Remix Central Utility que permite recuperar fácilmente las aplicaciones más comunes: Youtube, Facebook, Kodi, Google Drive e incluso... Google Play. ¿Es todo lo mismo? Sí y no. Para el usuario sí, tendrá acceso a sus aplicaciones favoritas como si las hubiera descargado de Google Play. Para los desarrolladores no, sin certificaciones no hay "garantía" de compatibilidad entre su hardware y la aplicación descargada. @Goupil: Probablemente el coste. En mi opinión, la máquina nunca será realmente rentable. Se pagó gracias a su campaña de recaudación de fondos, que también sufragó el desarrollo de Remix OS. El verdadero dinero está ahí, en Remix OS, que es lo que puede hacer ganar dinero a Jide. No las cajas pequeñas que se venden en series limitadas. Las cajas ya no están en la columna de ingresos para Jide, sólo en la de gastos... El objetivo del juego ahora es vender Remix OS en licencias a los fabricantes para flotas completas o máquinas comerciales. Me parece que hemos estado hablando de Asus con 1 GB de RAM, que no es un hardware muy emocionante en la práctica. Además, un T100 con menos de 4 GB de RAM y 64 GB de almacenamiento es una máquina que se resiente rápidamente. Esto es cierto para la mayoría de los dispositivos basados en Windows. En cuanto a los portátiles Allwinner bajo Remix OS del enlace que</w:t>
      </w:r>
    </w:p>
    <w:p>
      <w:r>
        <w:rPr>
          <w:b/>
          <w:color w:val="FF0000"/>
        </w:rPr>
        <w:t xml:space="preserve">id 81</w:t>
      </w:r>
    </w:p>
    <w:p>
      <w:r>
        <w:rPr>
          <w:b w:val="0"/>
        </w:rPr>
        <w:t xml:space="preserve">La concesión de subvenciones a los servicios estatales ajenos a la administración federal central y a las instituciones privadas es un ámbito importante de la actividad administrativa. El hecho de que las subvenciones absorban una proporción muy elevada de los recursos públicos es una clara muestra de ello. En 2016, los pagos de subvenciones ascendieron a 39.000 millones de francos, es decir, casi el 60% del presupuesto del Estado. La Confederación cuenta con una ley de subvenciones desde 1990.</w:t>
      </w:r>
    </w:p>
    <w:p>
      <w:r>
        <w:rPr>
          <w:b/>
          <w:color w:val="FF0000"/>
        </w:rPr>
        <w:t xml:space="preserve">id 82</w:t>
      </w:r>
    </w:p>
    <w:p>
      <w:r>
        <w:rPr>
          <w:b w:val="0"/>
        </w:rPr>
        <w:t xml:space="preserve">Volvo Trucks en la web. Incluye detalles de la gama completa de vehículos, información sobre accesorios y formación, financiación, gestión de flotas, servicios, contratos, leasing, galerías de medios y más. Su rentabilidad está en el centro de nuestras preocupaciones Mantenga su velocidad. Ahorrar combustible. Es así de sencillo e ingenioso. I-Shift y I-Shift de doble embrague Nuestro Volvo FH16 Dedicado a las operaciones más exigentes, el Volvo FH16 es el vehículo más potente de la gama. Volvo FH Líder en el sector del transporte de larga distancia, el Volvo FH ofrece nuevos niveles de confort, seguridad y economía. Volvo FMX El vehículo de construcción moderno. Potente, robusto y repleto de funciones revolucionarias. Volvo FM Nuestro vehículo más versátil. Diseño excepcional, gran maniobrabilidad y excepcional economía de funcionamiento. Volvo FE Flexibilidad, tracción y productividad en un vehículo compacto de distribución regional. Volvo FL Ligero, ágil y optimizado para la distribución urbana. Nuestros servicios https://www.volvotrucks.ma/fr-ma/services/vehicle-care/service-contracts.html no Gold, Silver y Blue Volvo Service Agreements Desde el mantenimiento programado hasta la disponibilidad 100% garantizada, un Volvo Service Agreement le ayuda a mantener sus vehículos en la carretera. Más información sobre nuestros contratos de servicio https://www.volvotrucks.ma/fr-ma/services/driver-support/driver-development.html no Pequeños cambios, grandes ahorros Formación en conducción económica La forma de conducir afecta a su coche, a su rendimiento, pero también a su cuenta de resultados. Los pequeños cambios pueden suponer una gran diferencia. Más información sobre nuestros cursos de formación de conductores https://www.volvotrucks.ma/fr-ma/services/financial-products.html ¿No tiene preguntas? Su concesionario de Volvo Trucks puede responder a ellas. Visite a su distribuidor local, llame o solicite una visita a su domicilio. Encuentre su agente de ventas</w:t>
      </w:r>
    </w:p>
    <w:p>
      <w:r>
        <w:rPr>
          <w:b/>
          <w:color w:val="FF0000"/>
        </w:rPr>
        <w:t xml:space="preserve">id 83</w:t>
      </w:r>
    </w:p>
    <w:p>
      <w:r>
        <w:rPr>
          <w:b w:val="0"/>
        </w:rPr>
        <w:t xml:space="preserve">A sólo 36 kilómetros, en Cadaqués (Girona), encontrará la casa de Salvador Dalí en Portlligat. Es imprescindible conocer este lugar para comprender mejor el universo íntimo de este genio. En este ambiente bucólico y paisaje de casitas blancas se encuentra su estudio. Pero este sueño surrealista no acaba aquí, ya que la casa-museo Gala-Dalí de Púbol (Girona) le ofrece la posibilidad de admirar la maravillosa casa que el pintor creó para Gala, que fue su musa y su esposa. El jardín decorado con esculturas de elefantes, los murales o la piscina rodeada de bustos del compositor Richard Wagner son algunas de las agradables sorpresas de este romántico "castillo medieval". En el sótano se encuentra el mausoleo que Dalí hizo construir para Gala.</w:t>
      </w:r>
    </w:p>
    <w:p>
      <w:r>
        <w:rPr>
          <w:b/>
          <w:color w:val="FF0000"/>
        </w:rPr>
        <w:t xml:space="preserve">id 84</w:t>
      </w:r>
    </w:p>
    <w:p>
      <w:r>
        <w:rPr>
          <w:b w:val="0"/>
        </w:rPr>
        <w:t xml:space="preserve">Vuelos a Fez desde No info Vuela al mejor precio con Vueling Te sorprenderá el intenso olor y los colores de las curtidurías de Fez, el sabor de sus pinchos y sus brochetas de carne... ¡Una experiencia única para los sentidos!</w:t>
      </w:r>
    </w:p>
    <w:p>
      <w:r>
        <w:rPr>
          <w:b/>
          <w:color w:val="FF0000"/>
        </w:rPr>
        <w:t xml:space="preserve">id 85</w:t>
      </w:r>
    </w:p>
    <w:p>
      <w:r>
        <w:rPr>
          <w:b w:val="0"/>
        </w:rPr>
        <w:t xml:space="preserve">Talentos : Lo que puedo ofrecerle: - Definición y aplicación de la estrategia - Redacción de pliegos y licitaciones - Adquisición de materias primas - Negociación de contratos - Racionalización del panel de proveedores - Auditoría y seguimiento de proveedores - Buen dominio del inglés 9 años Ventas de Exportación: 6 años Mejora Continua / Lean Management JEAN-LOUIS ENSIP Ingeniero - Coach Certificado - Green Belt Lean-Sigma Región Grand Lyon - Est Lyonnais LO QUE PUEDO OFRECERLE : - Inicie o acelere su enfoque Lean - Gestione una producción y mejore el SQDCM - Mejore sus resultados de calidad y reduzca los costes de no-calidad - Dirija una transformación de gestión para obtener más eficiencia Mejora continua Director de obra, Director de calidad y desarrollo de proveedores Asistente de gestión PYME-SMI GAELLE 21 años de experiencia como asistente de múltiples habilidades Región Belley, Les Avenières, La Tour du Pin, Montalieu-Vercieu y alrededores LO QUE PUEDO Aportarle : Gestión de un equipo y de rondas Gestión de la flota (mantenimiento, renovación) Introducción, tratamiento y seguimiento de presupuestos, pedidos, BL, facturas Establecimiento de pedidos y facturas de proveedores Conciliación bancaria Prospección comercial Recursos humanos (contratación, contrato de trabajo, balance de todas las cuentas, etc...) Administrativa - Comercial - RRHH Valérie Más de 15 años de experiencia en funciones de RRHH, administrativas y financieras. BTS Asistente de gestión PYME/SMI Licenciado en Recursos Humanos Nord-Isère/Lyon LO QUE PUEDO Aportar: - Gestión de recursos humanos (expediente de personal, formación, gestión de nóminas, gestión y seguimiento de trabajadores temporales, contratación, declaraciones sociales, formación y actualización en herramientas ofimáticas y de internet, etc.)Me encargaré de las siguientes tareas: - Gestión de la empresa (propuesta de organización administrativa estratégica) - Relaciones con los clientes y proveedores (contabilidad, recepción, facturación, presupuestos, búsqueda de proveedores, gestión de existencias, administración de ventas, compras) - Organización de viajes y eventos Responsable de marketing y comunicación Cécile 1 a 2 días por semana 21 años de experiencia en marketing B2C y B2B en Francia y a nivel internacional Trilingüe inglés-español Máster 2 Estudios de Marketing, Consultoría y Estrategia en Lyon 2 Sur de Lyon - Vienne y alrededores LO QUE PUEDO HACER POR TI : - Implementación de su estrategia de marketing (conquista, fidelización, reposicionamiento, lanzamiento de ofertas y servicios...) - Implementación de su plan de promoción - Implementación, seguimiento y optimización de campañas de marketing operativo online y offline (redes sociales, emailings, webmarketing, flyers, eventos...) - Conocimiento del cliente (estudios cuali y cuantitativos, CRM, programa de fidelización y relación con el cliente, etc.)La empresa busca un equipo experimentado y dedicado de profesionales para ayudar en el desarrollo de los productos y servicios de la empresa. La empresa busca un equipo experimentado y dedicado de profesionales para ayudar en el desarrollo de los productos y servicios de la empresa, y para ayudar en el desarrollo de los productos y servicios de la empresa. Soy miembro de un equipo que lleva más de 10 años trabajando sobre el terreno. Soy miembro de un equipo que lleva más de 10 años trabajando sobre el terreno y soy miembro de un equipo que lleva más de 10 años trabajando sobre el terreno.</w:t>
      </w:r>
    </w:p>
    <w:p>
      <w:r>
        <w:rPr>
          <w:b/>
          <w:color w:val="FF0000"/>
        </w:rPr>
        <w:t xml:space="preserve">id 86</w:t>
      </w:r>
    </w:p>
    <w:p>
      <w:r>
        <w:rPr>
          <w:b w:val="0"/>
        </w:rPr>
        <w:t xml:space="preserve">Los atentados del viernes 13 de noviembre de 2015 en París y Saint-Denis han herido profundamente al pueblo francés y más allá de la comunidad internacional. Tanta violencia, tanta barbarie requiere que acompañemos los hechos y su tratamiento mediático con una lectura responsable: ya sean imágenes y sonidos, comentarios o tráfico en las redes sociales. En este complejo contexto, para todos los ciudadanos y, entre ellos, para los profesores y sus alumnos, la educación en materia de medios de comunicación e información es una herramienta para comprender y crear conciencia personal y cívica. El CLEMI ofrece apoyo pedagógico en forma de recursos multimedia identificados, fichas educativas adaptadas a la clase y a los diferentes niveles escolares. Un dossier compuesto por un panel de titulares de la prensa nacional, internacional y regional estará disponible en clemi.fr Recursos institucionales - El comunicado de prensa del Ministro de Educación Nacional - La carta a los padres del Ministro de Educación Nacional - El dossier Eduscol: Saber acoger las palabras de los alumnos tras los atentados en Île-de-France - Archivos Eduscol (descarga en pdf) : Eduscol: Libertad de conciencia, libertad de expresión: herramientas pedagógicas para reflexionar con los alumnos - El expediente CLEMI de enero de 2015 - La Red CANOPE pone a disposición sus recursos: Acompañamiento a la comunidad educativa tras el 13 de noviembre de 2015: Muerte y asesinato en cuestión; Reclutamiento; Puntos de referencia para la comprensión; Valores y República; Ciudadanía y compromiso. Recursos completos - Archivo de recursos de Pearltrees sobre el tratamiento mediático de los acontecimientos, el papel de las redes sociales, el fenómeno del rumor y la desinformación, la cuestión de la radicalización. - La escuela de hoy: recursos clasificados por nivel, desde el maternal hasta el terminal - Padlet muy completo - Powerpoint muy completo - El Acto (14-18 años) - 1 día 1 Acto: Dossier especial y Número especial en .pdf - Fósforo: ¿Qué dice el Estado islámico? - ¿Qué cambia en la vida cotidiana? - Y ahora, ¿qué pasará? - France Tv Info : Los atentados de París en un primer momento de los diarios del mundo entero - Una revista de prensa del 14 de noviembre (Padlet) - Courrier International : Atentados. La guerra contra el terrorismo en Padlet Prof doc - Diaporama d'une cinquantaine de dessins (source : France Culture) Paris attaqué par des terroristes - Une émission de France Culture du 15/11 : Les Internets et les médias face aux attentats - Un article du Monde, rubrique médias : Attaques à Paris : Las redacciones se movilizan, pero "el ambiente es pesado" - Una entrevista con Serge Tisseron en el Huffington Post: Le 13 novembre à chaud, entre modération des médias officiels et foisonnement morcelé des réseaux - Un artículo en INAGlobal: Le 13 novembre : un tournant dans la crédibilité des médias - En Slate, un sitio web de análisis, investigación y comentarios sobre la actualidad: Les chaînes d'infos ont-ils sombré dans la porno-actualité ? - France Inter: Periodista y ciudadano. Los acontecimientos de la semana pasada plantean la cuestión del papel y la responsabilidad de los periodistas. ¿Qué papel deben desempeñar en un país que dice estar en guerra? Los atentados vistos por las redes sociales - Rue 89: "Cambia tu foto de perfil": Facebook y el azul-blanco-rojo en un clic - Télérama: Los atentados de París han hecho que los contadores de Google y Twitter se vuelvan locos - La Croix: ¿Cuál es el papel de las redes sociales en sucesos como los atentados de París? - Le Figaro : #PrayForParis : tras los atentados de París, emoción y solidaridad en las redes sociales Intoxicación y falsas imágenes Algunos consejos para no dejarse engañar por los rumores (fuente lemonde.fr) - Asumir que un</w:t>
      </w:r>
    </w:p>
    <w:p>
      <w:r>
        <w:rPr>
          <w:b/>
          <w:color w:val="FF0000"/>
        </w:rPr>
        <w:t xml:space="preserve">id 87</w:t>
      </w:r>
    </w:p>
    <w:p>
      <w:r>
        <w:rPr>
          <w:b w:val="0"/>
        </w:rPr>
        <w:t xml:space="preserve">Redmine Redmine es un sistema de gestión de proyectos de código abierto basado en la web. Está desarrollado en ruby utilizando el framework ruby on rails. Características: Instalación Para instalar este software, sólo tiene que instalar el paquete redmine. Dependiendo de la base de datos que se utilice, se instalará : Crear un usuario específico Por razones de seguridad, es preferible crear un usuario específico para que Redmine utilice la base de datos: sudo addgroup redmine sudo adduser redmine --no-create-home --ingroup redmine Crear los directorios necesarios para que redmine funcione sudo mkdir -p /usr/share/redmine/tmp /usr/share/redmine/public/plugin_assets /usr/share/redmine/log /usr/share/redmine/files Establecer derechos cd /usr/share/redmine sudo chown -R redmine:redmine files log tmp public/plugin_assets sudo chmod -R 755 files log tmp public/plugin_assets Instalación desde el código fuente Requisitos previos Para instalar Redmine necesitarás Ruby, su framework Ruby on Rails y un sistema de base de datos. Ruby Redmine requiere Ruby. Instale los paquetes de rake ruby-dev rubygems. La instalación de Rails se especifica a continuación, ya que la versión a instalar es importante dependiendo de la versión de Redmine. Fuentes de Ruby on Rails y Redmine La última versión estable de Redmine es la 1.3.0 (2011-12-10). Requiere la versión 2.3.14 de Rails y la versión 1.1.x de Rack. Así que instale estas dependencias con los comandos: sudo gem install rack -v=1.1.3 sudo gem install rails -v=2.3.14 Descargue las fuentes de Redmine a su directorio de inicio: cd ~ wget http://rubyforge.org/frs/download.php/75597/redmine-1.3.0.tar.gz Extraiga las fuentes: tar zxf redmine-1.3.0.tar.gz Base de datos Varios tipos de bases de datos son compatibles con Redmine. Entre los más comunes están MySQL, PostgreSQL o SQLite. Utiliza el que prefieras. MySQL Para MySQL, instale los paquetes mysql-server libmysqlclient-dev. Durante la instalación de MySQL, se le pedirá una contraseña para la cuenta de administración de MySQL ("root"). Instala el adaptador de MySQL para Ruby con: sudo gem install mysql Crea la base de datos de Redmine mysql -u root -p Introduce la contraseña de la cuenta de administración de MySQL (solicitada durante la instalación). Escriba las consultas SQL correspondientes: CREATE DATABASE redmine DEFAULT CHARACTER SET utf8 COLLATE utf8_general_ci; GRANT ALL PRIVILEGES ON redmine.* TO 'redmine'@'localhost' IDENTIFIED BY 'password' WITH GRANT OPTION; La base de datos de redmine está creada. Salga con: exit PostgreSQL Para PostgreSQL, instale los paquetes libpq-dev. Instala el adaptador de PostgreSQL para Ruby con: sudo gem install postgres Crear un usuario y una base de datos específicos Por razones de seguridad, es mejor crear un usuario específico de Redmine para utilizar la base de datos: su postgres createuser redmine --no-superuser --no-createdb --no-createrole --login --pwprompt --encrypted createdb --owner=redmine --encoding=utf-8 redmine exit Se solicitará una contraseña para el usuario redmine. Instalación Necesita estar en el directorio fuente de Redmine para proceder: cd ~/redmine-1.3.0 Configuración de Redmine Copie el archivo de configuración: cp config/database.yml.example config/database.yml A continuación, edite el archivo config/database.yml para adaptar la parte de producción según la base de datos a utilizar (aquí, MySQL o PostgreSQL): production: adapt: mysql socket: /var/run/mysqld/mysqld.sock database: redmine host</w:t>
      </w:r>
    </w:p>
    <w:p>
      <w:r>
        <w:rPr>
          <w:b/>
          <w:color w:val="FF0000"/>
        </w:rPr>
        <w:t xml:space="preserve">id 88</w:t>
      </w:r>
    </w:p>
    <w:p>
      <w:r>
        <w:rPr>
          <w:b w:val="0"/>
        </w:rPr>
        <w:t xml:space="preserve">Desde la ansiedad hasta la mala fe, el coronavirus ha sacado a relucir algunas de las cosas que desearíamos que nuestros amigos no hubieran hecho. ¿Seguirán siéndolo? "No si hay muertes", dice Antoine. Nuestro tiempo Doce millones de escolares están en casa desde el lunes. Sus padres, irónicos y desilusionados, se enfrentan a una situación sin la ayuda de los abuelos. Testimonio. Coronavirus "Covid-19" "La neurociencia nos está enseñando que los niños no son animales salvajes a los que hay que adiestrar, sólo son inmaduros" Gracias a esta mujer, la visión de los niños menores de 7 años, dominada por su ... Padres Con Giulia Foïs, hablamos de los César, de su padre (que le dio la mejor definición de culpa del mundo), de las lágrimas que se negó a derramar en los juicios, de Virginie Despentes y de Richa... Nuestro tiempo L'Obs utiliza cookies para ofrecerte una experiencia de usuario de calidad, medir la audiencia, optimizar las funcionalidades de las redes sociales y ofrecerte anuncios personalizados. Al continuar navegando por este sitio, usted acepta el uso de cookies en las condiciones establecidas en nuestra Política de Privacidad. Más información y gestión de estos ajustes</w:t>
      </w:r>
    </w:p>
    <w:p>
      <w:r>
        <w:rPr>
          <w:b/>
          <w:color w:val="FF0000"/>
        </w:rPr>
        <w:t xml:space="preserve">id 89</w:t>
      </w:r>
    </w:p>
    <w:p>
      <w:r>
        <w:rPr>
          <w:b w:val="0"/>
        </w:rPr>
        <w:t xml:space="preserve">Día de Oración y Ayuno de la CIEJ - Miércoles 22 de junio de 2011 Escribo este llamamiento a la oración desde la ciudad de Manaos, con vistas al Río Negro, en la selva amazónica de Brasil. Manaos, una ciudad de 2 millones de habitantes, es hoy una de las ciudades más cristianizadas del mundo: ¡más de la mitad de la población es evangélica! Los domingos, el sistema de transporte público funciona a pleno rendimiento, ya que las calles están abarrotadas de gente que se dirige a la iglesia. La iglesia del pastor René Terra Nova, que nos invitó este fin de semana, comenzó hace menos de 20 años en un pequeño garaje en los suburbios de Manaos. En la actualidad, la iglesia cuenta con unos 70.000 miembros. Cuando los líderes de la iglesia decidieron construir su primer gran santuario, empezaron por construir una torre de oración que, hasta hoy, se utiliza las 24 horas del día para rezar por su ciudad, su país y la nación de Israel. La oración se considera la clave principal para el renacimiento de América Latina. Hoy rezaremos por Israel, y Dios responderá a nuestras oraciones. El mismo Jesús nos lo prometió. Pero puede que digas: "No sé cómo rezar. Si ese es tu problema, ¡únete al club! El poderoso apóstol Pablo confesó la misma debilidad cuando escribió: "Porque no sabemos lo que debemos pedir en nuestras oraciones. Pero el Espíritu mismo intercede con inexpresables suspiros..." (Romanos 8:26-27) Simplemente invita al Señor a que te enseñe a orar a través de Su Espíritu Santo, y deja que el Espíritu de Dios ore a través de ti. Y cuando reserve tiempo para rezar por Israel, sepa que miles de cristianos de todo el mundo están unidos a usted en la oración. Ayer mismo, un pastor de Bolivia me dijo que su iglesia de La Paz, de 5.000 miembros, se une a nosotros para rezar todos los meses. Y muchos otros lo hacen en todo el mundo. Israel necesita sus oraciones ahora más que nunca y también todos los que servimos en el trabajo de la Embajada Cristiana en Jerusalén. Gracias por estar con nosotros y con Israel. Suyo en Cristo, Jürgen Bühler, Director Internacional del ICEJ 1. Reza por Israel - Las fronteras de Israel: "¡Jerusalén, alabado sea el Señor! ¡Sión, alaba a tu Dios! Porque ha establecido las rejas de tus puertas, ha bendecido a tus hijos en medio de ti; ha dado paz a tu tierra, te ha llenado con lo mejor del trigo. (Sal. 147:12-14) En los últimos meses, Israel ha experimentado una agitación sin precedentes en sus fronteras. Activistas antiisraelíes, apoyados por regímenes extranjeros y grupos islamistas, han entrado con fuerza en Israel a través de su frontera con Siria en un intento de desviar la atención de la brutal opresión del gobierno sirio sobre su pueblo. Al mismo tiempo, una segunda flotilla internacional supuestamente "humanitaria" estaba a punto de zarpar de Chipre hacia la Franja de Gaza. Su objetivo, como el del convoy turco que navegó hacia Gaza el año pasado, era romper el bloqueo marítimo israelí, provocar un enfrentamiento con el ejército israelí y atraer la atención de los medios de comunicación internacionales para seguir condenando y deslegitimando a Israel en la escena internacional. En el centro de esta estrategia está la voluntad de los medios de comunicación internacionales de informar falsamente de una crisis humanitaria en Gaza, a pesar de que el bloqueo israelí sólo afecta al paso de material armamentístico, no de alimentos o medicinas. - Recemos para que las FDI respondan adecuadamente a las numerosas amenazas que se ciernen sobre sus fronteras; para que tengan la sabiduría de anticiparse</w:t>
      </w:r>
    </w:p>
    <w:p>
      <w:r>
        <w:rPr>
          <w:b/>
          <w:color w:val="FF0000"/>
        </w:rPr>
        <w:t xml:space="preserve">id 90</w:t>
      </w:r>
    </w:p>
    <w:p>
      <w:r>
        <w:rPr>
          <w:b w:val="0"/>
        </w:rPr>
        <w:t xml:space="preserve">No estoy seguro de si voy a ser capaz de hacer esto, pero no estoy seguro de si voy a ser capaz de hacer esto porque no voy a ser capaz de hacer esto. Para mi amplificador yamaha me gustaría saber más sobre el amplificador bi pero las hojas de datos que se pueden encontrar no son muy avanzadas.... Como tú dices, es un domingo biempensante, o incluso un domingo nocturno biempensante. La biamplificación se divide en dos subcategorías: El biampón pasivo (aporta muy poca ganancia cualitativa), el biampón activo, que aporta un verdadero plus. Biamplificación pasiva: normalmente utiliza dos amplificadores idénticos (esto es mejor por razones de ganancia), un amplificador se conecta al terminal de medios-agudos, y el otro al terminal de graves. Con el uso de dos amplificadores la ganancia puede ser notable, ya que la potencia de entrada se duplica (necesariamente porque tienes dos amplificadores). El problema es que cada amplificador amplifica todo el espectro de audio, por lo que en las frecuencias 20hz-20khz. El problema es que cada amplificador amplifica todo el espectro de audio, por lo que en las frecuencias 20hz-20khz (esquematizo rápidamente). es el filtro interno del altavoz el que filtra y corta las frecuencias. En tu caso, el mismo ampli en biamp pasivo (sin ganancia, o tan insignificante... estamos más en el marketing que en otra cosa, aún no he visto un ampli como el tuyo hacer biamp activo). La biamplificación activa: mucho más cara y más compleja de implementar: 2 amplificadores idénticos (siempre es mejor), un filtro activo aguas arriba que corta la señal en medios altos y bajos según la frecuencia de corte de tus altavoces. Cada amplificador recibe un espectro limitado. El filtro separa la señal (por ejemplo, los graves entre 20hz y 500hz, y el segundo, gracias al filtro activo, de 500hz a 20khz) siempre en función de las frecuencias de corte de tus altavoces. (es mucho más complejo que eso, pero permite visualizar mejor). La ventaja es que cada amplificador trabaja en una gama de frecuencias restringida y toda la potencia producida es realmente utilizada por el altavoz, a diferencia de los sistemas pasivos en los que cada amplificador amplifica toda la gama de frecuencias. La ganancia es muy importante. Por otro lado, es difícil de montar, porque requiere 2 o más amplificadores, requiere un filtro activo que separe las frecuencias; también hay que ajustar correctamente los filtros del filtro activo para que el decoupage se corresponda bien con el de los filtros del HP (habría que incluso quitar los filtros del HP para tener un elemento de menos en la línea)... en fin, cuesta muy muy caro. Pero es la única manera de obtener una ganancia real. El biamp en su caso, casi se puede asociar (aunque no sea el mismo principio en absoluto), con el bicableado. Muchos dirán que el bicableado es humo... tienen razón y se equivocan, la ventaja del bicableado es que la sección de cable entre el amplificador y el altavoz se duplica, la señal puede ser de mejor calidad, aunque sea imperceptible para el 99% de la población en pruebas a ciegas. Si quieres saber más sobre el tema, sólo tienes que navegar por la red, esperando que no hayas sido demasiado desordenado - jchris38 romano534 escribió:Me gustaría saber qué es eso de la biamplificación, si hay filtros activos trabajando en el amplificador cuando se activa la opción, y si es así, qué tecnología están usando para anunciar la biamplificación.... hola, ningún filtro u otro que funcione, la bi-'amplificación de los amplificadores</w:t>
      </w:r>
    </w:p>
    <w:p>
      <w:r>
        <w:rPr>
          <w:b/>
          <w:color w:val="FF0000"/>
        </w:rPr>
        <w:t xml:space="preserve">id 91</w:t>
      </w:r>
    </w:p>
    <w:p>
      <w:r>
        <w:rPr>
          <w:b w:val="0"/>
        </w:rPr>
        <w:t xml:space="preserve">Bombardier Aerospace, en Belfast, acogió a estudiantes locales en eventos especiales de un mes de duración como parte de una iniciativa conjunta del gobierno y la industria para refrescar la percepción de la fabricación en el Reino Unido. La iniciativa See Inside Manufacturing (SIM), lanzada por Vince Cable, Secretario de Comercio, pretende dar a conocer el amplio abanico de oportunidades profesionales que ofrece la industria manufacturera. El programa de actos se adaptó a STEM, el programa de divulgación escolar de Bombardier en Irlanda del Norte, bien establecido y completo, que se centra en la ciencia, la tecnología, la ingeniería y las matemáticas. Cerca de 150 empleados de Bombardier participan actualmente en este programa educativo corporativo como embajadores STEM. En octubre de 2013, los estudiantes de primaria y secundaria experimentaron de primera mano el valor de la ciencia, la tecnología, la ingeniería y las matemáticas en una variedad de formas emocionantes y prácticas. Entre los aspectos más destacados del programa se encuentra la conferencia "See Inside Manufacturing" para 200 estudiantes en el W5, el centro interactivo de ciencia y descubrimiento de Irlanda del Norte. Inscritos en el programa de exploración de la ciencia en el lugar de trabajo en el nivel A, los participantes recibieron orientación profesional en el sector de la aviación. Los estudiantes del Certificado General de Educación Secundaria visitaron las instalaciones de construcción y montaje de fuselajes de Bombardier en Belfast, donde vieron la producción de importantes componentes estructurales de los aviones. Las actividades culminaron con un vuelo en un avión Bombardier Q400 para un grupo de estudiantes de la Escuela Primaria de Derry-Londonderry, Ciudad de la Cultura del Reino Unido 2013, que habían participado en un desafío de ingeniería STEM a principios de año. Bombardier es el único fabricante del mundo que hace tanto aviones como trenes. Con la mirada puesta en el futuro y ampliando los límites del presente, Bombardier está cambiando la movilidad al satisfacer la demanda mundial de un transporte más eficiente, sostenible y agradable. Nuestro liderazgo proviene de una amplia gama de vehículos, servicios y, sobre todo, de nuestra gente. La sede de Bombardier se encuentra en Montreal (Canadá). Nuestras acciones (BBD) cotizan en la Bolsa de Toronto y formamos parte de los índices Dow Jones Sustainability World y Dow Jones Sustainability North America. En el ejercicio cerrado a 31 de diciembre de 2012, nuestros ingresos fueron de 16.800 millones de dólares. Puede encontrar noticias e información en bombardier.com o siguiéndonos en Twitter: @Bombardier.</w:t>
      </w:r>
    </w:p>
    <w:p>
      <w:r>
        <w:rPr>
          <w:b/>
          <w:color w:val="FF0000"/>
        </w:rPr>
        <w:t xml:space="preserve">id 92</w:t>
      </w:r>
    </w:p>
    <w:p>
      <w:r>
        <w:rPr>
          <w:b w:val="0"/>
        </w:rPr>
        <w:t xml:space="preserve">Distribución de los cambios. [Solucionado/Cerrado] - Cambiar de distribución. jns55 Hola, Prueba Linux Mint, no te sentirás tan mal. La versión más reciente basada en Debian es aún más rápida y ligera que Mint normal. Prueba Linux Mint, no te sentirás fuera de lugar. La flamante versión basada en Debian es aún más rápida y ligera que la clásica Mint. niernier - miércoles 8 octubre 2008 - 1 marzo 2014 Sobre LMDE, ¿hay alguna forma de evitar la instalación de paquetes privativos (mp3, drivers privativos,...)? No estoy seguro de que sea una buena idea, pero no estoy seguro de que sea una buena idea, pero no estoy seguro de que sea una buena idea, pero no estoy seguro de que sea una buena idea, pero no estoy seguro de que sea una buena idea. Sólo tengo que encontrar una solución para el wifi y estoy bien. Estoy pensando en quedarme en LMDE, gracias por tu ayuda. - Lunes 4 Octubre 2010 - 31 Mayo 2011 prueba Backtrack, es una muy buena distribución la recomiendo, además soporta bastantes tarjetas wifi en general, el entorno es KDE (hubiera sido mejor XFCE por la ligereza) y luego se basa desde la versión en Ubuntu,El único problema es que hay que crear una nueva cuenta de usuario, ya que la cuenta que se utiliza por defecto es la de "Root" Signaler jns55 El problema de su tarjeta Wifi que no funciona en wpa parece ser un problema de kernel. Si backtrack tiene el mismo kernel que ubuntu, ¡el problema será exactamente el mismo! niernier - 1 marzo 2014 Ya he probado backtrack pero me parece un poco pesado (KDE), esa es su mayor preocupación. Otra de sus preocupaciones es la falta de documentación. Pero tal vez un día cambie de opinión sobre el retroceso. - May 31, 2011 Backtrack tiene poca documentación, pero está basado en un kernel de Linux con un entorno KDE por lo que si tienes algún conocimiento de GNU/Linux llevar Backtrack en la mano puede ser bastante sencillo, sigue habiendo una comunidad en Francia bastante activa pero comparada con la de Ubuntu es mucho más pequeña.No estoy seguro de si es una buena idea usar la nueva versión de Backtrack porque está basada en Ubuntu, pero no es algo malo en cierto modo.</w:t>
      </w:r>
    </w:p>
    <w:p>
      <w:r>
        <w:rPr>
          <w:b/>
          <w:color w:val="FF0000"/>
        </w:rPr>
        <w:t xml:space="preserve">id 93</w:t>
      </w:r>
    </w:p>
    <w:p>
      <w:r>
        <w:rPr>
          <w:b w:val="0"/>
        </w:rPr>
        <w:t xml:space="preserve">Karl DubostEstadoEste artículo forma parte del Grupo de Interés de Garantía de Calidad del W3C. Puede enviar cualquier comentario público a la lista de correo archivada públicamente en public-evangelist@w3.org, o comentarios personales a karl@w3.org. El autor agradece a quienes le dedicaron su tiempo para hacer revisiones o sugerencias. IntroducciónAquí encontrará conceptos y técnicas fáciles de aplicar para mejorar la calidad de su sitio web y hacerlo válido. Este documento está destinado a los usuarios de HTML, a los desarrolladores que trabajan en aplicaciones web y a los administradores de sitios web. La mayoría de los sitios de la web no son válidos. Podemos suponer que el 99% de las páginas web no son válidas, pero no hay estadísticas que lo confirmen. Sería interesante realizar una encuesta para demostrar que esto es así. Por qué HTML y los estándaresComentarios comunesHe escuchado muchos comentarios y críticas al respecto. La mayoría de ellos se deben a la falta de conocimiento y comprensión de lo que es la validación de HTML. He aquí algunos ejemplos:Steve, empresario: Si mi sitio web se construye según las normas, no servirá para nada y perderé clientes. Con los estándares del W3C, se pueden tener sitios web muy interesantes. Crear un sitio web que cumpla con los estándares no es lo mismo que generar páginas web que sean sólo texto. El W3C cuenta actualmente con un prometedor conjunto de tecnologías integradas. Puede experimentar un sitio web totalmente multimedia utilizando las tecnologías interoperables del W3C que utilizan XHTML (marcado XML estructurado), CSS (hojas de estilo), SVG (gráficos vectoriales animados en 2D) y SMIL (multimedia sincronizado). Estas tecnologías se diseñaron sobre la base de un consenso entre los distintos actores de la Web. Alain, director técnico: No tengo suficiente dinero para preocuparme por las normas de mi sitio. Diseñar un sitio utilizando estándares simplificará el mantenimiento del código de las páginas web porque no necesitará versiones diferentes para cada navegador. Sus páginas tendrán una vida más larga y no dependerán de tecnologías volátiles. Por lo tanto, el diseño basado en los estándares web le costará menos. Decano, Director de Arte: Si sigo las normas, esto afectará a mi creatividad. Todos los medios artísticos tienen limitaciones técnicas, ya sea para dibujar, esculpir o diseñar páginas web. La acuarela o el óleo tienen sus propias limitaciones, pero estas técnicas, lejos de obstaculizar la creatividad, proporcionan un marco para la expresión artística. Diseñar con estándares web abrirá nuevos horizontes con técnicas específicas para el medio, la tecnología y la audiencia. Hay mucho que explorar en esta zona. Apenas estamos descubriendo las ventajas de las experiencias multimedia basadas en estándares. Claudia, diseñadora gráfica: No me preocupa la accesibilidad. Las personas con discapacidad no son mi público objetivo. Debe diseñar pensando en la accesibilidad. Las personas con discapacidad representan entre el 8 y el 10% de la población total. Es más fácil mantener un sitio web que siga las normas de accesibilidad (y, por tanto, los estándares web). El tráfico de su sitio web aumentará y una mayor variedad de navegadores tendrá acceso a su contenido. En algunos países la accesibilidad es obligatoria por ley, como en Australia (Disability Discrimination Act Advisory Notes Version 3.1 May 1999) o en Estados Unidos (Section 508 - Web-based Intranet and Internet Information and Applications). En Europa también se está trabajando en este objetivo (accesibilidad electrónica). Aminata, programadora web: ¿Por qué debo respetar las normas? ¿No es la web un espacio de libertad? El</w:t>
      </w:r>
    </w:p>
    <w:p>
      <w:r>
        <w:rPr>
          <w:b/>
          <w:color w:val="FF0000"/>
        </w:rPr>
        <w:t xml:space="preserve">id 94</w:t>
      </w:r>
    </w:p>
    <w:p>
      <w:r>
        <w:rPr>
          <w:b w:val="0"/>
        </w:rPr>
        <w:t xml:space="preserve">Collares de perlas cultivadas Nuestras colecciones de collares de perlas de agua dulce, de Akoya, de Tahití y de los Mares del Sur, que cumplen con nuestros excepcionales estándares de calidad, seguro que satisfacen a todo el mundo. En algunas tallas aparecen pequeños diamantes. Collar de perlas cultivadas de agua dulce con oro blanco de 14 quilates Collar de perlas cultivadas de agua dulce con oro blanco de 14 quilates - Forma ligeramente ovalada - Semibrillante - Las superficies ligeramente moteadas indican su alta calidad 6 a 6,5 mm 7 a 7,5 mm 7,5 a 8 mm 8 a 8,5 mm Collares de perlas Akoya clásicas con oro blanco de 18 quilates Collares de perlas Akoya clásicas con oro blanco de 18 quilates - Forma redonda a casi redonda y brillo intenso - Color blanco con matices plateados o rosados - Las superficies ligeramente moteadas indican una alta calidad 6,De 5 a 7 mm De 7 a 7,5 mm De 7,5 a 8 mm De 8 a 8,5 mm Collares de perlas Akoya de la más alta calidad con oro blanco de 18 quilates - Perlas redondas a muy ligeramente moteadas - Gruesa capa de nácar para un hermoso brillo - Hermoso cuerpo blanco con reflejos rosados 6,5 a 7 mm A partir de 2600 7 a 7,5 mm 7,5 a 8 mm 8 a 8,5 mm Collares de perlas de Tahití con oro blanco de 18 quilates Collares de perlas de Tahití con oro blanco de 18 quilates - Perlas casi redondas disponibles en tamaños más grandes que otras perlas - Superficies semibrillantes y moteadas - Cuerpo de un intenso color negro, 9 a 10 mm $2,750 8 a 14 mm 8 a 10.5 mm $5,450 8 a 14 mm $6,600 9 a 11.5 mm quilates, peso total $8,750 9 a 10 mm $9,900 10 a 12,5 mm 10.000 quilates, peso total 13.500 quilates, peso total 19.750 quilates, peso total 36.000 quilates, peso total 64.000 collares de perlas de los Mares del Sur con oro blanco de 18 quilates Collares de perlas de los Mares del Sur con oro blanco de 18 quilates - Perlas casi redondas disponibles en tamaños más grandes que otras perlas - Semi-brillante con brillo intenso y superficies ligeramente moteadas - Cuerpo de color blanco brillante, acompañado de matices plateados</w:t>
      </w:r>
    </w:p>
    <w:p>
      <w:r>
        <w:rPr>
          <w:b/>
          <w:color w:val="FF0000"/>
        </w:rPr>
        <w:t xml:space="preserve">id 95</w:t>
      </w:r>
    </w:p>
    <w:p>
      <w:r>
        <w:rPr>
          <w:b w:val="0"/>
        </w:rPr>
        <w:t xml:space="preserve">El piloto italiano de Ducati, Andrea Dovizioso, se ha fracturado la clavícula izquierda y será operado, según informó su equipo el domingo, a tres semanas del inicio del campeonato del mundo de MotoGP. "En una caída durante una carrera de motocross en Faenza (norte de Italia), Andrea Dovizioso sufrió una lesión en la clavícula izquierda", escribió el equipo Ducati en Twitter. La lesión no fue especificada por Ducati, pero todos los medios deportivos italianos informaron de una fractura de clavícula. La escudería italiana añadió que, tras consultar con los médicos, el piloto había "decidido someterse a una operación esta tarde (domingo) en Módena para estar listo para el inicio de la temporada 2020 de MotoGP". El campeonato mundial, cuyo calendario se ha visto reducido y alterado significativamente por el brote del nuevo coronavirus, debe comenzar el 19 de julio en Jerez de la Frontera (España). Dovizioso, de 34 años, es piloto de Ducati desde 2013. En las tres últimas temporadas ha sido subcampeón del mundo de MotoGP por detrás del español Marc Márquez (Honda).</w:t>
      </w:r>
    </w:p>
    <w:p>
      <w:r>
        <w:rPr>
          <w:b/>
          <w:color w:val="FF0000"/>
        </w:rPr>
        <w:t xml:space="preserve">id 96</w:t>
      </w:r>
    </w:p>
    <w:p>
      <w:r>
        <w:rPr>
          <w:b w:val="0"/>
        </w:rPr>
        <w:t xml:space="preserve">Definición dobladora con dobladora se usa como sustantivo femenino singular Se usa como sustantivo 1. en tecnología, aparato para doblar tubos, láminas, objetos de madera</w:t>
      </w:r>
    </w:p>
    <w:p>
      <w:r>
        <w:rPr>
          <w:b/>
          <w:color w:val="FF0000"/>
        </w:rPr>
        <w:t xml:space="preserve">id 97</w:t>
      </w:r>
    </w:p>
    <w:p>
      <w:r>
        <w:rPr>
          <w:b w:val="0"/>
        </w:rPr>
        <w:t xml:space="preserve">El color sigue su propio camino mientras el corazón da ritmo a la sangre, mientras el Sorgue se desenvuelve entre las rocas y peina sus algas. El color -a veces negro contra blanco-, aunque aterciopelado, se vuelve desgreñado, muerde al otro, se libera del contorno, escapa de las formas cerradas, se desborda bebido para teñir el mundo. El azul real, el violeta, el carmín se enamoran entre sí; el verde es río y algas y viento y hierba de la orilla; el sol hace una mancha rosa, malva, amarilla, añil. Dominique Limon, cuya línea se eleva, se recoge hacia el cielo, da libertad a la paleta, instiga a las palabras, hace polémicos los tamaños y los contra-tamaños. Sabe, como pastor, que a su señal el rebaño le sigue. La flauta de sus pinceles y brochas hacen bailar el lienzo, sus praderas de colores, hacen caer sus planos, levantan las playas policromadas. En el movimiento del momento, capta el furor de una ninfa, el encanto de un paso antiguo, el encanto de la infancia: Atlanta que la nitidez de la línea o la suavidad del acrílico difuminan. Los rostros y los cuerpos se entrometen, desaparecen en una cortina de cañas, un rastrillo o una red que borra lo que pasa.</w:t>
      </w:r>
    </w:p>
    <w:p>
      <w:r>
        <w:rPr>
          <w:b/>
          <w:color w:val="FF0000"/>
        </w:rPr>
        <w:t xml:space="preserve">id 98</w:t>
      </w:r>
    </w:p>
    <w:p>
      <w:r>
        <w:rPr>
          <w:b w:val="0"/>
        </w:rPr>
        <w:t xml:space="preserve">La planificación de un viaje plantea muchas preguntas: ¿Dónde ir? ¿Cuándo ir? ¿Qué presupuesto? ¿Cuánto tiempo tardará? ¿Qué ruta elegir? El planificador A-contresens tiene todas las respuestas. Le facilita la vida ayudándole a planificar su viaje en unos pocos clics. East London es un centro administrativo de segundo nivel y tiene un clima subtropical cálido y húmedo sin estación seca (Cfa) según la clasificación de Köppen-Geiger. A lo largo del año, la temperatura media en el este de Londres es de 18,8°C y la precipitación media es de 811,3 mm. En comparación, en Washington, la temperatura media anual es de 14,4°C y la precipitación media es de 1078,4 mm. ¿Cuándo es la mejor época para visitar el este de Londres? +7:00 Diagrama climático Las precipitaciones medias de 32,8 mm hacen de julio el mes más seco. El mes de octubre es el más lluvioso del año, con una media de 109,1 mm. Curva de temperatura En febrero, la temperatura media es de 22,4°C. Por tanto, febrero es el mes más cálido del año. Julio es el mes más frío del año. La temperatura media es de 15,6°C durante este periodo. El récord de calor es de 41°C registrado el lunes 11 de marzo de 1996 y el de frío es de 1°C registrado el domingo 28 de octubre de 2012. Las precipitaciones varían en 76,3 mm entre los meses más secos y los más húmedos. La gama de temperaturas a lo largo del año es de 6,8°C. Encontrar el mejor precio para un billete de avión es una verdadera lucha. Estos son algunos consejos que utilizamos para buscar nuestros billetes de avión baratos: - Un retraso de unos días en la salida puede reducir considerablemente el precio del billete. Todos los buenos comparadores ofrecen una opción de fecha flexible. - Volar en domingo o a mitad de semana suele dar lugar a mejores precios. - Los vuelos a primera hora de la mañana o a última hora de la tarde también suelen ser más baratos. - Para los vuelos internos, en el sudeste asiático por ejemplo, pruebe los sitios de comparación de vuelos locales, ya que los sitios de comparación de vuelos europeos no siempre incluyen todas las aerolíneas locales de bajo coste. Por ejemplo, en Asia, Air-Asia ofrece vuelos de bajo coste inmejorables.</w:t>
      </w:r>
    </w:p>
    <w:p>
      <w:r>
        <w:rPr>
          <w:b/>
          <w:color w:val="FF0000"/>
        </w:rPr>
        <w:t xml:space="preserve">id 99</w:t>
      </w:r>
    </w:p>
    <w:p>
      <w:r>
        <w:rPr>
          <w:b w:val="0"/>
        </w:rPr>
        <w:t xml:space="preserve">La fotógrafa artística italiana Chiara Fersini, alias (Himitsuana) 1986, crea grandes retratos surrealistas, que se encuentran entre la fotografía y la pintura. Con ambientes suaves y oníricos, Chiara Fersini, nos adentra en su mundo al borde del sueño con extrañas y bellas composiciones. "Mi madre, pintora y decoradora, me transmitió el amor por la belleza y fomentó mi gusto por las artes plásticas... Mi interés por la fotografía es muy reciente, tomó forma después de mi viaje de estudios a Japón, hace unos dos años y fue creciendo más y más rápido, coincidiendo con mi idilio con el Photoshop, pero la fotografía no es para mí, una pasión, es la mejor manera de mostrar este complejo mundo que siento en mi interior. He reflejado mis miedos y sueños en mi obra, pero la tristeza y la alegría de verlos materializados en imágenes es una especie de liberación y probablemente mi remedio"... ¡dice! Chiara Fersini se enamoró apasionadamente de la fotografía y el photoshop en 2007, cuando estudió en Japón. Desde entonces crea su propio mundo con grandes escenarios, vestuarios inmaculados y atmósferas fantásticas, que te harán perder el aliento. Chiara Fersini es una talentosa fotógrafa afincada en Lecce, Italia, con un gran sentido de la captura de momentos surrealistas... es licenciada en lenguas extranjeras, inglés y japonés. Me gusta su trabajo y no! ... es un mundo propio, demasiado relleno, no sé cómo describir lo que siento cuando veo sus fotos. Pero bueno, debe haber seguidores de su trabajo, que seguramente es notable en muchos aspectos... y seguro que es muy popular. Lástima que no lo haga. Pero estoy encantado de haber conocido su obra, no tengo una gran debilidad por todo lo que se llama "Fantástico" o "Surrealista"... con algunas excepciones... Que tengáis un muy buen día y besos a todos. FOTOGRAFÍA 23 CHIARA FERSINI La fotógrafa artística italiana, Chiara Fersini, alias (Himitsuana) 1986, crea grandes retratos surrealistas, que se encuentran entre la fotografía y la pintura. Con ambientes suaves y oníricos, Chiara Fersini, nos adentra en su mundo al borde del sueño con extrañas y bellas composiciones. "Mi madre, pintora y decoradora, me transmitió el amor por la belleza y fomentó mi gusto por las artes plásticas... Mi interés por la fotografía es muy reciente, tomó forma después de mi viaje de estudios a Japón, hace unos dos años y fue creciendo más y más rápido, coincidiendo con mi idilio con el Photoshop, pero la fotografía no es para mí, una pasión, es la mejor manera de mostrar este complejo mundo que siento en mi interior. He reflejado mis miedos y sueños en mi obra, pero la tristeza y la alegría de verlos materializados en imágenes es una especie de liberación y probablemente mi remedio"... ¡dice! Chiara Fersini se enamoró apasionadamente de la fotografía y el photoshop en 2007, cuando estudió en Japón. Desde entonces crea su propio mundo con grandes escenarios, vestuarios inmaculados y atmósferas fantásticas, que te harán perder el aliento. Chiara Fersini es una talentosa fotógrafa afincada en Lecce, Italia, con un gran sentido de la captura de momentos surrealistas... es licenciada en lenguas extranjeras, inglés y japonés. A mí personalmente me gusta su trabajo y a mí no... es un mundo aparte, demasiado relleno, no sé cómo describirlo</w:t>
      </w:r>
    </w:p>
    <w:p>
      <w:r>
        <w:rPr>
          <w:b/>
          <w:color w:val="FF0000"/>
        </w:rPr>
        <w:t xml:space="preserve">id 100</w:t>
      </w:r>
    </w:p>
    <w:p>
      <w:r>
        <w:rPr>
          <w:b w:val="0"/>
        </w:rPr>
        <w:t xml:space="preserve">Este tipo de capucha pretende ser completamente invisible. Discreta, la campana de techo está integrada en un falso techo, del que sólo se ve la carcasa cuando se baja el techo. Una campana de techo discreta Todas las campanas de techo están equipadas con un mando a distancia para encender la aspiración y controlar la iluminación. Recomendamos elegir una placa de inducción con el control de la campana integrado en la placa. En Novy esta es la opción In'Touch. Las campanas de techo están disponibles en versión de recirculación o de extracción. La versión de escape requiere un accesorio que integra los filtros de carbón. Se trata de una caja insonorizada con filtros de alto rendimiento que se pueden regenerar en el horno. Se puede elegir un modelo de techo con un motor integrado en la campana, con un motor disociable que se puede colocar más adelante en el circuito del conducto, o sin motor. En este último caso, el motor debe adquirirse por separado. ¿Por qué todas las campanas de techo tienen extracción perimetral? Estas ranuras perimetrales fuerzan la aspiración en los cuatro lados de la campana, creando una mayor presión. El flujo crea una jaula que atrapa el vapor de la cocción y lo conduce al desagüe. Vamos a optar por destacar la campana de techo Novy pureline 6830 en 90cm de ancho en la versión de extracción. Si el techo es muy alto, y la distancia entre el techo y la encimera supera los 130 cm, tendrá que aumentar la superficie de extracción y elegir un modelo Pure'line de 120 cm (La campana de techo Novy 684). Placa de inducción vinculada a la campana ¿Qué puede ser más natural que elegir una placa de cocción que pueda controlar la campana del techo? Parece lógico. Pero, ¿son las marcas de capuchas capaces de fabricar placas de calidad? La respuesta no es obvia. Novy, por ejemplo, ha optado por externalizar la producción de sus placas de cocción a un especialista: Arpa. Este último ha elegido lo mejor de los inductores, lo mejor de la vitrocerámica, la electrónica de última generación... Si se añade la opción In'touch, el resultado es muy interesante. La placa de inducción es de excelente calidad y controla la campana de techo. Para este artículo vamos a considerar la placa de inducción Novy Power 1726. Veamos ahora con más detalle la combinación de campana y placa Novy, dos aparatos hechos para cocinar juntos. Novy Pureline 90 cm Acero inoxidable 6830 Campana con amortiguador de ruido El motor de esta campana Pureline es el motor Cubic, un motor que se puede girar y separar. Esto significa que puede colocarlo como desee detrás de su capó, o quitarlo y colocarlo hasta 5 m de distancia. La Novy 6830 ofrece un excelente rendimiento con este motor cúbico. A la velocidad 2, la de la campana más utilizada, la aspiración es de 416m³/h a una presión de 238 Pa (10m de conducto no son un problema). La aspiración de los humos de la cocina es eficaz, en un silencio perfectamente aceptable, con sólo 48dB. En caso de que necesite aspirar más activamente, la campana puede aumentar su rendimiento de 3 a 550 m³/h a una presión de 380Pa, potenciando aún más el caudal sin cambiar la presión. Esta campana de techo es suficiente para un circuito de conductos de 10 m de longitud con un máximo de dos curvas. Lo óptimo es recomendar un total de 5 m de conductos. La campana de techo dispone de iluminación LED integrada, con intensidad variable: iluminación LED blanco cálido (2700K), cambiable a blanco neutro (4000K). Etiqueta energética Clase de eficiencia energética (EEIhotte) : A+ Consumo anual de energía (kW)</w:t>
      </w:r>
    </w:p>
    <w:p>
      <w:r>
        <w:rPr>
          <w:b/>
          <w:color w:val="FF0000"/>
        </w:rPr>
        <w:t xml:space="preserve">id 101</w:t>
      </w:r>
    </w:p>
    <w:p>
      <w:r>
        <w:rPr>
          <w:b w:val="0"/>
        </w:rPr>
        <w:t xml:space="preserve">Esta mañana "pintando" la técnica n°2 de nuestro proyecto 2013-2014 Una "pintura" jaspeada pongo " " porque aquí: no usamos pintura sino tinta . Para hacerla necesitarás: * Lata de afeitar "neutra" inodora Agite o agite la lata de afeitar en un recipiente añada colorante alimentario o tinta (cartucho de tinta de color) o tinta de acuarela a elegir ... Remover con la ayuda del... [Leer más]</w:t>
      </w:r>
    </w:p>
    <w:p>
      <w:r>
        <w:rPr>
          <w:b/>
          <w:color w:val="FF0000"/>
        </w:rPr>
        <w:t xml:space="preserve">id 102</w:t>
      </w:r>
    </w:p>
    <w:p>
      <w:r>
        <w:rPr>
          <w:b w:val="0"/>
        </w:rPr>
        <w:t xml:space="preserve">Aramis Tagungs- Und Sporthotel - Gäufelden El Aramis Tagungs- Und Sporthotel ofrece un alojamiento único a 29 km de Leura. Fue renovado en 2010. Ubicación Puede llegar rápidamente a la Auferstehungskirche, que está a sólo 1,1 km. Freudenstadt está a 30 minutos en coche. Einrichtungen Jugendwerk también se encuentra cerca del hotel. Pfarramter Pfarramt Nebringen está a poca distancia de la propiedad. El alojamiento está a 10 minutos a pie de la estación de tren de Gäufelden. Habitaciones Habitaciones confortables con caja fuerte, canales por cable y chimenea están listas para recibir a los huéspedes. Algunas habitaciones se abren a una vista panorámica de la ciudad. Para su comodidad, encontrará una ducha, un secador de pelo y albornoces en los baños privados. Comidas El Aramis Tagungs- Und Sporthotel Gäufelden ofrece un rico desayuno diario a sus huéspedes. El restaurante del hotel ofrece una amplia selección de platos internacionales. Los ARAMIS se encuentran en las cercanías. Relajación Una sala de vapor y tratamientos faciales son elementos agradables para mejorar su estancia. Un sanarium y una sauna animan a los huéspedes a relajarse. Las clases de gimnasia y el centro de fitness son algunas de las instalaciones del hotel. Internet El acceso inalámbrico a Internet está disponible en todo el hotel y es gratuito. Aparcamiento Es posible el aparcamiento privado gratuito en el lugar. Año de renovación: 2010. Número de habitaciones: 91. Todo el personal es muy amable y servicial. Hotel limpio y espacioso. Desayuno de buena calidad y variado. Buena relación calidad-precio para la cena. Muy buenas instalaciones en la sauna y el hammam con horarios bien adaptados. Aparcamiento gratuito con espacio siempre disponible. Hotel situado en una pequeña zona comercial y aunque no es ruidoso el entorno no es idílico. Evita absolutamente las habitaciones que dan a las cocinas: el ruido del grupo frigorífico impide dormir y cuanto más calor hace, más ruido hace. No hay piscina cubierta y es imposible disfrutar de la piscina exterior "natural", la calidad del agua parece dudosa, una pena porque el entorno es bonito. Ubicación + tranquilidad Las almohadas de plumas son demasiado blandas, no tienen forma para dormir de forma cómoda Buena cama, hotel muy tranquilo. Botella de agua ofrecida a la llegada y también a la salida (para el viaje). Baño funcional pero muy sencillo. ¡Freundliches Personal, großzügige Wellness-einrichtungen Sehr freundliches und zuvorkommendes Personal tolles Fitnesscenter gratis WLAN schönes Frühstück schöne, ruhige Lage Super-Frühstücksbuffet from frischen Früchten bis Rührei...lecker! Dabei noch die schöne Aussicht an den herrlichen See, alles winderbar und empfehlenswert Frühstück lässt kaum Wünsche offen, schöne Anlage mi Badeteich super Frühstücksbuffet, viel Platz für Kinder zum Spielen mit Spielplatz und Kinderparadies, sehr ruhige Lage, man kann nachts mit offenem Fenster schlafen. ¡Gran zona de sauna! Incluso con una sección propia para mujeres. Das Personal war (teilweise) sehr freundlich und bemüht, alle Wünsche umzusetzen. Die Bedienung beim Frühstück war eher mäßig freundlich und hatte wohl keine Lust auf Frühschicht. Andere Angestellte waren dagegen äußerst freundlich. Sin embargo, la sala de la sauna es muy cálida, y se pueden ver todas las baldosas del suelo en el pasillo. En nuestra mesa se han encontrado unos huevos negros, muy poco apetecibles y absolutamente inofensivos. Gutes Frühstück, sehr freundliches und zuvorkommendes Personal an der Rezeption Zimmer gegen Parkplatz war etwas laut, wegen An- Abfahrt von Fahrzeugen einer Hochzeitsgesellschaft Bedienung an der Bar könnte besser sein die Lage des Hotels, es ist fast nur von Feldern umgeben und traumhaft ruhig. das Abendessen und die sehr nette kompetente Bedinung Frau A. B. Si nuestro pequeño y acogedor perro no entra en el restaurante y no va a la cena, es porque no podemos ir a la cena a las 15:00 horas,-- Euro Das normale Frühstück Kleiner Fernseher Kleines Kissen (nur 1) Zu teuer Grosszügige Räume, gutes Essen, Gute Lage, genügend Parkplätze, gute Möglichkeiten für sportliche Aktivitäten Wetter</w:t>
      </w:r>
    </w:p>
    <w:p>
      <w:r>
        <w:rPr>
          <w:b/>
          <w:color w:val="FF0000"/>
        </w:rPr>
        <w:t xml:space="preserve">id 103</w:t>
      </w:r>
    </w:p>
    <w:p>
      <w:r>
        <w:rPr>
          <w:b w:val="0"/>
        </w:rPr>
        <w:t xml:space="preserve">"Si alguien te ha ofendido, no busques venganza. Siéntate junto al río, un día verás pasar el cuerpo de tu enemigo" (Lao Tzu). Lo mismo ocurre con la cloroquina, una señora muy mayor, como le explicaré, que fue ofendida recientemente, y que espera pacientemente su momento. Este año cumplirá 200 años, y en 200 años, ningún otro medicamento en el mundo ha salvado tantas vidas como la cloroquina (¿con la penicilina?). Desde hace meses asistimos a un espectáculo desconcertante que muestra a la medicina administrada y a los expertos científicos de todo el mundo bajo una luz que no nos tranquiliza sobre nuestra salud futura. La medicina ha progresado durante siglos con total libertad, pero administrada, regulada, controlada y difundida por "altas autoridades científicas" nacionales e internacionales, ¿no está retrocediendo? ¿Por qué, en algunos países, este frenesí por querer acabar con un viejo medicamento que ha salvado millones de vidas desde su nacimiento? Hemos sido testigos de una avalancha de estudios falsos, tendenciosos, manipuladores y peligrosos. Hemos visto a políticos y autoridades científicas apresurarse a mostrar su incompetencia alabando los méritos de estos estudios, que no tenían nada que ver con la ciencia. Vimos a la más alta autoridad del país, el Ministro de Sanidad, aconsejando a los representantes electos que se informaran mejor leyendo un artículo que evidentemente no había leído él mismo, pues de lo contrario habría podido leer que la hidroxicloroquina, que quería prohibir, se había administrado a los casos más graves, ¡como una extrema unción! Entonces, de nuevo de forma precipitada, inmediata y sin pensar, cayó en el bombo del LancetGate, habiendo confundido un estudio publicitario inventado con un estudio científico de muy alto nivel. La máxima autoridad internacional, la OMS, hizo lo mismo. Peor aún, ha autorizado estudios con dosis (¿deliberadamente?) letales, para "probar" la peligrosidad de un medicamento, además en las indicaciones equivocadas, en una fase en la que ya no hay un virus sino sus complicaciones letales, en la que cualquier ignorante es capaz de comprender la inutilidad del tratamiento probado. The Lancet, la llamada máxima publicación científica internacional que debería ofrecer todas las garantías de seriedad de las publicaciones, ha demostrado el nulo nivel de sus controles, poniendo en duda todas sus publicaciones. ¿A quién podemos confiar nuestra vida ahora? En resumen, y esto no es una caricatura, el pueblo ha aprendido que las autoridades son capaces de prohibir el tratamiento a la espera de los resultados de los estudios, cuyos resultados se darán cuando ya no haya necesidad de tratar, en los que se exige que los pacientes sean extraídos al azar, la mitad de ellos para no ser tratados ante una enfermedad mortal, y la otra mitad para recibir un tratamiento inútil en dosis que podrían ser letales. ¿Es ésta la medicina del futuro? Al menos forma parte de la medicina actual, y ninguno de los responsables piensa que se equivoca, quedándose en su sitio para continuar. ¿Y qué pasa con sus propios estudios, que critican los de otros pero son incapaces de publicar el Discovery, después de haber prometido resultados preliminares hace 4 meses? ¿Dificultades para manipular los números? ¿No les gustan los resultados y esperan el efecto de nuestra falta de memoria colectiva? Todas las dudas están permitidas, ya que todos los pacientes del estudio han estado fuera, de pie o con los pies por delante, durante mucho tiempo. Al margen de todo esto, la cloroquina sigue abriéndose paso. Tras la tormenta organizada, llega la calma. Empiezan a surgir estudios más serios, que confirman el primero, del IHU de Marsella, que incluye ahora 3.737 casos, con un descenso de más de</w:t>
      </w:r>
    </w:p>
    <w:p>
      <w:r>
        <w:rPr>
          <w:b/>
          <w:color w:val="FF0000"/>
        </w:rPr>
        <w:t xml:space="preserve">id 104</w:t>
      </w:r>
    </w:p>
    <w:p>
      <w:r>
        <w:rPr>
          <w:b w:val="0"/>
        </w:rPr>
        <w:t xml:space="preserve">Una niña de siete años y un niño de tres han muerto después de que un incendio arrasara la casa de tres plantas de una familia de los suburbios. Una mujer de 35 años sufrió lesiones que le cambiaron la vida, incluyendo la rotura de huesos, después de saltar desde una ventana para escapar del incendio que se produjo alrededor de las 7 de la mañana de ayer en Eynesbury, un suburbio de St Neots, Cambridgeshire. Los niños fueron declarados muertos en el lugar de los hechos, la mujer fue trasladada al hospital y un hombre de 46 años, que se cree que es el padrastro de los niños, sufrió heridas leves cuando se apresuró a intentar salvarlos. Todavía no se ha establecido la causa del incendio, pero la policía está trabajando con los investigadores de los bomberos para llegar al lugar del incendio. La policía y los bomberos siguen investigando hoy la propiedad, y las ofrendas florales han comenzado a acumularse en un arcén cercano a la casa. Una mujer de 35 años sufrió lesiones que le cambiaron la vida, incluyendo la rotura de huesos, tras saltar desde una ventana para escapar del incendio que se declaró alrededor de las 7 de la mañana de ayer en Eynesbury, un suburbio de St Neots, Cambridgeshire Se está investigando el origen del fuego después de que los dos niños perdieran la vida ayer. Los equipos de bomberos permanecen en el lugar de los hechos Una mujer llegó con flores para poner huevos en el lugar de los hechos esta mañana, después de que un niño y una niña murieran en el incendio de ayer Las ventanas del segundo y tercer piso de la casa adosada están completamente quemadas, las habitaciones del interior están ennegrecidas y los canalones se han derretido. La casa está en una moderna urbanización cerca de St Neots, con muchas casas decoradas para la Navidad, incluida una corona festiva en la puerta de un vecino inmediato. La madre de los niños está ahora en el hospital recuperándose tras saltar del edificio, según una página de GoFundMe creada para apoyar a la familia. La policía dijo que las lesiones de la madre fueron causadas por un salto desde la ventana de un segundo piso. El viernes se instaló una tienda forense blanca fuera de la propiedad, con una unidad de apoyo forense de la policía y el equipo de perros de investigación de incendios del Servicio de Bomberos y Rescate de Hertfordshire en el lugar de los hechos. Se dejaron peluches y ofrendas florales en el borde de la casa. Un mensaje dejado en un oso de peluche decía: "No tenemos palabras. Lo siento mucho. Espero que todos estén en un lugar mejor. XXX". Angela Russell, organizadora de GoFundMe, dijo: "Hoy se ha producido un incendio que ha dejado a una familia en la ruina. Las fotografías del lugar de los hechos muestran los daños causados por el fuego y el humo en torno a las ventanas de la primera y la segunda planta del inmueble Los niños fueron declarados muertos en el lugar de los hechos, una mujer fue trasladada al hospital y un hombre de 46 años sufrió heridas leves cuando se apresuró a entrar para intentar salvarlos. Los equipos de Huntingdon, Sawtry, St Neots, Gamlingay, Cambridge, así como los equipos del Servicio de Bomberos y Rescate de Bedfordshire acudieron al lugar de los hechos. "La madre está en el hospital con los huesos rotos después de tener que saltar por la ventana, y devastadoramente, los 2 niños de 3 y 8 años no sobrevivieron. Muere una anciana en el incendio de una casa en Norwich Una anciana fue encontrada muerta en una casa después de que se produjera un incendio esta mañana. La policía fue llamada a las 7 de la mañana</w:t>
      </w:r>
    </w:p>
    <w:p>
      <w:r>
        <w:rPr>
          <w:b/>
          <w:color w:val="FF0000"/>
        </w:rPr>
        <w:t xml:space="preserve">id 105</w:t>
      </w:r>
    </w:p>
    <w:p>
      <w:r>
        <w:rPr>
          <w:b w:val="0"/>
        </w:rPr>
        <w:t xml:space="preserve">Me alegró mucho encontrar el paquete rápidamente en mi buzón. La calidad visual no es de primera, pero esto está ligado a las condiciones de "rodaje", escenario muy personal de los encuentros con los pilotos y las imágenes de la carrera son de farol.</w:t>
      </w:r>
    </w:p>
    <w:p>
      <w:r>
        <w:rPr>
          <w:b/>
          <w:color w:val="FF0000"/>
        </w:rPr>
        <w:t xml:space="preserve">id 106</w:t>
      </w:r>
    </w:p>
    <w:p>
      <w:r>
        <w:rPr>
          <w:b w:val="0"/>
        </w:rPr>
        <w:t xml:space="preserve">25/03/2013 Mira algunas imágenes del enfrentamiento del Stade que tuvo lugar anoche en el Ernest Wallon y que terminó con la victoria del Toulouse (43-16).</w:t>
      </w:r>
    </w:p>
    <w:p>
      <w:r>
        <w:rPr>
          <w:b/>
          <w:color w:val="FF0000"/>
        </w:rPr>
        <w:t xml:space="preserve">id 107</w:t>
      </w:r>
    </w:p>
    <w:p>
      <w:r>
        <w:rPr>
          <w:b w:val="0"/>
        </w:rPr>
        <w:t xml:space="preserve">#26 El 16/09/2012, a las 13:29 Ya que pareces un entendido, ¿podrías explicarnos qué es lo que te has montado y, si es posible, cómo has llegado a ello? Supongo que no descubres el HIFI un día soplando el PIB anual de Kenia en audio de la noche a la mañana? Vaya, una larga historia... Llevo al menos 20 años en el mundo de la alta fidelidad. En cuanto a mi configuración, ya lo mencioné en un hilo antiguo, Mi sistema no ha evolucionado mucho desde entonces (de hecho, sólo he podado un poco en el lado de las fuentes: cambié los sintonizadores - el Sansui era excelente, pero no lo usaba lo suficiente... -También vendí mi reproductor de vinilos para ir a la desmaterialización 100% y también me deshice recientemente de mi reproductor de Blu-ray Oppo, ya que estaba duplicando mi Freebox Revolution. El Oppo es diez veces mejor, cien veces mejor, pero como tengo tiempo para ver un blu-ray al mes en la mayoría.... Así que me queda la Rosita como fuente, que es un absoluto desastre). De memoria, este hilo había permitido evocar algunos buenos reflejos básicos, para quien quiere construir un primer sistema de alta fidelidad. Buena lectura ;-) #27 El 16/09/2012, a las 14:20 OK estoy leyendo . No soy audiófilo, así que el año pasado compré un equipo básico: un reproductor de CD y un amplificador Tangent, un modelo EXEO recomendado por un distribuidor local que me regaló un par de altavoces vintage casi desconocidos: los sonab OD-11. Tal y como están las cosas, nos vienen bien (no para todo, pero al menos para lo que escuchamos en una situación de "salón", eso sí).. Soul, canción y jazz OK, metal o electro no me suena tan bien) pero por lo demás es una porquería en lo absoluto y urge sustituirla por otra base correcta o es una base potable a la espera de actualizar según las interesantes gangas de segunda mano? Dados los rangos de precios y las diferentes opiniones, me resulta muy difícil saber por dónde empezar "correctamente". #28 El 16/09/2012, a las 15:16 - Le Viking Re: El tema de los aficionados al son (música, home-cinema, jeu... ) en lo que a mí respecta, he adquirido el año pasado el mato de base : una platina CD + ampli de marca Tangent , modelo EXEO aconsejado por un distribuidor local que me ha asociado un par de enceintes vintage casi desconocidos : des sonab OD-11. Tal y como está, nos viene bien. Oh, mira, un sistema escandinavo :-) . Tangent es danesa (al menos está diseñada allí, pero fabricada en Asia, no sueñes...), y Sonab era (es) sueca. Si estás contento con ella, ¿por qué molestarse en cambiar? Es un material vintage/de la primera etapa, pero ya puede hacer música... En cualquier caso, hay cosas peores que Tangent al principio de la gama. ¿Es una porquería en lo absoluto (...) o es una base potable a la espera de actualizar según los interesantes hallazgos de segunda mano? Ver arriba: no, no es una mierda. Tú mismo lo dices, "te queda bien". Aprende a confiar en tus oídos. Si fuera una mierda, lo oirías, te lo aseguro... Por lo tanto, puedes elegir perfectamente seguir viviendo con ella, o decidir actualizarla gradualmente. Es sólo una cuestión de prioridad, de elección... Y la pasión. Teniendo en cuenta los rangos de precios y las diferentes opiniones, es realmente difícil saber por dónde empezar "correctamente". Bueno, ya has empezado, con este sistema Tangent/Sonab, y hay peores maneras de empezar ;-) Pero si quieres ir más allá</w:t>
      </w:r>
    </w:p>
    <w:p>
      <w:r>
        <w:rPr>
          <w:b/>
          <w:color w:val="FF0000"/>
        </w:rPr>
        <w:t xml:space="preserve">id 108</w:t>
      </w:r>
    </w:p>
    <w:p>
      <w:r>
        <w:rPr>
          <w:b w:val="0"/>
        </w:rPr>
        <w:t xml:space="preserve">Publicado el jueves 28 de octubre de 2010 a las 10:58:00 por Cedric Gasperini Aunque nunca les hemos pedido nada, Greenpeace se ha erigido en salvador del Planeta. Y si nos gusta, eh, ¿los aparcamientos? ¿Y si nos gusta, arrasando bosques y desalojando tribus no desarrolladas para construir oleoductos? ¿Y si pensamos que el mercurio hace que esos asquerosos peces sepan bien, que los exterminemos descaradamente para hacerles pagar esos innumerables momentos de horror al quitarles las espinas de la carne que finalmente comeremos fría? ¿Y si los pandas están mejor entre dos bollos, eh? En cualquier caso, Greenpeace sigue castigando a los poderosos de este mundo. Y para entregar su ranking de empresas ecológicas. Es decir, empresas que hacen un esfuerzo por el planeta. Ya sea utilizando componentes reciclables, o comprometiéndose con determinadas causas ecológicas, o no contaminando. Y para puntuar los resultados sobre 10. Sony recibe un 5,1. No es genial, pero hay cosas peores. Por ejemplo, Microsoft y su 1,9. Bien en segundo lugar... por delante de... Nintendo con 1,8. No se da información a los consumidores, no se utilizan materiales reciclables, no se hace ningún esfuerzo en cuanto a las emisiones de gases de efecto invernadero, la huella de carbono es pésima, no se utilizan energías renovables, se utiliza el PVC... y así sucesivamente. Puede encontrar el informe con más detalle en esta dirección. Escrito por Logan Mathia el 28/10/2010 a las 11:17 Escrito por F-74 el 28/10/2010 a las 11:18 Escrito por Jakal117 ¿Desparramando zombis por ahí, desmembrando terroristas mientras se ríen, y siendo un marica delante de dos focas bebés muertas? Pov'ti'chou, aquí. Escrito por Kef el 28/10/2010 a las 11:35 A la cabeza está el tiempo, con una petición sql hay que hacerla pronto, ¿no? Escrito por DarkSerpent el 28/10/2010 a las 11:40 Escrito por dudul007 el 28/10/2010 a las 11:46 Escrito por Kimihiro En steak? Me encantaría probarlo. Estoy seguro de que te gustaría probarlo. Ecrit por AlexC el 28/10/2010 a las 11:54 Ecrit por stolx10 el 28/10/2010 a las 11:56 Ecrit por PoulaibaskeZ el 28/10/2010 a las 12:38 Ecrit por Raymond Domenech el 28/10/2010 a las 12:41 Sin embargo, la Wii es súper ecológica, no consume y no se gasta: sólo duerme en un armario. Escrito por AxL GrUuD el 28/10/2010 a las 12:50 Escrito por streum13 el 28/10/2010 a las 12:50 Escrito por js2082 el 28/10/2010 a las 12:59 Escrito por Cedric Gasperini el 28/10/2010 a las 13:05 Escrito por streum13 ¿Y cómo se explica que Nokia y Sony Ericsson estén entonces bien valorados? Siendo el PVC uno de los contaminantes más potentes y tóxicos del mundo, es obvio que las empresas tecnológicas reciban una mala calificación, ya que las placas de circuitos impresos están todas hechas con este material. Ecrit par AKULA le 28/10/2010 à 13:41 Siendo el PVC uno de los contaminantes más potentes y tóxicos del mundo, es obvio que las empresas tecnológicas estén mal valoradas, ya que los circuitos impresos están todos hechos con este material. Escrito por le podoclaste el 28/10/2010 a las 14:15 ¿Y cómo se explica que Nokia y Sony Ericsson estén entonces bien valorados? - Gamalive te desea una Feliz Navidad - Gamalive te desea un Feliz Año 2021 - Concurso: Gana 5 enlaces para ver la película The Quake - Concurso: Gana 3 Blu-ray™ y 3 DVD de la película Revenge - Concurso: ¡Gana el libro I Kill Giants y chapas autografiadas! - Concurso: ¡Cyberlink te ofrece Screen Recorder 3 Deluxe! - Concurso: Gana 3 Blu-ray™ y 3 DVD de la película</w:t>
      </w:r>
    </w:p>
    <w:p>
      <w:r>
        <w:rPr>
          <w:b/>
          <w:color w:val="FF0000"/>
        </w:rPr>
        <w:t xml:space="preserve">id 109</w:t>
      </w:r>
    </w:p>
    <w:p>
      <w:r>
        <w:rPr>
          <w:b w:val="0"/>
        </w:rPr>
        <w:t xml:space="preserve">Presentación de encore et encore evènementiel Alquile manteles y servilletas de calidad para perfeccionar su recepción de boda. La agencia de alquiler "Encore et encore événementiel" le ofrece diferentes tipos de manteles y servilletas para sus mesas. Tendrá elegantes mesas de recepción con hermosos accesorios. Campos de actividad de encore et encore evènementiel</w:t>
      </w:r>
    </w:p>
    <w:p>
      <w:r>
        <w:rPr>
          <w:b/>
          <w:color w:val="FF0000"/>
        </w:rPr>
        <w:t xml:space="preserve">id 110</w:t>
      </w:r>
    </w:p>
    <w:p>
      <w:r>
        <w:rPr>
          <w:b w:val="0"/>
        </w:rPr>
        <w:t xml:space="preserve">A menudo los lugares que habitamos nos llevan a comprender nuestra propia historia. Sabemos que en la psicogenealogía familiar nos encontramos con historias similares a lo largo de varias generaciones, programas que resurgen tantas veces como sea necesario que se manifiesten para salir de una espiral familiar. El inconsciente familiar hace su trabajo y se lleva consigo a todos los actores enredados en sus problemas recurrentes. ¿Qué tiene que ver esto con el lugar de residencia? Es habitual que la gente me cuente cómo la casa llegó al habitante en forma de flechazo, de llamada particular, de casualidad (!) como si fuera allí y en ningún otro sitio donde la persona tuviera que establecerse. El lugar se presenta como un lugar evidente, una parte de uno mismo, con una sensación de déjà vu.... Estos habitantes son llevados entonces a descubrir que el pueblo, el barrio, la calle, este lugar que sentían como su hogar, tenía un vínculo con su historia familiar. Un padre, un abuelo, un tío o cualquier otra persona se presenta de forma oculta que se revela con el tiempo. ¿Qué han venido a hacer aquí? Buscan un sentido: reparar algo, sanar una historia dolorosa, limpiar un pasado, transformar una situación familiar.... Sabemos que un acontecimiento doloroso oculto por un mensaje tácito se convierte en un nudo que crece y se inscribe en la memoria celular de generación en generación hasta que se desata. Se manifiesta regularmente, dejándose ver como una llamada de auxilio: fechas de aniversario del evento con situaciones similares, repetición de accidentes, enfermedades... ¿Y por qué el lugar? Cuando se vive el acontecimiento, el recuerdo se cristaliza. A continuación, se realizan llamadas a las casas donde es posible comprender la historia y sanar la memoria personal y familiar. A menudo es una oportunidad para buscar la verdad y liberar la palabra de los ancianos para detener finalmente un proceso. Así, instalarse en un lugar nunca es trivial e invita a preguntarse por qué aquí y no allí. ¿Este lugar está marcado por acontecimientos particulares de la historia del país relacionados con la de su familia? ¿El nombre del lugar, de la ciudad, del pueblo, de la calle, del barrio, evoca algo en tu historia, en tus recuerdos? ¿Volvió a vivir en un hogar familiar? Cada dato es importante porque muestra su historia personal, que forma parte de su genealogía familiar. En el Feng Shui, es bueno entender lo que nos atrae a una casa en particular. Esto te permite mirar en tu historia y descubrir el significado que hay detrás de ella y sanar la parte de ti mismo que necesita ser transformada en beneficio de todas las generaciones. Uno también se da cuenta rápidamente de que nunca se está por casualidad donde se vive. Armonizando su casa, se acercará entonces a todos los planos de conciencia, el físico contactando con la materia, el psíquico equilibrando las fuerzas energéticas, y el espiritual encontrando el sentido de lo que estaba oculto y que se está revelando. Conviene curar la casa y sus recuerdos como se cierra un expediente antes de partir hacia nuevos hogares que ofrecerán otros campos de experiencia. Esto permite encontrar la paz, la comprensión de que todo está siempre en su lugar, una fuente de experiencia y evolución personal. Les invito a profundizar en esta dimensión de los lugares de lectura con un libro muy interesante: "La psychogénéalogie des lieux de vie" de Christine Ulivucci - que me inspiró por su enfoque que siento muy fuertemente en mi acompañamiento de la persona por la armonización de su hábitat. ¿Ha notado alguna coincidencia con su historia personal que le sorprenda en su espacio vital? No hay entradas relacionadas. siempre es un placer leerte gracias christiane SENAS,</w:t>
      </w:r>
    </w:p>
    <w:p>
      <w:r>
        <w:rPr>
          <w:b/>
          <w:color w:val="FF0000"/>
        </w:rPr>
        <w:t xml:space="preserve">id 111</w:t>
      </w:r>
    </w:p>
    <w:p>
      <w:r>
        <w:rPr>
          <w:b w:val="0"/>
        </w:rPr>
        <w:t xml:space="preserve">Ven y únete a los amantes del sexo discreto en este sitio web gratuito. No tengo límites en el culo y muchas veces llego a los límites físicos y morales de mi pareja aunque al principio estuviera súper caliente para follarme. No soy demasiado complicada e incluso creo que soy una chica muy fácil de follar. Para tener sexo con una vecina con el culo no tan apretado, contacta con Madyson para encontrar un anuncio caliente en perpignan. polvo travieso con Mireille una vecina traviesa Si quieres conocer a una vecina cachonda de inmediato, visita el perfil de Mireille para descubrir un encuentro sexual en perpignan. polvo travieso con Melisa una vecina cachonda Busco un vecino guapo, rico, famoso, viejo y sin hijos (por la herencia). Tengo un fuego dentro de mí porque no tengo suficiente sexo con un vecino, así que tengo que masturbarme varias veces a la semana. Si estás buscando una aventura ocasional de una noche conmigo, es fácil. Follar es súper fácil en internet, así que te espero para cumplir mis sueños sexuales. Regístrate gratis para conocer a Melisa y encontrar un polvo amateur en perpignan. polvo travieso con Agnes una vecina en forma Soy una guarrilla del culo como debe ser pero también soy super sabia. Soy un hermoso romántico que se esconde porque realmente siento que parezco más un cachondo que un vecino con mucha clase. Si te atreves a tener un botín duro y caliente conmigo entonces serás el vecino más rico. Me encantan todos los tipos de vecinos, pero tienen que respetar a sus vecinos. Soy simpática y perra a la vez, pero merezco ser conocida porque sé ser sexy. Una noche con amigos, un paseo de la mano, una cena a la luz de las velas, una tarde en la playa, todas estas cosas no son para mí, sólo quiero sexo. Soy una vecina guapa y caliente que quiere el placer por encima de todo y se ríe incluso si la ternura está en orden. ¡Para el sexo contacta con Agnes en 2 minutos para probar una aventura swinger en perpignan! Otros polvos traviesos en perpignan Nadege quiere un anuncio excitante para una aventura libertina en perpignan. Busco una chica para quedar para un chat de sexo en perpignan. Lucas quiere encontrar un encuentro sexual para una relación adúltera en perpignan. Juliette desea encontrar sexo con varias personas para una llamada de botín caliente en perpignan. Helena cree que los sueños eróticos no sirven para nada, que hay que tener sexo real para experimentar nuevas sensaciones. Jonathan busca un anuncio sexy para una cita amateur cerca de Perpignan. Estoy buscando un anuncio para una cita sexy en la ciudad de Perpignan. Estoy buscando un anuncio para una cita sexy en la ciudad de Perpignan. Marjory busca contactos sexuales varias veces al mes desde que es mayor de edad. Busco una cita caliente con una mujer que esté enamorada de mí desde hace tiempo. Lisa busca una cita caliente para tener sexo con un vecino disponible en perpignan. Estoy buscando una cita caliente con una chica que está disponible en la zona de Perpignan. Estoy buscando una cita caliente con una chica que está disponible en la zona de Perpignan. Martin está buscando una sensual llamada de botín en perpignan... A Lorenza le gustaría encontrar una aventura de una noche para una cita discreta en perpignan. Leana vive de momento en un bonito apartamento y no quiere vivir en pareja. Roger está buscando una aventura sexual para una llamada de botín fácil en perpignan... </w:t>
      </w:r>
    </w:p>
    <w:p>
      <w:r>
        <w:rPr>
          <w:b/>
          <w:color w:val="FF0000"/>
        </w:rPr>
        <w:t xml:space="preserve">id 112</w:t>
      </w:r>
    </w:p>
    <w:p>
      <w:r>
        <w:rPr>
          <w:b w:val="0"/>
        </w:rPr>
        <w:t xml:space="preserve">No es posible abandonar el domicilio conyugal con los hijos, salvo en casos de violencia. Se requiere el acuerdo del cónyuge, que también tiene la patria potestad. Se requiere el acuerdo del cónyuge, que también tiene la patria potestad. https://www.alexia.fr/fiche/5211/domicile-conjugal.htm https://www.village-justice.com/articles/domicile-conjugal-procedure-divorce,15197.html Pero un cónyuge también puede tener una razón legítima para abandonar el hogar conyugal. Así, los jueces toman sus decisiones en función de las circunstancias de cada caso. En este sentido, tratarán de identificar las intenciones del cónyuge que abandona el domicilio conyugal para valorar la situación. https://droit-finances.commentcamarche.com/faq/52578-abandon-du-domicile-conjugal-que-faire El abandono del domicilio conyugal es motivo suficiente para solicitar el divorcio o para fundamentar una demanda de divorcio. Sólo el juez puede valorar si el abandono del domicilio conyugal estuvo motivado por una razón suficiente. https://www.justifit.fr/b/guides/droit-famille/divorce/abandon-domicile-conjugal/ El destino del domicilio conyugal durante el proceso de divorcio es un tema recurrente. Es una cuestión redundante y preocupa más cuando los niños son los sujetos principales de la decisión. Las medidas difieren en función de si los cónyuges son arrendatarios o propietarios y, sobre todo, de si tienen más o menos buena relación. https://avocat-gc.com/divorce/articles/qui-conserve-le-domicile-conjugal-pendant-le-divorce/ El abandono del domicilio conyugal es una de las principales causas de divorcio. Es habitual que el tribunal de familia falle contra el cónyuge incumplidor. Dicho esto, un cónyuge tiene derecho a abandonar el domicilio familiar con el acuerdo del juez o sin su consentimiento en una situación de crisis. https://divorce.ooreka.fr/astuce/voir/146212/abandon-du-domicile-conjugal-cas-ou-ce-n-est-pas-une-faute El domicilio conyugal, una propiedad de alquiler. El artículo 1751 del Código Civil establece que el derecho al arrendamiento de los locales que sirven efectivamente de domicilio conyugal se considera que pertenece a ambos cónyuges, aunque el arrendamiento haya sido celebrado antes del matrimonio por uno solo de ellos. https://cabinet-avocat-daude.fr/que-devient-le-domicile-conjugal-d-in-the-new-divorce-by-consent-mutual/ Cuando opte por divorciarse de forma contenciosa (no está de acuerdo con su cónyuge en el divorcio), el juez de asuntos familiares dictará en primer lugar un auto de no conciliación en el que se establecerán las medidas provisionales y, en particular, se asignará el domicilio conyugal a uno de los cónyuges, ya sea de forma gratuita o a cambio de una remuneración. http://www.avocat-bellet.fr/actualite/domicile-conjugal-indemnite-doccupation-et-divorce/ Abandonar el domicilio conyugal de forma permanente. En principio, y de acuerdo con lo dispuesto en el artículo 215 del Código Civil, el abandono del domicilio conyugal constituye una falta que puede justificar el pronunciamiento del divorcio en perjuicio exclusivo del cónyuge infractor. Sin embargo, en presencia de circunstancias excepcionales, el hecho de dejar el ... http://avocat-gc.com/divorce/articles/quand-et-comment-peut-quitter-le-domicile-conjugal/ La salida de un cónyuge del domicilio conyugal permite solicitar el divorcio por alteración definitiva del vínculo matrimonial. Existen varias formas de hacer constar este abandono, como la ... https://www.service-public.fr/particuliers/vosdroits/F11301 Sin embargo, el abandono del domicilio conyugal no es un delito, aunque puede considerarse una falta en el caso de</w:t>
      </w:r>
    </w:p>
    <w:p>
      <w:r>
        <w:rPr>
          <w:b/>
          <w:color w:val="FF0000"/>
        </w:rPr>
        <w:t xml:space="preserve">id 113</w:t>
      </w:r>
    </w:p>
    <w:p>
      <w:r>
        <w:rPr>
          <w:b w:val="0"/>
        </w:rPr>
        <w:t xml:space="preserve">Un juanete es una protuberancia ósea que se desarrolla en el interior del pie, en la articulación del dedo gordo. Puede hacer que el dedo gordo se desvíe hacia el segundo dedo. La zona del juanete puede estar enrojecida e hinchada, y puede ser doloroso ponerse los zapatos y caminar. Puede desarrollarse un callo en la planta del pie. Los callos (capas gruesas de piel endurecida que se desarrollan cuando la piel intenta protegerse de la fricción y la presión) pueden aparecer en el juanete o en los dedos cercanos. Los juanetes son más frecuentes en las mujeres. Causas - Herencia - Zapatos ajustados que aprietan los dedos - Artritis - Mala mecánica del pie (la forma en que se mueve el pie al caminar) Un juanete es una protuberancia dolorosa en la parte exterior del pie, cerca del dedo pequeño. También puede convertirse en un cuerno. Diagnóstico Lo diagnostica su médico de cabecera basándose en su historial, los síntomas y una breve exploración física del pie. Tratamiento La mayoría de los pacientes no necesitan cirugía. Si su juanete no es doloroso, no necesita cirugía. La cirugía NO se realiza sólo por motivos estéticos. Tratamientos conservadores - Zapatos resistentes y sueltos (de punta ancha) que no ejerzan presión sobre el juanete - Los zapatos que se cierran con cordones o hebillas dan más apoyo a los pies que los zapatos abiertos por detrás - Ortesis de venta libre o a medida, AINE (Advil/ibuprofeno) o tratamiento del dolor (Tylenol/acetaminofeno) Tratamiento quirúrgico El tratamiento quirúrgico tiene como objetivo aliviar el dolor. Existen varios procedimientos quirúrgicos para tratar los juanetes. Cada una de ellas implica la realineación del hueso y los tejidos blandos. El cirujano le explicará los detalles y los riesgos del procedimiento recomendado. Aunque se vaya a casa el mismo día de la operación, la recuperación puede ser larga y dolorosa. Puede tardar entre seis meses y un año en recuperarse por completo. Si le resulta difícil recuperar la funcionalidad después de la operación, puede acudir a un fisioterapeuta que le ayude a recuperar el movimiento de los dedos y los pies, a aumentar la fuerza del pie, el tobillo y las piernas mediante ejercicios y a recuperar el ritmo normal. El neuroma de Morton es la inflamación dolorosa de un nervio en la parte delantera del pie causada por el engrosamiento del tejido que lo rodea. Suele producirse entre el tercer y el cuarto dedo del pie. A menudo se compara con la sensación de caminar sobre un mármol. Las mujeres tienen cuatro veces más probabilidades de sufrir un neuroma de Morton que los hombres. Causas - Zapatos apretados (como tacones altos o botas de vaquero) - Lesión previa en el pie que altera su mecánica - Músculos del arco débiles que llevan al colapso - Herencia Síntomas - Dolor y entumecimiento en la planta del pie - especialmente entre el tercer y cuarto dedo. Especialmente entre el tercer y el cuarto dedo del pie - Empeora al caminar con zapatos apretados - Adormecimiento y hormigueo en la parte delantera del pie - Mejora después de quitarse los zapatos Diagnóstico Lo diagnostica su médico de cabecera basándose en sus antecedentes, sus síntomas y un breve examen físico de su pie. Tratamiento El tratamiento conservador incluye : - Zapatos sueltos con plantilla cosida y tacón bajo - Un par de zapatos con plantilla cosida y tacón bajo</w:t>
      </w:r>
    </w:p>
    <w:p>
      <w:r>
        <w:rPr>
          <w:b/>
          <w:color w:val="FF0000"/>
        </w:rPr>
        <w:t xml:space="preserve">id 114</w:t>
      </w:r>
    </w:p>
    <w:p>
      <w:r>
        <w:rPr>
          <w:b w:val="0"/>
        </w:rPr>
        <w:t xml:space="preserve">Sé que no es el momento de ir, pero a nadie parece importarle así que... Que mejor manera de pasar una semana de vacaciones :Excellent week, good recovery !!!Que mejor manera de empezar el año :Excellent Sunday and BEST WISHES for 2020 !!!!!A deco blog as I like them :Excellent Sunday !!!! Os dejo con un montón de preparativos para la Navidad y poco tiempo ..... Que tengas unas buenas vacaciones !!!!Hace una semana que estamos aquí :Y dado el clima, no es necesario un... Excelente semanaUn blog francés muy inspirador :Este año no hay árbol de verdad, así que :Y un pequeño cambio en el salón :Siempre oscilo entre el blanco y el color, cuando es blanco me harto rápidamente y quiero cambiar. Voy a añadir algunos espejos de ratán cuando los encuentre .... Por otro lado, en el jardín, es la desolación: he aprovechado un claro, pero todo está empapado, demasiado seco este verano, demasiado húmedo este otoño, los eléboros parecen haber desaparecido, entre otras cosas... ¡¡¡Tengo que reorganizar todo !!! En una casa roja, en Escandinavia¿Qué dirías de una semana aquí :Un blog de decoración muy bonito :Lo siento, nada encontrado en un ambiente navideño. ¿Qué tal una semana en esta casa redonda con una gran vista? Un blog de decoración viva, donde nada parece estar escrito:</w:t>
      </w:r>
    </w:p>
    <w:p>
      <w:r>
        <w:rPr>
          <w:b/>
          <w:color w:val="FF0000"/>
        </w:rPr>
        <w:t xml:space="preserve">id 115</w:t>
      </w:r>
    </w:p>
    <w:p>
      <w:r>
        <w:rPr>
          <w:b w:val="0"/>
        </w:rPr>
        <w:t xml:space="preserve">Concurso TV5MONDE+Cinéma - Abril 2015 Gane un pase Cinévasion que le dará derecho a 5 alquileres entre las películas disponibles en TV5MONDE+Cinéma respondiendo a esta pregunta: ¿En qué año se fundó la empresa Gaumont? IMPORTANTE: Estimados internautas, Dadas las repercusiones operativas en el funcionamiento habitual de la empresa derivadas del ataque informático sufrido el 8 de abril, que dificultan o incluso imposibilitan la realización de los concursos, y en aras de una total equidad para todos los participantes, hemos decidido cancelar todos nuestros concursos actuales en nuestros sitios de redes sociales. Los pospondremos a una fecha posterior. Le agradecemos su comprensión y le informaremos cuando vuelvan a estar en línea. Este concurso está cerrado. Nos vemos pronto con los resultados.</w:t>
      </w:r>
    </w:p>
    <w:p>
      <w:r>
        <w:rPr>
          <w:b/>
          <w:color w:val="FF0000"/>
        </w:rPr>
        <w:t xml:space="preserve">id 116</w:t>
      </w:r>
    </w:p>
    <w:p>
      <w:r>
        <w:rPr>
          <w:b w:val="0"/>
        </w:rPr>
        <w:t xml:space="preserve">Col de Notre Dame des Abeilles - Sault El Col de Notre Dame des Abeilles está situado en Provence-Alpes-Cote d'Azur yyyyyy forma parte de la Alpes le Col de Notre Dame des Abeilles tiene una longitud de 11,75 kilom�tres, para 320 altim�tres. La pendiente media es entonces del 2,7%. Descubra otros flancos para quemar el Col de Notre Dame des Abeilles. Desde 2005, el Col de Notre Dame des Abeilles ha sido escalado en las siguientes grandes vueltas: Tour de Francia 2009</w:t>
      </w:r>
    </w:p>
    <w:p>
      <w:r>
        <w:rPr>
          <w:b/>
          <w:color w:val="FF0000"/>
        </w:rPr>
        <w:t xml:space="preserve">id 117</w:t>
      </w:r>
    </w:p>
    <w:p>
      <w:r>
        <w:rPr>
          <w:b w:val="0"/>
        </w:rPr>
        <w:t xml:space="preserve">Colette Burlot Hola, soy Colette, tengo 23 años y voy a hacer prácticas en el CCFA durante seis semanas para conocer el trabajo de un centro cultural binacional, especialmente en el ámbito de la oferta educativa y la programación cultural. Soy un apasionado del tejido aéreo y un gran amante de la literatura rusa y alemana, pero también me gusta ir al cine y participar en eventos musicales, ya sean jam sessions, músicas del mundo o noches de tecno. Tras crecer en la Isla de la Reunión, en el Océano Índico, y terminar la carrera de alemán en la Universidad de Rennes 2, me fui de Erasmus a Alemania, a Göttingen. Se suponía que sólo iba a quedarme un año, pero el encanto de esta ciudad estudiantil, así como los encuentros y experiencias que viví allí, me empujaron a quedarme más tiempo del previsto. Así que terminé el máster de "Estudios germánicos" en Rennes 2 y empecé el de "Interkulturelle Germanistik/DaF" en la Georg-August-Universität de Göttingen. Vivo en Alemania desde hace casi tres años, pero vuelvo regularmente a Francia para ver a amigos y familiares. Tener un pie en ambos países me demuestra lo enriquecedor que es poder compaginar la cultura alemana con la francesa. Me encantaría trabajar en el mundo franco-alemán para impulsar el intercambio cultural, por lo que he buscado unas prácticas en el CCFA de Nantes y estoy deseando empezar. ¡Bis calvo!</w:t>
      </w:r>
    </w:p>
    <w:p>
      <w:r>
        <w:rPr>
          <w:b/>
          <w:color w:val="FF0000"/>
        </w:rPr>
        <w:t xml:space="preserve">id 118</w:t>
      </w:r>
    </w:p>
    <w:p>
      <w:r>
        <w:rPr>
          <w:b w:val="0"/>
        </w:rPr>
        <w:t xml:space="preserve">Piensa y recuerda | Cybelplace ¿Cuánto dinero pierdes cada año por no tener suficiente memoria? ¿Has pensado alguna vez en lo que podrías hacer si tuvieras una memoria perfecta? ¿Cuánto tiempo podrías ahorrar si leyeras un artículo en una revista o en una página web y se grabara al instante y para siempre en tu cerebro? Así, tendrías un montón de información almacenada en tu cabeza, y podrías acceder a ella cuando quisieras, siempre que lo necesitaras. Durante una reunión, por ejemplo, o en una cena de negocios, o simplemente en una reunión con su jefe o para una entrevista de trabajo... Tendrá una ventaja clara y permanente sobre todos sus colegas y competidores. Imagínate con una excelente memoria... Tanto si hablamos de coches, de bolsa, de cocina, de economía, de deportes o de cualquier otra cosa, siempre SABE de qué estamos hablando. Has leído un artículo sobre el tema, hoy, la semana pasada o hace meses, pero se te ha quedado grabado para siempre en el cerebro, de modo que puedes sacar el dato exacto, el que te hace falta para apoyar la conversación que tienes entre manos o convencerte. En su trabajo, se sabe que es un experto en lo que hace, porque sus conocimientos sobre productos e información relacionada son infinitos. ¡Es tan fácil hacerlo bien en tu trabajo cuando conoces tu tema a la perfección! Esto es cierto para el profesional, pero también le sirve en su vida personal. Siempre recuerdas los nombres y las caras de las personas que conoces, lo que te permite entrar en contacto con cualquier persona en segundos, lo que te da una increíble ventaja sobre los demás. Siempre tienes la pequeña historia, anécdota o número que hace que la gente te ESCUCHE cuando abres la boca y respeta tu opinión. Esto te da un montón de amigos, lo que te da la oportunidad de conocer a gente importante e influyente porque siempre te invitan a las fiestas. En efecto, nos encantan las personas interesantes: animan una fiesta, suelen ser divertidas y graciosas, y son recordadas durante mucho tiempo. Mejor memoria = mejor éxito No se puede negar: las personas con buena memoria tienen más éxito que las demás y, sobre todo, causan una mayor impresión... ¿Y tú? ¿Cómo está tu memoria? ¿Se definiría como una persona con una memoria perfecta y útil? ¿Puede recordar todos los nombres y caras de las personas que conoce? ¿Recuerda los artículos que lee, los libros que lee o lo que se dice en las páginas web que visita? ¿No tienes problemas con los números de teléfono, con los códigos de las tarjetas de crédito, con recordar las citas que tienes, las cosas que tienes que hacer? ¿Sabe siempre dónde están sus llaves, sus gafas o su cartera? En resumen, ¿tienes buena memoria y sabes cómo utilizarla para facilitarte la vida? Tal vez nunca se haya hecho esta pregunta después de todo... O tal vez haya decidido que es demasiado tarde para mejorar en este aspecto... Basándose en esas ideas preconcebidas, por ejemplo: Si este es el caso, entonces tenga la seguridad... Todas estas afirmaciones son falsas. Es MUY fácil mejorar la memoria, tanto si tienes 10, 30 u 80 años. El proceso de memorización es idéntico tanto si tienes 10, 30, 40, 50 o más años... Y si una persona de 50 años (o más) memoriza peor, es porque ha perdido el hábito. ¿No está convencido? Y sin embargo... ¿Por qué crees que</w:t>
      </w:r>
    </w:p>
    <w:p>
      <w:r>
        <w:rPr>
          <w:b/>
          <w:color w:val="FF0000"/>
        </w:rPr>
        <w:t xml:space="preserve">id 119</w:t>
      </w:r>
    </w:p>
    <w:p>
      <w:r>
        <w:rPr>
          <w:b w:val="0"/>
        </w:rPr>
        <w:t xml:space="preserve">Eyenimal ¿Se ha preguntado alguna vez si la modernización tecnológica que se está produciendo desde hace muchos años ha afectado al mundo animal y veterinario? Al fin y al cabo, nuestros muebles y nuestros hogares en general están cada vez más conectados cada año; ¿por qué no iban a serlo los cuencos para gatos o los collares? Estas preguntas, que pueden ser las suyas propias, pueden tener respuesta muy pronto, ¡con Eyenimal para perros y gatos! Una ingeniosa mezcla de las palabras "ojo" y "animal", estos productos tecnológicos le ayudarán a vigilar a su perro y a su gato. ¿Qué es la marca Eyenimal? Creemos que es necesario contarte un poco más sobre esta marca francesa: creada en 2009, su objetivo es desarrollar nuevos accesorios innovadores y tecnológicamente avanzados. ¿Su lema? ¡"Hacer del hombre el mejor amigo del animal", gracias a desarrollos cada vez más avanzados, entre ellos la primera cámara a bordo para perros y gatos, la PetCam! En Eyenimal, las palabras clave son "libertad", "seguridad" y "bienestar"; para garantizar que las actividades de la empresa reflejen el significado de estos términos, se consulta regularmente a los especialistas para diseñar nuevos objetos conectados, mientras se observa la vida cotidiana de nuestros amigos de cuatro patas. ¿Por qué confiar específicamente en esta marca? Donde esta empresa es fuerte es en la innovación y la investigación: en un mundo en el que cada vez estamos más conectados y cercanos, ya sea a través de las redes sociales o de la tecnología, se hace necesario modernizarse y contar con los últimos inventos para ser más capaces de mejorar la seguridad y la eficiencia. En este sentido, Eyenimal garantiza un vínculo más fuerte y seguro entre el animal y su dueño, tanto a distancia como cara a cara: si confías en toda su gama de productos de alta tecnología para perros y gatos, te será mucho más fácil vigilar y entender a tu gato o perro, educarlo con mejores métodos salvaguardando vuestra mutua complicidad y asegurarte de que está sano y salvo. ¿Cuáles son los diferentes productos Eyenimal para perros y gatos? ¿Hemos conseguido despertar su curiosidad? ¡Esto es maravilloso! Ya puede consultar y admirar los distintos artículos desarrollados por Eyenimal para su felino y/o canino. Para que le resulte más fácil orientarse en el laberinto de accesorios, los hemos dividido en varias categorías distintas y le hemos presentado los más populares: dispositivos de alimentación, incluidos los comederos y las fuentes de agua, dispositivos de seguridad y vigilancia, como los collares y las cámaras, y dispositivos de comportamiento y educación, incluidos los juguetes y los dispositivos de control de maullidos y ladridos. Eyenimal Pet Foutain Esta fuente de agua para perros y gatos, con capacidad para 1,5 litros, mantendrá a su mascota contenta con su función extraíble y vibratoria (que puede ajustar a su gusto) que dispensa regularmente agua fresca, clara y limpia. Esto significa que el líquido nunca se estanca y, por tanto, no se obstruye. Esta fuente será tuya por unos veinte euros. Una consumidora estaba encantada con el hecho de que la fuente no hace ningún ruido, por lo que su gato puede beber tranquilamente sin que le molesten las vibraciones. Comedero para mascotas Eyenimal ¡Un dispensador automático de croquetas para perros y gatos fácilmente programable! Diseñado para regular la dieta de su amigo peludo, dispensa regularmente pequeñas porciones de croquetas y también es capaz de administrar la medicación en el momento que usted elija.</w:t>
      </w:r>
    </w:p>
    <w:p>
      <w:r>
        <w:rPr>
          <w:b/>
          <w:color w:val="FF0000"/>
        </w:rPr>
        <w:t xml:space="preserve">id 120</w:t>
      </w:r>
    </w:p>
    <w:p>
      <w:r>
        <w:rPr>
          <w:b w:val="0"/>
        </w:rPr>
        <w:t xml:space="preserve">Christophe Felder en el Día de las Estrellas 2013 ©Thomas Raffoux El 20º aniversario del Salón del Chocolate de París será, como siempre, una oportunidad para ofrecer al público demostraciones de recetas cada vez más gourmet e insólitas. Grandes espectáculos gastronómicos, que tendrán lugar cada hora en el espacio "Pastry Show" de la 1ª planta, donde chefs, pasteleros, jóvenes talentos y chocolateros de renombre crearán, en directo, recetas excepcionales de 11 a 19 horas. El jueves 30 de octubre se dedicará a la tradicional "Jornada de las Estrellas", que cada año rinde homenaje a prestigiosos nombres de la Gastronomía y la Pastelería francesa, entre ellos : Philippe Conticini (La Pâtisserie des Rêves), William Ledeuil (Ze Kitchen Galerie*), François Perret (L'abeille**, Shangri-La Hotel Paris), Cédric Grolet (Restaurant Le Meurice***), Alain Pégouret &amp; Rémi Sendin (Chef Excecutif &amp; Chef Pâtissier, Le Laurent*), Yann Couvreur (La Scène*, Hôtel Prince de Galles), Jean-Pierre Vigato (Apicius*), Laurent Jeannin (le Bristol)... Visite la página web del Salón del Chocolate de París para conocer el programa completo de actos de este 20º aniversario.</w:t>
      </w:r>
    </w:p>
    <w:p>
      <w:r>
        <w:rPr>
          <w:b/>
          <w:color w:val="FF0000"/>
        </w:rPr>
        <w:t xml:space="preserve">id 121</w:t>
      </w:r>
    </w:p>
    <w:p>
      <w:r>
        <w:rPr>
          <w:b w:val="0"/>
        </w:rPr>
        <w:t xml:space="preserve">- VegaooParty 6 candelitas LED blancas de 4 cmEste set consta de 6 candelitas LED (pilas incluidas). Tienen unos 4 cm de diámetro y son de color blanco. ¡Serán perfectas en tus portavelas o candelabros para iluminar tus veladas! - SkyLantern® Original LED Tea Light x1: - Efecto de llama parpadeante: Para un efecto ultrarrealista - Pilas incluidas : Enciende, pon, enciende - WeCandle® Pack Flat LED Tea Light x24: - Efecto de llama parpadeante : Para un efecto ultrarrealista - Pilas incluidas: encender, fijar, iluminar - Design Lighting 24 LED Fushia Pink Flame Effect CandlesPack de 24 candelitas LED en color de llama fucsia. Esta vela Led reproduce un efecto de llama en color fucsia. La tecnología Led permite que la vela reproduzca el parpadeo de una llama real sin el inconveniente de una llama. Los productos Bougiee Plat Led Pas Cher combinan calidad, rendimiento y diseño.</w:t>
      </w:r>
    </w:p>
    <w:p>
      <w:r>
        <w:rPr>
          <w:b/>
          <w:color w:val="FF0000"/>
        </w:rPr>
        <w:t xml:space="preserve">id 122</w:t>
      </w:r>
    </w:p>
    <w:p>
      <w:r>
        <w:rPr>
          <w:b w:val="0"/>
        </w:rPr>
        <w:t xml:space="preserve">Conmemoraciones comunitarias - Grandes eventos y celebraciones - Historia y celebraciones El componente de Conmemoraciones comunitarias proporciona ayuda financiera a grupos que organizan eventos puntuales (incluida la ayuda financiera para proyectos de capital hasta un máximo de 25.000 dólares). Los solicitantes aprobados pueden recibir hasta el 100% de los gastos subvencionables, hasta un máximo de 200.000 dólares, para conmemoraciones y proyectos similares que: conmemoren un acontecimiento histórico local significativo u honren a una figura histórica local importante; conmemoren, de 2014 a 2017 inclusive, el 75º aniversario de acontecimientos locales significativos directamente relacionados con la participación de los canadienses en la Segunda Guerra Mundial; marquen un centenario o un aniversario posterior en incrementos de 25 años (por ejemplo, el 125º, el 150º); presenten un acontecimiento o proyecto conmemorativo que no esté directamente relacionado con la participación de los canadienses en la Segunda Guerra Mundial; o, conmemoren un acontecimiento o evento local significativo que no esté directamente relacionado con la participación de los canadienses en la Segunda Guerra Mundial, 125º, 150º); presentan el trabajo de artistas locales, artesanos o intérpretes del patrimonio histórico local; implican realmente a los miembros de la comunidad local; y están creados para el público en general y abiertos a él.</w:t>
      </w:r>
    </w:p>
    <w:p>
      <w:r>
        <w:rPr>
          <w:b/>
          <w:color w:val="FF0000"/>
        </w:rPr>
        <w:t xml:space="preserve">id 123</w:t>
      </w:r>
    </w:p>
    <w:p>
      <w:r>
        <w:rPr>
          <w:b w:val="0"/>
        </w:rPr>
        <w:t xml:space="preserve">¿Cómo escribir un buen correo de motivación? Compartir el post "¿Cómo escribir un buen email de motivación?" Cumple los criterios del anuncio de empleo, pero seguro que no es el único... Aquí tienes 5 consejos para identificar los "pluses" de tu perfil que marcarán la diferencia. 1 - Especificar una recomendación Este es el plus que tiene más peso en un correo electrónico de motivación... y también pone de manifiesto una habilidad muy útil en el mundo empresarial actual. "Demuestra que las competencias del candidato son reconocidas por un tercero, pero también que éste mantiene su red y sabe utilizarla", subraya Jean-Michel Rolland, consultor y profesor de investigación, responsable de las ciencias humanas económicas y sociales en el ISEN de Toulon. Por lo tanto, si puedes hacer referencia a una relación profesional o a un colega del reclutador, menciónalo en tu correo electrónico de motivación. Evidentemente, esta referencia debe aceptar responder de sus cualidades profesionales ante el reclutador en cuestión. 2 - Exponga sus principales logros La mejor manera de ganar puntos es cuantificar sus resultados sin dejar de ser objetivo. Así que puedes escribir "he aumentado la facturación en un 30% en 18 meses", pero desde luego no "he explotado la facturación". "Del mismo modo, el candidato dirá que fue elegido mejor vendedor del año por su empresa, porque es un hecho. Pero decir que es el mejor vendedor es una cuestión de interpretación. Pero el reclutador necesita información racional", explica el experto. 3 - Proyéctate hacia el futuro Otro elemento de diferenciación en un correo electrónico de solicitud: proyéctate (cuando sea relevante en términos de tu visibilidad) hacia el futuro. ¿Cuál es su objetivo a medio y largo plazo al incorporarse a la empresa? En una empresa con una alta rotación, esta capacidad de proyección puede tranquilizar al reclutador de que eres leal. "Evidentemente, lo peor es decir que dentro de cinco años quieres montar tu propia empresa", señala Jean-Michel Rolland. 4 - Céntrate en las competencias que implica el anuncio de empleo. A la vista del anuncio de empleo, tienes todas las bazas necesarias para conseguir el puesto. Pero los otros candidatos probablemente también. Para mantener la atención del reclutador en el correo electrónico, el objetivo es ir más allá de las habilidades solicitadas explícitamente. Hay que identificar las necesidades del reclutador y, si es posible, aportar "algo más". "Por ejemplo, si la oferta de trabajo especifica que el tipo de tareas a realizar varía a menudo, utiliza un ejemplo para demostrar tu capacidad de adaptación y gestión del cambio", aconseja el experto. 5 - Menciona tu formación Al navegar por los perfiles de las redes sociales de los empleados de la empresa objetivo, puedes descubrir que la mayoría de ellos han realizado algún tipo de formación inicial o continua. Si identifica cursos de estudio que son bien conocidos por el DRH y que usted mismo ha completado, puede mencionarlos en su carta de presentación. Por supuesto, esto pasa a un segundo plano respecto a tu experiencia, pero para el DRH puede ser una garantía adicional, sobre todo si tienes un perfil junior. Publicado el 13/05/2013 - Cadremploi.fr - Por Sylvie Laidet ¡Encuentra todas nuestras ofertas de empleo en Moovijob.com!</w:t>
      </w:r>
    </w:p>
    <w:p>
      <w:r>
        <w:rPr>
          <w:b/>
          <w:color w:val="FF0000"/>
        </w:rPr>
        <w:t xml:space="preserve">id 124</w:t>
      </w:r>
    </w:p>
    <w:p>
      <w:r>
        <w:rPr>
          <w:b w:val="0"/>
        </w:rPr>
        <w:t xml:space="preserve">Mi novio soñó anoche que estaba debajo de un coche, que estaba atrapado, que no podía salir y el conductor arrancaba el coche. Mi novio le gritó al conductor que no se moviera y éste no le escuchó. Entonces se despertó. Quería saber qué significa esto, sigue teniendo pesadillas y durante la pesadilla duermo a su lado y grita fuerte y se golpea contra la pared, es medio aterrador, tengo que sacudirlo para que se despierte.</w:t>
      </w:r>
    </w:p>
    <w:p>
      <w:r>
        <w:rPr>
          <w:b/>
          <w:color w:val="FF0000"/>
        </w:rPr>
        <w:t xml:space="preserve">id 125</w:t>
      </w:r>
    </w:p>
    <w:p>
      <w:r>
        <w:rPr>
          <w:b w:val="0"/>
        </w:rPr>
        <w:t xml:space="preserve">Hackeo del iPhone: Informe de 100 páginas del FBI Hackeo del iPhone: El FBI presenta un informe de 100 páginas sobre el hackeo del iPhone de los tiradores de San Bernardino, California. Un tercero hackeó el dispositivo, pero ... iPhone Hacking - Qué hermoso informe que dio a conocer el FBI sobre el hackeo del iPhone del tirador de San Bernardino, Syed Rizwan Farook. 100 páginas que vuelven sobre la exfiltración de información en el dispositivo de los asesinos. Como recordatorio, 14 personas habían sido asesinadas, en diciembre de 2015. Tras la demanda federal presentada por Associated Press, Vice Media y Gannett, la empresa matriz del periódico USA Today, la Oficina Federal de Investigación dio sus explicaciones. Explicaciones en virtud de la Ley de Libertad de Información. El contenido del informe de 100 páginas está tachado muchas veces con grandes líneas que ocultan la información sensible. Documentos muy redactados relacionados con el acuerdo del FBI con un "proveedor no identificado" que permitió hackear el iPhone. Tampoco se menciona el coste de la transacción. El FBI también declaró en los documentos del contrato que no solicitó otras ofertas o propuestas de la competencia para evitar revelar los requisitos de la oficina federal. Información sobre las necesidades del FBI que podría ser perjudicial para la seguridad nacional. El FBI, durante semanas, había argumentado que sólo Apple podía acceder a la información, que estaba protegida por encriptación. Un candado que será roto/circunvalado con la ayuda de un tercero anónimo. Sorprende que se oculten algunos datos, como el coste de la operación, cuando el propio jefe del FBI, James Comey, había hablado de ello ¡en abril de 2016! La Oficina Federal de Investigación había anunciado el fin de su proceso judicial contra Apple después de que ésta admitiera haber utilizado un método de pirateo adquirido de una ayuda "externa" a su agencia. El FBI siempre se ha negado a dar información a la prensa. </w:t>
      </w:r>
    </w:p>
    <w:p>
      <w:r>
        <w:rPr>
          <w:b/>
          <w:color w:val="FF0000"/>
        </w:rPr>
        <w:t xml:space="preserve">id 126</w:t>
      </w:r>
    </w:p>
    <w:p>
      <w:r>
        <w:rPr>
          <w:b w:val="0"/>
        </w:rPr>
        <w:t xml:space="preserve">Inmuebles en venta en Italia Según los últimos estudios de la Agencia Tributaria italiana, el mercado inmobiliario italiano ha registrado un importante crecimiento en el volumen de ventas, pasando del +0,3% de las capitales centrales al +12,2% de las capitales del sur. Los compradores interesados en propiedades en venta en Italia situadas en ciudades que no son capitales superaron a los de las capitales italianas. Las zonas más interesantes y que ofrecen mayores posibilidades de remuneración en caso de venta o alquiler son Apulia y, en particular, Salento. Después de Sicilia y, en particular, el Valle de los Templos, luego Ragusa y Siracusa. Para los amantes de la montaña, estas son sin duda las zonas más codiciadas de Trentino Alto Adigio Por supuesto, nunca se puede hablar del mercado inmobiliario en Italia si no se tiene en cuenta el Lacio y, en particular, la venta de propiedades en Roma, considerada por los expertos del sector como la ciudad símbolo de las inversiones inmobiliarias internacionales. Los datos confirman que Ponte Ligure y Valle d'Aosta son muy dinámicos gracias a la gran oferta de propiedades en venta como segunda residencia y al mayor número de compradores extranjeros interesados en propiedades en venta en Italia. La investigación anterior también puso de manifiesto el poder de las ciudades más grandes del norte de Italia, como Milán, Turín, Génova, Venecia y Bolonia, todas ellas situadas entre las diez primeras propiedades en venta en Italia. El mercado inmobiliario italiano está en declive en Rieti (-7,3%), L'Aquila (-5,3%), Sondrio (-5,3%) en algunas provincias de Benevento e Isernia y en algunas zonas del centro de Italia, como la región de las Marcas, con la única excepción de Ancona. En el polo opuesto se encuentran Lucca (+ 15,5%), Trapani (propiedad en venta + 11,5%), Bari (propiedad en venta + 10%), Vibo Valentia (propiedad en venta + 10,9%), Pistoia (propiedad en venta + 9,2%) y Enna (propiedad en venta 9,8%).</w:t>
      </w:r>
    </w:p>
    <w:p>
      <w:r>
        <w:rPr>
          <w:b/>
          <w:color w:val="FF0000"/>
        </w:rPr>
        <w:t xml:space="preserve">id 127</w:t>
      </w:r>
    </w:p>
    <w:p>
      <w:r>
        <w:rPr>
          <w:b w:val="0"/>
        </w:rPr>
        <w:t xml:space="preserve">La cistitis es una afección causada por la inflamación de la mucosa de la vejiga, que suele estar contaminada por bacterias, en su mayoría coli, procedentes de la uretra. Es una afección común, generalmente benigna, pero exasperante por su recurrencia. Se manifiesta con ganas repetidas de orinar, ardor, dolor, hormigueo antes o durante la micción, sensación de pesadez en el bajo vientre y, a veces, emisión de un poco de sangre (hematuria). Pero a diferencia de una infección del tracto urinario, no hay fiebre ni dolor de espalda. Hay varias razones por las que no debe tomar inmediatamente la medicación a ciegas, con el pretexto de que le alivió durante el último ataque. Un análisis de orina, que es esencial, no tendrá ningún valor si se hace mientras se toma la medicación convencional. El tratamiento desinfectante de la orina debe tomarse durante al menos 10 días. Muchas personas piensan que beber mucho les hará orinar más a menudo y aumentará el dolor. En realidad, es lo contrario, y el hecho de tener mucha orina hace que sea mucho menos doloroso. Una cantidad de 2 litros al día parece ser un mínimo. Es preferible tomar bebidas ácidas (zumo de limón, naranja, pomelo, etc.). Esto ya es una acción terapéutica, porque los gérmenes urinarios no pueden multiplicarse en un entorno ácido. En todos los casos, la cistitis mejora o se cura con el reposo. Sigue una dieta estrictamente vegetariana y elimina las bebidas alcohólicas, los productos lácteos y el queso. Consulta a tu médico cada vez que tengas una infección, porque una infección urinaria mal tratada siempre reaparece y puede derivar en una enfermedad crónica mucho más delicada y larga de tratar. Se recomienda el uso abundante de infusiones diuréticas, lejos de las comidas: Hierba de la curandera: hervir durante un minuto 30 g de rizomas de hierba de la curandera en una cantidad suficiente de agua. Deseche el agua, que tiene un sabor amargo y acre. Triturar la hierba de cuajada así humedecida y hervirla en 1,25 litros de agua hasta que sólo quede un litro de líquido. Cuando termine de hervir, añadir 8 g de regaliz, retirar del fuego y dejar enfriar. Toma por tazas de té durante el día. Estigmas de maíz (para la cistitis de los jóvenes): decocción a razón de 30 a 100 g por litro de agua. Bebe 3 tazas de té al día. Reina de los prados: infusión, cuando el agua esté a sólo 90°C, de 30 g de flores por litro de agua; dejar en contacto durante 12 horas. Bebe 3 tazas. Pelitorio (para formas rebeldes): infusión de 10 g de planta seca por litro de agua: beber tres cuartos de litro al día. Tilo silvestre del Rosellón (para el dolor y la inflamación): decocción de una cucharada para una taza de agua fría. Hervir durante 3 o 4 minutos. Dejar en infusión durante 10 minutos, beber 4 tazas al día, calientes y endulzadas con miel. Ortiga blanca: infusión de 20 g de flores por litro de agua. 3 tazas al día. Brezo (para las personas mayores): decocción de 30 g de flores por litro de agua hasta reducirla a un tercio. Tomar 2 o 3 tazas al día. Cantharis 7 CH en caso de dolor muy violento en la zona del riñón que se irradia hacia la vejiga y la uretra. El paciente siente una intensa sensación de ardor antes, durante y después de cada micción, acompañada de calambres en el bajo vientre. La orina es escasa, turbia, oscura, a veces con sangre. Tomar 5 gránulos cada hora.</w:t>
      </w:r>
    </w:p>
    <w:p>
      <w:r>
        <w:rPr>
          <w:b/>
          <w:color w:val="FF0000"/>
        </w:rPr>
        <w:t xml:space="preserve">id 128</w:t>
      </w:r>
    </w:p>
    <w:p>
      <w:r>
        <w:rPr>
          <w:b w:val="0"/>
        </w:rPr>
        <w:t xml:space="preserve">¿Le interesa jugar a una especie de Monopoly a tamaño real en su iPhone? Si es así, puedes empezar a jugar con la aplicación para propietarios de viviendas ahora mismo. ¡Te permitirá ganar dinero virtualmente mientras te diviertes! Recuerda que el año pasado, una empresa emergente tuvo el proyecto de lanzar Foursquaropoly, una mezcla entre el famoso juego de Hasbro y la aplicación Foursquare. El objetivo de este proyecto era, en otras palabras, lanzar una especie de Monopoly "a tamaño real" que pudiera utilizarse desde el iPhone y que permitiera a los usuarios hacer check-in en Foursquare mientras realizaban transacciones, ¡como en el juego de mesa real! Con el paso de los meses, Foursquaropoly no llegó a ver la luz y poco más de un año después de conocer este proyecto, parece que se ha quedado en nada. Es quizás a raíz de esta idea que James Shrager, un empresario inglés, tuvo la idea de proponer su concepto, ya que se basa -más o menos- en el mismo principio. Puede que a los autores del famoso proyecto Foursquaropoly les hayan robado el protagonismo... En cualquier caso, el proyecto de Shrager ha tenido el privilegio de ver la luz y, a primera vista, su diseño parece haber sido cuidadosamente elaborado para combinar diversión y adicción. Llamada Landlord, esta aplicación para iPhone sigue el mismo principio que Foursquaropoly. En concreto, el objetivo del usuario es gestionar su dinero (virtual) mientras compra propiedades o lugares (muy) estratégicos. Porque no se trata de comprar todo y nada. No, se tratará de elegir lugares donde suele haber muchos check-ins de Foursquare. El objetivo es ganar mucho dinero. Como puedes ver, la aplicación LandLord funciona en conjunto con la famosa red social en la que tienes que geolocalizarte. De hecho, LandLord es una especie de extensión de Foursquare, aunque no requiere que este último esté instalado para funcionar, pero sí requiere tu login y contraseña de Foursquare. Una vez que hayas instalado la aplicación y hayas registrado tu cuenta de Foursquare, estarás listo para comenzar tu aventura como propietario. Para empezar, se le concederá un crédito de 50.000 dólares. Este crédito se utilizará para realizar sus primeras adquisiciones. Cuando lances una búsqueda de lugares para comprar, notarás inmediatamente que los lugares de Foursquare situados cerca de ti se mostrarán en forma de lista (ver arriba). La lista también le informará de si las plazas que desea están disponibles para la venta o no. Mejor aún, se ha impulsado el concepto de la aplicación para conocer el valor de cada lugar según su popularidad, es decir, el número de check-ins que ha obtenido en Foursquare. Cuanto más popular sea un lugar, más alto será su precio. La guinda del pastel es que, en función de la popularidad de cada propiedad, el propietario se encarga de reevaluar el valor de cada propiedad de forma recurrente. Porque ser el "dueño" de un lugar aporta dinero si se hacen registros, pero también cuesta... ¡un impuesto diario calculado obviamente según el valor de la propiedad! Así que tienes que tener cuidado de elegir lugares que te aporten dinero y asegurarte de que no vacían tu cuenta bancaria... Afortunadamente, si tus finanzas se quedan a cero, el sistema pondrá automáticamente tus propiedades a la venta, empezando por las que tienen menos valor. El objetivo es que vuelvas al juego. En Landlord, la calificación de la propiedad tiene sentido cuando otras personas pisan tu terreno. En efecto, mientras que cualquier usuario de Foursquare es capaz de hacerte saltar de tu sillón de "Alcalde" visitando lugares con más frecuencia que tú</w:t>
      </w:r>
    </w:p>
    <w:p>
      <w:r>
        <w:rPr>
          <w:b/>
          <w:color w:val="FF0000"/>
        </w:rPr>
        <w:t xml:space="preserve">id 129</w:t>
      </w:r>
    </w:p>
    <w:p>
      <w:r>
        <w:rPr>
          <w:b w:val="0"/>
        </w:rPr>
        <w:t xml:space="preserve">Para todas sus compras en los sitios asociados a booknode, recuerde siempre hacer clic primero en el enlace correspondiente de la siguiente lista. Utilizar estos enlaces no le costará absolutamente nada, pero le asegurará que el sitio asociado recompensa a booknode por sus compras. Lo construyes tú mismo haciendo clic en el enlace "añadir a mis favoritos" que encontrarás en la parte superior izquierda de las páginas de perfil de otros usuarios. Hola, te invito a descubrir el nuevo romance erótico de Jora J. Johnson "More Beautiful Than Dreams" para que lo descubras : Primavera de 1927, Dalia es una joven viuda alemana que vive sola en su granja del este de Francia. Una noche, un extraño irrumpe en su casa... ¿Es el hombre que la persigue por las noches? https://booknode.com/plus_beau_que_les_reves_02189813 ¡Bienvenido a Booknode! Espero que lo disfrutes y descubras muchos libros nuevos. PD: si necesitas consejo, no lo dudes, aquí estaré ^^ ¿También eres fan de Our Opposite Stars?</w:t>
      </w:r>
    </w:p>
    <w:p>
      <w:r>
        <w:rPr>
          <w:b/>
          <w:color w:val="FF0000"/>
        </w:rPr>
        <w:t xml:space="preserve">id 130</w:t>
      </w:r>
    </w:p>
    <w:p>
      <w:r>
        <w:rPr>
          <w:b w:val="0"/>
        </w:rPr>
        <w:t xml:space="preserve">Se ocuparon de todos los cuidados imaginables. También tenían el pelo dorado, y cuando su madre los pintaba, también caían monedas de oro de sus cabezas. Seis meses más tarde, mientras paseaba por el jardín del castillo, el padre se fijó en otras tres hermosas flores, y mientras crecían y sus tallos se elevaban, sus hojas se marchitaban y caían al suelo. Y seguía preocupado por su mujer. http://blogs.msdn.com/b/devpara/archive/2012/11/05/d-233-couverte-de-c-amp-part-1.aspx Pero al cabo de nueve meses la cerda dio a luz a tres hijos más, esta vez tres niñas, tan hermosas como el día.</w:t>
      </w:r>
    </w:p>
    <w:p>
      <w:r>
        <w:rPr>
          <w:b/>
          <w:color w:val="FF0000"/>
        </w:rPr>
        <w:t xml:space="preserve">id 131</w:t>
      </w:r>
    </w:p>
    <w:p>
      <w:r>
        <w:rPr>
          <w:b w:val="0"/>
        </w:rPr>
        <w:t xml:space="preserve">TurismoEl servicio Street View ha cartografiado 7 nuevas zonas de esquí suizas, entre ellas Les Diablerets. Si quieres compartir información o has detectado un error, Google Street View es el lugar adecuado. Tras Zermatt en 2011 y Davos, el servicio de cartografía ha puesto en línea esta mañana 7 nuevas zonas de esquí en los Alpes suizos. Las "motos de nieve", estas motos de nieve equipadas con cámaras han recorrido las pistas de Les Diablerets, Gstaad, Sedrun, Arosa, St. Moritz, Corvatsch Furtschellas y Lenzerheide.Desde esta mañana también se pueden visitar virtualmente 8 nuevos lugares turísticos y culturales de Suiza. Entre ellos: el parque Valancy de Lausana, el castillo de Prangins (VD) y el Papiliorama de Chiètres (FR). No es el primer intento del gigante informático en Suiza. El castillo de Chillon, los viñedos de Lavaux y la legendaria línea Albula/Bernina del ferrocarril rético ya han sido digitalizados por Google. Y el sector turístico se frota las manos. "Para Suiza Turismo, Street View es un nuevo y fantástico medio de comunicación que nos permite presentar nuestras ciudades y paisajes al mundo", afirma Thomas Winkler, miembro del consejo de administración de Suiza Turismo. Le invitamos a compartir con nosotros sus opiniones, información y argumentos. Por favor, utilice su nombre completo, ya que esto hará que la discusión sea más auténtica. Puedes conectarte a través de Facebook o crear una cuenta de usuario, como quieras. Las identidades falsas estarán prohibidas. No aceptamos mensajes de odio, difamatorios, racistas o xenófobos, amenazas, incitación a la violencia u otros insultos. Por favor, mantén un tono respetuoso y recuerda que mucha gente te lee. Debe leer y aceptar la política de comentarios antes de continuar. Estamos encantados de que nos dé su opinión. Por favor, tenga en cuenta de antemano las siguientes normas: Los editores se reservan el derecho de no publicar comentarios. Esto se aplica en general, pero especialmente a los comentarios difamatorios, racistas, irrelevantes, fuera de tema o en idiomas o dialectos extranjeros. Tampoco se publican los comentarios con nombres extravagantes o con nombres evidentemente erróneos. Más decisiones editoriales no es responsable ni archivado ni fuera de la correspondencia. No se proporcionarán consultas telefónicas. El editor se reserva también el derecho de reducir los comentarios de los lectores. Tenga en cuenta que su comentario también en Google y otros motores de búsqueda se puede encontrar y que los editores no pueden hacer nada y es eliminar un comentario una vez emitido en el índice de los motores de búsqueda.</w:t>
      </w:r>
    </w:p>
    <w:p>
      <w:r>
        <w:rPr>
          <w:b/>
          <w:color w:val="FF0000"/>
        </w:rPr>
        <w:t xml:space="preserve">id 132</w:t>
      </w:r>
    </w:p>
    <w:p>
      <w:r>
        <w:rPr>
          <w:b w:val="0"/>
        </w:rPr>
        <w:t xml:space="preserve">Estamos buscando un ingeniero para unirse a nuestro equipo en el Reino Unido. Buscamos una persona experimentada y motivada para unirse a nuestro equipo. Buscamos una persona experimentada y motivada para unirse a nuestro equipo y para unirse a nuestro equipo. Sus principales tareas serán las siguientes: - Se encargará de las siguientes tareas: - Seleccionar las muelas adecuadas y ajustar la máquina - Producir las piezas dentro del plazo establecido y de acuerdo con los requisitos de calidad y dimensiones - Comprobar la calidad de las piezas rectificadas y ser capaz de realizar correcciones - Buen conocimiento de la lectura de planos (a veces piezas complejas) - Piezas individuales y/o pequeñas series - Ajuste mecánico para piezas complejas (aproximadamente 1/3 del tiempo) - Realizar el mantenimiento de 1er nivel en las máquinas de producción Contratación Trabajador especializado a técnico, Contrato indefinido, Jornada completa. Salario del sector: Según competencias y experiencia - Conocimiento de los materiales utilizados en el sector de la automoción - Capacidad para diagnosticar un problema y solucionarlo - Sugerir modificaciones a realizar en las gamas de montaje, fabricación o reparación. Experiencia de 4 a 10 años Formación: CAP/BEP a Bac Producción Riguroso y comprometido, eres consciente de la importancia de la exactitud y la precisión de tu trabajo, que determina la calidad del mismo y el resultado económico de la empresa. Hay que tener en cuenta los comentarios de mejora para aspirar siempre a un mejor resultado. FESTOU INTERIM Vire: La empresa Festou Interim acompaña a las empresas de Normandía desde 2008 en sus procesos de contratación. Como empleado temporal, Festou Interim se compromete a ofrecerle asignaciones que se ajusten a sus habilidades y experiencia. Nuestros valores se basan en el humanismo: "poner a las personas en el centro del proyecto económico" es nuestro credo.</w:t>
      </w:r>
    </w:p>
    <w:p>
      <w:r>
        <w:rPr>
          <w:b/>
          <w:color w:val="FF0000"/>
        </w:rPr>
        <w:t xml:space="preserve">id 133</w:t>
      </w:r>
    </w:p>
    <w:p>
      <w:r>
        <w:rPr>
          <w:b w:val="0"/>
        </w:rPr>
        <w:t xml:space="preserve">. Aquí están los lanzamientos de fantasía de mayo de 2011. La lista está en orden alfabético. Actualización: 30/04/11 . La información es la siguiente: Nombre del autor: Nombre de la obra - Nombre del libro, número de volumen (fecha de publicación) Albin Michel: Baam: Bélial': Crítico: Delcourt: # Silvestri, Lobdell, Benitez &amp; Finch: Darkness - Les âmes damnées, volumen 3 (18 de mayo) Eclipse: # Nury, Lauffray, Xiaoyu, Alberti &amp; Tirso: Les chroniques de la légion, volume 1 (4 de mayo) J'ai Lu: L'Atalante: # VALLETTI Serge: Spasmi studium (19 de mayo) Lokomodo: Michel Laffon: Milady: # BLACK Holly &amp; NAIFEH Ted: Le Cercle - Les liens du sang, volume 1 (20 de mayo) # GREENWOOD Ed: Elminster - La tentación de Elminster, volumen 3 (20 de mayo) Orbit: Panini: Pocket: ¤ FETJAINE Jean-Louis: Las crónicas de los elfos - La sangre de los elfos, volumen 3 (12 de mayo) ¤ HERBERT Franck &amp; ANDERSON Kevin J. After Dune - The Dune Hunters, volumen 1 (12 de mayo) Soleil Prod: ¤ Arleston, Tarquin &amp; Lise: The Gnomes of Troy - Not Afraid, volumen 3 (25 de mayo) ¤ Cordurié &amp; Lapo: The Lords of Cornwall - The Fairy Goddaughter, volumen 2 (25 de mayo) ¤ Gaudin, Crosa &amp; Paitreau: Vigilantes - The Sign, volumen 1 (25 de mayo) ¤ Gaudin, Urgell &amp; Mambba: Dead Life - The Twilight, volumen 1 (25 de mayo) ¤ Istin, Crety &amp; Cordurie: Hannibal Meriadec and the Tears of Odin - Santa Maria della salute, volumen 3 (25 de mayo) ¤ Lamontagne, Kan-J &amp; Zigenfruke: Haven - Exile, volumen 1 (25 de mayo) ¤ Lecureux &amp; Chéret: Rahan - Rahan, volumen 2 (25 de mayo) ¤ Novi, Surzhenko: Los cuadernos secretos del Vaticano - El báculo de Moisés, volumen 5 (25 de mayo) ¤ Sala, Alliel &amp; Champelovier: Spynest - Birdwatchers, volumen 1 (25 de mayo) ¤ Tackian &amp; Kendall: The Company of Blades - Renaissance, volumen 1 (25 de mayo) 25 de mayo) Muchos lanzamientos estupendos. Gracias Acr0 por la recapitulación 🙂 El Maguire de Bragelonne tiene muy buena pinta, el Briggs seguramente estará en mis próximas compras. Sin embargo, no veo uno de los libros que estoy esperando de Eclipse que normalmente sale en mayo 🙁 Ah maldición, sin embargo me basé en su post del 22 de abril :/ Gracias por este calendario, así podré detectar mis próximas compras. Creo que Patricia Briggs estará en la mezcla. Aunque siempre he querido, nunca me he lanzado a leer a Briggs :) han pero eso está mal! Ahora voy a derrochar en mayo (sí, suelo mirar los lanzamientos de lejos, pero hay algunos títulos que me hacen mirarlos como "youhou me gustaría unirme a tu PAL, vamos, ven y hazte feliz"! La vida como ACL es muy dura. Lo siento por ti. Tantos libros cada mes y poco tiempo para leerlos todos... gran suspiro .... xD ¡Comparto tu enorme suspiro, ya sabes! Como siempre, ¡gracias por el resumen! Gracias ;) ¡Grandes lanzamientos de nuevo! ¿No es así? No te pierdas el libro perdido de los hechizos en órbita, ¡es una auténtica maravilla! Es cierto que me tienta... ¡pero tendría que encontrar el tiempo para leerlo! Qué trabajo, ¡gracias por este índice de lanzamientos! Me lo dices a mí ;) Hace tiempo que te doy un premio a la bloguera con estilo entre otras 6 blogueras por</w:t>
      </w:r>
    </w:p>
    <w:p>
      <w:r>
        <w:rPr>
          <w:b/>
          <w:color w:val="FF0000"/>
        </w:rPr>
        <w:t xml:space="preserve">id 134</w:t>
      </w:r>
    </w:p>
    <w:p>
      <w:r>
        <w:rPr>
          <w:b w:val="0"/>
        </w:rPr>
        <w:t xml:space="preserve">discapacidad: Ted, autismo y todos los demás abro este hilo no para quejarme sino para dar y r�cupar consejos porque en estos ámbitos que muchas veces desconocemos antes de enfrentarnos a ellos�, es bueno poder discutirlos. Y el viaje de cada persona puede ayudar a la siguiente a avanzar. Mis 2 zouzous fueron �t� diagnosticados con PDD en julio del año pasado para sus 4 años, uno más "severo" que el otro ya que resultó tener trastorno autista. No hablaban o hablaban muy poco y se mantenían al margen. Es difícil saber qué sale de los g�m�lit� o de sus trastornos. Al principio de la PS, no me alarmó su retraso lingüístico porque su hermana había hablado tarde, y ningún médico ni nadie me alertó de nada. Así que � el infierno de la escuela. Primero scharis� en la misma clase, estábamos �t� obligados a s�par� ellos y la clase. Paso muchos d�tails df�cembre s�paration, l� uno de los 2 empieza �volving. Parall�lement sensant q'quelque chose, prise de rdv pr bilan orthophonique; et recherche p�dopsy. L� a lengua de un niño de 18/24 meses como máximo. I �galement pris RDV au C�da � Bron , Cams � D�cines, Orl � Bron et faitr avec �cole un docssier mdph pour avoir avs au plus vite (� la rentr�e). Los gar�ons fueron así �t� diagnosticados, L�o tenía además de sus trastornos infecciones seromucosas del oído que le habían bajado la audición en 30 d�cibeles, por lo tanto veg�tations + diabolos=&gt; todo r�cup. un buen punto. Prise rdv �galement au cmp � d�cines pour avoir d'autres intervenants.POur bref, � ce jour, Thimoty a fait bcq de progr�s en langage car on le comprend m� même si il ne fait pas tjs des phrases, il a m� même de l'humour. En �crit �cole, no parece sufrir ningún retraso particular en la comparación. Está previsto que se le haga una evaluación justificativa para el inicio del curso escolar. Sin embargo, para L�o no es el mismo caso, ya que aún no ha vuelto a aprender y tendrá que repetir su EM. Estamos intentando hacerlo con el mismo profesor y para evitar el tiempo de adaptación, hemos empezado el PECS para que se le entienda y parece que se adhiere a él. ¡¡¡Estamos a la espera de los resultados del neurop�diatre sobre el análisis g�n�tico.a c�t� de cela ces son des petits gar�ons pleins de vie parfois durs � mitriser car il faut leur apprendre toutes les limites et �a ne fait pas en un jour, et �a wear malgr�s notre adoration.a suivre et � vous Re�: handicap : Ted, autidme et tous les autres plein de bonnes ondes ninette!!! Son discapacidades desestabilizadoras, no es fácil... ¡¡¡Pero tienes manfiestement dos pequeños gar�ons llenos de vida, y tienen el chande d'�tre 2, seguro que sabrán tirar el uno del otro para arriba los dos!!! Re�: minusvalía: Ted, autidme y todos los demás lo espero sinceramente, por el momento Thimoty el menos afectado� siente su sup�rioridad� sobre su fr�re en muchos ámbitos y mi fe vive su vida, ya que está empezando � a hacer amigos, ya no juega con su fr�re � en el colegio y L�o sufrió por ello dejó claro � sus avs que quería volver�. Pero en algún lugar �a lo hará crecer. Por otra parte � la casa, es a menudo castagne... maldita sea suena como gemelos 2007 y su sis ;-) Re�: hándicap: Ted, autidme y todos los demás p'tite de la cuestión... os pr�f�res un hilo específico de "Rh�ne", o uníos a nosotros en la parte de "sant�" "hándicap" en el</w:t>
      </w:r>
    </w:p>
    <w:p>
      <w:r>
        <w:rPr>
          <w:b/>
          <w:color w:val="FF0000"/>
        </w:rPr>
        <w:t xml:space="preserve">id 135</w:t>
      </w:r>
    </w:p>
    <w:p>
      <w:r>
        <w:rPr>
          <w:b w:val="0"/>
        </w:rPr>
        <w:t xml:space="preserve">Alquiler de coches de Larvik | Compare precios de los principales proveedores de alquiler de coches en Larvik, NoruegaRentalcargroup ofrece una comparación de precios de alquiler de coches en Larvik, Noruega. Le mostramos las tarifas, la flota y las condiciones de alquiler de todos los coches en Larvik. Más de 100.000 personas utilizan nuestros servicios cada año para ahorrar tiempo y dinero en su próximo alquiler de coches. Déjenos ayudarle a encontrar una oferta para su próximo alquiler de coche. Alquiler de coches de Larvik | Le ofrecemos una comparación de todos los proveedores, pero elija su coche de alquiler en función del precio, el alquiler del coche y la categoría del coche en Larvik.</w:t>
      </w:r>
    </w:p>
    <w:p>
      <w:r>
        <w:rPr>
          <w:b/>
          <w:color w:val="FF0000"/>
        </w:rPr>
        <w:t xml:space="preserve">id 136</w:t>
      </w:r>
    </w:p>
    <w:p>
      <w:r>
        <w:rPr>
          <w:b w:val="0"/>
        </w:rPr>
        <w:t xml:space="preserve">A los padres de "Adolf Hitler", de tres años, se les ha retirado la custodia de sus tres hijos, incluida la hermana menor de Adolf, "Arienne Nation". La justicia estadounidense considera que el nombre elegido para estos niños constituye un abuso. ¡Los valientes padres no pueden creerlo! ¡Adolf Hitler y la Nación Arienne! Al nombrar así a sus hijos, Heath y Deborrah Campbell, pacíficos habitantes de Nueva Jersey, han mostrado su apego al fundador del Tercer Reich con demasiada virulencia. Nombres que suenan a amargura y que, según los jueces locales, constituyen un abuso y un maltrato para los niños, que tendrían que llevar nombres vergonzosos toda su vida. Los tres hijos de la pareja han sido colocados en régimen de acogida, aunque los padres han recurrido la sentencia y dicen que tienen derecho a llamar a sus hijos como quieran. El caso "Adolf Hitler" llegó a los tribunales después de que una tienda de comestibles de Nueva Jersey se negara en 2009 a decorar una tarta de cumpleaños con el nombre del dictador alemán. Estamos tocando fondo con estos paletos. Puedes decir lo que quieras de la doctrina nacionalsocialista pero al menos es una cultura (diálogo del hilo "El gran lebowski", no me malinterpretes 🙂 ) No es broma, son unos malditos retrasados esos paletos Una historia de 2008 o 2009.......... Por ejemplo: http://www.gentside.com/enfant/adolf-hitler-retir... ¿Coincidencia o tradición familiar? Howard Campbell Junior fue el líder de los nazis estadounidenses durante la Segunda Guerra Mundial. Levantó dos divisiones de las SS americanas y fue fusilado en 1945 como traidor a su país y criminal de guerra. ¿Estos Campbell están relacionados? Howard Campbell Junior es un personaje de la novela de Kurt Vonnegut "Mother Night". Son padres "locos"! Se trata de una provocación utilizada a través de víctimas inocentes y la justicia hizo bien en quitarles la custodia de sus hijos. ¡Ooh! ¡Esto es MALO! ¡MALO! ¡Llévense a sus hijos! ¡Cástrenlos! ¡MAL! ODIO! (Bueno, conozco a un pequeño "José" que se llama como el tío Jo, pero no es lo mismo... "MALO" qué. EL MAL" qué. No veo lo malo de que estas personas llamen a sus hijos como quieran. Están en Estados Unidos, tierra de libertad y derechos humanos... NO???? Hay padres que llaman a sus hijos Kim Jong Il, Sharon, Lenin.... El derecho a ser miembro de un partido político, pero no estoy seguro de si es una buena idea tener el derecho a ser miembro de un partido político, pero no estoy seguro de si es una buena idea tener el derecho a ser miembro de un partido político, o no... Y Sharon menos aún, por el contrario permite que se salven, ¡antisemitas incultos! Sharon salvando a los judíos... al menos nos reímos. ¿Y qué? Kim Jonh-Il es 8 millones de personas muriendo de hambre, Stallin es 18 millones de personas deportadas (de las cuales 1/5 murieron), por no hablar de Mao Zedong, que hace saltar todos los récords. Pero ahí, no molesta a nadie sin embargo (no eran judíos, probablemente por eso, los otros son menos importantes)... @cyril: ¡¡¡Antisemita!!! Los padres que nombran a sus hijos con esos nombres son más egoístas que otra cosa. Porque los pobres, para encontrar un trabajo, una vivienda y demás, van a sufrir, si no cambian. Denuncia de otras atrocidades</w:t>
      </w:r>
    </w:p>
    <w:p>
      <w:r>
        <w:rPr>
          <w:b/>
          <w:color w:val="FF0000"/>
        </w:rPr>
        <w:t xml:space="preserve">id 137</w:t>
      </w:r>
    </w:p>
    <w:p>
      <w:r>
        <w:rPr>
          <w:b w:val="0"/>
        </w:rPr>
        <w:t xml:space="preserve">Tintes de lentes Gunnar ¿Qué color de lente elegir? Tintes de las lentes Efecto Focus / Zoom para descansar el músculo ocular Lente curvada para favorecer y mantener una buena humedad ocular Tratamientos antirreflejantes y antirrayas Recubrimiento específico para aumentar la durabilidad de las lentes Tecnología patentada diAMIX Alta filtración de la luz azul gracias a sus lentes ámbar Filtración 100% de los rayos UV Focus / Efecto zoom para descansar el músculo ocular Lente curvada para favorecer y mantener una buena humedad ocular Tratamiento antirreflectante y antiarañazos Laminado específico para aumentar la durabilidad de las lentes Tecnología patentada diAMIX Filtración óptima de la luz azul gracias a sus lentes transparentes que apenas transforman los colores con su filtro imperceptible Filtro UV 100% Cristalino Efecto Focus / Zoom para descansar el músculo ocular Lente curvada para favorecer y mantener una buena humedad ocular Tratamientos antirreflejantes y antirrayas Laminado específico para aumentar la durabilidad de las lentes Tecnología patentada diAMIX Filtro de luz azul claro para una perfecta percepción del color Filtro UV 100% gama de oficina gama LIQUET CRISTALES Ámbar BPF 65 - Bloquea el 65% de la luz azul La tecnología de lentes ámbar característica de Gunnar ofrece un contraste y un rendimiento visual mejorados a la vez que reduce el deslumbramiento y bloquea la parte más agresiva del espectro luminoso. La mejor protección en términos de contraste, comodidad y rendimiento visual. Las lentes ámbar filtran el 65% de la luz azul nociva de alta intensidad y el 100% de la luz ultravioleta. Liquet BPF 35 - Bloquea el 35% de la luz azul Gunnar Liquet es una solución intermedia para aquellos que buscan la mejor protección contra la luz azul con una alta fidelidad del color. Liquet bloquea el 35% de la luz azul artificial de las pantallas sin afectar a la percepción del color, por lo que su creatividad permanece intacta y sus ojos están más relajados. Crystalline BPF 10 - Bloquea el 10% de la luz azul Las Crystalline han sido creadas específicamente para diseñadores gráficos, fotógrafos, especialistas en vídeo y edición que necesitan tener una visión perfecta de los colores que les rodean. Si su profesión le obliga a trabajar con colores, los Cristalinos están hechos para usted. Los cristalinos filtran el 10% de la luz azul de alta intensidad y el 100% de la luz ultravioleta. Qué es el factor de protección contra la luz azul (BPF™)? El BPF es una medida de la protección que ofrecen las lentes contra la luz azul y los rayos UV. El BPF va de 0 a 100, que es la cantidad de nivel de luz azul bloqueada por la tecnología Gunnar. Cuanto más alto sea, más luz azul bloqueará la lente. El BPF puede compararse con el FPS (factor de protección solar), que mide el nivel de protección de los protectores solares. ¿Cuáles elegir? - Recomendamos lentes de color ámbar para una protección óptima. - Las lentes Liquet son un buen compromiso entre protección y estética. - Las lentes cristalinas siguen siendo la opción ideal para las profesiones que requieren una percepción perfecta del color (trabajo con pantones / gráficos). No olvide protegerse también del sol Gama solar que bloquea los rayos UVA y UVB Lente curvada para favorecer y mantener una buena hidratación de los ojos Laminado específico para aumentar la durabilidad de la lente Tecnología patentada diAMIX Nuestras gafas de sol tienen un tinte que le permite optimizar su experiencia cuando pasa tiempo fuera de su escritorio. Con estas gafas de sol, podrás hacer frente a la agresión de los rayos ultravioleta del sol. ¡Gunnar es la solución! Nuestro protector solar bloquea todos los rayos UVA y UVB del sol, a la vez que permite el paso de la beneficiosa luz azul para que no pierdas sus beneficios. La luz azul, que es visible en el espectro luminoso, llega directamente al fondo del ojo.</w:t>
      </w:r>
    </w:p>
    <w:p>
      <w:r>
        <w:rPr>
          <w:b/>
          <w:color w:val="FF0000"/>
        </w:rPr>
        <w:t xml:space="preserve">id 138</w:t>
      </w:r>
    </w:p>
    <w:p>
      <w:r>
        <w:rPr>
          <w:b w:val="0"/>
        </w:rPr>
        <w:t xml:space="preserve">Guía de la lengua sueca: diferencia entre versiones Versión del 28 de abril de 2013 a las 18:02 El sueco se habla en Suecia y en algunas partes de Finlandia, donde es la segunda lengua oficial, junto con el finlandés (el sueco es, sin embargo, la única lengua oficial del archipiélago finlandés de Åland). De una región a otra encontrará diferentes variantes dialectales, más en la pronunciación y en ciertas expresiones. Por ejemplo, el dialecto del sur (skånska) se acerca al danés en la pronunciación y puede ser incomprensible para alguien que haya aprendido el sueco de Estocolmo "clásico" (rikssvenska). En general, es el rikssvenska el que se habla en la televisión, y la mayoría de los suecos de otras regiones pueden hablar una variante de su dialecto que se acerca al sueco de Estocolmo. El sueco es una lengua indoeuropea que pertenece al grupo germánico y al subgrupo nórdico oriental. Es muy similar a las otras lenguas escandinavas que hablan sus vecinos noruegos y daneses. El sueco permite entender sin dificultad el noruego hablado y escrito y el danés escrito. Por otro lado, la comprensión oral del danés es muy limitada para las personas que no están acostumbradas al acento danés. - 1 Pronunciación - 1.1 Vocales - 1.2 Consonantes - 1.3 Diptongos comunes - 2 Lista de oraciones - 3 Básico - 3.1 Problemas - 3.2 Números - 3.3 Tiempo - 3.3.1 Horas - 3.3.2 Duración3 Días - 3.3.4 Meses - 3.3.5 Escribir la hora y la fecha - 3.4 Colores - 3.5 Transporte - 3.5.1 Autobús y tren - 3.5.2 Direcciones - 3.5.3 Taxi - 3.6 Alojamiento - 3.7 Dinero - 3.8 Comer - 3.9 Bares - 3.10 Comprar - 3.11 Conducir - 3.12 Autoridad - 4 Saber más - 5 Ver también Pronunciación Vocales a: se pronuncia "â" como en "paste" e: se pronuncia "é" como en "key" i: se pronuncia "i", como en "read" o "si" o: se pronuncia "ou" como en "mou" y "roux" j: se pronuncia "y" como en "Yeah" y: se pronuncia "u", pero una "u" especial, redondeando los labios. Es un sonido muy complicado de reproducir para un francés, pero hay un pequeño truco: hacer que parezca que se va a pronunciar la "u" (labios redondeados) y, manteniendo esta posición, decir la "i". ä: se pronuncia "ê", como en "fenêtre" ö: se pronuncia "eu" como en "feu" o "vieux" å: se pronuncia "ô" como en "ôde", "côte". A veces se puede oír "ôa'" dependiendo de la región, especialmente en Estocolmo. Lista de oraciones En sueco, no existe una forma cortés para vous, como en francés. Desde los años 60, todo el mundo se tutea (aunque es costumbre no tutear a los miembros de la familia real). Base - Bonjour. - Hej. (Hola) - ¿Cómo estás? - Hur mår du ? (hûr môr dû); Hur står det till (hû schtôr dé till - Muy bien, gracias. - Sujetador Mycket, tachuela. (Muké bra tak) - ¿Cómo te llamas? - Vad heter du ? (va héter dû) - Me llamo _____. - Mitt namn är ____ (mitt namn er) - Encantado de conocerte. - Trevligt att träffa dig (trévlit at trèffa dey), trevligt att träffas (trévlit at trèffas), - Por favor. - Snälla (snèlla) No se utiliza como en francés. Aquí una palabra de insistencia para pedir algo. - Gracias. - Tack (tak) - De nada - Var</w:t>
      </w:r>
    </w:p>
    <w:p>
      <w:r>
        <w:rPr>
          <w:b/>
          <w:color w:val="FF0000"/>
        </w:rPr>
        <w:t xml:space="preserve">id 139</w:t>
      </w:r>
    </w:p>
    <w:p>
      <w:r>
        <w:rPr>
          <w:b w:val="0"/>
        </w:rPr>
        <w:t xml:space="preserve">6 de febrero de 2020: Día Mundial contra la Mutilación Genital Femenina En todo el mundo hay unos 200 millones de mujeres afectadas por la mutilación genital femenina (MGF), también conocida como ablación. Es un procedimiento que altera y lesiona los genitales externos de la mujer por razones no médicas. Además de constituir una violación de sus derechos, esta práctica tiene graves consecuencias para la integridad física y la salud de las mujeres y niñas afectadas. Malí se caracteriza por tener una de las tasas de prevalencia más altas. Se calcula que el 85,2% de las mujeres malienses están extirpadas (Fuente: OMS). Esta práctica está arraigada en la comunidad y en las costumbres. Practicada por motivos culturales, sociales o religiosos, la falta de información sobre las consecuencias sanitarias de esta práctica tiende a perpetuarla. Por ello, uno de los objetivos de los proyectos de la Fundación Follereau Luxemburgo es provocar un cambio en el comportamiento de las personas, organizando sesiones de sensibilización e informando sobre las consecuencias físicas y psicológicas. En 2020, 86 relevos comunitarios recibirán formación en técnicas de animación sobre la violencia de género. En cuanto a los extirpadores tradicionales, reciben formación en alfabetización y se convierten en relevos comunitarios para concienciar e informar sobre las consecuencias de esta práctica. Para que las mujeres tengan derecho a formar una familia sin tener que arriesgar su vida durante el embarazo y, especialmente, durante el parto debido a las complicaciones causadas por la mutilación genital femenina, necesitamos tu apoyo. En el marco del Día Mundial contra la Mutilación Genital Femenina, la Fondation Follereau Luxembourg y PADEM, con el apoyo del Ayuntamiento de Luxemburgo, organizan un acto de sensibilización sobre la mutilación genital femenina el 6 de febrero de 2020, de 12 a 14 horas, en la Place d'Armes de la ciudad de Luxemburgo. Estar informado y hablar de ello en tu entorno ya es actuar en favor de la integridad física de las mujeres.</w:t>
      </w:r>
    </w:p>
    <w:p>
      <w:r>
        <w:rPr>
          <w:b/>
          <w:color w:val="FF0000"/>
        </w:rPr>
        <w:t xml:space="preserve">id 140</w:t>
      </w:r>
    </w:p>
    <w:p>
      <w:r>
        <w:rPr>
          <w:b w:val="0"/>
        </w:rPr>
        <w:t xml:space="preserve">Dancing Life:TALLERES "Dancing Life" en Isle Adam (95) Fecha de finalización: 17/09/2020 Hora: 19:45 a 22:15 Dancing Life TALLERES "Dancing Life" en Isle Adam (95) "Tantra-Dance" ¡Liberémonos de nuestras tensiones más profundas! fechas: Jueves 17 de septiembre, 15 de octubre, 19 de noviembre y 17 de diciembre de 2020 Dominique Bouilly es osteópata D.O. y dirige talleres de desarrollo personal desde hace 20 años. Ofrece un amplio abanico de talleres para ayudarte a descubrir herramientas de bienestar y autoconocimiento para liberarte del estrés más profundo. Las "herramientas" utilizadas serán diferentes formas de meditación, bioenergía, prácticas de respiración, diferentes formas de terapias de danza, prácticas de despertar energético... Y momentos de charla. La intención es conectar todos los planos del cuerpo, físico, energético, psicológico, emocional y espiritual. Lugar: Ajna Studio Yoga - 29 Avenue Michel Poniatowski, 95290 L'Isle Adam Tarifa: 24 euros por taller Horario: 19:45 - 22:15 Fechas: Jueves 17 de septiembre, 15 de octubre, 19 de noviembre y 17 de diciembre de 2020 Información e inscripción: Dominique Bouilly 06 11 50 32 34</w:t>
      </w:r>
    </w:p>
    <w:p>
      <w:r>
        <w:rPr>
          <w:b/>
          <w:color w:val="FF0000"/>
        </w:rPr>
        <w:t xml:space="preserve">id 141</w:t>
      </w:r>
    </w:p>
    <w:p>
      <w:r>
        <w:rPr>
          <w:b w:val="0"/>
        </w:rPr>
        <w:t xml:space="preserve">El hecho de que su blog esté destinado a mantenerle informado, significa también que no sólo estoy aquí para darle buenas noticias. Después de mis últimos intercambios con el BCA, recientemente me puse en contacto con otro laboratorio alemán. Efectivamente, mi estado se va deteriorando poco a poco... No puedo practicar ningún deporte desde hace 5 semanas debido a una lesión, y la sauna por sí sola no soluciona las cosas. Esta tarde he tenido una conversación por Skype con el laboratorio. Según mis últimos resultados del BCA confirman la presencia de borrelias... Así que volvemos al principio... entrevista, análisis de sangre, entrevista y tratamiento... Así que aquí vamos de nuevo... Tengo que admitir que aunque en un rincón de mi cabeza sabía que no estaba curado... Es una píldora muy dura de tragar... Siento que estoy retrocediendo 2 años... aunque por supuesto no estoy donde estaba... pero sigue siendo muy duro de admitir... Os mantendré informados de todo como siempre, así como del nombre del laboratorio etc... muy pronto. Lo único que puedo decir es que lo que realmente aprecio es el hecho de no tener que viajar y de poder concertar incluso la primera cita por skype. ¡¡¡¡Hasta pronto !!!! 😘 Re- Hola Aude (¡definitivamente te estoy fastidiando! ¡DSL!) Sólo una pregunta: he visto tu vídeo de unos 40 minutos que me ha parecido increíble y tras el cual he buscado en la red una sauna de infrarrojos y también he visto el importe económico de esta inversión que me ha frenado mucho dados mis modestos medios así que quería preguntarte si realmente te ha ayudado mucho y cómo la has instalado en tu casa (¿lugar? ¿Es realmente razonable y útil? ¡Gracias y buena suerte! Emmanuel (¡otra vez yo!) PD: Acabo de ver tu post sobre este tema en otra parte del blog, así que este mensaje anula el anterior! dsl! Hola. Sinceramente esta sauna ha sido mi vida diaria durante 1 año. Y sigue siendo mi salvador de vez en cuando. No me cuesta nada y consume muy poco. Es plegable para que no ocupe mucho espacio. Se puede lavar a máquina. Llevo mucho tiempo usándolo y me ha ayudado a desintoxicarme y a salir de mi niebla neuronal y de mis periodos de dolor intenso. En el caso de que se trate de una persona que se encuentre en una situación de riesgo, se le puede pedir que se ponga en contacto con ella, pero no se le puede pedir que se ponga en contacto con ella. Gracias y mucha suerte Hola, llevo unas 3 sesiones de 30 minutos cada una desde hace unos 2/3 meses y he de decir que estas sesiones me han reducido el dolor, cuando me meto en ellas me duele y cuando salgo ya no me duele nada o casi nada, pero estoy muy cansada durante 1 hora y necesito descansar pero después me espera un bonito día. Estoy volviendo a hacer un poco de bicicleta eléctrica, pero hago unos 20 kms cada vez. Aquí está mi testimonio, que puede ser útil. Es Maud quien tuvo uno y yo hice lo mismo que ella para tratar de aliviar el dolor. ¿Sigues entrenando con tus amigos? Vuelvo a tener un tratamiento de 3 meses con 4 antibióticos nuevos respecto a mi último tratamiento de 2 meses 😦 el médico está intentando averiguar qué "bicho" es el responsable de los 2 o 3 síntomas "neurológicos" que no me dejan! así que está yendo a lo ancho con varios antibióticos. A día de hoy, algunos han desaparecido 🙂 ¡pero la batalla no ha terminado!</w:t>
      </w:r>
    </w:p>
    <w:p>
      <w:r>
        <w:rPr>
          <w:b/>
          <w:color w:val="FF0000"/>
        </w:rPr>
        <w:t xml:space="preserve">id 142</w:t>
      </w:r>
    </w:p>
    <w:p>
      <w:r>
        <w:rPr>
          <w:b w:val="0"/>
        </w:rPr>
        <w:t xml:space="preserve">Antenas móviles en Saint-Nicolas-d'Aliermont El municipio de Saint-Nicolas-d'Aliermont dispone de 3 antenas de telefonía móvil. Por el momento, no hay ninguna antena 5G instalada. - SFR dispone de 2 antenas móviles en Saint-Nicolas-d'Aliermont, 2 de las cuales son 4G+ con una velocidad máxima teórica de 337,5 Mb/s. - Bouygues Telecom tiene 2 antenas móviles en Saint-Nicolas-d'Aliermont, de las cuales 2 son 4G+ con una velocidad máxima teórica de 337,5 Mb/s. - Free ha equipado 1 antena móvil en Saint-Nicolas-d'Aliermont, 1 de las cuales es 4G+ con una velocidad máxima teórica de 262,5 Mb/s. Últimos eventos móviles en Saint-Nicolas-d'Aliermont 20/06/2019 : Aumento de velocidad 4G+ de Bouygues Telecom en la antena 522459 28/05/2019 : Aumento de velocidad 4G+ de SFR en la antena 522459 02/01/2018 : Apertura 4G de Orange en la antena 669512</w:t>
      </w:r>
    </w:p>
    <w:p>
      <w:r>
        <w:rPr>
          <w:b/>
          <w:color w:val="FF0000"/>
        </w:rPr>
        <w:t xml:space="preserve">id 143</w:t>
      </w:r>
    </w:p>
    <w:p>
      <w:r>
        <w:rPr>
          <w:b w:val="0"/>
        </w:rPr>
        <w:t xml:space="preserve">Demasiada presión fiscal, obviamente, mata el impuesto, por no hablar de los daños colaterales. La decisión de gravar las obras de arte es una mala medida. Aportará relativamente poco dinero y hará que todas las colecciones privadas se vayan al extranjero. El mecenazgo es una dimensión nada desdeñable de la financiación de la esfera artística. Ya considero que el FSI es un expolio. El gobierno necesita dinero para equilibrar las cuentas de la nación. Que empiece por recortar sus gastos. Sin embargo, observo que este gobierno está estrangulando el arte al reducir el presupuesto de cultura, por un lado, y aumentar la presión fiscal sobre el arte, por otro. Qué tontería. Tiendo a pensar que, aparte del patrimonio y la promoción de la francofonía, el Ministerio de Cultura es una creación ex nihilo más ideológica que cualquier otra cosa en Francia. Por ello, creo que hay que dejar un lugar mucho más amplio a las fieras (a las fundaciones, por ejemplo, como sugirió Bayrou en 2007 y luego en 2012). No me gusta nada la idea de la creación artística subvencionada por el Estado. Ya vimos lo que ocurrió en la Unión Soviética y, en general, en los regímenes que quieren ser "fuertes". Creo en un Estado que garantice la libertad, pero en absoluto en un Estado que defina lo que es artístico o no. En resumen, el Estado socialista lo tiene todo mal. El problema es que la esfera artística ha desarrollado tan malos hábitos en Francia que con el tiempo será doloroso sacarla del mal seno del Estado. Darle verdadera libertad fiscal (y ya se beneficia mucho en ciertos ámbitos de un régimen derogatorio) me parece más probable que la estimule que cualquier forma de encajonamiento, por dorado que sea. En definitiva, corresponde a las autoridades locales definir su relación con el arte siempre que intervenga la esfera pública, y por lo demás, libertad fiscal para los creadores. Se trata de un bonito acuerdo liberal que hará temblar a mi tovaritchi de izquierdas, pero que puede no carecer de sentido común en estos tiempos... Es irónico que Laurent Fabius siga en el gobierno veinte años después de haber presionado para que las obras de arte no se incluyan en el cálculo del impuesto sobre el patrimonio, con el pretexto de que sus padres eran anticuarios. Por lo demás, sea cual sea el tipo, los impuestos en Francia son siempre estúpidos. Artículo: EL DILEMA DEL BUEN FISCAL http://0z.fr/uS5mH Escrito por : Carbone 12 | Martes, 16 de octubre de 2012 El ISF es un impuesto injusto y económicamente peligroso, ya que es un impuesto fisiocrático. Escrito por : Phil | Martes, 16 de octubre de 2012 Para conocer un poco el mercado del arte, la exención de estas baratijas en el cálculo del FSI siempre me ha parecido una aberración, al contrario. ¡Pobres ricos! Obligados a mirar dos veces antes de apostar por un mendrugo. Esa no es forma de vivir. Y pensar que vamos a perder todas estas mentes brillantes. ¡Qué pena, querido hereje! Uno se estremece ante estas hordas de pintores malditos, estas multitudes de pintores adelantados a su tiempo, todo este talento evaporado en el extranjero. No pestañearía ante el anuncio de su marcha: que se vayan a otra parte a practicar el arte de la subversión subvencionada. 2º punto: No se puede definir lo que es artístico o no gravando las obras de arte. Los impuestos no son censura y la alusión a la Unión Soviética me parece un poco tonta: el arte está subvencionado masivamente en Francia desde los años 70. ¿Y qué? Por último, no veo qué tienen que ver las autoridades locales con este debate sobre el arte y los impuestos. En la vida real, y no en la Île aux</w:t>
      </w:r>
    </w:p>
    <w:p>
      <w:r>
        <w:rPr>
          <w:b/>
          <w:color w:val="FF0000"/>
        </w:rPr>
        <w:t xml:space="preserve">id 144</w:t>
      </w:r>
    </w:p>
    <w:p>
      <w:r>
        <w:rPr>
          <w:b w:val="0"/>
        </w:rPr>
        <w:t xml:space="preserve">Una primera vez alentadora para Élise PujolLa neodoméstica Élise Pujol luchó bien en su primer abierto internacional. La cadete francesa Prithika Pavade se impone en la categoría juniorEn los Internacionales Juveniles de Francia, que se celebran este fin de semana en el complejo de Saint-Symphorien, la joven francesa de 14 años (aún...Una Torre de Babel que aporta mucho dinero a MetzLa organización en Metz de una etapa del circuito mundial de tenis de mesa junior y cadete ofrece a la capital de Metz -y a sus empresas- mucho...</w:t>
      </w:r>
    </w:p>
    <w:p>
      <w:r>
        <w:rPr>
          <w:b/>
          <w:color w:val="FF0000"/>
        </w:rPr>
        <w:t xml:space="preserve">id 145</w:t>
      </w:r>
    </w:p>
    <w:p>
      <w:r>
        <w:rPr>
          <w:b w:val="0"/>
        </w:rPr>
        <w:t xml:space="preserve">GAME: bajo el árbol de Navidad, los empleados tienen las bolas En suspensión de pagos desde septiembre por un periodo de seis meses, GAME Francia debía dar noticias sobre sus posibilidades de recuperación el mes pasado. Debido a las nuevas ofertas que han aparecido entretanto, la empresa dispone ahora de un plazo adicional -que amplía la fecha límite a enero de 2013- para presentar sus opciones al tribunal de comercio de Bobigny. En medio de las prisas de fin de año, la situación es necesariamente delicada para la empresa y sus empleados. Uno de ellos, que lleva más de cinco años en la empresa, confirma la incertidumbre y la presión que sienten muchos empleados. "Llevamos viviendo un infierno desde el verano: ninguna comunicación sobre los cierres de las tiendas, casi nos informaron de la noche a la mañana por un pobre correo electrónico unos días antes de terminar", explica este abatido responsable de la tienda, refiriéndose tanto a los sucesos de agosto como a los cierres llevados a cabo desde la suspensión de pagos. "Los empleados nunca han recibido ninguna carta preliminar anunciando la situación, ni entrevistas de despido como exige la ley: muchos de ellos están en proceso de acudir al tribunal industrial sobre este tema. En el caso de los empleados despedidos, un documento interno que hemos podido consultar menciona un importante retraso en el pago de las indemnizaciones y saldos por despido, que podrían no ser abonados antes de enero de 2013 debido a un retraso en la administración de la empresa. Un correo electrónico enviado por el comité de empresa habla también de una precipitación en la gestión del plan de protección de empleo (PSE), con el envío simultáneo de la notificación de despido y del contrato de securización profesional (CSP), lo que confunde las posibilidades de reclasificación interna. Para los empleados que siguen a bordo, las presiones provienen, al parecer, de maniobras de intimidación, como "llamadas telefónicas inoportunas" o mensajes dejados en un foro, creado por empleados que querían ir a la huelga antes de dar marcha atrás ante las amenazas recibidas. "Recibimos presiones diarias de los directores regionales, que simplemente nos dicen que si lo hacemos mal, somos los siguientes en la lista de los que van a ser despedidos", dice el director de la tienda. "Un directivo se tomó la libertad de responder directamente al foro de huelguistas y llamar a los organizadores diciendo que tendría algunas cuentas pendientes con ellos en su próxima visita a sus ciudades". Por último, los empleados han sido informados por la dirección de que, si no se encuentra un comprador para GAME Francia, la empresa cerrará todas o la mayoría de sus tiendas el próximo mes de marzo/abril; no hay que olvidar la posibilidad de un reposicionamiento casi exclusivo en la venta en línea, gracias a una revisión completa del sitio web actualmente en curso. Contactado por la redacción, un portavoz del grupo, Julien Trosdorf, niega esta posibilidad y ofrece algunos detalles sobre los últimos acontecimientos, así como sobre el futuro de GAME en Francia. "En esta fase de las discusiones, es prematuro anticipar la decisión del tribunal comercial. Son posibles varios escenarios, incluida la continuación del negocio a menor escala", explica Trosdorf. "Sin embargo, no se trata de cerrar todas las tiendas, ni de centrarse principalmente en la venta online. En cuanto al rediseño de la página web, previsto en un principio para mediados de noviembre, explica que los trámites relacionados con el cierre de tiendas han retrasado su puesta en marcha y que debería estar lista la próxima semana, aunque no se espera que la actividad comercial se reanude hasta enero de 2013. "La venta online seguirá siendo en todo caso una actividad complementaria del grupo". No habrá nuevos cierres antes de enero GAME también se defiende de tener una mala comunicación interna, y afirma que el comité de empresa recibe sistemáticamente la última información en las reuniones que se organizan</w:t>
      </w:r>
    </w:p>
    <w:p>
      <w:r>
        <w:rPr>
          <w:b/>
          <w:color w:val="FF0000"/>
        </w:rPr>
        <w:t xml:space="preserve">id 146</w:t>
      </w:r>
    </w:p>
    <w:p>
      <w:r>
        <w:rPr>
          <w:b w:val="0"/>
        </w:rPr>
        <w:t xml:space="preserve">Este artículo aún no ha sido rellenado por la AJPN, pero no dude en hacerlo para devolver la memoria de la Segunda Guerra Mundial a esta comuna.Testimonios, memorias, tesis, investigaciones, presentaciones y trabajos escolares [Añada los suyos]Paul Joseph dit Joseph Bourson Detenido como rehén y fusilado el 11 de junio de 1944 en Mussidan (Dordoña), Blog 2 páginas, producción 2011Artículo escrito durante mi investigación genealógica, luego la publicación de un blog en línea (http://majoresorum.eklablog.com)dedicado a la familia BOURSON que fue expulsada en 1940 del pueblo de Vigy (Mosela) y se refugió en Mussidan (Dordoña) y en los pueblos de los alrededores donde vivió durante toda la guerra. Entre los 52 rehenes fusilados el 11 de junio de 1944 se encuentran varias personas de Vigy.</w:t>
      </w:r>
    </w:p>
    <w:p>
      <w:r>
        <w:rPr>
          <w:b/>
          <w:color w:val="FF0000"/>
        </w:rPr>
        <w:t xml:space="preserve">id 147</w:t>
      </w:r>
    </w:p>
    <w:p>
      <w:r>
        <w:rPr>
          <w:b w:val="0"/>
        </w:rPr>
        <w:t xml:space="preserve">WordPress Bienvenido a WordPress. Antes de empezar, necesitamos información sobre su base de datos. Deberá reunir la siguiente información para proceder. Utilizaremos esta información para crear el archivo wp-config.php. Si por alguna razón la creación automática del archivo no funciona, no te preocupes. Su única acción es añadir la información de la base de datos a un archivo de configuración. También puede simplemente abrir wp-config-sample.phpd en un editor de texto, rellenar su información y guardarlo como wp-config.php. ¿Necesitas ayuda? Estamos aquí para ayudar. Debería haber recibido esta información de su anfitrión web. Si no lo tienes, tendrás que ponerte en contacto con tu anfitrión para continuar. Si estáis preparados... ¡Vamos!</w:t>
      </w:r>
    </w:p>
    <w:p>
      <w:r>
        <w:rPr>
          <w:b/>
          <w:color w:val="FF0000"/>
        </w:rPr>
        <w:t xml:space="preserve">id 148</w:t>
      </w:r>
    </w:p>
    <w:p>
      <w:r>
        <w:rPr>
          <w:b w:val="0"/>
        </w:rPr>
        <w:t xml:space="preserve">#51 El 24/09/2012, a las 11:51 - Christophe C Re: Enlaces de Amazon y Ubuntu1MusicStore por defecto en Quantal Para los que compran libros o música, tener una tienda de música y otra de libros es práctico. Si no hay una tienda de música o de libros en Ubuntu, tendrás que buscarlos en la web de todos modos. A no ser que no compres nada, o que sólo vayas a tiendas físicas. Si Ubuntu gana dinero con ello en lugar de nada, pues mejor. #52 El 24/09/2012, a las 11:55h - shindz Re: Enlaces de Amazon y Ubuntu1MusicStore por defecto en Quantal sorrodje escribió: No me gusta nada pero si se puede quitar sin problema no me molesta más que eso. sí, pero puede que no seas representativo de la mayoría de usuarios que no sabrán quitarlo y que, cada vez que busquen un programa en su ordenador, recibirán muchas más sugerencias de consumo que respuestas pertinentes a su legítima petición. Por no hablar de los posibles rastros y el tráfico de ancho de banda generado. Y no tienes ni idea de si les importará recibir resultados de amazon o de U1, así que no te llevas nada. #53 El 24/09/2012, a las 12:13 - sorrodje Re: Enlaces de Amazon y Ubuntu1MusicStore por defecto en Quantal cep escribió: No me gusta nada pero si se puede quitar sin problema no me molesta más que eso. Sí, pero puede que no sea representativo de la mayoría de los usuarios que no sabrán cómo eliminarlo y que, cada vez que busquen un programa en su ordenador, recibirán más sugerencias de consumo que respuestas pertinentes a su legítima petición. Por no hablar de los posibles rastros y el tráfico de ancho de banda generado. Y no tienes ni idea de si les importará obtener resultados de amazon o de U1, así que no te llevas nada. No sé si la opinión de cep es representativa o no, pero es relevante igualmente. Esto no es un detalle y estas propuestas comerciales van a generar un clamor, no lo dudemos ni un segundo. #54 El 24/09/2012, a las 12:28 pm - cep cep escribió: sorrodje escribió: No me gusta nada, pero si se puede quitar sin problemas, no me molesta más que eso. sí, pero puede que no seas representativo de la mayoría de los usuarios, que no sabrán cómo quitarlo y que, cada vez que busquen un programa en su ordenador, recibirán muchas más sugerencias de consumo que respuestas pertinentes a su legítima petición. Y no sabes si les importará obtener resultados de amazon o de U1, así que no te llevas nada. pero no pretendo representar a nadie, te lo aseguro. Pero tengo una cierta idea, bastante personal quizá, de lo que puede representar el software libre. Y, en nombre de esta misma idea, creo que me concederá el derecho a "reflejar" mi opinión aquí. ¿No? Y, de antemano, le tranquilizo en otros dos puntos: en nombre de estos mismos principios, reconozco plenamente el derecho de Canonical a poner a disposición estas funciones y el derecho de los usuarios que se suscriben a ellas a utilizarlas. No me lo agradezcas, esto simplemente se desprende de la lógica de los principios que sigo. #55 El 24/09/2012, a las 13:02 - cuenta eliminada Re: Amazon y Ubuntu1MusicStore enlaces por defecto en Quantal al mismo tiempo para una oportunidad de ayudar a Ubuntu / Canonical ganar dinero sin gastar nada en nuestro lado ... sobre todo porque no estamos obligados a usarlo, su lanzador son reutilizables ... no debe convertirse en paranoico. hay</w:t>
      </w:r>
    </w:p>
    <w:p>
      <w:r>
        <w:rPr>
          <w:b/>
          <w:color w:val="FF0000"/>
        </w:rPr>
        <w:t xml:space="preserve">id 149</w:t>
      </w:r>
    </w:p>
    <w:p>
      <w:r>
        <w:rPr>
          <w:b w:val="0"/>
        </w:rPr>
        <w:t xml:space="preserve">Escapar. Permítase soñar. Después de un título aleatorio y dos frases enigmáticas, puedo decirles (a los que vienen a leerme a pesar de este título aleatorio y estas dos frases enigmáticas) que ¡estoy pasando unas vacaciones estupendas! Lo estoy disfrutando. No me importa la lluvia ni el tiempo. La vida está en otra parte. Fotos que verás muy pronto... Es hora de que me arregle. ¡Que tengan un buen lunes amigos! ¡¡¡Disfruta por nosotros!!! Felices fiestas Chrys ♥ ¡Felices fiestas Chrys! *** ¡Hola Chrys! :o) ¡Sí! ¡Sigue soñando! Que lo disfrutes. Que lo disfrutes. ¡Sé feliz! ¡¡¡¡Cuando la vida te ofrece esta oportunidad debes aprovecharla sin duda !!!! :o) :o) :o) BESO GRANDE CHRYS y ya ves... ¡tu publicación de esta mañana me hace feliz! ¡Su foto es hermosa e inspira zenitud ! :o) Gracias de nuevo. :o) *** ¡Diviértete! Bisouxxx ¡Continúa! Que tengas unas buenas vacaciones, sigue soñando :) Que tengas unas buenas vacaciones Chrys! ;o) ¡Para mí también es la segunda semana! Disfrútalo, a pesar del tiempo que no está de nuestra parte... Muy buena foto... Disfruta.... Que tengas un buen día y unas buenas vacaciones oh tiempo suspende tu vuelo esta bonita foto "fabricación del silencio" ............. Buena semana soñando Besos christyn sigo el hilo... me voy, sueño ;) Buenas vacaciones Chrys. Disfruta. Disfruta bien :))¡muy buena foto en blanco y negro en cualquier caso! ¡Que tengas unas buenas vacaciones! Felices fiestas para ti que es bueno disfrutar ^^ Tienes razón en disfrutarlo plenamente .... Estoy haciendo lo mismo por mi parte ;o) BIZ Bonita fórmula... Tienes razón Chrys, disfruta... Qué foto tan bonita! Me encanta .... Disfruta de tus vacaciones.... Tienes razón, ¡disfruta! Que tengas unas buenas vacaciones, ¡descansa bien! ¡Muy buena foto! Un buen momento para ordenar las fotos ... ¿Por qué éste? ¿Cómo sacarle el máximo partido? ¿Cómo enlazar éste y aquél? Etc etc... No sé qué haces con tus vacaciones pero sé que esta foto es muy bonita! ¡¡¡¡Que tengas unas buenas vacaciones Chrys Disfruta de los buenos momentos que te da la vida !!!! Me gusta "Escapar", eso es lo que realmente quiero hacer, lo hiciste. :):):) ¡La foto en blanco y negro es preciosa y llama la atención! ¡Gracias por esta ventana que nos abres a los horizontes de la alegría! Deseo que lo disfrutes plenamente... Besos, besos y muy buena tarde Chrys estoy deseando que llegue la mía: ¡siento que tengo un "perchero en mi trapecio"! ¡DISFRUTA! Yo estoy empezando el mío... ¡y se siente tan bien! Disfrútalo. ¡Es lo único que es real! Disfruta del momento... Me alegro mucho por ti Chrys, lo principal es sentirse bien. ¡Me gusta mucho tu foto! Una foto de un momento que no está congelado... al contrario, ¡es todo reflejo! Haces bien en disfrutar de tus vacaciones y en alegrarte de todo. Excelente, me gusta esta foto, es con mucha demora que respondo a este post (ya sabes ahora mi manía...) pero la foto vale la pena. Me gusta en blanco y negro, sugiere un montón de sentimientos, la espera, el aburrimiento, el descanso, en definitiva tenemos la posibilidad de elegir.</w:t>
      </w:r>
    </w:p>
    <w:p>
      <w:r>
        <w:rPr>
          <w:b/>
          <w:color w:val="FF0000"/>
        </w:rPr>
        <w:t xml:space="preserve">id 150</w:t>
      </w:r>
    </w:p>
    <w:p>
      <w:r>
        <w:rPr>
          <w:b w:val="0"/>
        </w:rPr>
        <w:t xml:space="preserve">Philippe Waechter, economista jefe de Ostrum AM, estuvo con nosotros para darnos su valoración económica del final de la semana. El lunes, un anuncio del FMI confirmó la desaceleración del crecimiento en los países emergentes. El BCE ofreció algunas garantías el jueves, pero parece estar falto de herramientas en caso de una nueva tormenta financiera. El Brexit y el cierre de Estados Unidos siguen siendo el centro de las incertidumbres inmediatas. Philippe Waechter, economista jefe de Ostrum AM, estuvo con nosotros para darnos su evaluación económica del fin de semana. El lunes, un anuncio del FMI confirmó la desaceleración del crecimiento en los países emergentes. El BCE ofreció algunas garantías el jueves, pero parece estar falto de herramientas en caso de una nueva tormenta financiera. El Brexit y el cierre de Estados Unidos siguen siendo el centro de las incertidumbres inmediatas. Philippe Waechter, economista jefe de Ostrum AM, estuvo con nosotros para darnos su evaluación económica del fin de semana. El lunes, un anuncio del FMI confirmó la desaceleración del crecimiento en los países emergentes. El BCE dio algunas garantías el jueves, pero parece estar falto de herramientas en caso de una nueva tormenta financiera. El Brexit y el cierre de Estados Unidos siguen siendo el centro de las incertidumbres inmediatas. El mundo de la contratación está cambiando. Y más allá del CV y la carta de presentación, la cooptación y la red de contactos son verdaderas palancas para alcanzar tus objetivos. En cualquier caso, esto es lo que Antoine Perruchot, cofundador y director de Keycoopt, defiende y promueve a diario. Gracias a su solución, los reclutadores pueden dirigirse a la persona, entre sus miles de empleados, que puede recomendar a la persona adecuada para un puesto determinado. La propia Keycoopt está reclutando actualmente nuevos talentos para seguir desarrollándose. Bernard Prats-Desclaux, operador por cuenta propia y autor del libro "Stratégies de marchés", presenta los valores que suben y bajan esta mañana en la Bolsa de París. Bernard Prats-Desclaux, operador por cuenta propia y autor del libro "Stratégies de marchés" presenta los valores que suben y bajan esta mañana en la Bolsa de París. Bernard Prats-Desclaux, operador por cuenta propia y autor del libro "Stratégies de marchés", presenta los valores que suben y bajan esta mañana en la Bolsa de París. Xavier Fenaux, asociado de InteractivTrading, comenta la apertura del CAC 40. El índice parisino se mantiene estable esta mañana, en consonancia con las noticias macro y microeconómicas más bien tranquilas desde el comienzo de la semana. Sin embargo, la zona de 4900 puntos es el objetivo de los inversores. Nicolas Morel, fundador y director de You-Trust, presenta su plataforma de Internet y un servicio asociado dirigido a candidatos y reclutadores con un credo: las competencias técnicas ya no son suficientes en el mercado laboral actual, es necesario trabajar la personalidad y las habilidades interpersonales en la empresa. You-Trust también lleva varios meses desarrollando una solución de movilidad interna. Antoine Huvé, presidente y fundador de Cherchemonnid.com, presenta esta startup creada en 2015 que está revolucionando el sector inmobiliario. El concepto es hacer coincidir en una plataforma las necesidades claramente definidas de los particulares con las ofertas de 45.000 profesionales (agencias inmobiliarias, notarios, negociadores). Estos últimos pagan a Cherchemonnid.com por tramitar todas las solicitudes de los clientes recibidas mediante una suscripción sin compromiso a una tarifa atractiva. La plataforma, muy conocida en el mercado inmobiliario y con gran éxito, tiene previsto ampliar su know-how a otros servicios para facilitar la vida de sus usuarios durante y después de la búsqueda de propiedades. Dorian Abadie, formador en análisis técnico, presenta los valores que suben y bajan esta mañana en la Bolsa de París. Erick Sebban, trader y coach en Perceval Finance comenta la apertura del CAC 40 a la baja. A la vista de sus recientes resultados, el</w:t>
      </w:r>
    </w:p>
    <w:p>
      <w:r>
        <w:rPr>
          <w:b/>
          <w:color w:val="FF0000"/>
        </w:rPr>
        <w:t xml:space="preserve">id 151</w:t>
      </w:r>
    </w:p>
    <w:p>
      <w:r>
        <w:rPr>
          <w:b w:val="0"/>
        </w:rPr>
        <w:t xml:space="preserve">¡Pasión extrema por la decoración! Un verdadero deseo de compartir mi pasión por la decoración, eso es lo que me motivó cuando decidí abrir mi blog. Ya está hecho, como se dice. La Navidad es la única época del año en la que puedes escenificar el interior y el exterior de tu casa a tu antojo. Optimizar el espacio en una habitación infantil pequeña Una habitación grande es ideal para que el niño se sienta completamente a gusto. Sin embargo, cuando el espacio es escaso, es importante... Reorganización del dormitorio Mientras estaba en la cama un domingo por la mañana, tuve mucho tiempo para mirar la decoración y la distribución de mi dormitorio. À... Redecorar el salón El salón es la estancia principal de la casa. No es de extrañar si se presta mucha atención a su diseño y disposición. ¿Qué tal un inodoro de diseño? En el hogar, los aseos son esenciales y, sin embargo, pocas veces hablamos de la decoración de este lugar esencial para usted y su familia. Renovar lo antiguo: vigas a la vista Dar una nueva vida a las vigas antiguas no es tarea fácil, sobre todo cuando han estado ocultas durante años...</w:t>
      </w:r>
    </w:p>
    <w:p>
      <w:r>
        <w:rPr>
          <w:b/>
          <w:color w:val="FF0000"/>
        </w:rPr>
        <w:t xml:space="preserve">id 152</w:t>
      </w:r>
    </w:p>
    <w:p>
      <w:r>
        <w:rPr>
          <w:b w:val="0"/>
        </w:rPr>
        <w:t xml:space="preserve">En sus anteriores observaciones finales (CAT/C/LUX/CO/6-7, párr. 18), el Comité pidió al Estado parte que proporcionara, antes del 15 de mayo de 2016, información sobre su respuesta a las siguientes recomendaciones: a) mejorar las condiciones de detención (párr. 10); b) sancionar toda discriminación o incitación a la violencia contra grupos vulnerables e investigar los delitos motivados por el odio (párr. 12); c) garantizar que los menores detenidos estén separados de los adultos (párr. 13); d) proporcionar información sobre el número de niños detenidos (párr. 14); y e) proporcionar información sobre el número de niños detenidos (párr. 15). (b) sancionar toda discriminación o incitación a la violencia contra grupos vulnerables e investigar los delitos motivados por el odio (párr. 12); c) garantizar que los menores detenidos estén separados de los adultos y sean juzgados por tribunales de menores (párr. 13); d) considerar la posibilidad de renunciar al sistema de enjuiciamiento discrecional e iniciar investigaciones imparciales en todos los casos en que haya motivos razonables para creer que se ha cometido un acto de tortura (párr. 15).). El Comité lamenta que el Estado parte no haya presentado un informe de seguimiento de las observaciones finales y considera que las recomendaciones que figuran en los párrafos 10, 12, 13 y 15 de las anteriores observaciones finales siguen sin aplicarse (véanse los párrafos 10, 17, 20 y 21 infra). Sírvanse proporcionar información sobre las medidas adoptadas para garantizar, en la práctica, que todas las personas privadas de libertad tengan derecho a informar a un familiar o a un tercero de su elección desde el mismo momento de la privación de libertad.Sírvanse aclarar el calendario para la aprobación del proyecto de ley 6758 por el que se refuerzan las garantías procesales en materia penal e indicar si, en el nuevo proyecto de ley, toda demora en el ejercicio del derecho a informar a un familiar está sujeta al acuerdo del Fiscal del Estado y si los motivos de dicha demora constan por escrito.Sírvase indicar también si el nuevo proyecto u otras medidas administrativas adoptadas por el Estado Parte durante el período que se examina garantizan que (a) que todas las personas privadas de libertad, por cualquier motivo, tengan acceso a un abogado desde el inicio de la privación de libertad; (b) que los exámenes médicos de las personas privadas de libertad se realicen fuera de la vista y el oído de los agentes de policía o del personal no médico;(c) que toda persona privada de libertad, por cualquier motivo, sea informada de todos sus derechos desde el mismo momento de la privación de libertad; y (d) que, cuando un menor sea privado de libertad por la policía, un adulto de confianza sea informado desde el mismo momento de la privación de libertad y que no sea interrogado por la policía sin la presencia de un abogado. 3.Por favor, facilite la siguiente información actualizada sobre la trata de seres humanos desde junio de 2015: (a) Datos estadísticos anuales, desglosados por grupo de edad, sexo, país de origen y sector de empleo de la víctima, sobre el número de víctimas de la trata y el número de denuncias presentadas o informes registrados por la policía en relación con este tipo de delito, el número de personas que han sido investigadas, incluidos los funcionarios públicos sospechosos de ser cómplices, incluido el número de investigaciones que han dado lugar a procesamientos y condenas, y las penas impuestas a los autores condenados; (b) Estrategias o planes de acción contra la trata de seres humanos</w:t>
      </w:r>
    </w:p>
    <w:p>
      <w:r>
        <w:rPr>
          <w:b/>
          <w:color w:val="FF0000"/>
        </w:rPr>
        <w:t xml:space="preserve">id 153</w:t>
      </w:r>
    </w:p>
    <w:p>
      <w:r>
        <w:rPr>
          <w:b w:val="0"/>
        </w:rPr>
        <w:t xml:space="preserve">Tema: [Resultados] WWE Royal Rumble el 26/01/2020 Lun 27 Ene - 19:06 Pre-show Sheamus def. Shorty G Shorty G evita una salvada de la esquina de Sheamus y aplica un Ankle Lock. Sheamus lo empuja y va por una Brogue Kick, pero Shorty G lo revierte con un Ankle Lock. Sheamus se arrastra para agarrar una cuerda, Shorty G lo golpea contra la esquina, pero el árbitro lo empuja. Shorty G bloquea un agarre de Sheamus con una cuenta rápida, pero Sheamus se resiste y golpea una Brogue Kick para la cuenta de tres. Campeonato de los Estados UnidosAndrade (c) (con Zelina Vega) def. Humberto Carillo Andrade bloquea una Rana de Carrillo con un Roll Up para la cuenta de tres. Falls Count Anywhere MatchRoman Reigns def. Rey Corbin Robert Roode y Dolph Ziggler llegan para atacar a Roman Reigns en el público. Los Usos llegan a su vez para ayudar a Reigns. Jimmy se lanza desde una estructura sobre Roode y Ziggler para anularlos. Reigns encierra a Corbin en un retrete de construcción y lo lanza al suelo. Reigns se enfrenta a él en el público, pero Corbin lo atrapa con un golpe de silla mientras están en el banco de béisbol. Reigns lo empuja y golpea un Superman Punch y sigue con una Spear para la cuenta de tres. Entre bastidores encontramos a Kevin Owens hablando con Samoa Joe. Owens dice que Houston es un buen lugar para él, ganó los títulos Intercontinental y Universal aquí, va a continuar la racha sacando a Seth Rollins del Rumble y ojalá gane también. Joe dice que lo positivo es que protegerá a Owens para cuidar a Rollins, pero si Owens se interpone en su camino en WrestleMania será otra cosa. Kayla está con Fuego y Deseo para obtener su comentario. Sonya Deville dice que son un equipo, por lo que permanecerán juntos. Si se trata de ella y Mandy, promete que se tirará al ring para dejar que Mandy gane, tanto quiere a su compañera. La WWE rinde homenaje a Kobe Bryant (NBA), fallecido hoy en un accidente de helicóptero. 30-Woman Royal Rumble Match Alexa Bliss entra primero y luego Bianca Belair de NXT. Mighty Molly queda en tercer lugar, aún no hay eliminación. Lo más destacado: Otis agarra a Mandy en la parte baja del ring para salvarla, pero Sonya Deville es eliminada y cae encima de Mandy y ambas caen al suelo.Tamina hace su regreso de la lesión en el puesto 14, pero es eliminada enseguida por Belair.Bliss y Belair quedan enfrentadas en el apron, ¡Belair empuja a Bliss contra el poste para eliminarla! Charlotte llega en el 17.Naomi hace su regreso en el 18.En el 29 llega Santina Marella. Santina quiere abrazar a su antigua compañera Beth Phoenix, pero ésta se niega. Natalya y Phoenix rodean a Santina, pero ésta sale del ring con su Cobra.Al terminar el combate, ¡Shayna Baszler sube al ring la última! Baszler limpia el ring y se queda con Charlotte, Natalya y Phoenix. Phoenix y Natalya hacen un Hart Attack sobre Baszler. ¡Phoenix decide traicionar a su compañera y lanza a Natalya al ring! Luego Baszler tira a Phoenix al suelo en el ring ya que quería eliminarla. Baszler lanza a Charlotte, pero ella se queda en el apron. ¡Charlotte atrapa a Baszler con una tijera de cabeza para sacarla del ring y ganar el Rumble! Ganador: Charlotte Flair Tras el combate, Charlotte celebra bajo los piros y señala el logo de WrestleMania. Charly le pregunta a Charlotte sobre sus planes para WrestleMania. Charlotte dice que desde el primer día ha estado aquí para quedarse. Tanto si queremos verla perder como ganar, nos ha recordado que esta es su</w:t>
      </w:r>
    </w:p>
    <w:p>
      <w:r>
        <w:rPr>
          <w:b/>
          <w:color w:val="FF0000"/>
        </w:rPr>
        <w:t xml:space="preserve">id 154</w:t>
      </w:r>
    </w:p>
    <w:p>
      <w:r>
        <w:rPr>
          <w:b w:val="0"/>
        </w:rPr>
        <w:t xml:space="preserve">Últimas publicaciones - Noticias literariasA continuación encontrará una lista de las diez últimas publicaciones reseñadas por los críticos del periódico The Guardian. Climbing Days, de Dan Richards - reseña Tribe: On Homecoming and Belonging - reseña "Veré The Mighty Walzer con la cabeza entre las manos" Abiola Oni, anunciada como ganadora del premio de relato corto BAME In Parenthesis: en alabanza al poeta olvidado del Somme Hisham Matar: "No recuerdo una época en la que las palabras no fueran peligrosas" Deborah Moggach: Los mejores libros infantiles nuevos - resumen de reseñas Philip Pullman sobre las 1.000 causas del Brexit Reseña de The Muse de Jessie Burton - una sólida continuación de The Miniaturist Una selección de Key to LanguagesAquí hay una muestra de la producción literaria en lengua inglesa del siglo XXI. Las notas de lectura fueron redactadas por estudiantes de inglés de la ENS LSH. Con motivo de la 3ª edición de la Assises Internationales du Roman (Lyon, 25-31 de mayo), nos encontramos con el novelista británico Will Self. Nuestra colega Christine Bini, responsable de la sección española de La Clé, se ha enamorado de A.S. Byatt. Aquí nos da sus notas de lectura sobre Posesión.</w:t>
      </w:r>
    </w:p>
    <w:p>
      <w:r>
        <w:rPr>
          <w:b/>
          <w:color w:val="FF0000"/>
        </w:rPr>
        <w:t xml:space="preserve">id 155</w:t>
      </w:r>
    </w:p>
    <w:p>
      <w:r>
        <w:rPr>
          <w:b w:val="0"/>
        </w:rPr>
        <w:t xml:space="preserve">Poincaré, la France et la Ruhr Maître de Conférences et d'Histoire contemporaine à l'Université de Paris IV-Sorbonne Stanislas Jeannesson publica Poincaré, la France et la Ruhr (1922-1924): Histoire d'une occupation. Escribe sobre los objetivos de Poincaré: "Estos objetivos son a largo plazo. A diferencia de los planes de abril de 1921, que pretendían sobre todo hacer ceder a Alemania mediante una presión constante, los de 1922 tenían una perspectiva mucho más amplia. Hacer pagar a Alemania seguía siendo el objetivo declarado, pero los verdaderos objetivos de los franceses eran otros: explotar las riquezas del Ruhr y de la orilla izquierda del Rin, obtener la propiedad de las minas para asegurar el suministro de coque a la industria siderúrgica nacional más allá de 1930, y resolver la cuestión fundamental de la seguridad fomentando la creación de una entidad política autónoma en Renania, desvinculada si no del Reich, al menos de Berlín. Esta dimensión renana, presente en el origen de la ocupación, es esencial, a nuestro juicio, para comprender plenamente la política francesa. Por lo tanto, no fue obligado por las circunstancias y la necesidad que Francia decidiera ocupar el Ruhr. La decisión se tomó en función de los objetivos, ya que el Ruhr era el único y último medio de resolver definitivamente las dos cuestiones que el Tratado de Versalles y sus consecuencias inmediatas habían dejado en suspenso: la de las reparaciones y la de la seguridad. - Stanislas JEANNESSON, Poincaré, la France et la Ruhr (1922-1924): Histoire d'une occupation, Presses Universitaires de Strasbourg, 1998, 432 p. ► Pierre Monthélie, Nouvelles de Synergies Européennes n°40, 1999. El trasfondo del "nacional-bolchevismo": Versalles y la ocupación del Ruhr [Enfrente: Dama Europa como Diógenes busca con su linterna la Paz. Dibujo en el periódico satírico berlinés Kladderadatsch, 1923]. - Reseña: Klaus Schwabe (Hrsg), Die Ruhrkrise 1923, Wendepunkt der Internationalen Beziehungen nach dem Ersten Weltkrieg, Ferdinand Schöningh, Paderborn, 1985, 111 p. El contexto del nacional-bolchevismo era esencialmente el de la ocupación del Ruhr por las tropas franco-belgas. Esta ocupación fue sin duda la culminación de las tensiones que sacudieron a Europa Occidental después de Versalles y se situó también en el contexto de las reparaciones que el Tratado exigía a la Alemania derrotada. Alemania intentaría responder a la ocupación militar con una resistencia pasiva. Francia mantuvo su ocupación e incluso intentó separar la orilla izquierda del Rin del Reich. La República de Weimar se sumió en la hiperinflación de 1923, salpicada en noviembre por el frustrado golpe de Estado de Hitler y Ludendorff. La crisis no desencadenó una nueva guerra europea, pero sí marcó un importante punto de inflexión en las relaciones internacionales. La crisis del Rin provocó una verdadera redistribución de las cartas. Un grupo de historiadores dirigido por Klaus Schwabe se propuso explicar los entresijos de esta redistribución de las cartas. El francés Jacques Bariety analiza la política francesa hacia Renania y su deseo de hacerse con el control de las industrias del Ruhr. Werner Link expone la política estadounidense de la época y Schwabe la británica. Karl Dietrich Erdmann enumera las alternativas propuestas por las distintas formaciones políticas alemanas de la época. La política estadounidense consistía esencialmente en mediar en los conflictos entre europeos. La política británica pretendía frenar la expansión francesa en Europa apaciguando a Alemania. Jacques Bariety revela el núcleo del problema franco-alemán entre 1914 y 1925 (Locarno</w:t>
      </w:r>
    </w:p>
    <w:p>
      <w:r>
        <w:rPr>
          <w:b/>
          <w:color w:val="FF0000"/>
        </w:rPr>
        <w:t xml:space="preserve">id 156</w:t>
      </w:r>
    </w:p>
    <w:p>
      <w:r>
        <w:rPr>
          <w:b w:val="0"/>
        </w:rPr>
        <w:t xml:space="preserve">Listos para afrontar nuevos retos tras un año de cambios TNC el 15/01/2020 a las 16:54 Dominique Chargé, presidente de la Coopération agricole, hace balance de 2019 y habla de los objetivos de la organización (©TNC) Desde la toma de posesión de su cargo de presidente hasta el lanzamiento de una nueva identidad en diciembre, 2019 ha sido un año de renovación para la Coopération agricole, antigua Coop de France, con el fin de adaptarse a las nuevas expectativas de los agricultores y de los jóvenes que crean empresas. La organización está preparada para afrontar los nuevos retos de la profesión agrícola en 2020. "Hemos trabajado mucho para adaptar y renovar nuestro modelo cooperativo", explica Dominique Chargé, Presidente de la Coopération agricole, al hacer balance del año pasado. Aunque las distintas encuestas realizadas entre los agricultores muestran un cierto apego a las cooperativas (tres de cada cuatro pertenecen al menos a una cooperativa) y su fuerte presencia en los territorios, a veces se ha atacado su gobernanza, así como su capacidad para responder a los retos económicos y sociales actuales. Lea también: - Congreso de Coop de France: las cooperativas en busca de un nuevo impulso - Coop de France lanza una guía de gobernanza para afrontar el futuro El replanteamiento se refleja sobre todo en la nueva identidad de Coop de France, que pasa a llamarse Coopération agricole, con un logotipo que pretende transmitir la idea de "movimiento" y la voluntad de dar "respuestas individualizadas basadas en nuestras herramientas colectivas y no respuestas comunes a una suma de individuos", a través de la firma "Construyamos juntos un futuro para todos", explica el Presidente de la organización. Una nueva marca: "La Coopération Agricole" (2/3) - La Coopération Agricole (@lacoopagricole) 15 de enero de 2020 ✅ Una nueva identidad que encarna la ambición del atractivo, con una promesa: el colectivo al servicio de los individuos. Con una firma, "Construyamos juntos el futuro de todos" pic.twitter.com/HH24ffWYNK Competitividad y apoyo a las transiciones En sus nuevas prioridades para 2020, la cooperativa agraria, que representa el 40% de la facturación de la industria agroalimentaria, no olvida la importancia de su papel económico y pretende reforzar su presencia en todos los mercados, desde el local al internacional, pero también la restauración fuera del hogar y los productos intermedios. "El año 2020 será el momento de la verdad para la aplicación y el éxito de la ley Egalim", explica Dominique Chargé, que sin embargo señala que, en las actuales negociaciones comerciales, "la lógica sigue estando muy basada en la guerra de precios y en las exigencias de deflación". Otra prioridad de la organización es el pacto productivo lanzado por el Gobierno. En particular, la Coopération agricole quiere trabajar en la brecha de competitividad entre Francia y Alemania, donde los impuestos a la producción son tres veces menores que en Francia. La cuestión del empleo también es crucial, ya que a las cooperativas les resulta cada vez más difícil encontrar empleados (especialmente conductores de línea y puestos de mantenimiento). "En 2018 se dejaron de cubrir 20.000 puestos de trabajo en la industria alimentaria, lo que podría convertirse en un factor limitante o incluso amenazar la sostenibilidad de nuestras actividades", ha señalado el presidente de la Coopération Agricole. Ambición 2020 - La Coopération Agricole (@lacoopagricole) 15 de enero de 2020 1 - Garantizar la transición económica - El reto de la HHR - Exportación - Negociaciones comerciales: necesaria revalorización general de todos los productos alimentarios, incluidas las marcas blancas ✅ En línea con las expectativas de los consumidores pic.twitter.com/QDDaRgzvqH Sin embargo, la presencia en los distintos mercados solo será posible con un modelo económico adaptado. "Nosotros</w:t>
      </w:r>
    </w:p>
    <w:p>
      <w:r>
        <w:rPr>
          <w:b/>
          <w:color w:val="FF0000"/>
        </w:rPr>
        <w:t xml:space="preserve">id 157</w:t>
      </w:r>
    </w:p>
    <w:p>
      <w:r>
        <w:rPr>
          <w:b w:val="0"/>
        </w:rPr>
        <w:t xml:space="preserve">Cuando estuve en Suiza, me llamó la atención la cantidad de etiquetas que se pueden encontrar en la ciudad, justo en las casas y edificios antiguos. En un país tan exigente con la limpieza, me pareció sorprendente. También hay un número impresionante de pequeñas plantillas aquí y allá, especialmente a lo largo de las orillas del Rin. Aquí se presentan en dos categorías. Fauna (clic para ampliar) Las plantillas de animales sorprenden por su diversidad y número. También hay plantillas combinadas con collages y letras. Algunos tienen un mensaje político, pero ninguno está firmado. (clic para ampliar) Desgraciadamente no tuve tiempo de explorar la ciudad a fondo y no pude ver muchas otras obras, salvo algunos collages de Alsa de los que ya hablamos aquí, algunas pegatinas y un fresco en el centro de la ciudad al que volveré. Pero Suiza se está moviendo mucho en lo que a arte callejero se refiere y te invito a leer esta interesantísima página web Illustrative 08, que habla del enfoque de algunos artistas callejeros. Billet by Cxl 3 comentarios: Bonitas plantillas... Tengo la impresión de que se están perdiendo en París :( te llamaremos miss mosa(ic) son tan bonitas estas pequeñas plantillas. B.</w:t>
      </w:r>
    </w:p>
    <w:p>
      <w:r>
        <w:rPr>
          <w:b/>
          <w:color w:val="FF0000"/>
        </w:rPr>
        <w:t xml:space="preserve">id 158</w:t>
      </w:r>
    </w:p>
    <w:p>
      <w:r>
        <w:rPr>
          <w:b w:val="0"/>
        </w:rPr>
        <w:t xml:space="preserve">Salud Por sus convicciones, prefirió sufrir en su carne y en su alma. Aceptó la deportación y la prisión durante años, lejos de su familia, de sus discípulos y de su tierra natal, el Sudán francés, ahora Malí. Hostil al sistema colonial y a su mantenimiento, quería vivir en un país libre. Por eso puedo entender fácilmente el significado de su famosa declaración sobre los franceses, que cito: "La presencia de los franceses en esta tierra del Islam es temporal. Por tanto, no debemos comprometernos con ellos". El santón de Nioro du Sahel se encargó así de despertar las conciencias de sus compatriotas sobre la necesidad de escapar del yugo colonial. De este modo, apareció ante los franceses como un personaje peligroso para el sistema colonial. Cheick Hamahoullah también fue víctima de su orgullo y su sentimiento nacionalista. Este sentimiento nacionalista caracterizó al presidente Modibo Keita y a su régimen hasta su caída en noviembre de 1968. Todos los malienses deben estar animados por este orgullo nacional y permanecer erguidos por la patria. Malí tiene suficientes valores culturales e intelectuales en el pasado y en el presente para recuperar su lugar en el concierto de las grandes naciones. Por eso digo que el valiente Chérif Hamahoullah forma parte de la historia de Malí y de sus héroes. Si los edificios públicos llevan los nombres de Askia Mohamed, Elhadj Omar Tall, Ahmadou Hampaté Bah, Firhoun, Attaher Ag Illy, Babemba Traoré, etc., el sheriff Cheick Hamahoullah merece el reconocimiento de toda la nación porque su patrimonio es inconmensurable. </w:t>
      </w:r>
    </w:p>
    <w:p>
      <w:r>
        <w:rPr>
          <w:b/>
          <w:color w:val="FF0000"/>
        </w:rPr>
        <w:t xml:space="preserve">id 159</w:t>
      </w:r>
    </w:p>
    <w:p>
      <w:r>
        <w:rPr>
          <w:b w:val="0"/>
        </w:rPr>
        <w:t xml:space="preserve">¿Están utilizando los estadounidenses su dinero del helicóptero para comprar bitcoin? La crisis sanitaria mundial de COVID-19 ha traído consigo una crisis económica. En un intento de contrarrestarlo, el gobierno estadounidense distribuyó 1.200 dólares a cada ciudadano adulto. Hay un rumor en la criptosfera de que los estadounidenses están utilizando este dinero para comprar bitcoin, ¿qué hay de eso? Compra de bitcoin con cheques de estímulo: casos aislados La semana pasada, el Gobierno estadounidense movilizó decenas de miles de millones de dólares para empezar a distribuir 80 millones de "cheques de estímulo", supuestamente para impulsar la economía estadounidense. Se dice que muchos estadounidenses utilizan los 1.200 dólares para comprar bitcoin, según algunas figuras destacadas del sector. Esta tesis está notablemente apoyada por Brian Armstrong, el CEO de Coinbase, que publicó el gráfico de los depósitos de exactamente 1200 dólares. Sorprendentemente, esto se disparó cuando se distribuyeron los cheques de reclamación, pasando del 0,1% al 0,4% del total de los depósitos. 🤔 pic.twitter.com/uhz7Od3skX - Brian Armstrong (@brian_armstrong) April 16, 2020 Coinbase no es la única plataforma que ha sido testigo de este fenómeno. Según CoinDesk, el portavoz de Binance US confirmó la tendencia, afirmando: "Parece que la gente ha depositado exactamente 1.200 dólares en Binance US en los últimos dos días." En Reddit, muchos usuarios también afirman haber gastado sus cheques de estímulo para invertir en Bitcoin. Lejos de la generalidad Aunque con los datos anteriores estaríamos tentados de responder afirmativamente a la pregunta "¿gastan los estadounidenses sus cheques de estímulo en Bitcoin? En una encuesta de Gallup Poll sobre el destino de los cheques de estímulo, el 35% dijo que los utilizaba para pagar facturas y el 29% dijo que los ahorraba o invertía. Aunque la parte que ahorró o invirtió los 1.200 dólares representa un tercio de los encuestados, conviene recordar que el Bitcoin (y las criptodivisas en su conjunto) todavía tienen una reputación sulfurosa entre el público en general. Las cifras reveladas por Coinbase y las declaraciones de Binance también deben tomarse con pinzas. Si bien es cierto que algunos estadounidenses pueden haber utilizado sus 1.200 dólares para comprar bitcoin, el aumento del 0,1% al 0,4% de Coinbase no demuestra un fenómeno generalizado. En tiempos de crisis, la gente tiende a evitar el riesgo, y el Bitcoin, y las criptomonedas en general, están entre las inversiones más arriesgadas.</w:t>
      </w:r>
    </w:p>
    <w:p>
      <w:r>
        <w:rPr>
          <w:b/>
          <w:color w:val="FF0000"/>
        </w:rPr>
        <w:t xml:space="preserve">id 160</w:t>
      </w:r>
    </w:p>
    <w:p>
      <w:r>
        <w:rPr>
          <w:b w:val="0"/>
        </w:rPr>
        <w:t xml:space="preserve">Cite 3000, esperanzas bajo los escombros Artículo publicado el 10 de junio de 2008 Tenga en cuenta que este artículo no ha aparecido en ninguno de los grupos de la revista y, por tanto, no ha sido revisado. El narcotráfico, el analfabetismo y la pequeña delincuencia, incluso los conductores de autobuses y taxis ya no se aventuran en la selva de la ciudad satélite Barrio Tres Mil, al sur de Sevilla. Montañas de basura en las aceras, sillas de plástico delante de las puertas. Unos cuantos árboles convertidos en tendederos en los que la ropa de colores ondea al viento. Mujeres voluminosas en bata cotillean en las entradas del último almacén construido a mano con vallas de obra. Se enfrentan a la excavadora que ya está esperando en la siguiente esquina de la calle. Porque parte del nuevo proyecto de rehabilitación de la barriada andaluza del Polígono Sur es la demolición de los patios ilegales. Como si se pudiera construir algo en las aceras! Desde 2003, la ciudad satélite cuenta con una nueva y exitosa receta para adaptarse a una pulida vida metropolitana: el "Plan Integral". Lo revolucionario de este plan", dice Antonio Rodrigo Torrijos, teniente de alcalde de Sevilla y diputado por el Polígono Sur, "es la participación de las iniciativas ciudadanas en medidas globales que se extienden a la vida laboral, la construcción de la ciudad, la sanidad y los sistemas educativos. Según Torrijos, esto ya está muy lejos del barrio de hace cinco años. Los burros y las cabras ya no se asoman a la ventana del salón... Como en las imágenes que causaron furor en España en el documental Polígono Sur de Dominique Abel.3000 chabolas de chapa onduladaPolígono Sur, llamado oficialmente "Zona Industrial Sur", está rodeado de autopistas, vías férreas y un campo de grúas en medio de una inmensa obra. La ciudad es un apéndice de la rutilante Sevilla. A principios de la década de 1970, se construyeron aquí 3.000 viviendas sociales para alojar en chabolas verticales a los habitantes de las caravanas y los refugios con techo de hojalata del centro de la ciudad y de las zonas rurales. Y el número 3.000 se ha pegado al nombre. Se ha mantenido a pesar de las otras 7.000 viviendas sociales construidas entretanto para una población estimada de 50.000 personas. En total, entre el 10 y el 15% de los habitantes pertenecen a la minoría romaní, y en algunas partes de los edificios son casi el 58%. Aquí chocan diferentes grupos étnicos, experiencias de vivienda y hábitos de vida. Esto significa que el potencial de conflicto social es grande. Tan grande como la preocupación del municipio de Sevilla por su reputación... Es hora de hacer una limpieza. La raíz de este plan de rehabilitación es una idea: la raíz de la delincuencia es la exclusión social, la raíz de la exclusión social es la pobreza, la raíz de la pobreza es el desempleo. Por ejemplo, se han creado tres escuelas de formación. Juan y Antonio, ambos en la treintena, se han mantenido a flote durante años gracias a trabajos ocasionales. Ahora, los dos alumnos del Taller de Empleo Polígono Sur atornillan diligentemente bombillas y cables a un circuito eléctrico. Sara, de 35 años, también quiere ser electricista y al mismo tiempo lucha por la emancipación de la mujer y por un trabajo estable. Para combatir la soledad en el barrio, es evidente que se necesitan medidas arquitectónicas: acentos de color, patios, zonas de juego. Marina Lagos, arquitecta del proyecto de rehabilitación de SURCO, aprende de sus conversaciones con los residentes lo que es importante para ellos: la seguridad. Últimamente, las parejas de policías vestidos de azul proporcionan una seguridad eficaz en cada esquina. Parada de un coche tras otro</w:t>
      </w:r>
    </w:p>
    <w:p>
      <w:r>
        <w:rPr>
          <w:b/>
          <w:color w:val="FF0000"/>
        </w:rPr>
        <w:t xml:space="preserve">id 161</w:t>
      </w:r>
    </w:p>
    <w:p>
      <w:r>
        <w:rPr>
          <w:b w:val="0"/>
        </w:rPr>
        <w:t xml:space="preserve">Llevo un tiempo registrado en la página, pero como no tengo Internet, sólo puedo entrar en el foro en la oficina y no es fácil... En cuanto pueda, os leo a todos con atención pero no me atrevo a contestaros demasiado de momento, por mi corta edad y mi falta de experiencia (¡ya llegará!) En fin, me presentaré brevemente: Tengo 23 años, vivo con zhom desde hace 4 años y tenemos a sus dos hijos (13 y 10 años) en custodia alternada 1 semana de cada 2. Me va muy bien con mis BEs, un poco menos con la ex, pero cuando te leo tengo la impresión de que "lo mío" es un pastel de nata (aunque el pastel se me quede en el estómago a veces). Quería saber (esto es sólo a título informativo) ¿a qué edad un niño puede pedir vivir con uno de sus padres y dejar de alternar la custodia? ¿Tiene 13 o 16 años? Sé que se necesitan buenos argumentos para cambiar el régimen de custodia, pero zhom y yo nos preguntamos porque hace 1 año el hijo mayor, de 13 años, ya expresó el deseo de vivir sólo con papá. La situación con su madre ha mejorado mientras tanto, pero intentamos explicar a los niños cuáles son sus derechos y mantenerlos informados si hay algún cambio. Creemos que es importante, ellos son los primeros interesados y si pueden dar su opinión es muy bueno. Además, como el mayor está entrando en la adolescencia, están surgiendo tensiones -tanto con nosotros como con su madre- y su padre espera cambios en los próximos meses. A ver... les agradezco de antemano sus respuestas. Volveré tan pronto como pueda.</w:t>
      </w:r>
    </w:p>
    <w:p>
      <w:r>
        <w:rPr>
          <w:b/>
          <w:color w:val="FF0000"/>
        </w:rPr>
        <w:t xml:space="preserve">id 162</w:t>
      </w:r>
    </w:p>
    <w:p>
      <w:r>
        <w:rPr>
          <w:b w:val="0"/>
        </w:rPr>
        <w:t xml:space="preserve">¿Se puede ganar músculo mientras se pierde peso? Perder peso puede ser algo bueno. Pero no si ese peso proviene de la pérdida de músculo. Por desgracia, la mayoría de las veces, cuando la gente pierde peso, ... Hasta el 40% de los adultos estadounidenses experimentan síntomas de la enfermedad de reflujo gastroesofágico (ERGE) una vez al mes, y alrededor del 10% de la población adulta toma ... ¿Qué es la tristeza del bebé? Es el mejor de los tiempos, es el peor de los tiempos. Así es como se sienten entre el 60 y el 80% de las nuevas madres unos días o semanas después de dar a luz. Lo que nosotros... ¿Qué es un pervertido narcisista? Si vives con un pervertido narcisista, tu vida es complicada. Has intentado muchas veces romper con esta relación narcisista y sabes que es terriblemente difícil. ... La exposición al amianto y tu salud Las enfermedades relacionadas con el amianto son el resultado de la exposición a pequeñas fibras de amianto que se acumulan en los pulmones. Cuanto más tiempo haya estado expuesto al amianto, más exposición tendrá ... - Salud Saque el máximo partido al control de la presión arterial en casa Los controles de la presión arterial en casa son una parte importante del control de la hipertensión. La Asociación Americana del Corazón (AHA) y otras organizaciones recomiendan que cualquier persona con presión arterial alta ... - Salud Bikram Yoga Bikram yoga fue fundado en la década de 1970 por el profesor de yoga Bikram Choudhury. También se conoce comúnmente como "yoga caliente", y cada lección dura 90 minutos en ... - Salud ¡Se lanza el reto "4 semanas, 0 cigarrillos para tener 5 veces más posibilidades de dejar de fumar definitivamente"! Existen algunos trucos sencillos para aumentar la eficacia de la crema adelgazante. Para obtener resultados rápidos, sigue los siguientes consejos. Veremos a continuación: cómo funciona su crema, cómo aplicarla... La enfermedad de Crohn afecta a unas 8 de cada 1000 personas en Francia. Es una enfermedad inflamatoria que puede afectar a una o varias partes del tubo digestivo. En la mayoría de los casos, la enfermedad afecta al íleon y al colon. Se trata de una enfermedad crónica y permanente para la que, por el momento, no existe cura. Sin embargo, no es peligrosa, ya que existen tratamientos eficaces para controlar su progresión. ¿Cómo reconocer la enfermedad de Crohn? Los signos de la enfermedad de Crohn pueden variar de una persona a otra. En algunos pacientes, la enfermedad progresa muy lentamente y sin ningún signo alarmante, mientras que en otros se presenta con fuertes dolores. En todos los casos, el dolor abdominal con diarrea a menudo sanguinolenta indicará la enfermedad de Crohn. El paciente también puede tener fiebre y experimentar falsas ganas de defecar. Los trastornos de la piel también pueden indicar la enfermedad. Y cuando estos síntomas aparecen, significa que la enfermedad se ha extendido fuera del tracto digestivo. Pueden producirse infecciones cutáneas, oculares, pero también úlceras bucales. ¿Cuándo se produce la enfermedad y qué la causa? Las causas de la enfermedad de Crohn siguen siendo por el momento un enigma para los médicos e investigadores. Todavía no se ha identificado ninguna bacteria o virus específico como causa de la enfermedad. Pero se sabe que en parte es una enfermedad autoinmune. Esto significa que las defensas naturales del organismo atacan los propios tejidos del cuerpo, considerándolos como cuerpos extraños. La enfermedad de Crohn puede afectar a ambos sexos. Suele comenzar en el siglo XX.</w:t>
      </w:r>
    </w:p>
    <w:p>
      <w:r>
        <w:rPr>
          <w:b/>
          <w:color w:val="FF0000"/>
        </w:rPr>
        <w:t xml:space="preserve">id 163</w:t>
      </w:r>
    </w:p>
    <w:p>
      <w:r>
        <w:rPr>
          <w:b w:val="0"/>
        </w:rPr>
        <w:t xml:space="preserve">Tanto si utilizas SafeSearch para el trabajo, con los niños o para ti mismo, esta función te permite filtrar el contenido sexualmente explícito de los resultados de búsqueda de Google. Cómo funciona SafeSearch Cuando SafeSearch está activado, filtra las imágenes, los vídeos y los sitios web explícitos de los resultados de búsqueda de Google. El filtro SafeSearch no es 100% fiable, pero está diseñado para bloquear contenidos explícitos, como la pornografía, para que no aparezcan en los resultados de búsqueda de Google. Para obtener más información sobre la seguridad en línea, visite safety.google. Cuando el filtro SafeSearch está desactivado, se le presentarán los resultados más relevantes para su búsqueda. Estos pueden incluir contenido explícito dependiendo de su búsqueda. Puedes habilitar SafeSearch para los archivos : - cuentas o navegadores personales; - dispositivos y cuentas de los niños supervisados con la aplicación Family Link; - dispositivos y redes del trabajo o la escuela. Obtén más información sobre cómo buscar en la cuenta de Google de tu hijo con la aplicación Family Link y sobre cómo filtrar los resultados explícitos en tu red escolar, laboral o doméstica. Nota: SafeSearch sólo funciona para los resultados de búsqueda de Google. Este filtro no impide que los usuarios de su red encuentren contenidos explícitos a través de otros motores de búsqueda o accediendo directamente a sitios explícitos. Activar o desactivar SafeSearch - Vaya a la página de Configuración de la Búsqueda. - En la sección "Filtros SafeSearch", marque o desmarque la casilla "Activar SafeSearch". - Al final de la página, haga clic en Guardar. Cambia la configuración de SafeSearch de tu hijo en la aplicación Family Link La configuración de SafeSearch está habilitada de forma predeterminada para los usuarios que han iniciado sesión y que son menores de 13 años (o la edad mínima permitida en tu país) con una cuenta de Google gestionada con Family Link. Sólo los padres pueden desactivar la configuración de SafeSearch. Más información sobre la búsqueda y la cuenta de Google de tu hijo con la aplicación Family Link Bloqueo de la configuración de SafeSearch para los dispositivos y las redes que administras Si quieres asegurarte de que obtienes resultados filtrados por SafeSearch en otro dispositivo que administras, como tu PC o tu MacBook, puedes asignar los dominios de Google a forcesafesearch.google.com. Aprenda a dejar el filtro SafeSearch en los dispositivos que administra. Resolver los problemas de SafeSearch Si SafeSearch no funciona, descubre cómo resolver los problemas de SafeSearch. Informar de contenido explícito Si encuentras contenido explícito con SafeSearch activado, puedes informar del contenido.</w:t>
      </w:r>
    </w:p>
    <w:p>
      <w:r>
        <w:rPr>
          <w:b/>
          <w:color w:val="FF0000"/>
        </w:rPr>
        <w:t xml:space="preserve">id 164</w:t>
      </w:r>
    </w:p>
    <w:p>
      <w:r>
        <w:rPr>
          <w:b w:val="0"/>
        </w:rPr>
        <w:t xml:space="preserve">- Un deporte completo: a través de la variedad de actividades ofrecidas y la estructura de las clases, Swedish Fit satisface un máximo de necesidades y objetivos. ¡Cardioentrenamiento, refuerzo muscular, flexibilidad, equilibrio, coordinación: es posible componer su propio programa deportivo para alcanzar sus objetivos con un mínimo de limitaciones y un máximo de placer y eficacia - El placer de moverse: dinamismo, buen humor y convivencia son las palabras clave de Swedish Fit! Lejos del espíritu de competición, la disciplina favorece el placer de la práctica, en todos los niveles de rendimiento. Todas las clases se acompañan de música estimulante y se organizan en torno a instructores motivados y que animan a todos los participantes a dar lo mejor de sí mismos. Precaución: ¡nivel máximo de endorfinas, alto riesgo de dependencia! Una oferta deportiva variada: Swedish Fit® ofrece más de 16 actividades dinámicas y complementarias, divididas en 5 familias: Original, Challenge, Spirit, Specific y Groovy (enlace a las familias de actividades). Flexibilidad a bajo precio: para aprovechar al máximo las clases, Swedish Fit® ofrece abonos ilimitados, así como clases individuales. Todo el mundo es libre de adaptar sus horarios de clase y cambiar de sala según su disponibilidad y necesidades de desplazamiento.</w:t>
      </w:r>
    </w:p>
    <w:p>
      <w:r>
        <w:rPr>
          <w:b/>
          <w:color w:val="FF0000"/>
        </w:rPr>
        <w:t xml:space="preserve">id 165</w:t>
      </w:r>
    </w:p>
    <w:p>
      <w:r>
        <w:rPr>
          <w:b w:val="0"/>
        </w:rPr>
        <w:t xml:space="preserve">Incluye 2 artículo(s): Legend of Grimrock, Legend of Grimrock 2 "Captura todo lo bueno de los juegos de rol de la vieja escuela". 4,5/5 - GameSpy "La mezcla de emocionantes combates, rompecabezas alucinantes y exploración abierta es una locura". 8,5/10 - IGN "He perdido la cuenta del número de veces que he levantado los puños al cielo y he gritado "¡SÍ!" tras resolver con éxito un puzzle". 9,5/10 - Destructoid "Fácilmente el mejor juego indie que he jugado en mucho tiempo y a un precio muy muy razonable". 9/10 - Debate sobre el juego "Es bastante bueno". - Piedra, papel, escopeta Utiliza el editor de mazmorras para crear nuevas aventuras y desafíos para otros jugadores. Llena tus mazmorras de puzles, trampas e incluso nuevos objetos, monstruos y entornos con gráficos y audio personalizados.</w:t>
      </w:r>
    </w:p>
    <w:p>
      <w:r>
        <w:rPr>
          <w:b/>
          <w:color w:val="FF0000"/>
        </w:rPr>
        <w:t xml:space="preserve">id 166</w:t>
      </w:r>
    </w:p>
    <w:p>
      <w:r>
        <w:rPr>
          <w:b w:val="0"/>
        </w:rPr>
        <w:t xml:space="preserve">Los días 25 y 26 de octubre, el Trianon y el Centro Musical Barbara-FGO de París acogerán la 4ª edición del MaMA, el ya ineludible mercado anual de la música contemporánea. 2 días de conferencias, encuentros profesionales, networking y conciertos. Desde 2009, el MaMA (mercado anual de la música contemporánea) reúne en París a los actores del ecosistema musical durante dos días completos de conferencias, reuniones, talleres y redes. En 3 años, MaMA se ha convertido en una cita ineludible. Este año también se celebrará en el distrito 18 de París los días 25 y 26 de octubre. En el programa se esperan 6.000 visitantes, 1.200 empresas de 24 países, 200 periodistas, 80 conciertos... Durante la jornada se proponen 30 conferencias, debates y talleres con 120 ponentes franceses y extranjeros que vendrán a discutir y reflexionar sobre el futuro de la industria musical. Como broche de oro de esta edición, la ministra de Cultura y Comunicación, Aurélie Filippetti, intervendrá el jueves a las 17.30 horas en el Trianon, tras una visita al salón. Y, por supuesto, como cada año, podrá encontrar a Irma, que albergará la librería oficial de la feria en el Trianon, así como un centro de asesoramiento y demostración. Programa de conferencias En el Trianon (80 Boulevard de Rochechouart 75018 París) : - Jueves 25 de octubre: 10:30 &gt; 12:00 Conferencia: ¡ZAP MaMA! 12:30 &gt; 14:00 Conferencia: ECONOMÍA DIGITAL: ¿Ganamos todos? 14h30 &gt; 16h00 Conferencia : ¿Artista una vez, artista siempre? - Viernes 26 de octubre : 10h30 &gt; 12h00 Debate : HACIA EL ACTO II DE LA EXCEPCIÓN MUSICAL : HABLEMOS DEL FUTURO 12h30 &gt; 14h00 Conferencia : LAS NUEVAS RELACIONES ENTRE LA MÚSICA Y LAS MARCAS 14h30 &gt; 16h00 Conferencia : EL MERCADO FRANCÉS VISTO DESDE EL NIVEL INTERNACIONAL (¡NO SE PERMITEN FRANCESES!) 16h30 &gt; 17h30 Conferencia : RADIODIFUSIÓN DE UN VIAJE - NICK MASON de PINK FLOYD</w:t>
      </w:r>
    </w:p>
    <w:p>
      <w:r>
        <w:rPr>
          <w:b/>
          <w:color w:val="FF0000"/>
        </w:rPr>
        <w:t xml:space="preserve">id 167</w:t>
      </w:r>
    </w:p>
    <w:p>
      <w:r>
        <w:rPr>
          <w:b w:val="0"/>
        </w:rPr>
        <w:t xml:space="preserve">Si te ha gustado Rock Vs Zombies, echa un vistazo a nuestros otros juegos de zombis. Son similares.</w:t>
      </w:r>
    </w:p>
    <w:p>
      <w:r>
        <w:rPr>
          <w:b/>
          <w:color w:val="FF0000"/>
        </w:rPr>
        <w:t xml:space="preserve">id 168</w:t>
      </w:r>
    </w:p>
    <w:p>
      <w:r>
        <w:rPr>
          <w:b w:val="0"/>
        </w:rPr>
        <w:t xml:space="preserve">Hasta este número doble (24/25), los números de la revista Faire Part eran monográficos. Entre las últimas publicaciones, recordamos el N°22/23 dedicado a Henri Meschonnic; el 20/21, a Jacques Dupin; el 18/19, a Hubert Lucot y el 16/17 dedicado íntegramente a revisar la aventura de la revista Change en los años 70 y 80. También recordamos las portadas, siempre especialmente bien realizadas y confiadas a un artista contemporáneo: Joël Leick, Antoni Tapiès, Christian Sorg o Gérard Titus-Carmel para los últimos números. Entre los números agotados, buscaremos los de Christian Prigent (N°14/15) o Bernard Noël (N°12/13) o Philippe Jaccottet (N°8/9) o Michel Butor (N°4) en algunas librerías o en Internet. Nuestros amigos Alain Chanéac, Alain Coste, Christian Arthaud, Jean-Gabriel Cosculluela innovan con este N°24/25 ya que inscriben a cuatro poetas en su portada -Jean-Marc Baillieu; Patrick Beurard-Valdoye; Nicolas Pesques; Caroline Sagot Duvauroux- titulados Parcours singuliers. Cuatro poetas y para cada uno una entrevista, enfoques críticos y textos. Siempre, la proporción es feliz. La singularidad del tema es tan diversa como los caminos abiertos por cada uno de estos escritos. Su heterogeneidad, la elección de la lengua de estos cuatro poetas si determina muchos cruces, prohíbe por otra parte toda comunalidad, toda comunidad que no sea la de ser cuatro aventuras literarias, es decir estar en los caminos de una creación atenta a las formas de aprehensión de lo real de nuestro tiempo siempre fuera de él. No se equivoquen, no se trata de representantes de corrientes o tendencias de la poesía francesa contemporánea, sino de cuatro voces, o más bien de cuatro espacios de voces. Cuatro territorios del lenguaje. Tienes que ir allí. Allí se inventa la literatura. Este tema de la parte de la feria es un mirador. Desde sus páginas, la vista es fascinante. Revue faire part, 8 chemin des teinturiers7160 Le Cheylard. Precio del N°24/25: 25 euros</w:t>
      </w:r>
    </w:p>
    <w:p>
      <w:r>
        <w:rPr>
          <w:b/>
          <w:color w:val="FF0000"/>
        </w:rPr>
        <w:t xml:space="preserve">id 169</w:t>
      </w:r>
    </w:p>
    <w:p>
      <w:r>
        <w:rPr>
          <w:b w:val="0"/>
        </w:rPr>
        <w:t xml:space="preserve">Espacios : en el Puy de Dôme Agnès VALLEIX Puy-de-Dôme / St Bonnet Pres Orcival (63210) Situado en una región rica en historia, a las puertas del Parque de los Volcanes, nuestro camping de 3 estrellas será el punto de partida de unas vacaciones inolvidables. Ambiente familiar, pesca, río de truchas, minigolf, parque infantil. Agnès le da la bienvenida a su camping familiar en el corazón del Parc Naturel Régional des Volcans d'Auvergne. Encontrará actividades al aire libre en las cercanías y todas las tiendas del pueblo. Productos agrícolas: Ovinos de carne Para garantizar la seguridad de todos, los productores de Bienvenue à la ferme se movilizan diariamente para aplicar todas las medidas sanitarias relacionadas con la epidemia de COVID19. Esto afecta a todas las actividades que ofrece nuestra red. ¡Coma y viva en la granja con tranquilidad! Si tiene alguna pregunta, no dude en ponerse en contacto con nuestros productores. En un relajante entorno natural, disfrute de una cómoda parcela cerca de la granja. Precio : Por niño : 2,70 € Por adulto : 5,50 € Por parcela : 6,40 € Por coche : 2,50 € Por conexión : 3,70 € Por animal : 1 € Tasa turística : 0,50 € Apertura : Todo el año : 2 instalaciones sanitarias, 1 de ellas con calefacción en invierno. Número de conexiones: 60 Clasificación: 3 estrellas Servicios: Recepción de autocaravanas todo el año. Información turística. Hielo, gasolina y tienda de comestibles. Préstamo de libros, cómics y juegos. Wifi gratuito Caravana/Chalet/Mobilehome : Descripción : Alquiler de chalets para 5 - 7 personas con gran confort (lavavajillas, barbacoa, terraza cubierta) todo el año :De 477 a 810 € según la temporada, 2 noches (fin de semana) : A partir de 200 euros, alquiler de caravanas de 4 plazas: de 225 a 295 euros por semana según la temporada, alquiler de furgonetas camper. Capacidad de acogida : 7 pers Contacto : Agnès VALLEIX Camping de la Haute Sioule Dirección : Le Bourg 63210 ST BONNET PRES ORCIVAL Email : hautesioule@wanadoo.fr Sitio : www.camping-auvergne.info Sitio 2 : www.chalets-auvergne.info Tel trabajo : 0473658332 Tel móvil : 0685756476 Fax : 0473658519 Coordenadas GPS : Lon : 2.8610587120056157 En Clermont-FD, tomar la D2089 dirección le Mont Dore, la Bourboule. En la rotonda de Nébouzat (en la D 216), seguir Orcival. Jeanpaul-sans-tente - enviado el 19/07/2020 Gracias a Agnès y su familia por su amable acogida en esta zona verde encantada: PD: ¡He anotado las fechas festivas en torno al horno de pan comunal para una futura visita! Un poco de lectura : "Vacances à la ferme : l'été au plus proche de la nature dans le Puy-de-Dôme" https://www.lamontagne.fr/clermont-ferrand-63000/economie/vacances-a-la-ferme-l-ete-au-plus-proche-de-la-nature-dans-le-puy-de-dome_13812896 nanou - karent@neuf.fr - publicado el 31/08/2013 para los que no les guste o critiquen este camping o sus gestores, vayan a ver el "camping de l'étang de fléchât", o más bien el "camping de l'horreur", y allí tendrán, no 3 estrellas sino 5. volveremos !!!! por el contexto, por agnès, christian, sus hijos y su personal, la acogida fue super cálida, están todos muy presentes en caso de necesidad !!!! nos encantó !!!</w:t>
      </w:r>
    </w:p>
    <w:p>
      <w:r>
        <w:rPr>
          <w:b/>
          <w:color w:val="FF0000"/>
        </w:rPr>
        <w:t xml:space="preserve">id 170</w:t>
      </w:r>
    </w:p>
    <w:p>
      <w:r>
        <w:rPr>
          <w:b w:val="0"/>
        </w:rPr>
        <w:t xml:space="preserve">Neder-Over-Heembeek: un panel de ciudadanos para orientar el desarrollo de la futura línea de tranvía La ciudad de Bruselas lanza una convocatoria para componer un panel de ciudadanos encargado de reflexionar sobre los desarrollos que bordearán la nueva línea de tranvía Neder-Over-Hembeek. Este panel estará formado por 8 personas: 4 residentes, 2 comerciantes y 2 representantes de asociaciones. La selección la harán los habitantes de Hembeek y los usuarios del barrio a partir del 25 de junio, mediante una votación en línea. Las solicitudes están abiertas hasta el 21 de junio a través de www.fairebruxelles.be/tram. Los habitantes enriquecerán el proceso de toma de decisiones con su experiencia en el barrio: "La participación de los habitantes de Bruselas está en el centro del proyecto del tranvía Neder-Over-Heembeek. Junto con la Región y Stib, hemos puesto en marcha un innovador proceso participativo para que todos puedan tomar parte en este ambicioso proyecto e influir en los efectos positivos sobre la movilidad y la vida en el barrio. Tras el éxito de la co-construcción de la ruta, un nuevo panel de ciudadanos guiará el desarrollo completo del espacio público de fachada a fachada. No sólo transmitirán la información a los demás residentes, sino que, sobre todo, enriquecerán el proceso de toma de decisiones con su experiencia en el barrio", explica Arnaud Pinxteren, concejal de Participación Ciudadana del Ayuntamiento de Bruselas. Este panel deberá reflexionar sobre los perfiles de las carreteras, la seguridad de los cruces, la anchura de las aceras, la instalación de carriles bici, las zonas de aparcamiento y los espacios verdes. El objetivo de este procedimiento es votar un panel con la mayor legitimidad posible. "Se hará una primera propuesta de panel sobre la base del voto indicativo y de 5 criterios de selección para garantizar la diversidad de los miembros: categoría de perfil, sexo, edad, sector de ruta e idioma. Esta propuesta se presentará a los ciudadanos durante un debate público en línea el 15 de julio. Todos podrán reaccionar y formular posibles contrapropuestas. El objetivo de este procedimiento es conseguir una votación de un panel con la mayor legitimidad posible", añade Brieuc de Meeûs, director general de Stib. El objetivo es inaugurar esta nueva línea de tranvía en 2025.</w:t>
      </w:r>
    </w:p>
    <w:p>
      <w:r>
        <w:rPr>
          <w:b/>
          <w:color w:val="FF0000"/>
        </w:rPr>
        <w:t xml:space="preserve">id 171</w:t>
      </w:r>
    </w:p>
    <w:p>
      <w:r>
        <w:rPr>
          <w:b w:val="0"/>
        </w:rPr>
        <w:t xml:space="preserve">Aviso legal 1. Presentación de nuestro sitio web De conformidad con la ley n° 2004-2005 de 21 de junio de 2004 para la confianza en la economía digital, nuestro sitio web creado por , propietario del sitio web de PMB Services, pone a disposición del público información relativa a nuestra empresa. http://www.sigb.net/. El sitio pertenece a la comunidad de municipios del Pays de Sommières, cuya sede social se encuentra en la siguiente dirección Parc d'activités de l'Arnède - BP 52027 - 30252 Sommières cedex http://www.mediatheque-paysdesommieres.com El responsable de la publicación es el Presidente de la comunidad de municipios, cuya dirección de correo electrónico es la siguiente: contact@ccpaysdesommieres.fr El webmaster, Murielle CUVILLIEZ, es el responsable de la administración del sitio, cuya dirección de correo electrónico es la siguiente: . m.cuvilliez@ccpaysdesommieres.fr Los avisos legales de este sitio web han sido generados y ofrecidos por la agencia de comunicación web G7design, situada en el número 11 de la calle Parmentier de Niza, y redactados por Alexandre Montenon, de la agencia redacteur-contenu-web.com. El sitio está alojado en los servicios de PMB, cuya sede se encuentra en la siguiente dirección PMB Services http://www.mediatheque-paysdesommieres.com ZI de Mont sur Loir - 72500 CHATEAU DU LOIR 2. Condiciones generales de uso del sitio y de los servicios ofrecidos. Al utilizar nuestro sitio web http://www.mediatheque-paysdesommieres.com, usted acepta plenamente las condiciones generales de uso especificadas en nuestro aviso legal. Accesible a todo tipo de visitantes, es importante tener en cuenta que la Comunidad de Municipios del País de Sommières puede decidir interrumpir el sitio web para su mantenimiento. No obstante, las fechas y horas de las interrupciones se especificarán previamente a los usuarios. De acuerdo con su política de comunicación, el sitio tiene por objeto informar a los usuarios de los servicios ofrecidos por la Mancomunidad de Municipios del País de Sommières, que se esforzará por proporcionar información precisa sobre su actividad. No obstante, pueden producirse inexactitudes u omisiones: la empresa no se hace responsable de los errores que pueda contener el sitio http://www.mediatheque-paysdesommieres.com . 4. Limitaciones contractuales La información de nuestro sitio web está sujeta a procedimientos cualitativos, con el fin de garantizar su fiabilidad. Sin embargo, no podemos responsabilizarnos de las posibles inexactitudes técnicas de nuestras explicaciones. http://www.mediatheque-paysdesommieres.com Si observa un error relativo a una información que hayamos podido omitir, no dude en comunicárnoslo por correo electrónico a m.cuvilliez@ccpaysdesommieres.fr. Los enlaces conectados directa o indirectamente con nuestro sitio web no están bajo el control de nuestra empresa. Por lo tanto, no podemos garantizar la exactitud de la información de estos otros sitios web. http://www.mediatheque-paysdesommieres.com/ no se hace responsable de ningún daño material relacionado con su uso. Además, cualquier otro tipo de consecuencia vinculada al uso del sitio web http://www.mediatheque-paysdesommieres.com, ya sea directa o indirecta (error, incompatibilidad, virus, pérdida de mercado, etc.). http://www.mediatheque-paysdesommieres.com 5. Propiedad intelectual y contenido del sitio web El contenido editorial del sitio web pertenece exclusivamente a la Comunidad de Municipios del País de Sommières. Cualquier violación de los derechos de autor</w:t>
      </w:r>
    </w:p>
    <w:p>
      <w:r>
        <w:rPr>
          <w:b/>
          <w:color w:val="FF0000"/>
        </w:rPr>
        <w:t xml:space="preserve">id 172</w:t>
      </w:r>
    </w:p>
    <w:p>
      <w:r>
        <w:rPr>
          <w:b w:val="0"/>
        </w:rPr>
        <w:t xml:space="preserve">Resumen A través de la creación de un juego de plataformas, descubrirás los principales editores de Fusion y cómo utilizarlos. Editores de fusión: ¡su primer juego! Todo en Fusion está construido para ser muy intuitivo y fácil de aprender. Sin embargo, se necesita algo de tiempo para entender la mecánica de la herramienta. Este capítulo le ofrece una visión general de los diferentes editores y de cómo utilizarlos. En este capítulo trataremos: - Los editores - Una visión general - El editor de escenas - El editor de imágenes y animaciones - El editor de eventos Los editores - Una visión general Sería demasiado largo describir todo lo que encontrarás en tu primera hora con Fusion. Sólo puedo guiarte en tus primeros prototipos. Sin embargo, en caso de que tengas curiosidad y quieras saber más, hay una excelente ayuda en línea en francés que incluye descripciones de cada botón y área de la herramienta. Sólo tienes que pulsar F1 en Fusion. Abrir y navegar por los editores principales Para abrir los editores de guiones gráficos, escenas y eventos, normalmente se puede seleccionar la aplicación o la imagen que se va a editar en la ventana Espacio de trabajo o en el Editor de guiones gráficos. A continuación, puede hacer clic en uno de los botones del editor en la barra de herramientas de navegación o hacer clic con el botón derecho del ratón en el elemento y seleccionar un comando de edición en el menú contextual. Clickteam Fusion 2.5 abre una ventana de "escena" por petición. Cuando abra un editor, se abrirá en esta ventana, sustituyendo a la anterior. Por ejemplo, si abres el editor de guiones gráficos y luego editas una escena, el editor de escenas sustituirá al editor de guiones gráficos en la misma ventana. Puede navegar por los editores abiertos anteriormente con los botones rojos de avance/retroceso. A continuación se presenta un breve resumen de los editores que utilizará en los siguientes capítulos: El Editor de Guiones Gráficos Una vez que haya creado una nueva aplicación, entrará en el Editor de Guiones Gráficos. Siempre tendrás una visión general de los diferentes niveles de tus juegos (escenas). Una aplicación (el juego completo) suele constar de varios cuadros (niveles, menús, pantallas, etc.). El editor de escenas Cada uno de los fotogramas de tu aplicación se editará en el editor de escenas. Empezará con un solo cuadro. Ábrala haciendo doble clic en la Escena 1. Pasarás la mitad de tu tiempo fundiéndote con la creación de niveles y el diseño de tu juego. El editor de imágenes y animaciones Haga clic con el botón derecho del ratón en cualquier lugar de su marco y seleccione "Insertar objeto". En la ventana Abrir, seleccione Activo y haga clic en Aceptar. Al hacer doble clic en cualquier objeto gráfico (como el creado con el objeto activo) se abrirá el editor de imágenes. Crea tu propio gráfico pixel art o importa archivos gráficos externos. Puedes trabajar con ellos en este editor. La sección "animaciones" en la parte inferior del editor le permite definir la animación de sus objetos. Todo lo que tiene que hacer es definir el orden y la velocidad a la que se mostrarán las imágenes. Ahora abra el Editor de Eventos haciendo clic en el icono del Editor de Eventos en la barra de herramientas en la parte superior de la pantalla. El Editor de Eventos Toda la programación se hará en el Editor de Eventos. Aquí es donde pasarás la otra mitad de tu tiempo. Crear todos sus eventos, condiciones y acciones en una tabla que parece una hoja de cálculo perfectamente clara. En la siguiente sección de este capítulo aprenderás a crear y utilizar eventos. Considere la siguiente captura de pantalla: Todos los cálculos se modifican en el editor de expresiones. Si quieres cambiar la velocidad de carrera de tu personaje principal o cambiar el color de fondo</w:t>
      </w:r>
    </w:p>
    <w:p>
      <w:r>
        <w:rPr>
          <w:b/>
          <w:color w:val="FF0000"/>
        </w:rPr>
        <w:t xml:space="preserve">id 173</w:t>
      </w:r>
    </w:p>
    <w:p>
      <w:r>
        <w:rPr>
          <w:b w:val="0"/>
        </w:rPr>
        <w:t xml:space="preserve">El FCG suspende toda actividad Viernes 27 de marzo de 2020 20:00 Anuncio realizado esta mañana por Bernard Laporte Sujeto a restricciones relacionadas con la epidemia de Covid-19 Suerte dispar para los equipos de Grenoble El extremo del FCG Lucas Dupont reacciona tras la derrota del FCG en Oyonnax Se perderá el viaje a Oyonnax Se fijan 24 partidos Temporada 2019-2020</w:t>
      </w:r>
    </w:p>
    <w:p>
      <w:r>
        <w:rPr>
          <w:b/>
          <w:color w:val="FF0000"/>
        </w:rPr>
        <w:t xml:space="preserve">id 174</w:t>
      </w:r>
    </w:p>
    <w:p>
      <w:r>
        <w:rPr>
          <w:b w:val="0"/>
        </w:rPr>
        <w:t xml:space="preserve">La marina finlandesa nació en 1918, pero sus orígenes y tradiciones son mucho más antiguos. De hecho, durante el periodo sueco de la historia de Finlandia, existía una segunda armada, la Armens Flotta o Flota del Ejército, que dependía mucho del ejército. El Fokker C.V. es un biplano de diseño holandés que apareció en 1924 y tuvo un gran éxito en el mercado de la exportación por su eficacia, sencillez de uso y adaptabilidad con muchas versiones que permitieron a las fuerzas aéreas cubrir una amplia gama de misiones con pocos aviones. Se fabricaron unos 955 aviones en diferentes variantes. En septiembre de 1948, la aviación naval noruega (Marinens Flyvevesen) disponía de recursos relativamente grandes para una marina pequeña. Disponía de doce aviones de patrulla marítima Vickers Wellington, que también estaban destinados al bombardeo y al torpedeo, seis hidroaviones Arado Ar196 para los cuatro cruceros exploradores de la clase Oslo, aviones de patrulla marítima Dornier Do-18 e hidroaviones de bombardeo y torpedeo Heinkel He-115. En los años 30, la construcción de aviones abandonó gradualmente la madera y la lona por el metal y diversas aleaciones ligeras. Como estos materiales podían ser difíciles de encontrar, se siguió trabajando en aviones fabricados con "materiales no estratégicos". Entre ellos se encontraba el De Havilland Mosquito, un bimotor elegante y rápido diseñado para el reconocimiento sin armas que utilizaba su velocidad para evadir a los cazas. El 15 de abril de 1940 se encargaron cinco prototipos (dos versiones de bombardero, una de caza pesado, una de reconocimiento y una de bombardero-torpedo). El prototipo de bombardero rápido voló por primera vez el 14 de enero de 1941, el de caza pesado el 5 de febrero de 1941, y el prototipo de bombardero-torpedo abandonó el suelo por primera vez el 14 de marzo de 1941. El segundo prototipo en versión de bombardero rápido despegó por primera vez el 27 de junio de 1941, seguido del segundo prototipo en versión de reconocimiento el 4 de julio de 1941. Se realizaron pruebas intensivas hasta el otoño de 1942, cuando se tomó la decisión de pasar a la producción en serie. La versión de bombardero rápido fue abandonada, dándose prioridad a las versiones de reconocimiento y de caza pesado (aunque para esta segunda misión el Beaufighter tenía prioridad). Australia eligió el Mosquito como avión de reconocimiento táctico-estratégico (lo que no le impidió adquirir también los Lockheed F-7). En marzo de 1950, Australia desplegó tres escuadrones de reconocimiento equipados con Mosquito, PR Mk VII, una variante de reconocimiento armado del Mosquito. El nº 12 del Escuadrón RAAF/Squadron 415, con veinte aviones, sobrevoló los Balcanes como parte de la 3ª ATW. También estaba el escuadrón nº 17 de la RAAF, que voló dieciséis aviones en las Indias Orientales Holandesas como parte de la 4ª ATW, y el escuadrón nº 42 de la RAAF, que voló dieciséis aviones desde Australia. Durante el conflicto se crearon tres nuevos escuadrones, el nº 67 de la RAAF en la 6ª ATW (veinte aviones), el nº 94 de la RAAF en la 7ª ATW y el nº 98 de la RAAF en la 8ª ATW, estos dos últimos escuadrones con dieciséis aviones cada uno. Estas unidades volarían este avión hasta el final del conflicto. Las misiones eran especialmente variadas. Había misiones de reconocimiento estratégico para vigilar los movimientos de la flota japonesa, los convoyes de suministros y también la llegada de nuevos aviones a los aeródromos. También hubo misiones de reconocimiento fotográfico con</w:t>
      </w:r>
    </w:p>
    <w:p>
      <w:r>
        <w:rPr>
          <w:b/>
          <w:color w:val="FF0000"/>
        </w:rPr>
        <w:t xml:space="preserve">id 175</w:t>
      </w:r>
    </w:p>
    <w:p>
      <w:r>
        <w:rPr>
          <w:b w:val="0"/>
        </w:rPr>
        <w:t xml:space="preserve">Tengo 5 Vmax 2 US, stocks, y una tuneada que tenía la etapa 7 montada como debe ser, supertrapp, jets 165, synchro con las cebollas pequeñas y motor 46000 kms.... Todo mi entorno conduce una Vmax, hemos tenido muchas veces la oportunidad de probar juntos lado a lado.... en recuperación, en segunda, en tres, en las torres, a baja velocidad,... Resultado: todo es un espectáculo... El ruido del escape y el aspi del KN son engañosos, solo una verdadera prueba lado a lado te informa sobre el verdadero valor de tu moto en comparación con otra.... yo también pensé durante mucho tiempo que el stage 7 era brillante, brutal en fondo, subida en revoluciones violenta..... pero a fuerza de coger chapa por los cacharros me ponía en pleno de origen y desde entonces ya no cojo chapa.... y sí una stock hace lo mismo sin el ruido..... Al fin y al cabo, es sólo una cuestión de sensaciones y de cómo se siente tu máquina.... para mí, la Stage 7 no aporta nada en comparación con una original.... pero eso es sólo cosa mía.... Dom has conducido o probado alguna vez un ???? desenfrenado de stock o un US, te sorprenderías... Fulltmax: un consejo, quédate con el scooter yo tenía un Vmax de serie y luego desbridado, luego cambié a la etapa 7 con los chorros equivocados (esperando que me llegaran los strapps) no giraba fuerte pero era super ruidoso, luego me lo robaron, así que no tuve tiempo de ajustarlo, luego compré uno de segunda mano con la etapa 7 ya montada, y empuja más fuerte que mi viejo desbridado.Empuja más fuerte que otras que he probado y en algunas de las salidas que he tenido la oportunidad de hacer con otros chicos del club (sí, viene de lejos), recuerdo una en medio de la vuelta de Honfleur, no fui en la primera, Yo no salí en las primeras, subí las que tenía delante y nadie me adelantó (sean cuales sean las otras configuraciones alrededor y el peso de los pilotos, bueno sí tampoco es necesariamente justo y siendo de una talla y peso medio tengo ventaja pero bueno..) De todas formas, no es magia, es lógica mecánica, un stage 7 con K&amp;N, si está bien afinado con todo lo demás, es necesariamente más aire que con el airbox original, por lo que se quema más combustible, por lo que hay más potencia y esto a todas las rpm.La prueba del banco de potencia lo atestigua, es superior a lo que se mide en un coche full US, que repito nunca hizo 145cv sino 130 (gracias marketing)... Y habría para hacer entre 5 y 10cv más a partir de 5000rpm si montara un sistema de escape 4in1, pero me parece que no va con el Vmax. No hay ningún misterio, un motor con una admisión libre y un escape libre, da inevitablemente más potencia que el mismo motor de stock, si tu stage 7 funcionó menos que uno full stock, es porque no estaba bien afinado. Para que quede claro, con mi configuración equivalente a la tuya, son los 175 jets los que se montan, no los 165... ¡Vmax nonoffEXPERT 1700 Edad: 51Localización: CANET EN ROUSSILLONStyle bike: Vmax 1700 Subject: Re: ou acheter un stage 7 Lun 5 Oct 2009 - 8:15 Vous vous prenez la tête pour rien...C'est simple, si vous montes un stage 7 sur un Vmax avant 92 sans changer les AC, ça ne peut marcher mieux que d'origine (ac à "petit" angle d'ouverture de valves)! Por otro lado, si lo montas en una Vmax posterior al 91 (o una antigua con ac</w:t>
      </w:r>
    </w:p>
    <w:p>
      <w:r>
        <w:rPr>
          <w:b/>
          <w:color w:val="FF0000"/>
        </w:rPr>
        <w:t xml:space="preserve">id 176</w:t>
      </w:r>
    </w:p>
    <w:p>
      <w:r>
        <w:rPr>
          <w:b w:val="0"/>
        </w:rPr>
        <w:t xml:space="preserve">Es sencillamente impensable que usted circule sin casco de ciclista o que siga haciéndolo, ya que es consciente de que los accidentes nunca se producen en el momento oportuno y no perdonan a nadie. Sin embargo, para conseguir uno, tienes que estar seguro de que es el mejor modelo para ti. Pues bien, descubra con nuestros expertos los criterios que no debe pasar por alto antes de comprar. ¿Qué es un casco de bicicleta? Todo el mundo lo sabe, pero un casco de bicicleta de calidad es un equipo de protección en forma de carcasa. La carcasa exterior suele ser de policarbonato, mientras que la espuma interior es de poliestireno. Para asegurar el conjunto, este accesorio también está equipado con correas de protección. Mejor relación calidad-precio: KINGLEAD Este casco de bicicleta con visera protege los ojos del sol y del polvo. Este modelo también se distingue por su sistema de ajuste de la circunferencia. Es muy cómodo y cuenta con un sistema de ventilación, y la aerodinámica ofrece un buen confort. El mejor modelo de gama alta: NUTCASE Con su original diseño, este bonito casco de ciclista es apto tanto para adultos como para niños. También tiene una visera extraíble, lo que facilita su transporte. La hebilla de cierre es magnética, lo que ofrece una mayor protección. El mejor modelo barato: CAIRBULL Especialmente diseñado para terrenos difíciles, este modelo está hecho de policarbonato con forro. En el interior, hay una espuma amortiguadora para mayor comodidad. Con este modelo no habrá problemas de ventilación, gracias a sus 21 túneles de ventilación. Comparación de los mejores cascos de bicicleta Aquí están nuestros 4 mejores modelos de cascos de bicicleta a buen precio. ¿Por qué comprar un casco de bicicleta? Para evitar accidentes Mucha gente sigue sin usar el casco, lo que es una gran pena. El motivo es que no está regulado por ley que los adultos lo lleven. De hecho, el uso del casco sólo es obligatorio para los menores de 10 años. Sin embargo, ya sea en la ciudad, en el campo o en su propio patio, es importante proteger su cabeza. Esta es una de las partes más frágiles del cuerpo, y es importante protegerla. Al menos con un casco, el impacto se reducirá. Sin embargo, tener uno en la cabeza no evita los pequeños arañazos en caso de accidente. Por lo tanto, es mejor equiparse con accesorios adicionales, como protectores de tobillos y codos. Especialmente cuando se circula por carreteras difíciles y sinuosas. Un accesorio indispensable para los ciclistas En la ciudad, el casco de la bicicleta es un elemento indispensable para todo ciclista. Tener un casco siempre es más tranquilizador, y puede evitar un viaje al hospital. Además de ser un dispositivo de seguridad, algunos cascos pueden mejorar su conducción. Los modelos ligeros y de diseño aerodinámico ayudan a mantener la velocidad, para un mejor rendimiento deportivo. Los cascos de bicicleta más vendidos de este mes han destacado por sus prestaciones. ¿Cómo elegir un casco de bicicleta? Tamaño Los fabricantes ofrecen varios tamaños para este accesorio para adaptarse a cada individuo. El tamaño del cráneo es único para cada persona, y no existe una medida universal. Para encontrar el suyo, tome una cinta. Rodea tu cabeza, justo por encima de las cejas, para encontrar la medida. Este paso es necesario para que su equipo se ajuste correctamente. Es importante saber que no hay una talla exacta que se ofrezca en las tiendas. Los cascos de bicicleta tienen un ajuste mínimo y máximo, que se puede ajustar. Pero para que te hagas una idea, los modelos para bebés y niños empiezan en 44 cm. Mientras que los cascos de bicicleta para adultos</w:t>
      </w:r>
    </w:p>
    <w:p>
      <w:r>
        <w:rPr>
          <w:b/>
          <w:color w:val="FF0000"/>
        </w:rPr>
        <w:t xml:space="preserve">id 177</w:t>
      </w:r>
    </w:p>
    <w:p>
      <w:r>
        <w:rPr>
          <w:b w:val="0"/>
        </w:rPr>
        <w:t xml:space="preserve">Es una acumulación de pequeños objetos olvidados, rarezas de plástico, antiguos lotes industriales, juguetes insólitos... Habrás entendido... ¡son los pequeños tesoros que escondíamos en los bolsillos cuando éramos niños! Objetos que sólo tienen valor porque los elegimos y los guardamos con cariño. Hay dos tiendas en París, pero sobre todo dos puestos en el mercadillo de Saint Ouen que nos gustan especialmente. La puesta en escena es increíble, con un toque de locura que nos parece salido directamente del dadaísmo. Algunas fotos... Es una acumulación de pequeñas cosas olvidadas con el tiempo, rarezas de plástico, viejos objetos industriales, juguetes insólitos... Lo entenderás... ¡son estos pequeños tesoros, profundamente escondidos en nuestros bolsillos cuando éramos niños! Objetos que tienen un valor sólo porque los elegimos. Hay dos tiendas en París, pero sobre todo dos puestos en el mercadillo de Saint Ouen que nos gustan especialmente. La ambientación es sorprendente con ese toque de locura que parece venir directamente del dadaísmo. Algunas fotos ... Echa un vistazo a la página web. Puede ver el sitio web aquí. ♥ Puestos en el Marché Vernaison (Puce de Saint Ouen): ¡¡¡¡Pasillo 3 stand 107 &amp; Pasillo 5 stand 92 ♥ Boutique Montmartre:17 rue Joseph de Maistre 75018 Paris Sus tiendas son para morirse !!!! ¡¡¡Una auténtica delicia para los amantes de lo antiguo, de lo pequeño y de volver a la infancia!!! Pasé al menos una hora allí el año pasado... Gran recuerdo! awesome!!!!</w:t>
      </w:r>
    </w:p>
    <w:p>
      <w:r>
        <w:rPr>
          <w:b/>
          <w:color w:val="FF0000"/>
        </w:rPr>
        <w:t xml:space="preserve">id 178</w:t>
      </w:r>
    </w:p>
    <w:p>
      <w:r>
        <w:rPr>
          <w:b w:val="0"/>
        </w:rPr>
        <w:t xml:space="preserve">Soy fan de Sephora. Está a pocos pasos de mi casa, así que es fácil ir allí. Y Marionnaud no me gusta demasiado porque las vendedoras me parecen demasiado mayores. Si compro en Marionnaud, es por Internet cuando no quiero perder una oferta. Así que fui a mi Sephora habitual a comprar unos cuantos productos, entre ellos su famoso Bain Dissolvant (yo también soy fan de él. Lo adopté y no puedo dejarlo ir. Qué gran invento. Algo de maquillaje de Sephora. Mi Diorissimo de Dior antes de que cambiaran la fórmula, a no ser que ya lo hayan hecho pero no lo creo. Sigue teniendo el mismo olor a lirio del valle. Me doy la vuelta un poco pero no demasiado y no veo sus exfoliantes corporales. Así que le pregunto a una vendedora. No estoy contento con ello. Estoy siendo bastante desagradable aquí porque pronto lo entenderás. Así que se quedaron sin guardapolvos. Pido un "Sí a las zanahorias". No. Me ofreció un Biotherm, pero no es lo que quería. Y mientras hablábamos, me dijo que la piel de mi rostro está extremadamente deshidratada. Con el clima frío que hemos tenido, no es sorprendente, debo decir. Ella nota un poco de enrojecimiento. Tiene buen ojo, el travieso. Es cierto que siento que mi piel se calienta, pero estaba contento con eso. Y me habla del suero SOS de Guerlain y me pregunta si lo conozco. Por supuesto, digo que no. Me lleva al departamento y ahí entra en juego ella, la magnífica vendedora. Digo magnífico porque, francamente, conoce su trabajo. Por supuesto, ensalza las virtudes del producto... Y cuando me veo escéptica, y no quería comprar algo tan caro, me pregunta si tengo otros productos. Me preguntó si tenía un cupón de descuento. Había oído que tenía un 20% de descuento. Se pone a hacer cuentas y me dice el descuento que me harán. Lo veía venir, no me engaño aunque al final me hayan engañado. Lo postergo, le digo que me lo pensaré, le pido una muestra (que no tienen) y que aprovecharé mi nueva compra de exfoliante y me haré con el sérum en ese momento. Pero no, terminó la venta, la muy canalla, ofreciéndome tres preciosas muestras de Guerlain de la famosa gama Orchidée Impériale. Volveré a esta gama. Así que me fui con este famoso producto que empecé a probar y del que sólo tengo cosas buenas que decir. Pero me he desprendido de muchos euros. Continuaré mi prueba del Sérum SOS de Guerlain, especial para pieles sensibles, en una próxima entrega. Todo esto para decir que la vendedora hizo muy bien su trabajo. Creo que eso es raro hoy en día.</w:t>
      </w:r>
    </w:p>
    <w:p>
      <w:r>
        <w:rPr>
          <w:b/>
          <w:color w:val="FF0000"/>
        </w:rPr>
        <w:t xml:space="preserve">id 179</w:t>
      </w:r>
    </w:p>
    <w:p>
      <w:r>
        <w:rPr>
          <w:b w:val="0"/>
        </w:rPr>
        <w:t xml:space="preserve">Lunes 4 de octubre de 2004 Isabelle Boydens, profesora de la Facultad de Filosofía y Letras de la Universidad Libre de Bruselas, y cuyo libro Informatique, normes et temps (Bruselas: Éditions E. Bruylant) me ha aportado muchas ideas e información para mi propio trabajo, me ha enviado un largo mensaje del que me ha autorizado a publicar los siguientes extractos, que se refieren a los artículos Contre les méthodes de conduite de projet, Comment travailler avec des informaticiens? y Travail ou imitation de travail? : Historiador de (...)</w:t>
      </w:r>
    </w:p>
    <w:p>
      <w:r>
        <w:rPr>
          <w:b/>
          <w:color w:val="FF0000"/>
        </w:rPr>
        <w:t xml:space="preserve">id 180</w:t>
      </w:r>
    </w:p>
    <w:p>
      <w:r>
        <w:rPr>
          <w:b w:val="0"/>
        </w:rPr>
        <w:t xml:space="preserve">Humor a granel Audrey-Anne se dio a conocer en Twitter a través de publicaciones humorísticas sobre su vida diaria como enfermera en su departamento bajo el seudónimo de MademoiselleAA y luego a través de su blog. Comparte regularmente sus columnas con la comunidad de Infirmiers.com y se lo agradecemos. Hoy, MademoiselleAA nos cuenta qué la llevó a dejar el mundo hospitalario... Estaba pensando en las razones por las que dejé el hospital y también en esta película, el vínculo se hizo de forma natural. Todo el mundo había oído hablar de ella como una película impactante, incluso de mala calidad. Esta película podría haberse llamado... AUPITAL. He vivido situaciones similares en el hospital. La alternancia entre comer con los compañeros y las broncas, reírse y desternillarse ante situaciones angustiosas. En cada equipo, cada uno tenía su propia personalidad, algunos estaban sobreinvestidos (como Joey Starr), todos mezclados: hicimos lo mejor que pudimos con nuestras pequeñas neurosis frente a la miseria social. Conocía las historias de los gitanos en los campamentos, veía a los drogadictos a los que les quitaban los hijos... La sensación de impotencia ante los pacientes de la calle era algo con lo que teníamos que lidiar a diario. También tuve que lidiar con horarios de trabajo imposibles y con volver a casa sin haber dejado las experiencias difíciles del día en el hospital (sobre todo al principio). "Qué gran trabajo haces". Lo oímos todos los días sin darnos cuenta de lo útiles que somos, porque al final, en el hospital, luchamos por cada caso individual. Tratar a un paciente es, en última instancia, quitar un grano de arena de un universo que parece una playa. Por no hablar del fracaso y, por tanto, de la muerte. Si no has visto la película, no sigas leyendo... Al final, una mujer policía se suicida. Hay muchos casos de suicidios de estudiantes de medicina. Nadie habla de ellos. Por último, tanto el hospital como la policía están dispuestos a darlo todo por el Otro. HASTA EL PUNTO DE OLVIDARSE DE UNO MISMO. (Personalmente, he elegido. Estoy en una oficina, puede que no tenga tanta vida como un vaquero en la UCI, pero puedo sacar estas pequeñas motas de esta playa sin ahogarme en ellas) Enfermera MissAA en el servicio público http://dansmablouse.wordpress.com/</w:t>
      </w:r>
    </w:p>
    <w:p>
      <w:r>
        <w:rPr>
          <w:b/>
          <w:color w:val="FF0000"/>
        </w:rPr>
        <w:t xml:space="preserve">id 181</w:t>
      </w:r>
    </w:p>
    <w:p>
      <w:r>
        <w:rPr>
          <w:b w:val="0"/>
        </w:rPr>
        <w:t xml:space="preserve">Volumen 38, Número 1 Aprendiendo con una biblioteca digital en Haití por Tristan Müller Desde hace más de un año, la Global Library Foundation trabaja en la creación de una biblioteca escolar digital a la que podrán acceder todos los niños con ordenador que vivan en un país en desarrollo. Aquí están los resultados de un primer experimento en Haití. Aprender con una biblioteca escolar en línea Desde hace más de un año, la Fondation pour une bibliothèque globale trabaja en la creación de una biblioteca escolar en línea a la que podrán acceder todos los niños de los países en desarrollo con acceso a un ordenador. Este artículo describe los resultados de un primer ensayo en Haití.</w:t>
      </w:r>
    </w:p>
    <w:p>
      <w:r>
        <w:rPr>
          <w:b/>
          <w:color w:val="FF0000"/>
        </w:rPr>
        <w:t xml:space="preserve">id 182</w:t>
      </w:r>
    </w:p>
    <w:p>
      <w:r>
        <w:rPr>
          <w:b w:val="0"/>
        </w:rPr>
        <w:t xml:space="preserve">Just Behind Me Just Behind Me Sólo en el club antes del lanzamiento oficial. Procedente de una familia muy tóxica, Sharlah May Nash, de 13 años, está a punto de convertirse en la hija adoptiva de un ex agente del FBI y su esposa. Entonces entra una llamada. Se han encontrado dos cuerpos en una gasolinera local. ¿Y si el asesino es su hermano mayor, Telly Ray? Hace ocho años mató a su padre a golpes... ¿Y si la matanza acaba de empezar? Lisa Gardner ganó el premio de los lectores de Elle Policier por La casa de al lado en 2011 y es una de las reinas del suspense. Justo detrás de mí</w:t>
      </w:r>
    </w:p>
    <w:p>
      <w:r>
        <w:rPr>
          <w:b/>
          <w:color w:val="FF0000"/>
        </w:rPr>
        <w:t xml:space="preserve">id 183</w:t>
      </w:r>
    </w:p>
    <w:p>
      <w:r>
        <w:rPr>
          <w:b w:val="0"/>
        </w:rPr>
        <w:t xml:space="preserve">Los Sommets du cinéma d'animation, creados en 2002[1], son un festival anual dedicado a las películas de animación en todas sus formas, incluyendo tanto el patrimonio como los nuevos medios. Organizados por la Cinémathèque québécoise,[2] se celebran cada año en Montreal, a finales de noviembre. Historia[editar] Inicialmente consistente en la proyección de los mejores cortometrajes internacionales de animación del año, es en 2008 cuando el evento se convierte en un verdadero festival de animación no competitivo, buscando promover el encuentro entre los artistas y el público[3]. Paralelamente se organizan actividades como exposiciones, talleres y conferencias, retrospectivas... El festival pasa a ser oficialmente competitivo en 2011[4]. Los Sommets du cinéma d'animation tuvieron la particularidad de celebrarse de 2002 a 2014 en dos ciudades, durante tres días: en la Cinémathèque québécoise de Montreal y en el Musée de la civilisation de Quebec, en colaboración con Antitube[5]. Desde 2015, sin embargo, se celebran únicamente en Montreal y duran cinco días, aumentando a seis en 2019. Premios oficiales[editar] - Premio del público (desde 2008). - Grand Prix des Sommets (desde 2011). Concurso internacional. - Premio Especial del Jurado (desde 2011). - Premio para estudiantes. Anteriormente "Framestore International Student Competition Award" (2013-2017) y "Best Student Animation Film Award" (antes de 2013). - Premio Guy-L. Coté a la mejor película de animación canadiense (desde 2013). - Premio René-Jodoin (desde 2015). Se concede por el trabajo y el compromiso de una figura destacada de la animación canadiense. - Premio del Concurso Internacional de Cortometrajes (desde 2016) - Premio especial de la escuela NAD-UQAC al mejor cortometraje de animación de estudiantes canadienses. Anteriormente "Premio especial de la escuela NAD" (2017-2018) - Premio Pequeñas Cumbres (desde 2019) - Premio de la competición Pitches (desde 2019) Premios[editar ] Competición internacional y canadiense[editar ] Jo-Anne Blouin, programadora y directora del Festival Internacional de Cine Infantil de Montreal - Patrick Doyon, cineasta - Philippe Moins, programador y codirector del Festival Anima - Michèle Lemieux, ilustradora, Brian Meacham, Director de Archivos y Colecciones Especiales del Centro de Estudios Cinematográficos de Yale - Ségolène Roederer, Directora Ejecutiva de Québec Cinéma - Bruce Alcock (en), cineasta y productor de animación - Mélissa Bouchard, programador, Regard sur le court métrage - Sarah Van Den Boom, cineasta - Anca Damian, cineasta y productora - Martin Faucher - Akira Yamaguchi, fundador de la consultora de animación Sun Bridge - International : - Canadiense: Sonámbulo de Theodore Ushev - Philippe Arseneau Bussières, cineasta de animación y director artístico - Jacques Drouin - Matthieu Dugal - Madi Piller, cineasta y comisaria - Nicole Robert - Internacional: Morning Cowboy de Fernando Pomares - Canadiense: Tesla: World Light de Matthew Rankin - Internacional: Demostración de la brillantez en cuatro actos de Lucija Mrzljak y Morten Tšinakov Concurso de estudiantes[editar ] - Carol-Ann Belzil Normand, licenciada en Arte y Ciencia de la Animación, Universidad Laval - Maude Arès-Blouin, estudiante, Escuela de Diseño, UQAM - Rebecca St John, licenciada, Departamento de Animación, Escuela de Cine Mel Hoppenheim, Universidad Concordia - Hamish Lambert, licenciado, Departamento de Animación, UQAM</w:t>
      </w:r>
    </w:p>
    <w:p>
      <w:r>
        <w:rPr>
          <w:b/>
          <w:color w:val="FF0000"/>
        </w:rPr>
        <w:t xml:space="preserve">id 184</w:t>
      </w:r>
    </w:p>
    <w:p>
      <w:r>
        <w:rPr>
          <w:b w:val="0"/>
        </w:rPr>
        <w:t xml:space="preserve">Desaparecen una madre y sus dos hijos: "Que se haya llevado los peluches me tranquiliza" VARIOS - Desde hace casi tres semanas, Vincent Zizzutto busca desesperadamente a su ex mujer Sophie, de 39 años, y a sus dos hijos Liam y Yumi, de 3 y 7 años. Viven en Saint-Romain-sous-Gourdon, en Saône-et-Loire, y fueron vistos por última vez el jueves 28 de enero. La gendarmería ha lanzado un llamamiento a los testigos y la fiscalía de Chalon-sur-Saône ha abierto una investigación judicial sobre una inquietante desaparición. A pie, en coche, en helicóptero, peinaron los bosques y caminos de la zona. Investigaron los teléfonos móviles y el ordenador familiar. Entrevistaron a todos los familiares y conocidos. Sin embargo, casi tres semanas después de la desaparición de Sophie Zizzutto, de 39 años, y sus hijos -Liam, de 3 años, y Yumi, de 7- la búsqueda ha quedado en nada. Este lunes, los gendarmes de la brigada de Mâcon continuaron sus investigaciones para tratar de encontrar al trío, con buzos y sonares en las distintas masas de agua de los alrededores de Saint-Romain-sous-Gourdon. En este municipio de Saône-et-Loire, la madre de la familia vivía con sus dos hijos en un piso situado encima del ayuntamiento. Antes de desaparecer repentinamente. "El jueves 28 de enero, fue a recoger a los niños al colegio. También llamó por teléfono a Pôle emploi para reactivar sus derechos. Luego, al parecer, volvió a su casa porque había una conexión en Youtube a las 17.30 horas para poner vídeos para niños. Desde entonces, nada", dijo a metronews Vincent Zizzutto, el padre de los dos niños, separado de su esposa desde el verano de 2014, pero que seguía en "muy buenos términos" con ella. "El miércoles comí con mi madre, Sophie y los niños, todo iba muy bien, aparentemente". 72 horas sin nada El padre de familia en proceso de divorcio no se dio cuenta de su desaparición hasta el domingo 31 de enero. "Tenía que recoger a los niños el sábado, pero ya había intentado contactar con Sophie el jueves por la noche porque mi hermano me había propuesto cenar con los niños en su casa el día 29. Ese día intenté ponerme en contacto con ella pero no pasó nada. Fui a la puerta del colegio y me dijeron que los niños no habían venido a clase... Fui a casa de Sophie. Fui a casa de Sophie. La puerta estaba cerrada, todo estaba apagado. Pensé que tal vez estaba en la casa de un amigo. El sábado esperé a Liam y a Yumi todo el día, pero no estaban allí. Empecé a preocuparme. Pero no pensé en absoluto en una desaparición. Siempre te dices a ti mismo: 'eso sólo le pasa a los demás'", dice. El domingo 31 de enero, varias personas salieron a buscar a la familia. "Unos amigos fueron a su casa, la puerta no estaba cerrada. Entraron en el piso. No había nadie y el teléfono móvil de Sophie estaba en el alféizar de la ventana de su habitación, apagado. El piso no estaba desordenado. No sé si se llevó alguna de sus cosas, pero cuando llegué, miré inmediatamente para ver si se había llevado la jirafa de Yumi y el tigre blanco de Liam. Puede parecer una tontería, pero el hecho de que se haya llevado los peluches me hace sentir mejor". Sophie Zizzutto era dependienta en una farmacia. "Dejó de trabajar hace siete años, cuando nació Yumi. Desde entonces, se ocupa de</w:t>
      </w:r>
    </w:p>
    <w:p>
      <w:r>
        <w:rPr>
          <w:b/>
          <w:color w:val="FF0000"/>
        </w:rPr>
        <w:t xml:space="preserve">id 185</w:t>
      </w:r>
    </w:p>
    <w:p>
      <w:r>
        <w:rPr>
          <w:b w:val="0"/>
        </w:rPr>
        <w:t xml:space="preserve">Al recibirlas, las rosas deben ser cortadas e hidratadas, manteniendo la funda y la caja durante las primeras 4 horas de hidratación. Todos los recipientes y herramientas utilizados en el proceso de hidratación deben estar limpios y libres de bacterias. Elija entre los productos de limpieza profesionales que producen los fabricantes de preservativos florales, como Chrysal o Floralife. El uso de estos productos es preferible a la forma tradicional de limpiar con lejía. Las rosas deben hidratarse con agua fría o a temperatura ambiente; (entre 10 y 20 grados centígrados) Si se utilizan los conservantes recomendados, también pueden hidratarse en el frigorífico. En la actualidad, empresas como Floralife o Chrysal ofrecen nuevos conservantes florales creados específicamente para las rosas, y las pruebas demuestran que prolongan su vida útil. Insista en que las rosas se transporten en cajas con la fecha de llegada, para asegurarse de que el producto es realmente fresco. Las rosas que se han transportado en la "cadena de frío" y se han hidratado correctamente en cubos limpios con los tratamientos de conservación adecuados, simplemente durarán más. Las explotaciones y manipuladores certificados por Veriflora garantizan que sus rosas son frescas, que se ha respetado la "cadena de frío" y que habrán sido sometidas a los más esmerados cuidados y controles de calidad, desde la explotación hasta la floristería. La vida de una rosa fresca es de 10 a 14 días, según la variedad. ¡Esto significa que una rosa vendida al consumidor en un plazo de 5 a 7 días desde su recepción puede durar hasta 5 o 7 días con su consumidor! En general, las nuevas variedades de rosas desarrolladas en los últimos 5 años tienen una estructura con más pétalos. Más pétalos significa una flor más grande y una vida más larga que las variedades antiguas. No todas las variedades están disponibles en todas las longitudes. La variedad "Forever Young", por ejemplo, sólo puede producirse en tamaños que van de 60 a 90 cm, mientras que otras variedades como "Circus" y "Akito" no suelen superar los 40-50 cm. Las variedades de rosas se clasifican generalmente en 4 categorías de precios por parte de las explotaciones, (AA, A, B y C), empezando por las más caras y subiendo hasta las variedades más asequibles. Estas clasificaciones tienen en cuenta la productividad de cada variedad, la demanda del mercado, las cantidades disponibles y la vida útil de cada variedad. Clasificación o graduación El tamaño de una rosa se determina por la longitud del tallo en cm y hasta el tallo más corto del ramo debe alcanzar la longitud especificada. La longitud del tallo debe medirse desde la parte inferior de la cabeza. Las rosas más largas tendrán una cabeza más grande en comparación con una cabeza más corta de la misma variedad. El tamaño de las cabezas debe ser consistente en cada racimo de una determinada variedad. Las rosas de punto de corte se cosechan en 4 "puntos de corte", cada uno de los cuales corresponde a una demanda del mercado: Las rosas "clásicas" - con un corte más "cerrado", se cosechan en un punto de corte que varía entre 2,5 y 3,0 según la variedad. Rosas Sierraselect - estas rosas se producen con un corte más abierto, esta vez con un punto de corte que varía de 3,0 a 3,5. Esta técnica produce una rosa con tallos más fuertes, flores más grandes, máxima apertura y una vida más larga. La rosa "Premium" - se cosecha en el punto de corte "más abierto" posible, entre 3,5 y 4,0. Este proceso de producción se destina principalmente al mercado ruso y sólo es aplicable a determinadas variedades de flor grande. Calidad Las flores no deben ser</w:t>
      </w:r>
    </w:p>
    <w:p>
      <w:r>
        <w:rPr>
          <w:b/>
          <w:color w:val="FF0000"/>
        </w:rPr>
        <w:t xml:space="preserve">id 186</w:t>
      </w:r>
    </w:p>
    <w:p>
      <w:r>
        <w:rPr>
          <w:b w:val="0"/>
        </w:rPr>
        <w:t xml:space="preserve">Consulte la oferta de vuelos a Quito y reserve su billete de avión online. Iberia le garantiza los mejores precios de última hora para nuestra oferta de vuelos baratos a Quito. Los precios mostrados se basan en búsquedas recientes de clientes para vuelos a Quito. Pueden variar en función de la disponibilidad de plazas, los posibles cambios en las tarifas, los impuestos y otros recargos en el momento de realizar la consulta. Los precios por viaje se aplican si se compran billetes de ida y vuelta. Más información sobre Quito Enclavada entre los volcanes andinos Pichincha, Antisana, Cotopaxi y Cayambe, a 2.800 metros de altitud, la capital de Ecuador es una de las más bellas y ricas culturalmente de América Latina. Su enorme centro histórico abarca 320 hectáreas, lo que lo convierte en el más grande del continente americano. Clasificado como Patrimonio de la Humanidad por la UNESCO en 1978, el casco antiguo de Quito alberga iglesias, capillas, monasterios y conventos coloniales, así como plazas, museos, edificios republicanos e interesantes ejemplos de la arquitectura de principios del siglo XX. Si toma uno de nuestros vuelos baratos a Quito, descubrirá una ciudad cuya ubicación y la belleza de su patrimonio geográfico arquitectónico único han recibido numerosos elogios de importantes medios de comunicación como el New York Times. Mientras que los turistas solían pasar sólo unos días en el popular y reputado archipiélago de las Galápagos, hoy en día disfrutan perdiéndose en sus valles, colinas, callejones, plazas y avenidas llenas de historia y leyendas. Imponentes monumentos como la Basílica del Voto Nacional (la mayor iglesia gótica de América), la Iglesia de la CompaÃ±ía (construida entre los siglos XVII y XVIII a imagen y semejanza de la Iglesia del GesÃ¹ de Roma), o la Iglesia de San Francisco (el mayor conjunto arquitectÃ³nico que existe en los centros histÃ³ricos de las ciudades latinoamericanas) conviven con barrios bohemios como GuÃ¡pulo. Su paisaje rural y campestre, así como su ambiente bohemio, hacen que parezca un pueblo estando dentro de la ciudad. Conocida por su iglesia, su vida nocturna y sus fiestas tradicionales, es también el lugar desde el que Gonzalo Pizarro partió en 1541 en la expedición que le permitió descubrir el Amazonas. Si quiere contemplar la ciudad desde las alturas, no se pierda el Cerro del Panecillo, una elevación natural de 3.000 metros sobre el nivel del mar, desde donde podrá disfrutar de las mejores vistas de la "joya de la corona de Ecuador".</w:t>
      </w:r>
    </w:p>
    <w:p>
      <w:r>
        <w:rPr>
          <w:b/>
          <w:color w:val="FF0000"/>
        </w:rPr>
        <w:t xml:space="preserve">id 187</w:t>
      </w:r>
    </w:p>
    <w:p>
      <w:r>
        <w:rPr>
          <w:b w:val="0"/>
        </w:rPr>
        <w:t xml:space="preserve">Édouard Pastor, arquitecto DPLG, es el fundador de Handigo, una agencia de arquitectura especializada en el asesoramiento sobre accesibilidad. El reto no consiste simplemente en eliminar los obstáculos y/o dificultades, sino en crear un entorno que no discrimine a las personas por sus supuestas discapacidades. Lea también: Cómo hacer que la accesibilidad sea accesible para todos Pisos Paredes Techos: ¿Cuál es la situación actual de la normativa sobre accesibilidad? Édouard Pastor: El último texto data del 11 de febrero de 2005, introducido por el gobierno de Raffarin bajo la presidencia de Jacques Chirac. Define un marco y unas obligaciones relativas a los cuatro grandes tipos de discapacidad: deficiencias motoras, auditivas, visuales y mentales. Posteriormente, la ley se ha ido restringiendo progresivamente, en particular mediante el decreto de la ley Elan [evolución de la vivienda, el desarrollo y lo digital] del 20 de abril de 2017. Más allá de estas obligaciones, algunos arquitectos, poco formados en la materia, se toman la normativa al pie de la letra, sin tener en cuenta los retrasos en la construcción. En concreto, si la ley exige un paso de 120 cm, preverán esta anchura de paso, sin prever los umbrales de tolerancia propios de los contratistas. Y sin embargo, estos últimos pueden reducir dicho paso y dar un resultado que no será conforme a pesar de su requisito principal. SMP: ¿Cuáles son los principales obstáculos para los acuerdos específicos? E.P.: En primer lugar, los arquitectos no están suficientemente formados en la materia. De las 22 escuelas que hay en Francia, ¿cuántas imparten cursos sobre esta materia haciendo que los alumnos trabajen en problemas concretos? El otro gran obstáculo, para los propietarios y gestores de proyectos, es el coste de las instalaciones adaptadas. La reflexión debe centrarse en el diseño inclusivo, que por definición tiene en cuenta todas las necesidades de las personas con discapacidad, es decir, en última instancia, de todos nosotros. Lo que resulta caro es siempre el elemento que se olvidó al principio y se añade con gran gasto al final. Cualquier solución paliativa al final de la obra subirá inmediatamente la factura... SMP: ¿Existen soluciones estándar para favorecer la accesibilidad? E.P.: No todas las personas con discapacidad tienen las mismas necesidades. Una persona en una silla de ruedas manual tendrá una limitación para rodar si la alfombra es un poco blanda o si la superficie está llena de baches, lo que hace que las ruedecitas de delante den tirones. Mientras que una persona en una silla de ruedas eléctrica sólo se preocupará por los problemas del umbral. En cambio, una persona con discapacidad visual necesita un entorno diferente que le ayude a crear un mapa mental, a comprender el espacio con detalle, centímetro a centímetro. Un cambio en la textura de la alfombra, aunque no sea necesariamente suficiente, ya es un indicador de la persiana. Más aún para la persona ciega, que se apoya en todos sus sentidos, y en particular en el aspecto podotáctil. Por ejemplo, un revestimiento de suelo diferente en un espacio significa una zona diferente, creando así un punto de referencia. Para las personas con deficiencias auditivas, lo importante es la visión. Hay que trabajar cuidadosamente en los contrastes, ya que la pérdida de la audición de alguna manera "re-energiza" el cuerpo humano a sus otros sentidos. La iluminación directa puede resultar molesta si deslumbra a la persona sorda. Por ejemplo, la iluminación LED blanca debe atenuarse para evitar el deslumbramiento. Sin embargo, la discapacidad más compleja de tratar en términos de diseño es la discapacidad mental. Puede dividirse en tres categorías: discapacidad cognitiva, intelectual y psicológica. Se manifiesta por una reducción de las facultades de comprensión, comunicación, memoria, etc.</w:t>
      </w:r>
    </w:p>
    <w:p>
      <w:r>
        <w:rPr>
          <w:b/>
          <w:color w:val="FF0000"/>
        </w:rPr>
        <w:t xml:space="preserve">id 188</w:t>
      </w:r>
    </w:p>
    <w:p>
      <w:r>
        <w:rPr>
          <w:b w:val="0"/>
        </w:rPr>
        <w:t xml:space="preserve">Rhees, uno de los alumnos y amigos más cercanos de Ludwig Wittgenstein, trabajó durante muchos años en la Universidad de Gales, en Swansea. Junto con G.E.M. Anscombe y G.H. von Wright, se encargó de editar y publicar las notas y manuscritos de Wittgenstein.</w:t>
      </w:r>
    </w:p>
    <w:p>
      <w:r>
        <w:rPr>
          <w:b/>
          <w:color w:val="FF0000"/>
        </w:rPr>
        <w:t xml:space="preserve">id 189</w:t>
      </w:r>
    </w:p>
    <w:p>
      <w:r>
        <w:rPr>
          <w:b w:val="0"/>
        </w:rPr>
        <w:t xml:space="preserve">Después tuve que enfrentarme a mi primer problema: ¡mi billete de tren para el viaje de vuelta Ginebra-Lyon sólo podía recogerse con mi antigua tarjeta de crédito! Así que tuve que anular y coger otro y dar 4€ a la SNCF 😒 Después de 20 min de retraso por fin salimos y una vez llegados a la frontera ya no tuvo gracia: Ayudé a esta persona con un transeúnte porque aunque lo llamáramos o le dijéramos señor no se despertaba aunque lo tocáramos así que llamamos a la ambulancia y le pusimos un cubo en la cabeza y se despertó. Aparament vendrá de Mongolia 😑🇲🇳 Pero después de 30 min de espera lo dejé tenía el aire para ir mejor XD Aquí es así el primer lugar donde paré muy cerca del monumento internacional de la reforma y vi estas cosas divertidas XD Luego dirección la estación de Ginebra o tengo una hermosa sorpresa en esta calle muy pequeña XD Luego después de 5h30 de espera al aeropuerto (y sí yo y oro por adelantado así jugué y leí 1 libro 📚 XD ) por fin empecé la facturación solo esperé 1h30 luego después 1h para el registro del equipaje de mano XD pero estaba sobreexcitada así que nada pudo quitarme el buen humor XD Y sí porque al defender el avión tuvimos 25 min de bus antes de llegar dentro del aeropuerto y luego tuve que cruzarlo todo de nuevo para llegar a mi puerta 😊 Salida del albergue juvenil a las 8am dirección el santuario Meijijingo Y hasta tuve la oportunidad de ver préstamos 😝 Visita del parque adyacente Dirección omotesando = calle comercante Arriba Pequeña pausa en una plaza repausante con un ambiente apesante con 200m del tráfico 😝 a la espera de que las tiendas abran ^^ En el camino para Kiddy Land un palacio de juguete XD Luego visita en la pequeña calle comercial no sabía donde dar de la cabeza XD En el camino que me randait con mi siguiente visita luché un calor ecransante 40 grados con el termómetro pero con el mes 42-¡A 44 grados descubrí un templo etange al lado de un aparcamiento XD Además pude resistirme a tomar una del restaurante y de cómo presentan su plato! ¡Luego visita del parque Shinjuku Luego visita del Nakano Broadway que es una calle con 4 niveles XD Dirección del edificio del Gobierno metropolitano de Tokio, encontré su estilista para decirlo en inglés 😂 Desde la estación de Shinjuku Google mal dice que se tarda 12 min pero no pensé que haría estos 12 min en bajo nombre pero tenía al menos 8 Tapie rodando una cosa de enfermos! Y la vista aunque no fuera muy soleada era magnífica ^^ Luego fue hacia la estación de Tokio Y ba no dejó de sorprenderme sobre todo que no me lo esperaba. Me dije es solo una y ya está pero finalmente me quedé allí 2 horas solo para tomarme el tiempo de descansar pero también de contemplar 😌 Luego ya era hora de volver aunque no quisiera moverme XD y pude descubrir Tokio de noche y estos subterráneos de blinder Bueno después de un subterráneo de blinder me lo encuentro en Ueno para poder visitar su parque ^^ también visité el zoo que está en el parque. No me esperaba que fuera tan grande, un auténtico laberinto 😂 Luego terminé mi pequeño recorrido por el parque junto a un precioso santuario en el que había una ceremonia en el santuario Hanazono Inari Shine y un templo más extraño XD Después de este descubrimiento hice un pequeño recorrido a los diferentes estanques que lo bordean y sobre todo al estanque de lotos con</w:t>
      </w:r>
    </w:p>
    <w:p>
      <w:r>
        <w:rPr>
          <w:b/>
          <w:color w:val="FF0000"/>
        </w:rPr>
        <w:t xml:space="preserve">id 190</w:t>
      </w:r>
    </w:p>
    <w:p>
      <w:r>
        <w:rPr>
          <w:b w:val="0"/>
        </w:rPr>
        <w:t xml:space="preserve">Este sábado 28 de mayo de 2016 el club organizó un torneo de baloncesto para las categorías U11 y U13 Femenino y Masculino. Este torneo reunió a más de 200 jugadores de todo Morbihan. Gracias a todos nuestros patrocinadores, padres, voluntarios y jugadores que participaron en el éxito de este evento que se repetirá el próximo año. A continuación encontrará un artículo de prensa sobre este torneo.</w:t>
      </w:r>
    </w:p>
    <w:p>
      <w:r>
        <w:rPr>
          <w:b/>
          <w:color w:val="FF0000"/>
        </w:rPr>
        <w:t xml:space="preserve">id 191</w:t>
      </w:r>
    </w:p>
    <w:p>
      <w:r>
        <w:rPr>
          <w:b w:val="0"/>
        </w:rPr>
        <w:t xml:space="preserve">La racionalización del consumo de energía es un reto importante para Argelia, sobre todo en este contexto de crisis presupuestaria acentuada por la caída vertiginosa de los precios del petróleo. El sector del transporte, que representa un tercio del consumo nacional, puede contribuir a este reto si se favorecen los modos menos intensivos en energía y de alta capacidad. Antes de detallar las principales fuentes posibles de racionalización energética en el transporte, haremos primero un balance de los tipos de energía y su consumo por sectores. La atención se centrará en el sector del transporte a través de su consumo y producción de energía por modo. La energía en Argelia: tipos y consumo por subsectores Para cubrir sus necesidades energéticas, Argelia es independiente del exterior. De hecho, según el balance energético nacional del Ministerio de Energía (2018), la producción comercial de energía primaria alcanzó los 165,2 millones de toneladas equivalentes de petróleo (tep), mientras que las importaciones rondan los 1,5 millones de tep. Del total de energía disponible, el consumo nacional representa más de un tercio (39,3%), es decir, 65,0 Mtep. El resto de la energía producida, es decir, el 60%, que representa 100,8 Mtep, se destina a la exportación. El consumo final asciende a 48,1 Mtep y se distribuye por subsectores de la siguiente manera Industria y construcción: 10,5; Transporte: 15,3; Hogares y otros: 22,4. El sector del transporte es responsable del consumo de un tercio de la energía (32%) y viene después del mayor sector de consumo representado por: los hogares y otros (administraciones y actividades de servicios). La energía consumida por el transporte se reparte entre el transporte por carretera, que domina el consumo con un 92%, seguido por el transporte ferroviario y el aéreo, que representan un 4% cada uno. El transporte marítimo, que se utiliza más en el transporte de comercio exterior, no se tiene en cuenta debido a la ausencia de datos al respecto. Como en otros países, el transporte en Argelia es un sector que utiliza principalmente combustibles fósiles (gasóleo 52%, gasolina y parafina 40%, GLP 6% y electricidad 2%). En términos de servicios prestados, el transporte por carretera domina con el 97% de los movimientos de personas y mercancías, mientras que el transporte ferroviario representa casi el 2,5% y el aéreo menos del 1%. Por lo tanto, el transporte por carretera es el subsector que debería ser el principal objetivo de cualquier visión de racionalización del consumo de energía. Para comprender mejor este subsector, entendamos primero la estructura y las características del parque automovilístico nacional (PNA), que ha superado la barrera de los seis millones de vehículos a partir de 2017: En 10 años (solamente), el PNA casi se ha duplicado, pasando de 3,9 millones a 6,4 millones entre 2008 y 2018; el vehículo de pasajeros, la furgoneta y el camión ocupan un lugar muy importante en el PNA, respectivamente el 65%, el 19% y el 7%. El vehículo de pasajeros se ve favorecido por factores socioeconómicos (bajos precios del combustible, facilidades para el préstamo de coches y apertura del mercado de importación, poder adquisitivo, etc.) y por la incapacidad del transporte público para satisfacer la demanda de movilidad (en términos cuantitativos y cualitativos). En cuanto a la furgoneta y el camión, su lugar en el PNA se explica por la política de empleo llevada a cabo por los poderes públicos mediante facilidades crediticias y fiscales concedidas a los desempleados para crear su propia empresa de transporte de mercancías. Esta misma política se aplicó tras la apertura a las empresas privadas en 1987 para</w:t>
      </w:r>
    </w:p>
    <w:p>
      <w:r>
        <w:rPr>
          <w:b/>
          <w:color w:val="FF0000"/>
        </w:rPr>
        <w:t xml:space="preserve">id 192</w:t>
      </w:r>
    </w:p>
    <w:p>
      <w:r>
        <w:rPr>
          <w:b w:val="0"/>
        </w:rPr>
        <w:t xml:space="preserve">Centro de formación de yoga y ayurveda en París (75) y en la región de Provenza-Alpes-Costa Azul, YOGSANSARA lleva más de 10 años formando en masaje ayurvédico. Esta escuela de formación en masaje, única en su género y reconocida por la Federación Francesa de Masaje y Bienestar (FFMBE), tiene como objetivo abrir las puertas de la India, del mundo del Yoga y del Ayurveda, término sánscrito que significa "Ciencia de la Vida".La escuela ofrece un conjunto de técnicas de masaje ayurvédico directamente procedentes de la tradición del norte de la India, aún poco extendidas en Francia. Si desea aprender a dar masajes, le formamos en masaje ayurvédico a través de nuestro "Curso de practicante de masaje de bienestar, especializado en ayurveda". Se trata de un curso de 300 horas que comprende una base básica y otra opcional. Comenzará con un curso de introducción al masaje Abhyanga. En función de su proyecto, puede inscribirse, independientemente del curso de practicante, en uno o varios de nuestros cursos de formación: anatomía, reflexología podal, masaje de espalda, cabeza y cara, belleza femenina, pero también masaje para embarazadas y masaje para bebés. Nuestro curso de formación es muy completo para permitirle ejercer como masajista ayurvédico. Además del curso de masajista ayurvédico, Yogsansara amplía su plan de estudios con la formación de consultor ayurvédico, impartida por Philippe Maugars y supervisada por la Academia de Ayurveda de Pune (India), presidida por el profesor Dr. PH Kulkarni. Está dirigido a todos aquellos que deseen completar sus conocimientos y dedicarse intensamente al conocimiento ayurvédico. Disciplina, motivación, voluntad y compromiso de tiempo serán las claves para seguir el curso de consultor ayurvédico en nuestra escuela. Con más de 11 años de experiencia en el campo del Yoga y el Ayurveda, la Escuela Yogsansara te abre las puertas a un nuevo curso de formación de larga duración que te prepara para convertirte en consultor en el mundo del nacimiento, respetando la disciplina y la tradición india. A lo largo de este curso, aprenderás sobre muchos temas que te permitirán estar presente al lado de la mujer embarazada, la madre y su bebé: Yoga y Pranayama, masajes ayurvédicos, nutrición ayurvédica, estilo de vida, práctica de mantras, Chikitsa (terapias ayurvédicas), uso de plantas y aceites ayurvédicos. Las clases de masaje y yoga las imparte el cofundador de la escuela, Rajeev Pant, nacido en Jaipur, en el norte de la India. Procede de una familia brahmánica y es médico ayurvédico. El ayurveda, el yoga, los masajes, la meditación y la medicina ayurvédica han sido sus valores de referencia desde la infancia. Psicólogo de formación (con un máster), empezó a formarse en yoga a los 14 años. Rajeev Pant asistió a muchos ashrams, mientras se formaba en ayurveda y masaje. Abrió su primer centro en Goa, antes de trasladarse a París en 2007 y crear el centro Yogsansara. Para completar su formación o para conocerse mejor, Yogsansara ofrece sesiones individuales con cita previa con Rajeev Pant: evaluación ayurvédica, astrología védica y masaje. Durante la evaluación ayurvédica, Rajeev Pant estudiará su constitución con su dosha: Vata, Pitta, Kapha y sus desequilibrios, se le darán consejos personalizados para mejorar su estilo de vida.  Rajeev Pant está formado en astrología védica, Joytish, ciencia de la luz en sánscrito. Durante la sesión de astrología, tratará de entender tu camino, te ayudará a encontrar protecciones mentales y físicas.  También puede recibir un masaje de Rajeev Pant, que ofrece una serie de tratamientos destinados al bienestar físico y emocional. Este enfoque global y holístico permite al beneficiario</w:t>
      </w:r>
    </w:p>
    <w:p>
      <w:r>
        <w:rPr>
          <w:b/>
          <w:color w:val="FF0000"/>
        </w:rPr>
        <w:t xml:space="preserve">id 193</w:t>
      </w:r>
    </w:p>
    <w:p>
      <w:r>
        <w:rPr>
          <w:b w:val="0"/>
        </w:rPr>
        <w:t xml:space="preserve">El ALPA de SNPL Air France no puede aprobarlos. (...) no aceptará que las finanzas "cortoplacistas" se antepongan al proyecto industrial y a la necesaria transformación. /foto dr Si la información de nuestro colega La Tribune es correcta (y suele serlo), Jean-Cyril Spinetta no terminará su mandato, que debía finalizar en mayo de 2014. Cansado, ciertamente, debería dejar la presidencia del grupo a Alexandre de Juniac el 1 de julio. Siempre según nuestro colega, Frédéric Gagey, actual Director Financiero, debería asumir el cargo de Director General en un primer momento, y luego la presidencia de Air France. ¿Y por qué no? Juniac, nos guste o no, no ha fallado (¿todavía?) y en la inconmensurable confusión que atraviesa el grupo, está aguantando bastante bien, a pesar de algunos pequeños errores. Es cierto que nada es fácil. En cuanto a la llegada de un hombre que cuenta el dinero, no parece realmente estúpido. Porque, al fin y al cabo, Air France nunca ha sabido contar. Por otro lado, el gasto es algo bueno... Y, obviamente, la reacción no se hizo esperar. ¿La reacción de quién? Los pilotos, por supuesto, los señores (oh, perdón, ¿impresión significativa?), los señores de la empresa, sin los cuales nadie podría vivir. Y aquí, realmente, estamos volando sobre nuestras cabezas. En un comunicado de prensa, "Coincidencia o casualidad", la AF de la SNPL empieza expresando cierta envidia hacia el acuerdo firmado con los tripulantes de cabina, y luego corta el rollo. Y aquí vale la pena, cito: "El SNPL Air France ALPA, (...) reafirma que tiene derecho a examinar las cuestiones de gobernanza que están estrechamente relacionadas con el futuro de la empresa y su estrategia. También tiene el deber de expresarse sobre las orientaciones estratégicas del Grupo. Bien. Cansado, ciertamente, debería dejar la presidencia del grupo a Alexandre de Juniac el 1 de julio. Siempre según nuestro colega, Frédéric Gagey, actual director financiero, debería asumir primero el cargo de director general y luego la presidencia de Air France. ¿Y por qué no? Juniac, nos guste o no, no ha fallado (¿todavía?) y en la inconmensurable confusión que atraviesa el grupo, está aguantando bastante bien, a pesar de algunos pequeños errores. Es cierto que nada es fácil. En cuanto a la llegada de un hombre que cuenta el dinero, no parece realmente estúpido. Porque, al fin y al cabo, Air France nunca ha sabido contar. Por otro lado, el gasto es algo bueno... Y, obviamente, la reacción no se hizo esperar. ¿La reacción de quién? Los pilotos, por supuesto, los señores (oh, perdón, ¿impresión significativa?), los señores de la empresa, sin los cuales nadie podría vivir. Y aquí, realmente, estamos volando sobre nuestras cabezas. En un comunicado de prensa, "Coincidencia o casualidad", la AF de la SNPL empieza expresando cierta envidia hacia el acuerdo firmado con los tripulantes de cabina, y luego corta el rollo. Y aquí vale la pena, cito: "El SNPL Air France ALPA, (...) reafirma que tiene derecho a examinar las cuestiones de gobernanza que están estrechamente relacionadas con el futuro de la empresa y su estrategia. También tiene el deber de expresarse sobre las orientaciones estratégicas del Grupo. Sí. Sigamos, sólo para divertirnos: "El SNPL Air France ALPA está convencido de que para lograr dar un giro a esta empresa de una vez por todas, es la visión industrial la que debe prevalecer, no la financiera. Las cuestiones financieras y sociales deben estar al servicio de un proyecto industrial, lo contrario no tiene sentido. (...) En lugar de otro juego de sillas musicales, este</w:t>
      </w:r>
    </w:p>
    <w:p>
      <w:r>
        <w:rPr>
          <w:b/>
          <w:color w:val="FF0000"/>
        </w:rPr>
        <w:t xml:space="preserve">id 194</w:t>
      </w:r>
    </w:p>
    <w:p>
      <w:r>
        <w:rPr>
          <w:b w:val="0"/>
        </w:rPr>
        <w:t xml:space="preserve">Proteger nuestros pueblos de la isla de Ré contra la inmersión marina no es algo que pueda hacerse chasqueando los dedos. La formulación de los proyectos, los procedimientos administrativos y su aceptación llevan mucho tiempo. Y en concreto, se necesita mucho tiempo para llevarlos a cabo. Cuando me interesé por primera vez en el tema, no tenía ni idea de cuánto tiempo me llevaría. Al ir regularmente al campo y hacer informes sobre los diques, entendí mucho mejor el porqué. Así que la protección de la aldea de Loix no ha terminado hoy. Recordemos el lanzamiento de la obra, el 27 de febrero de 2016, en presencia del prefecto y de Dominique Bussereau, presidente del consejo departamental. Harán falta casi tres años concretos de reconstrucción antes de que se complete todo el sistema antisubmarino. LA ATAGUÍA EN EL PUERTO. Durante la tormenta Xynthia, en febrero de 2010, el mar pasó por el puerto, que resultó ser un punto débil. El lunes 24 de septiembre de 2018 se realizó la primera prueba de instalación de la ataguía. La ataguía está formada por lamas de aluminio, que se apilan unas sobre otras para formar una especie de muro antisubmarino. Hay un total de 55 lamas para montar, a razón de 5 lamas x 11 paneles. Como mínimo, se tarda unas dos horas en instalarlo todo, postes + listones. Al pie del primer listón, el que se apoya en el suelo, hay una junta negra para impedir el paso del agua. Y en el borde de cada listón, también hay un sello. La tecnología es alemana, la empresa que los diseña está en Düsseldorf. El pasado lunes se realizó la primera prueba, llevada a cabo por el Grupo Guintoli/NGE GC, adjudicatario del contrato de construcción de la protección de Loix. Los departamentos de gestión de proyectos y de contratación del Departamento estuvieron presentes para garantizar la correcta ejecución. Evidentemente, no se puede validar nada hasta que no se haya completado todo correctamente. La ataguía del puerto de Loix aún debe ajustarse, tanto en lo que respecta a la rectitud del terreno como a la colocación de los postes que sostienen las lamas de aluminio. Una vez terminada esta primera prueba, se desmontó inmediatamente todo el conjunto. La ataguía ya está lista para su uso, pero hay que revisar algunos elementos. Esto llevará algún tiempo. No obstante, debería estar en marcha antes del próximo invierno. Este pase de diapositivas requiere JavaScript. Sólo después de la validación de todo el sistema de protección del pueblo, el Departamento puede entregar definitivamente el dique a la Comunidad de Municipios. La Comunidad de Municipios podrá entonces supervisar y mantenerlo en el marco de sus responsabilidades GEMAPI (Gestión de los Medios Acuáticos y Prevención de Inundaciones). Al mismo tiempo, habrá que firmar un acuerdo entre la CDC y el municipio de Loix para que se le delegue la explotación de la ataguía. Los empleados municipales de Loix deberán entonces instalar la ataguía, si la Prefectura emite una alerta de inundación. El lunes, estaban en el trabajo para empezar a aprender a hacerlo. La ataguía tiene 32 metros de longitud. Su altura está en el nivel de Xynthia + 20. Presumiblemente, una parte de la estructura, seis o siete paneles, deberá permanecer en su sitio durante el invierno, dejando el paso para los vehículos y embarcaciones de los usuarios del puerto. Y para la primavera, la estructura debería estar completamente desmontada. OTRAS DOS PUERTAS ANTISUBMARINAS. Uno está en la entrada del carril bici detrás del molino en</w:t>
      </w:r>
    </w:p>
    <w:p>
      <w:r>
        <w:rPr>
          <w:b/>
          <w:color w:val="FF0000"/>
        </w:rPr>
        <w:t xml:space="preserve">id 195</w:t>
      </w:r>
    </w:p>
    <w:p>
      <w:r>
        <w:rPr>
          <w:b w:val="0"/>
        </w:rPr>
        <w:t xml:space="preserve">Como sabes, estoy tratando de dejar de producir residuos. Así que estoy buscando reemplazar cualquier cosa que potencialmente termine en la basura. Y ahora he abordado mis bolsas del congelador.... Mi problema es el siguiente: Utilizo regularmente bolsas de plástico para el congelador. Aunque los lave y los reutilice, hay un punto en el que acaban en la basura. Aparte de eso, no estoy convencido de que el plástico no sea dañino, y que no haya una transferencia a los componentes en algún momento. Así que tuve que encontrar una manera de reemplazar esas bolsas.... ¿Cómo lo hice? *En realidad la solución es muy sencilla. *Pero no sólo simple... *¡Simple como el infierno! *¡Sustituí las bolsas por tarros de cristal! *Eso es* Y es verdad lol Bueno, ¿es una buena idea o no? Pues sí. La verdad es que es una buena idea. Ya no produzco residuos, mi comida no pasa semanas en el plástico. ¡Todo bien! Pero al mismo tiempo, como consumo alimentos frescos, locales y de temporada, no tengo demasiadas cosas en el congelador... Así que, en mi caso, es una buena solución... En cuanto a los tarros, uso tarros reciclados de las cosas que compro... Y no me molesta demasiado. ¡Te daré miles de besos que no están congelados en absoluto! Si tienes otras ideas para sustituir las bolsas de congelación, te invito a que las compartas en los comentarios, o a que te unas a nuestro grupo de Facebook donde encontrarás a mucha gente simpática a la que le gusta hablar de cosas ecológicas. Ya he pensado en eso también. Pero el problema del tarro de cristal es que es voluminoso y no es práctico para todos los alimentos. Se ha roto un bote de sopa en mi congelador. Yo uso tarros viejos que se usaron para esterilizar y tarros tipo pyrex que soportan la congelación y el calor. Tampoco hay más plástico. El tipo Le Parfait, ¿no? Yo uso los parfaits congelados para todo: sopa, compota de frutas, etc. ...... ¡Hola Laetitia! ^^ Yo hago exactamente lo mismo en casa. No estoy seguro de qué hacer, pero no estoy seguro de qué hacer con el plástico. Y luego los tarros, son mucho más bonitos. Por otra parte, para las personas que quieran hacer lo mismo, existe la posibilidad de encontrar tarros vacíos en las tiendas de productos ecológicos. Están disponibles, de forma gratuita, normalmente en la entrada. En los biocoops, lo hacen. No sé si esto es así en todas las tiendas ecológicas. Aquí tienes, besos. Y, todo lo mejor para este año. Espero verte pronto, Tiboux Kikou Yo opté por este sistema hace tiempo, diría que el único problema que tengo de momento es la cruel falta de espacio en mis 3 cajones. Mi congelador es muy pequeño y almaceno muchas cosas. Aunque haga botes, sigo teniendo hierbas y especias. Perejil tomillo laurel albahaca estragón mejorana cebollino. ... Realmente necesito encontrar un truco para esto, de lo contrario tendré que conseguir otro congelador. .... u otra casa porque no sabré dónde poner el nuevo Para las hierbas y especias puedes secarlas y así no tendrás que ponerlas en la nevera o en el congelador. También puedes cultivar tus propias hierbas en pequeñas macetas que hacen que tu cocina huela bien, alegran tu superficie de trabajo y, lo que es más importante, ¡no necesitan estar guardadas en la nevera o en un cajón/armario! Hola Greenie enherbe. ¿Cómo se secan las hierbas?</w:t>
      </w:r>
    </w:p>
    <w:p>
      <w:r>
        <w:rPr>
          <w:b/>
          <w:color w:val="FF0000"/>
        </w:rPr>
        <w:t xml:space="preserve">id 196</w:t>
      </w:r>
    </w:p>
    <w:p>
      <w:r>
        <w:rPr>
          <w:b w:val="0"/>
        </w:rPr>
        <w:t xml:space="preserve">Atlanthal Anglet Curas y tratamientos a la carta Cardio-training, musculación con más de 40 máquinas, seguimiento personalizado supervisado por entrenadores deportivos, saunas y hammam. Horario y planificación de los cursos Al entrar en nuestros dos espacios, el mantenimiento de la forma, la salud y la vitalidad se convierte rápidamente en un verdadero placer en un entorno privilegiado, una convivencia total, bajo el control de nuestros entrenadores especialmente formados para satisfacer todas sus expectativas. Nuestro objetivo es que afrontes tu día a día con una sonrisa. Consejo de Jean-Christophe: Director DeportivoDispone de todos los títulos de cursos acuáticos, coaching, PowerPlate, Aquabike. "El coaching personalizado significa elegir un entrenador que le dedique todo su conocimiento y atención durante cada sesión. Tras una evaluación detallada de su estado físico, definirán juntos sus objetivos y su entrenador personal elaborará un programa personalizado y coherente. Para una preparación específica, ¡no dude en reunirse con nuestros entrenadores! "Haz ejercicio con seguridad y mejora tu condición física en el interior o en el exterior (playa, bosque...). Todo el equipo acuático ofrece todo tipo de cursos acuáticos, supervisa las piscinas y proporciona entrenamiento (POWER PLATE, clases de natación, Aquaphobia, baby swimers y Aquabike). Abierto todos los días LUNES a SÁBADO - de 9 a 21 horas DOMINGO - de 9 a 12.30 y de 14.30 a 20 horas. Pilates: fortalece tus músculos profundos con movimientos diseñados para borrar las cicatrices musculares dejadas por el tiempo. Esta clase mejorará tu postura y afinará tu figura. Duración: 45 min. Estiramientos (actitud zen): Clase basada en los estiramientos que, realizados lentamente, mejoran el equilibrio muscular. Duración: 30 min. Crunch (barritas de chocolate): No te lo pienses mucho, túmbate y prepárate para realizar un entrenamiento centrado únicamente en tus músculos abdominales. Duración: 30 min. Silueta total (opción completa): Pequeño equipamiento (elásticos, pesas, palos...) y muchas repeticiones. Un cóctel sencillo pero explosivo para entrenar todos los músculos. Duración: 45 min Dos contrôle (Respeto al cuerpo):Trabajo de estiramiento y tonificación muscular destinado a corregir suavemente los desequilibrios vertebrales: alternancia de posturas desarrollando la percepción y la concentración asociadas a un importante trabajo de respiración. Duración: 45 min. Turn'Minceur :Queme sus calorías en un circuito que le lleva por varios talleres. Duración : 45 min Preparación física :Perfecciona tu preparación física con los consejos de nuestros entrenadores con el objetivo de mejorar tu potencial a través del trabajo adaptado en interior o exterior. Entrenamiento cardíaco RPM (Calories killer): Permite una rápida pérdida de peso. Mantenimiento y desarrollo del corazón. Ayuda a preparar las actividades al aire libre. Duración: 45 minutos Aquastretch Nivel 1: Un momento privilegiado en el agua caliente gracias a este curso basado en la relajación y los estiramientos acuáticos. Duración: 30 min. Aquagym Nivel 1: Clase de gimnasia tradicional adaptada a todos y que promueve el mantenimiento físico, articular y muscular. Duración: 30 min Aquatraining Nivel 2: Trotes, rebotes, aceleraciones, movimientos muy rítmicos componen este recorrido mejorando el sistema cardio vascular y la resistencia. Duración: 30 min Aquabody Nivel 2: Fortalece los músculos de la parte superior del cuerpo utilizando nuestras mancuernas que ofrecen resistencia en el agua. Duración: 30 min Aquapalms Nivel 3: Ven a probar tus habilidades de deslizamiento en este curso utilizando aletas para un importante trabajo de fortalecimiento de muslos, glúteos y espalda. Duración: 45 min. Para acceder a la piscina Le Lagon: hay que llevar gorro y sandalias (disponibles en el lugar).</w:t>
      </w:r>
    </w:p>
    <w:p>
      <w:r>
        <w:rPr>
          <w:b/>
          <w:color w:val="FF0000"/>
        </w:rPr>
        <w:t xml:space="preserve">id 197</w:t>
      </w:r>
    </w:p>
    <w:p>
      <w:r>
        <w:rPr>
          <w:b w:val="0"/>
        </w:rPr>
        <w:t xml:space="preserve">Meilleurtest vive gracias a sus lectores: a veces recibimos una comisión cuando compras a través de nuestros enlaces (sin ningún coste adicional para ti). Esto es lo que nos permite seguir siendo independientes. Lea más. El problema de las aspiradoras tradicionales con cable y sin cable es su escasa portabilidad. No es fácil llevar este equipo para limpiar el interior de un coche o debajo de un cojín de un mueble. Para remediarlo, los fabricantes han desarrollado aspiradores de mano. Esta guía está diseñada para ayudarle a elegir su modelo entre las mejores aspiradoras de mano del mercado. Hemos dedicado 30 horas a comparar 34 aspiradoras de mano, 27 sitios web especializados y 501 opiniones de usuarios para ayudarte a elegir la aspiradora de mano que mejor se adapte a tus necesidades y presupuesto. Si solo quieres saber cuál es la mejor aspiradora de mano de 2020, puedes encontrar nuestra comparativa directamente a continuación. Pero si quieres saber más antes de decidirte, en la segunda parte de esta guía de compra encontrarás toda la información que necesitas para hacer la elección correcta. Elección de los editores Philips FC6148/01 El mejor aspirador de mano de 2020 ¿Buscas un aspirador de mano que realmente aspire y no sea solo un artilugio? Entonces el Philips FC6148/01 es para usted. Además de su bonito diseño, este aparato es muy práctico. La succión puede mantenerse de forma continua durante 5 minutos. Su poder es tal que incluso succiona pequeñas piedras. Perfecto para la entrada, las escaleras, las migas en el sofá o la cama, o incluso dentro del coche, también se deshará del pelo de las mascotas. En cuanto al ruido, nada catastrófico. Pero ten en cuenta que esto es una aspiradora. La mejor Audew barata La mejor aspiradora de mano para principiantes Ultraportátil e inalámbrica, esta aspiradora se recarga, sin embargo, durante más tiempo del que puede funcionar. La aspiradora de mano Audew es portátil e inalámbrica, pero no le falta potencia. Es fácil de programar y tiene funciones de seco y húmedo para ajustar la succión en consecuencia. El filtro HEPA es lavable. Además, el fabricante proporciona 5 boquillas intercambiables para un uso versátil. El Audew es recargable y puede utilizarse en el hogar, los muebles, el coche o la oficina. Puede eliminar el pelo de las mascotas del sofá, la cama o la alfombra con el cepillo suave. Una boquilla de ranura limpia incluso las esquinas de las paredes. El precio es muy razonable teniendo en cuenta la calidad. Excelente Hikeren El éxito comercial de esta aspiradora justifica por sí solo su lugar en este ranking. Excelente relación calidad-precio Los que viven en pisos suelen tener poco espacio. En muchos casos, el uso de una aspiradora pequeña puede resolver el problema de la falta de espacio. La aspiradora de mano Hikeren es excelente para este propósito. Es un potente aspirador para limpiar las migas de los niños y el pelo de las mascotas en la casa o el coche. Sin embargo, ¡cuidado con el ruido del aparato! La máquina viene con varios accesorios. Además, el contenedor de polvo tiene una capacidad estándar para este tipo de aparatos. Teniendo en cuenta el precio, es bastante aceptable. Además, el contenedor de polvo puede extraerse pulsando el botón situado ligeramente delante del botón de encendido/apagado. Además, se puede extraer fácilmente el filtro HEPA (hecho de acero, lo cual es raro) para su limpieza. Muy buena AivaToba El mejor modelo para coches Las aspiradoras de mano fueron diseñadas originalmente para limpiar el interior de los coches. El AivaToba es sin duda el mejor en este sentido. Esta versión de la AivaToba es un salto cualitativo en comparación con el modelo anterior. El potente motor sin cable ofrece una aspiración ciclónica estable a 6.000 PA. Gracias a ello, el aparato puede aspirar fácilmente todo tipo de superficies para eliminar el pelo de las mascotas.</w:t>
      </w:r>
    </w:p>
    <w:p>
      <w:r>
        <w:rPr>
          <w:b/>
          <w:color w:val="FF0000"/>
        </w:rPr>
        <w:t xml:space="preserve">id 198</w:t>
      </w:r>
    </w:p>
    <w:p>
      <w:r>
        <w:rPr>
          <w:b w:val="0"/>
        </w:rPr>
        <w:t xml:space="preserve">Cuando se abandona la niebla del PN Olímpico por la carretera de Forks, se descubre el azul profundo del lago. La carretera recorre una docena de kilómetros a lo largo de este bello entorno. El emplazamiento del Lodge está entre la autopista y el lago, en la perspectiva del panorama. Las habitaciones tipo motel del Lodge no son de especial interés. Incluso son bastante banales para el precio. Disponen de las comodidades habituales, con sin embargo el plus de las sillas de Jardín que se acercan al lago para contemplar, saborear una pequeña cerveza al final de la tarde y hacer fotografías sin fin. la restauración se toma rápidamente de tormenta sobre el lado "merienda" (con una carta variada a pesar de todo). Lo mismo ocurre con el restaurante gastronómico: ¡recuerde reservar! El precio es más caro pero la cocina está realmente bien preparada (si vienes con tu propio vino, el corcho se cobra a 15$) y el servicio tiene bastante clase. Ah, la dulce melancolía del pontón en el lago, la caña de pescar de los niños que intentan pescar la trucha, y el amanecer... ¡sublime!</w:t>
      </w:r>
    </w:p>
    <w:p>
      <w:r>
        <w:rPr>
          <w:b/>
          <w:color w:val="FF0000"/>
        </w:rPr>
        <w:t xml:space="preserve">id 199</w:t>
      </w:r>
    </w:p>
    <w:p>
      <w:r>
        <w:rPr>
          <w:b w:val="0"/>
        </w:rPr>
        <w:t xml:space="preserve">Cata en Bouscassé (domaine Brumont) el 29 de agosto de 2009 De camino a una cata vertical de Sociando-Mallet en Lourdes, Isabelle y yo tuvimos la oportunidad de parar en el Château Bouscassé en Maumusson, en casa de Alain Brumont. Como siempre, la acogida fue impecable y cálida, y tuvimos tiempo de catar catorce vinos que comentaremos a partir de hoy. Vin de Pays : gros Manseng y Sauvignon 2008 El color, un amarillo muy pálido, es límpido, la nariz es limpia, discreta a moderada, simple... [Leer más]</w:t>
      </w:r>
    </w:p>
    <w:p>
      <w:r>
        <w:rPr>
          <w:b/>
          <w:color w:val="FF0000"/>
        </w:rPr>
        <w:t xml:space="preserve">id 200</w:t>
      </w:r>
    </w:p>
    <w:p>
      <w:r>
        <w:rPr>
          <w:b w:val="0"/>
        </w:rPr>
        <w:t xml:space="preserve">Tenencia de la tierra, derecho y propiedad en Mauritania Este libro reúne artículos inéditos, escritos en su mayoría por mauritanos, y ofrece una reflexión sobre temas cruciales para la sociedad mauritana contemporánea, a saber, la cuestión de la tierra y el acceso a la misma. Las contribuciones son el resultado de un proyecto colectivo de investigación sobre la propiedad en el entorno musulmán y reflejan la evolución de la sociedad mauritana desde la independencia hasta los recientes y rápidos cambios marcados por el fin del nomadismo, las reformas agrarias y la acelerada urbanización del país. El enfoque diacrónico pone de manifiesto las discrepancias, a veces importantes, entre el derecho legal, tal como lo define y aplica la ley, y las prácticas cotidianas de los habitantes. Los artículos anclan sus reflexiones tanto en las zonas rurales como en las urbanas, a lo largo del río Senegal y en los pastizales rurales, tanto en entornos sedentarios como nómadas. Este libro ofrece una nueva perspectiva sobre las cuestiones contemporáneas del acceso a la tierra, la formalización de los derechos de propiedad y el aseguramiento de la tenencia de la tierra. Sobre el libro: - epub con marca de agua - mobipocket con marca de agua - pdf con marca de agua Este libro está en formato ePub con marca de agua. Lectura en un ordenador compatible con el lector Vivlio. Leer en un lector electrónico compatible. Leer con la aplicación Chapter ebooks en el móvil o la tableta. Pascal Dibie 12,99 € La voix d'Amara Audrey Gagnaire 9,99 € Christine Détrez 12,99 € La Montagne Ficha técnica - editada por : Armelle Choplin - editado por: Mohamed Fall Ould Bah - Editor: Centre Jacques-Berque - Colección: Description du Maghreb - Formato: Multiformato - Protección: NC Resumen Este libro reúne artículos inéditos, escritos en su mayoría por mauritanos, y propone una reflexión sobre temas cruciales para la sociedad mauritana contemporánea, a saber, la cuestión de la tierra y el acceso a la misma. Las contribuciones son el resultado de un proyecto colectivo de investigación sobre la propiedad en el entorno musulmán y reflejan la evolución de la sociedad mauritana desde la independencia hasta los recientes y rápidos cambios marcados por el fin del nomadismo, las reformas agrarias y la acelerada urbanización del país. El enfoque diacrónico pone de manifiesto las discrepancias, a veces importantes, entre el derecho legal, tal como lo define y aplica la ley, y las prácticas cotidianas de los habitantes. Los artículos anclan sus reflexiones tanto en las zonas rurales como en las urbanas, a lo largo del río Senegal y en los pastizales rurales, tanto en entornos sedentarios como nómadas. Este libro ofrece otra perspectiva sobre las cuestiones contemporáneas del acceso a la tierra, la formalización de los derechos de propiedad y el aseguramiento de la tenencia de la tierra.</w:t>
      </w:r>
    </w:p>
    <w:p>
      <w:r>
        <w:rPr>
          <w:b/>
          <w:color w:val="FF0000"/>
        </w:rPr>
        <w:t xml:space="preserve">id 201</w:t>
      </w:r>
    </w:p>
    <w:p>
      <w:r>
        <w:rPr>
          <w:b w:val="0"/>
        </w:rPr>
        <w:t xml:space="preserve">Tengo un abrigo de Isabel Marant que me encanta (Xavier) y que arrastro desde hace tiempo, y llevaba meses buscando un patrón de abrigo oversize del mismo estilo, ¡sin éxito! Ojeé mis patrones de Burda, Vogue, Butterick y compañía, etc., y entonces llegó a mi vida République du chiffon. Y mientras me paseaba por su instagram, ¡wow GÉRARD! Era él. Exactamente el que estaba desesperado por conseguir. Y sorpresa, lo iba a soltar pronto ♥ ¡Geraldine vas a perdonar mi entusiasmo, mi obsesión y mi impaciencia! En cuanto la recibí, me puse a hacerla, por supuesto. Mi lana estaba lista y yo también. Voy a hacer otro, y luego otro y probablemente otro... Finalmente este patrón es bastante sencillo de hacer, ten paciencia para el pdf y el corte. La dificultad de este patrón está en la confección, pero está muy bien explicado por Geraldine. Todavía me dejo llevar por las fotos pero estoy demasiado loca por Gérard ♥ Y luego va bastante bien con mis pirámides Midinette o simplemente con vaqueros! bravo es top top top y te queda genial! Como todo lo demás para el caso 😉 Gracias mi bella ♥ Es realmente hermoso y te queda muy bien con una falda o jeans 🙂 ¡Bravo!!! ¡Gracias Ellie 🙂 wow wow es sublime, y tengo una gran debilidad por tu serie de fotos! ¡¡¡Muchas gracias ♥ Es realmente SUPERIOR!!! Gracias Mathilde 🙂 ¡Un patrón de muerte! Precioso, quiero el mismo. Tengo el patrón, ahora sólo tengo que encontrar la tela y empezar. Tus fotos son muy bonitas, tú también..... Muchas gracias ♥ Lo recomiendo de verdad 🙂 ¡¡¡Espléndido!!! ¡¡¡Quiero el mismo!!! Otro proyecto que añadir a mi lista... Gracias ♥ A por ello, es top este patrón y no es tan difícil, la felicidad 🙂 ¡Precioso! Una vez más, un patrón que parece haber sido diseñado para ti... ¡te queda tan bien! No puedo esperar a las futuras versiones 😉 Gracias guapa ♥♥ ¡Muchas ideas! ¿Y cómo te va? Muy bonita tu chaqueta... la espera ha merecido la pena... Gracias Yasmine 🙂 ¡Está buenísima! y va genial con tu falda. Gracias Flavie 🙂 Pero es una auténtica bombita atómica este Gerard 😉 ¡es una pasada! ¡Tengo el patrón pero me estás motivando mucho! Ahora sólo tengo que encontrar una buena lana y ganar tiempo ( o al revés, estoy confundido). ¡Bravo, besos, Alice Grave! Estoy súper contenta con este patrón tan loco!!! jaja, sí que lleva un poco de tiempo, por la motivación, espero haberte dado un poco 🙂 ¡Besos waouh!!! impresionante este abrigo !!!!! te queda súper bien!!! una vez más has sabido encontrar el patrón y la combinación perfecta con la tela!!! Muchas gracias 🙂 ¡Precioso! ¡Me encanta la tela que has elegido! Rho gracias, obviamente significa mucho para mí ♥ Bises Él es caliente su Gerard Bella :):) ¡¡¡Gracias guapa ♥♥♥ nos vemos el lunes 🙂 mouaaaah Ah igual que tú, estaba soñando con este patrón!!! Me tranquilizas con tu post porque me he pegado todo el pdf este we pero me da miedo atacar a lo bestia... Tu realización no tiene en efecto nada que envidiar a los abrigos sobredimensionados marrant o sessùn!!! muy buen trabajo, estoy deseando hacer el mío si me callo qq en algún sitio puedo llegar a pedir ayuda ; ) !!!! nos vemos pronto... Jeje, no me extraña 😉 Puedes ir, no es tan difícil de hacer y si tienes algún problema, ¡bienvenido sea! ¡¡¡¡Besos Wow!!!! ¡Has puesto el listón muy alto con tu versión! Es genial ver tus creaciones porque además de que coses muy bien, me encanta tu elección de telas, es un poco diferente a lo que estamos acostumbrados a ver en el blog (bueno, soy muy fan de FDS y de la lib' pero</w:t>
      </w:r>
    </w:p>
    <w:p>
      <w:r>
        <w:rPr>
          <w:b/>
          <w:color w:val="FF0000"/>
        </w:rPr>
        <w:t xml:space="preserve">id 202</w:t>
      </w:r>
    </w:p>
    <w:p>
      <w:r>
        <w:rPr>
          <w:b w:val="0"/>
        </w:rPr>
        <w:t xml:space="preserve">Banu Bakr Los Banu Bakr ibn Wa'il, o Banu Bakr, hijo de Wa'il, eran una tribu árabe de la rama Rabi'ah. Su nombre está asociado a la Guerra de Basus y al poeta Tarafa. Historia[editar] La patria de los Bakr estaba en el Nejd, en el centro de Arabia, pero muchos emigraron al norte poco después de la llegada del Islam. El nombre de la ciudad de Diyarbakir, en el sur de Turquía, procede de esta tribu. Otras tribus están relacionadas con los Bakr: Banu Shayban, Banu Hanifa, Qays ibn Tha'labah, Banu 'Ijl, Banu Yashkur. Esta tribu está separada de la tribu de Bani Bkar ibn Abd Manat, que vivió en el Hiyaz y tuvo importantes interacciones con Mahoma. Referencia[editar] - Portal del Mundo Árabe - Mundo Árabe-Musulmán</w:t>
      </w:r>
    </w:p>
    <w:p>
      <w:r>
        <w:rPr>
          <w:b/>
          <w:color w:val="FF0000"/>
        </w:rPr>
        <w:t xml:space="preserve">id 203</w:t>
      </w:r>
    </w:p>
    <w:p>
      <w:r>
        <w:rPr>
          <w:b w:val="0"/>
        </w:rPr>
        <w:t xml:space="preserve">Sábado, 22 de agosto de 2020 Los Fondos Estructurales son los instrumentos financieros europeos que permiten la aplicación, a nivel nacional y regional, de tres políticas europeas: la política de cohesión económica, social y territorial, la política de desarrollo rural y la política de pesca y asuntos marítimos. Existen cinco instrumentos financieros, entre ellos el Fondo Europeo de Desarrollo Regional (FEDER) y el Fondo Social Europeo (FSE). ¿Le interesa saber más sobre este tema? Póngase en contacto con nosotros. A partir del 6 de julio de 2020, se reanudarán las sesiones informativas para jóvenes al 100% todos los lunes a las 12.15 horas en los locales de la PLS. Se trata de una oportunidad para los jóvenes bruselenses de entre 18 y 29 años que no tienen empleo, ni formación, ni están escolarizados, y para que los socios descubran este nuevo programa de apoyo gratuito.</w:t>
      </w:r>
    </w:p>
    <w:p>
      <w:r>
        <w:rPr>
          <w:b/>
          <w:color w:val="FF0000"/>
        </w:rPr>
        <w:t xml:space="preserve">id 204</w:t>
      </w:r>
    </w:p>
    <w:p>
      <w:r>
        <w:rPr>
          <w:b w:val="0"/>
        </w:rPr>
        <w:t xml:space="preserve">Encanto irresistible Las líneas curvas del Rolex Pearlmaster se ven realzadas por el esplendor único de sus esferas y los suntuosos diamantes, zafiros o rubíes con los que están engastados. Esta versión del Pearlmaster sólo está disponible en oro amarillo, blanco o Everose de 18 quilates, fabricado por Rolex en su propia fundición. Los diamantes que adornan el Pearlmaster se seleccionan según criterios muy estrictos y se engastan según las reglas del arte para obtener el brillo más intenso. Rolex cuenta con su propio laboratorio gemológico, donde especialistas experimentados garantizan la calidad de las piedras preciosas. El brazalete Pearlmaster Perfectamente curvado con sus enormes eslabones de oro de 18 ct, el brazalete Pearlmaster da al reloj un toque extra de presencia y comodidad. Viene con un cierre de corona invisible que es tan elegante como funcional. La creación de esferas es un verdadero arte. Con la excepción de Rolex, pocas empresas relojeras han dominado todos los aspectos de la creación de esferas en la empresa, desde el diseño hasta la producción. Las decoraciones en relieve se moldean mediante mecanizado o electroformación. Los marcadores horarios aplicados, engastados o luminiscentes, con números árabes o romanos, pero siempre en oro de 18 quilates, se fijan a mano. La caja Oyster del Datejust, con una estanqueidad garantizada de 100 metros, es un ejemplo de robustez y elegancia. Su característico centro de caja está tallado en un bloque macizo de oro Everose de 18 quilates fundido por Rolex en su propia fundición. Su fondo de caja acanalado está atornillado herméticamente con una herramienta especial que sólo permite a los relojeros de Rolex acceder al movimiento. La corona de cuerda Twinlock, equipada con el sistema patentado de doble impermeabilidad, está firmemente atornillada a la caja. En cuanto al cristal, rematado por la lupa Cyclops a las 3 horas para una mejor lectura de la fecha, es de zafiro prácticamente resistente a los arañazos. Totalmente impermeable, la caja Oyster del Pearlmaster ofrece una protección óptima para el movimiento de alta precisión que alberga. Desde su presentación en 1992, el Oyster Perpetual Pearlmaster ha destacado por el delicado equilibrio entre sus líneas elegantes y sus materiales preciosos. Adornado con diamantes, rubíes, zafiros o esmeraldas, es la nueva reinterpretación femenina del icónico Rolex Datejust. No hay nada más estimulante que probarse un Rolex y apreciar el acabado, el peso equilibrado, la comodidad, el tacto de un Rolex, simplemente.</w:t>
      </w:r>
    </w:p>
    <w:p>
      <w:r>
        <w:rPr>
          <w:b/>
          <w:color w:val="FF0000"/>
        </w:rPr>
        <w:t xml:space="preserve">id 205</w:t>
      </w:r>
    </w:p>
    <w:p>
      <w:r>
        <w:rPr>
          <w:b w:val="0"/>
        </w:rPr>
        <w:t xml:space="preserve">Infolave para el jueves 25 de octubre de 2007. Soputan entró en �ruptura esta mañana � 9.15am (hora local) pero no se �t� d�acuación. El penacho alcanzó 1000-1500 m�tres y el viento empujó� la ceniza y el polvo hacia el oeste. El pueblo de Silean, situado� en la ladera occidental, pronto �t� quedó cubierto por una capa de ceniza. Según los científicos, la actividad actual� no justifica una e�vacuación de la población. Al mismo tiempo, el Kelud sigue siendo amenazante. Por temor a una �ruptura, las autoridades han trasladado� a los presos de la localidad de Blitar (probablemente en la trayectoria de los flujos piroclásticos) a zonas más seguras. ¡Lista de correo de la Asociación Volcanológica Europea [lava.news] En realidad, una pluma de 1500 m�tres es bastante pequeña � la escala volcánica sabiendo que las grandes explosiones alcanzan una altitud � unas diez veces mayor ��! Se está moviendo mucho de cualquier manera... mientras esperamos la �ruptura de Kelut, que es probable que duela mucho más. ¡Florent Planchon, _Rouen (76)_________E-mail: meteoplanchon@yahoo.fr_________Inscrivez-vous ahora en VIADEO! ¡Post� 29 October 2007 - 10:59 Efectivamente, un penacho de 1500 m�tres es bastante pequeño � la escala volcánica sabiendo que las grandes explosiones alcanzan una altitud � unas diez veces mayor ��! Se está moviendo mucho de cualquier manera... a la espera de la �ruptura de Kelut, que es probable que duela mucho más. Aquí hay algo de información, especialmente sobre Kelud... no está lejos de la �rupción. Infolave del sábado 27 de octubre de 2007. Los científicos indonesios se enfrentan actualmente al � aumento de la actividad� en tres volcanes: 1) Desde el martes, el Anak Krakatau ha estado � emitiendo nubes de ceniza hasta � unos 200 m�tres por encima del cráter. Se aconseja a los visitantes que permanezcan al menos a � tres kilómetros del volcán. Se consideró momentáneamente una elevación del nivel de alerta, pero la ubicación del volcán, lejos de las zonas habitadas, ha decidido a los vulcanólogos a no cambiar nada. 2) Mientras tanto, Soputan (en la isla de Sulawesi) sigue emitiendo gas y lava. Ayer, la columna de ceniza alcanzó los 100 � 600 m�tres de altura, frente a los 1500 m�tres de anteayer. Además, la sismicit� está disminuyendo. Al contrario de lo que afirman algunas m�dias, no se ha producido una �vacuación de la población. 3) En la isla de Java, Kelud permanece en alerta máxima y puede producirse una interrupción en cualquier momento. La temp�ratura del lago del cráter ha aumentado aún más� en las últimas horas. La sismicit� sigue presente, tanto en superficie como en profundidad. Las autoridades siguen teniendo dificultades para � convencer a la población del peligro de la situación. De hecho, muchos aldeanos confían � en sus a�n�s y especialmente en el juru kunci (el guardián del Kelud), que pre�tiende que el volcán no entrará en erupción por el momento y que ésta no se producirá hasta dentro de siete meses y, como muy tarde, a mediados de 2008. Fuente: The Times. L'Association Volcanologique Europ�enne mailing list [lava.news] Las autoridades han reaccionado � ante el aumento de la actividad� del Anak Krakatau (véase el último Infolave sobre los volcanes indonesios) situando el volcán en el nivel de alerta 2, en una escala de 4. Esto lo convierte en el cuarto volcán del país cuyo nivel de alerta ha �t� �t� sido elevado en las últimas semanas. El Anak Krakatau lleva emitiendo nubes de ceniza desde el 23 de octubre. Sin embargo, los científicos afirman que no hay motivo de preocupación. El volcán muestra tales secuencias �ruptivas r�regularmente; por lo tanto, no acumula suficientes nubes de ceniza.</w:t>
      </w:r>
    </w:p>
    <w:p>
      <w:r>
        <w:rPr>
          <w:b/>
          <w:color w:val="FF0000"/>
        </w:rPr>
        <w:t xml:space="preserve">id 206</w:t>
      </w:r>
    </w:p>
    <w:p>
      <w:r>
        <w:rPr>
          <w:b w:val="0"/>
        </w:rPr>
        <w:t xml:space="preserve">La enciclopedia libre del MMORPG RuneScape que cualquiera puede editar. Mensaje de los administradores El sitio está ahora en proceso de ser rediseñado para actualizar su contenido para RuneScape 3. Si tienes alguna pregunta, por favor contacta conmigo en el juego a través del chat de amigos si estoy conectado (nombre de usuario: manpaint99) ¿No sabes qué artículo escribir? Vaya a esta página para ver los artículos más solicitados, o vaya al menú de Consejos para completar los artículos en desarrollo; ¡y no olvide poner en sus artículos [[doble paréntesis]] otros artículos que puedan ser interesantes! Si eres un principiante de Wikia y quieres contribuir a la evolución de Wikiscape, por favor ve a la Ayuda de Wikia, también puedes encontrar la sintaxis de los comandos Wiki aquí. Gracias por su contribución. Reglas para las guías de búsqueda - Las guías no deben ser copiadas y pegadas de otro sitio (por ejemplo, Francoscape) - Las guías no deben ser copiadas de la wiki en inglés y traducidas con Google translation y luego pegadas aquí. - Si pones un enlace en una guía, el enlace debe ir directamente al vídeo (se aceptan listas de reproducción si el vídeo tiene varias partes). ¡La wiki ha alcanzado las 500 páginas! ¡Gracias a todos los que han contribuido! Sigue creando/editando nuevas páginas. Por hacer - Actualizar las páginas de habilidades - Crear guías para todas las misiones posibles. - Crear tablas de exp para las habilidades comprables - Wikiscape Quest Guide Project está actualmente rehaciendo y creando nuevas guías de quest, contribuye a este nuevo proyecto editando, creando guías de quest. También puedes enlazar con vídeos de búsqueda en Youtube. Nos reservamos el derecho a eliminar el enlace si el vídeo es inapropiado. Las guías no deben ser copiadas y pegadas de otro sitio (por ejemplo, Francoscape). Las guías no deben ser copiadas de la wiki en inglés y traducidas con Google translation y luego pegadas aquí. Si pones un enlace en una guía, el enlace debe ir directamente al vídeo (se aceptan listas de reproducción si el vídeo tiene varias partes).</w:t>
      </w:r>
    </w:p>
    <w:p>
      <w:r>
        <w:rPr>
          <w:b/>
          <w:color w:val="FF0000"/>
        </w:rPr>
        <w:t xml:space="preserve">id 207</w:t>
      </w:r>
    </w:p>
    <w:p>
      <w:r>
        <w:rPr>
          <w:b w:val="0"/>
        </w:rPr>
        <w:t xml:space="preserve">Para los Rendez - vous reflets que organiza Annie instants de vie 54, en homenaje a Marc de Metz, haga clic en el logotipo. Esta vez nos vamos a otro barrio de Metz para estas reflexiones, se encuentra frente a los puentes, de ahí su nombre. El viernes pasado se inauguró el Ágora, que ya he mencionado aquí. No puedo evitar pensar en Marc, que habría estado encantado con todos los reflejos que se encuentran en este edificio. Te propongo algunas de ellas a la altura de los tragaluces y del patio. Buenos días a todos Esta entrada fue publicada el 18 de octubre de 2018 Poesía de amor Cerca de la bahía de Somme, Francia Vamos pelos al viento en Monty guidon La vida es chula En pareja, mamá búho curiosa. El único propósito de este blog es compartir mis reseñas de libros, que son principalmente de thrillers y novelas negras. Para contactar conmigo: pierre.faverolle@gmail.com "La vida es un sueño para los sabios; un juego para los tontos; una comedia para los ricos; una tragedia para los pobres. Excelentes todas estas reflexiones, uno casi se perdería en ellas. 18 octubre, 2018 a las 6:49 am Preciosas estas reflexiones Jazzy. Gracias. ¡Bises et bon jeudi 18 octobre 2018 à 7 h 23 min bravo pour cette photo biz 18 octobre 2018 à 7 h 45 min Eh oui votre ami Marc... pensées jointes et bravo pour le tout Jazzy, bises 18 octobre 2018 à 8 h 05 min ah oui Gisèle 3 beaux clichés reflets et la 2 trop bien vue !!!! merci bisous belle journée a+ 18 octobre 2018 à 8 h 42 min Bonjour d'Angers ... Oui! C'est comme à Marseille sur le vieux port sous "l'ombrière" de Norman Foster, on est en bas et en haut ! ... ¡Gracias! ... Que tengas un buen día ... Amicalement ... ¢ℓαυ∂є ... 18 de octubre de 2018 a las 9:06 am min Me encanta la segunda foto. Bien hecho. Besos 18 octubre, 2018 a las 9:34 am min Me encanta la 2da, esas cabezas al revés!!! hermoso día 18 octubre, 2018 a las 9:54 am Esto es hermoso...Que tengas un gran día. ¡Besos 18 de octubre de 2018 a las 10:07 min Son originales...me encanta! Besos y dulce día Jazzy. 18 de octubre de 2018 a las 10:22 min ...¡cuidado, que van a caer! Esta inauguración fue demasiado buena... Mireille du sablon October 18, 2018 at 10 h 46 min La segunda reflexión no puede ser más original ¡Bravo! Gros bisous 18 de octubre de 2018 à 10 h 52 min Excelente, sí, Gisèle, ¡bravo y gracias por el espectáculo! Bizzz. Lenaïg 18 de octubre de 2018 a las 12 h 16 min Wow Gisele esto es magnífico . Bisous et bon après-midi MTH 18 de octubre de 2018 a las 13 h 26 min ¡Hermosas reflexiones! Besos 18 de octubre de 2018 a las 13:33 min ¡Bien hecho lo del techo de espejos!!! del mundo de abajo! Besos...poniéndome al día con mis correos electrónicos rápidamente por lo demás...todavía temiendo por nuestra conexión wifi que ha vuelto a dar problemas a primera hora de la tarde. @nnie 18 de octubre de 2018 a las 16:25 de lo que hay que hacer efectivamente. Bisous ma connexion déconne ça m'énerve 18 octubre 2018 à 16 h 31 min ¡No encontré a Mireille-Charlie! Bises 18 octobre 2018 à 16 h 44 min Es suficiente para hacer girar la cabeza..pero lo superaremos...bonne soirée, bisous 18 octobre 2018 à 18 h 17 min ¡Es realmente magnífico, Gisèle! Buenas tardes, Bisous♥ 18 octubre 2018 a las 22 h 05 min Hola Jazzy, tus reflexiones son magníficas, es cierto que a Marc le hubiera encantado, pero.... gracias por tus palabritas en tus visitas, de momento aprovecho este periodo un poco tranquilo para editar y visitarte besos grandes Bernard 19 octubre 2018 a las 18 h 58 min sí Marc hubiera estado en su salsa, nos dejó esto como legado y lo estamos perpetuando en su honor y en el de Bernard! bisous</w:t>
      </w:r>
    </w:p>
    <w:p>
      <w:r>
        <w:rPr>
          <w:b/>
          <w:color w:val="FF0000"/>
        </w:rPr>
        <w:t xml:space="preserve">id 208</w:t>
      </w:r>
    </w:p>
    <w:p>
      <w:r>
        <w:rPr>
          <w:b w:val="0"/>
        </w:rPr>
        <w:t xml:space="preserve">AUTONOMÍA Y CONFORT La ágil silla giroscópica de Gyroboost Fotos no contractuales CONTROLADA POR EL CENTRO DE GRAVEDAD Boosty es una silla giroscópica con autoequilibrio automático. Para moverse, basta con mover la cabeza hacia delante o hacia atrás. Los procesadores compensan el equilibrio en tiempo real en relación con la gravedad. Aspecto elegante, rendimiento mejorado, un nuevo diseño para sus desplazamientos diarios. DISEÑO INNOVADOR JOYSTICK PERMUTABLE El joystick puede colocarse en el lado izquierdo o derecho según las necesidades del piloto. El armazón es de aluminio ligero, el asiento y el respaldo son ajustables y están cubiertos por un tejido transpirable. Los reposabrazos son inclinables para facilitar la transferencia, y la pantalla del salpicadero en el joystick hace que el Boosty sea cómodo y ágil. MÁS FÁCIL MÁS SEGURO La aplicación de autodiagnóstico garantiza su seguridad antes de viajar. Posicionamiento en tiempo real. Configuración de datos del GPS Alarma MANEJO DE LOS PIES FÁCILMENTE Empuja o tira fácilmente de la palanca de control para controlar los pies, que proporcionan una gran estabilidad cuando están parados. Gracias a su reducido tamaño, Boosty puede utilizarse en cualquier lugar de la ciudad y en transportes públicos como autobuses, tranvías, trenes, metros o ferrocarriles. No obstante, es robusto y adecuado para usuarios de entre 1,45 m y 2,00 m de altura y con un peso de hasta 110 kg. COMPACTO Y ÁGIL La pantalla LED grande, clara y brillante muestra con precisión los datos en tiempo real. GRAN PANTALLA DE ALTA DEFINICIÓN Batería Speed Km PRÁCTICA PARA PLEGAR Con su volumen de 0,8 m³, Boosty ocupa poco espacio. Fácil de plegar y de guardar. Los dos motores desarrollan una fuerte potencia que permite al Boosty enfrentarse a pendientes, arena y otros caminos, así como a carreteras más fáciles. DOS MOTORES DE POTENCIA CONTROLADA CONDUCCIÓN FLEXIBLE Las baterías, que cumplen con la normativa CE, tienen una garantía de 2 años. Recargadas en 3 horas, pueden recorrer entre 15 y 20 km en función de la velocidad, el terreno y el peso del usuario. BATERÍAS DE CALIDAD Batería de carga equilibrada Protección de sobretensión Protección de sobrecarga Protección de descarga Protección de sobrecorriente Protección de cortocircuito Protección de temperatura Protección antimasa MOVILIDAD GARANTIZADA CON DOBLE SEGURIDAD En caso de fallo del procesador, gracias a la técnica de redundancia, un segundo procesador se encarga instantáneamente del trabajo giroscópico para garantizar la seguridad del pasajero. Gracias a sus dos grandes ruedas, Boosty puede sortear obstáculos que las sillas de ruedas tradicionales no pueden. Gracias a su diseño, Boosty puede girar 360° sobre sí mismo, por ejemplo en un pequeño ascensor. FÁCILMENTE GRIPE 10° DE PENDIENTE ALMOHADILLAS DE POLÍMERO AJUSTABLES Las dos guías del soporte están hechas de polímero de alta calidad para una estabilidad excepcional. Permiten al pasajero subir y bajar del Boosty de forma cómoda y segura. Son ajustables al tamaño del pasajero. ASIENTO CÓMODO Y TRANSPIRABLE La cubierta del asiento de Boosty está hecha de malla de doble panal. Es transpirable y duradero. NEUMÁTICOS DE CALIDAD Las bandas de rodadura de los neumáticos han sido especialmente tratadas para proporcionar un excelente agarre y propiedades antideslizantes. Este rendimiento permite al Boosty hacer frente a una gran variedad de condiciones de tráfico. El faro LED integrado en el joystick, junto con los faros delanteros, iluminan la carretera para una conducción segura. Las luces traseras se encienden automáticamente al frenar para advertir a los vehículos y a los peatones. Al dar marcha atrás suena una señal acústica.</w:t>
      </w:r>
    </w:p>
    <w:p>
      <w:r>
        <w:rPr>
          <w:b/>
          <w:color w:val="FF0000"/>
        </w:rPr>
        <w:t xml:space="preserve">id 209</w:t>
      </w:r>
    </w:p>
    <w:p>
      <w:r>
        <w:rPr>
          <w:b w:val="0"/>
        </w:rPr>
        <w:t xml:space="preserve">Misión: Actuará en nombre de las compañías de seguros a las que representa en las relaciones con los asegurados y cualquier otra parte afectada por un dictamen pericial. Será autónomo y se encargará de la tramitación fluida y eficaz de los informes periciales, en cumplimiento de los requisitos legales, contractuales y convencionales, y con vistas a la satisfacción del cliente. Como parte de su misión, usted - desplazarse al lugar de los daños para observar los desórdenes, analizar su origen y sus causas, - verificar las circunstancias exactas y la coherencia de las declaraciones de las partes implicadas, - estimar el coste de las obras o reparaciones y proponer soluciones de reparación, - redactar informes periciales para las compañías de seguros. ¿Quién es usted? Es licenciado en ingeniería civil, economía de la construcción o ingeniería. Está familiarizado con los contratos de seguros y tiene 3 años de experiencia en el sector (director de obras, economista de la construcción o, idealmente, en la valoración de seguros, etc.). Será capaz de trabajar de forma independiente y pragmática, y tendrá un buen sentido de la observación y el análisis. Es usted muy organizado, reactivo y orientado a los resultados. Tiene buenas habilidades interpersonales: apertura de mente, pedagogía y empatía. Tiene un muy buen nivel de redacción y es capaz de resumir. Se siente cómodo utilizando las herramientas informáticas. El Grupo Saretec es un actor clave en el mercado de la pericia. Nuestro equipo de 1.500 personas se dedica a prestar el mejor servicio a nuestros clientes: las compañías de seguros. La excelencia y la innovación son dos de los cinco pilares de nuestros valores corporativos. Buscamos un equipo de profesionales con experiencia y dedicación para que se unan a nuestro equipo y trabajen con nosotros para desarrollar e implementar un nuevo modelo de negocio.</w:t>
      </w:r>
    </w:p>
    <w:p>
      <w:r>
        <w:rPr>
          <w:b/>
          <w:color w:val="FF0000"/>
        </w:rPr>
        <w:t xml:space="preserve">id 210</w:t>
      </w:r>
    </w:p>
    <w:p>
      <w:r>
        <w:rPr>
          <w:b w:val="0"/>
        </w:rPr>
        <w:t xml:space="preserve">Ac/dc Ac/dc Re: Ac/dc A la espera de un nuevo álbum ... A menudo escucho estas cintas de los inicios de la banda: ¡dinamita sonora! Re: Ac/dc Re: Ac/dc AC DC fue una gran banda, de las de verdad, pero ahora como los Stones, es Rn'R Circus; el rock recuperado y banquaibeule Re: Ac/dc Re: Ac/dc Siempre es la otra mancha con el pañuelo en la voz ? Creo que lo quiero aún menos que a Johnson aunque me haga sangrar menos los oídos. Re: Ac/dc Los vi en Niza en el 79 con Bon Scott. Fabuloso concierto, porque "Let there be Rock" seguirá siendo para mí uno de los discos ineludibles que me llevaré a una isla desierta. También me gusta mucho "Highway to Hell", pero la encuentro más comercial, aunque contiene su cuota de pepitas. Luego se ha ido estúpidamente dejando el lugar a la gorra gritona. "Back in Black" es un buen álbum pero tengo un gran problema con la voz de Brian Johnson. Gustos y colores... Me rendí. Fui a verlos a Burdeos en el 94. Hubo Sepultura en la primera parte del espectáculo (logorrea sonora, papilla musical indigesta)... En cuanto a este concierto tipo ACDC, me aburrí, una maquinaria festivalera demasiado grande, sin alma, demasiada gente (aunque Angus hizo lo que pudo, debo reconocerlo), una calidad de sonido más que regular (nada que ver con los Floyd en los Quinconces). Desde entonces no voy a los grandes conciertos y ya no escucho ACDC, salvo un poco de "Go Down", un poco de "Problem Child" y un poco de "Overdose" de vez en cuando. Re: Ac/dc Re: Ac/dc Y la progresiva deserción de Phil Rudd (que garantizaba un groove/drive siempre pegadizo) ACDC sin Phil, lo dejo después de 3 canciones; con él, ¡todo es bueno! De hecho, banda sólida (Malcolm es un riffer de p.....; no hace falta decirlo; y su hermano está bien inspirado*) * de hecho, para mí, el sueño termina con Highway to hell (visto en Bilzen en 1979... ¡¡¡qué bofetada!!!) Re: Ac/dc Re: Ac/dc La gaita en el tema de apertura, había que probarla y triunfar. Suena muy bien. Las guitarras de los hermanos Young son de una rara sencillez, pero suenan muy bien. Y, por mucho que digamos, mantener la sencillez es a menudo lo más complicado, especialmente en la música rock. Hay de todo en este disco: la calidad de los temas, la instrumentación, la espontaneidad, la sencillez y sobre todo una energía que haría palidecer a todos los dinosaurios de la época. Entonces, para mí, el mejor álbum es LET THERE BE ROCK, la versión con CRABSODY IN BLUE. El álbum más logrado. No me gusta HIGHWAY TO HELL: demasiado comercial y demasiado tomado de BAD COMPANY y FREE. Por otro lado, me sorprende que un miembro del foro haya citado RAZOR'S EDGE como el peor de la era Brian JOHNSON; personalmente, es el único que puedo escuchar y que me parece de igual calidad que los editados en la era Bon SCOTT. Las demás son todas desastrosas, por un lado por la insoportable forma de cantar de JOHNSON, y por otro porque la música que se propone da muchas vueltas, y no aporta nada nuevo. Por cierto, se habla de un nuevo álbum y una gira en 2020, con... JOHNSON en la voz de vuelta después de sus problemas de tinnitus. J-Luc Re: Ac/dc Re: Ac/dc Incluso Black ice y rock or dust, los últimos, son excelentes Re: Ac/dc Los 2000, sólo Stiff Upper Lip... decidí</w:t>
      </w:r>
    </w:p>
    <w:p>
      <w:r>
        <w:rPr>
          <w:b/>
          <w:color w:val="FF0000"/>
        </w:rPr>
        <w:t xml:space="preserve">id 211</w:t>
      </w:r>
    </w:p>
    <w:p>
      <w:r>
        <w:rPr>
          <w:b w:val="0"/>
        </w:rPr>
        <w:t xml:space="preserve">HACIA LA ALEGRÍA DEL PENTECTOTE Misas de los días laborables en NDV: martes a las 19h, miércoles a las 18:30h, jueves a las 19h seguido de adoración eucarística y viernes a las 12:15h No hay misa esta semana del lunes 13 al viernes 17 de julio y del lunes 20 al viernes 24 de julio AGOSTO Sábado 1 18:30h Guermantes Domingo 2 11h N.D. du Val Agenda Horarios de misa Centro Pastoral 33 bd Thibaud de Champagne 77600 Bussy St Georges Tel 01 64 66 39 92 HACIA LA ALEGRÍA 19 de noviembre de 2017 Catecismo de la Iglesia del centavo 2 de octubre de 2016: Reunión del Polo en Meaux 1 de octubre de 2016: apertura de las asambleas sinodales 11 de septiembre de 2016 5-7 de mayo de 2016 8 de diciembre de 2015 21 de noviembre de 2015</w:t>
      </w:r>
    </w:p>
    <w:p>
      <w:r>
        <w:rPr>
          <w:b/>
          <w:color w:val="FF0000"/>
        </w:rPr>
        <w:t xml:space="preserve">id 212</w:t>
      </w:r>
    </w:p>
    <w:p>
      <w:r>
        <w:rPr>
          <w:b w:val="0"/>
        </w:rPr>
        <w:t xml:space="preserve">* Notas de la oferta: Los artículos "estrictamente limitados" y "limitados" están excluidos del descuento premium. Si desea continuar con su afiliación una vez transcurridos los 6 meses, no necesita hacer nada más. Su afiliación se renovará automáticamente por otros 12 meses. Si no desea una renovación automática, sólo tiene que darse de baja al menos 14 días antes de que finalicen los 6 meses en "Mi cuenta". De este modo, la Afiliación Premium finalizará automáticamente al término de los 12 meses y no se renovará. En el caso de las afiliaciones con cuota reducida o con una duración inicial de 6 meses, la cuota para el año siguiente es de 9,99CHF. Los miembros Premium reciben regularmente ofertas e información exclusiva por correo electrónico. Con su registro también confirma que acepta las condiciones generales. * Notas de la oferta: Los artículos "estrictamente limitados" y "limitados" están excluidos del descuento premium. Si desea continuar con su afiliación una vez transcurridos los 12 meses, no necesita hacer nada más. Su afiliación se renovará automáticamente por otros 12 meses. Si no desea una renovación automática, sólo tiene que darse de baja al menos 14 días antes de que finalicen los 12 meses en "Mi cuenta". De este modo, la Afiliación Premium finalizará automáticamente al término de los 12 meses y no se renovará. En el caso de las afiliaciones con cuota reducida o con una duración inicial de 6 meses, la cuota para el año siguiente es de 9,99CHF. Los miembros Premium reciben regularmente ofertas e información exclusiva por correo electrónico. Con su registro también confirma que acepta las condiciones generales. ¡Bienvenido a Keller Sports! Esperamos que disfrute de sus compras.</w:t>
      </w:r>
    </w:p>
    <w:p>
      <w:r>
        <w:rPr>
          <w:b/>
          <w:color w:val="FF0000"/>
        </w:rPr>
        <w:t xml:space="preserve">id 213</w:t>
      </w:r>
    </w:p>
    <w:p>
      <w:r>
        <w:rPr>
          <w:b w:val="0"/>
        </w:rPr>
        <w:t xml:space="preserve">Siguiendo los consejos y orientaciones de las autoridades sanitarias locales para limitar la propagación del COVID-19, la Casa de la Moneda ha suspendido las visitas y ha cerrado sus tiendas en Ottawa y Winnipeg. Nos comprometemos a hacer todo lo posible para proteger la salud y la seguridad de nuestros empleados, clientes y visitantes. Tenga la seguridad de que la Fábrica de Moneda y Timbre se compromete a proporcionar a nuestros clientes -es decir, a usted- una experiencia satisfactoria y le mantendrá informado a través de nuestro sitio web (monnaie.ca), las redes sociales y el correo electrónico. La Casa de la Moneda pide disculpas por el impacto que esta decisión pueda tener en los clientes y visitantes de la Casa de la Moneda en las próximas semanas. La sede de la Real Casa de la Moneda de Canadá se encuentra en un edificio histórico en el corazón de Ottawa, donde se fundó la Casa de la Moneda en 1908. Produce monedas numismáticas y conmemorativas hechas a mano, lingotes de oro, medallas y medallones. Aquí se crean las herramientas para la producción de cospeles, que se utilizan para acuñar monedas de circulación y conmemorativas. Aquí también se encuentran los departamentos técnicos y de refinado de oro. Visite la tienda de Ottawa (320 Sussex Drive) para ampliar su colección, encontrar ideas fascinantes para regalar y llevarse un recuerdo. O venga a ver el nivel de detalle y precisión que hay en el diseño de las monedas. Otros lugares de interés cercanos: La Casa de la Moneda está a poca distancia de muchas atracciones populares de Ottawa, como la Galería Nacional de Canadá y el Mercado Byward. Se recomienda encarecidamente que reserve su visita de 45 minutos por teléfono (gratuito) en el 1-800-267-1871 o por correo electrónico en reservationsottawa@monnaie.ca. Las visitas guiadas se recomiendan para niños a partir de 5 años. * Impuestos incluidos. Las tarifas están sujetas a cambios sin previo aviso. Las visitas guiadas a ambas instalaciones están disponibles todo el año. Se recomienda reservar, especialmente para grupos. 320 Sussex Drive Ottawa, Ontario K1A 0G8 613-993-0333 1-800-267-1871 Fax: 613-998-4130 Boutique 9:30 a.m. a 5:30 p.m. OTOÑO/INVIERNO La boutique está cerrada y no se ofrecen visitas los lunes y días festivos, excepto en las siguientes fechas 17 de febrero de 2020 2 de marzo de 2020 16 de marzo de 2020 10 de abril de 2020 13 de abril de 2020 HORARIO DE OTOÑO/INVIERNO DEL INGOT Jueves, de 11:00 a 15:00 horas Viernes, de 11:00 a 15:00 horas Sábados, de 9:30 a 17:30 horas Domingos, de 9:30 a 17:30 horas Visitas guiadas Primera visita del día a las 10:00 horas, última visita a las 16:00 horas. (Los horarios de las visitas están sujetos a cambios sin previo aviso) Se recomienda reservar. |Tarifas para grupos* (20 o más personas) ||Jóvenes (5 a 17 años) ||4,50 $ |4,00 |Seniors (65+ años) ||7,00 $ |6,00 |Menos de 4 años ||GRATIS ||Familia (2 adultos, 2 niños) ||20,00</w:t>
      </w:r>
    </w:p>
    <w:p>
      <w:r>
        <w:rPr>
          <w:b/>
          <w:color w:val="FF0000"/>
        </w:rPr>
        <w:t xml:space="preserve">id 214</w:t>
      </w:r>
    </w:p>
    <w:p>
      <w:r>
        <w:rPr>
          <w:b w:val="0"/>
        </w:rPr>
        <w:t xml:space="preserve">Un diciembre especialmente benigno en Suiza El invierno comenzó de forma bastante cálida en Suiza. Bajo el efecto del viento foehn, algunos valles al norte de los Alpes registraron... El clima de 2019 fue el segundo año más cálido del mundo desde que comenzaron las mediciones, por detrás de 2016. ¿Cómo le fue en Suiza? Las respuestas están tomadas del "Boletín Climático 2019" de MeteoSwiss. La temperatura media de Suiza en 2019 alcanzó un valor de 6,5 grados, el quinto más alto desde que comenzaron las mediciones en 1864. Los cinco años más cálidos se midieron después de 2010. Además del año actual, estos fueron 2011 con 6,6 grados, 2014 con 6,5 grados, 2015 con 6,6 grados y 2018 con un valor récord de 6,9 grados. Los cinco años extremos fueron al menos 1 grado más cálidos que los valores récord anteriores a 1980. El importante calentamiento desde 2010 es el segundo en los últimos 30 años. El primer calentamiento masivo en Suiza se produjo en la década de 1990. Desde el periodo preindustrial 1871-1900 hasta el periodo más reciente de 30 años, de 1990 a 2019, la temperatura media anual en Suiza ha aumentado unos 2 grados. Las precipitaciones anuales han alcanzado entre el 80 y el 100% de la norma. Desde el valle de Goms hasta los Grisones y la parte oriental de la vertiente norte de los Alpes, pasando por el norte del Tesino y la región del Gotardo, las precipitaciones han alcanzado en general el 110-130% de la norma. En 2019, la duración total de la insolación anual al norte de los Alpes se situó entre el 110 y el 120% de la norma, mientras que en los Alpes y al sur de los Alpes se situó entre el 100 y el 110%. Valais, Ginebra, Tesino... varias regiones de Suiza han vivido un julio históricamente cálido.</w:t>
      </w:r>
    </w:p>
    <w:p>
      <w:r>
        <w:rPr>
          <w:b/>
          <w:color w:val="FF0000"/>
        </w:rPr>
        <w:t xml:space="preserve">id 215</w:t>
      </w:r>
    </w:p>
    <w:p>
      <w:r>
        <w:rPr>
          <w:b w:val="0"/>
        </w:rPr>
        <w:t xml:space="preserve">El sistema DS Vision permite la transmisión simultánea de vídeo de alta definición y audio estéreo, así como una señal en serie desde un reproductor u otra fuente a través de un cable CAT5/6/7 a múltiples pantallas de plasma y LCD situadas a una distancia de hasta 300 metros. El sistema DS VISION se compone de:- Cajas emisoras de 1, 8 o 16 puertos- Cajas divisoras de línea para aumentar el número de puertos RJ45- Cajas remotas (estándar, larga o doble) para conectar las pantallas. El RECEPTOR es la caja del sistema DS Vision que se conecta a la pantalla (VGA-Audio-Serial). Recibe las señales del BROADCASTER o SPLITTER. El RECEPTOR de 300m puede colocarse hasta 300m del BROADCASTER o SPLITTER. Garantía: 3 años Conectividad: - Conectores de entrada: - 1 puerto RJ45 - Conectores de salida: - HDD15: VGA - DB9: Serial - 2 Jacks - Audio estéreo - 1 puerto RJ11 para ajuste de imagen Especificaciones técnicas:- Resolución hasta 1920x1440 @ 60Hz, - Señales de entrada/salida de vídeo:- Cableado: - Cable de calibre CAT5/6/7 UTP/ FTP 2x4x24 de un solo hilo- Conexión RS232: - Serie completa = RXD, TXD, DTR, DSR, RTS, CTS - Velocidad de transmisión: 57.000 baudios- Temperatura de funcionamiento: 5°C a 40°C</w:t>
      </w:r>
    </w:p>
    <w:p>
      <w:r>
        <w:rPr>
          <w:b/>
          <w:color w:val="FF0000"/>
        </w:rPr>
        <w:t xml:space="preserve">id 216</w:t>
      </w:r>
    </w:p>
    <w:p>
      <w:r>
        <w:rPr>
          <w:b w:val="0"/>
        </w:rPr>
        <w:t xml:space="preserve">¡A trabajar! ¿Por qué? Porque nadie (o casi nadie) sabe que los días 15 y 22 de marzo las elecciones municipales de 2020 serán, sin duda, la comidilla de la ciudad. Estas elecciones son los nombramientos democráticos de proximidad por excelencia, y tienen un verdadero romance con los ciudadanos, ya que están cerca de las preocupaciones de cada uno. Después de Georges Laluque, hoy le ha tocado a Julien Bard declararse en el norte de las Landas, en Parentis en Born. Tras 21 años en el ejército del aire como piloto de caza, este cuarentón (que vive en esta ciudad desde 2015) nos contó por qué se involucraba. Pero Julien Bard podría haberse unido a una lista, considera, nos dijo, que Marie-Françoise Nadau (actual teniente de alcalde Christian Ernandorena) jugará la continuidad, siendo la lista de Georges Laluque a sus ojos demasiado politizada. Julien Bard tiene la intención de traer otro ciudadano dinámico, una nueva mirada como especificará en el correo que se distribuirá en los próximos días. ¿Tiene una etiqueta y cuáles son sus sensibilidades políticas, cuál es su posición? Escuchará su respuesta en el micrófono de Hervé Derieu. Convencido de que es posible hacer las cosas de otra manera, el candidato pretende preservar las especificidades de su ciudad. Ya ha identificado ciertos ejes con su equipo en nuestro micrófono. Aquí estamos, Municipios Parentissoises en órbita sabiendo que por carta a los parentissois, Christian Ernandorena (el alcalde) anunció oficialmente que no se presentaría de nuevo, precisando que Marie-Françoise Nadau fue designada por unanimidad como cabeza de la futura lista Bajo los ojos, abajo las máscaras. La galería del Orme de Biscarrosse, los colores del verano con las obras de Amélie Granat y Bernadette Petitpas El termómetro se ha puesto al rojo este 30 de julio en las Landas. En nuestro micrófono, desde el Big Tour, las palabras de Hélène Larrezet (sobre la prevención de incendios forestales) y las de Hervé Bouyrie que trazaron una primera tendencia turística a mitad de temporada. Big Tour 2020, está en marcha con FGL radio socio de esta gira, en Vieux Boucau el 29 de julio y Biscarrosse el 30 de julio. Chris Anderson fue nuestro invitado este mediodía. Ahora se le permite "caer" enfermo en Ychoux (40)... Instalación del nuevo consejo de la Communauté de Communes des Grands Lacs: Françoise Douste, alcalde de Gastes, elegido presidente. Vacaciones "Made in France" en Biscarrosse: el Grand Hôtel de la Plage funciona bien gracias a su alto nivel que atrae a la gente. Las reservas están ahí para julio y agosto. Testimonio del director del establecimiento. Firmado por Remy Lasource, 'Les chroniques policières' (Las crónicas policiales) se desconfiguran por cuarta vez en Biscarrosse. Para rendir homenaje al personal del hospital, David Olaïzola invitó a cantar a su amigo Jean Lassale y a su Pot's Canta. Maltrato, acoso escolar: gracias a las "Boîtes aux lettres Papillon", los niños liberarán su palabra en Biscarrosse y Sore... Descontaminación: ¿son las discotecas las grandes olvidadas? El testimonio de Mélanie Lemesle. Municipios mimizannaises: para Arnaud Bourdenx la campaña se basa en las propuestas de los candidatos. El balance de la mayoría es positivo, dijo. Biscarrosse-Plage: luz verde del ayuntamiento al mercado nocturno de verano. Los comerciantes están tranquilos. Deconfinement fase 2 : vivir el análisis de Frédéric Petiteville, secretario regional (y director de la Comisión Europea).</w:t>
      </w:r>
    </w:p>
    <w:p>
      <w:r>
        <w:rPr>
          <w:b/>
          <w:color w:val="FF0000"/>
        </w:rPr>
        <w:t xml:space="preserve">id 217</w:t>
      </w:r>
    </w:p>
    <w:p>
      <w:r>
        <w:rPr>
          <w:b w:val="0"/>
        </w:rPr>
        <w:t xml:space="preserve">Otros tamaños de cubos para el sistema de separación de residuos BLANCO SELECT Soluciones inteligentes para la vida cotidiana en la cocina Quien quiera producir la menor cantidad de residuos posible, necesita una solución práctica para separar los materiales reciclables del resto de los residuos domésticos. En este caso, es aconsejable instalar un sistema de separación de residuos directamente debajo del fregadero. Así se ahorra tiempo y esfuerzo, ya que aquí se tiran todos los días los restos de fruta y verdura, los envases y los residuos de papel. Blanco Select ya convence por sus detalles inteligentes, que aumentan considerablemente el confort en la cocina a diario. Su estudiado diseño fue galardonado con el premio internacional de diseño "red dot product design award 2013". El sistema de separación de residuos, que está disponible para tres tamaños diferentes de unidades bajo el fregadero, se ha ampliado ahora con cinco modelos. Las nuevas variantes de armarios de fregadero de 50 cm y 60 cm de ancho tienen cubos adicionales de 6 y 8 litros respectivamente. Los cubos más pequeños son ideales para recoger los residuos orgánicos y están provistos de una tapa. Con un total de once modelos y una amplia gama de tamaños de cubo, Blanco Select ofrece ahora soluciones óptimas para una gran variedad de hábitos de clasificación. Además, los nuevos modelos aprovechan al máximo el espacio del mueble del fregadero, ya que se ha prescindido de las paredes divisorias. Blanco Select XL 60/3 Orga, por ejemplo, ofrece un considerable volumen total de 46 litros repartidos entre tres cubos (30/8/8 litros) y Blanco Select 60/4 Orga con cuatro cubos un volumen total aún más impresionante de 42 litros (cubos de 15/15/6 litros). Con sus modernos colores y formas, Blanco Select se adapta perfectamente a la cocina actual. El borde biselado de todos los cubos con el asa plegable integrada facilita la caída de los residuos y evita que los residuos y las migas se atasquen. El sistema de separación de residuos, de gran calidad y muy estable, está equipado con una placa de cubierta metálica. Es muy fácil de limpiar, al igual que todos los componentes del sistema. El moderno y duradero sistema de guías garantiza un funcionamiento suave y silencioso. Los cuatro modelos equipados con un cajón combinado con compartimentos de almacenamiento proporcionan la máxima comodidad. Además, el cajón contiene cajas universales de uso variable para guardar los utensilios en el armario del fregadero de forma ordenada. El cajón con compartimentos de almacenamiento se puede reequipar fácilmente, al igual que el práctico abrepuertas de pie Blanco Movex. Blanco Select puede ser instalado por un especialista en muy poco tiempo bajo cualquier fregadero Blanco. Puede obtener más información sobre el ingenioso sistema de separación de residuos para los muebles bajo el fregadero de 45 cm, 50 cm y 60 cm de ancho en las tiendas de muebles de cocina y en www.blanco-germany.com/select. Blanco Select ya impresiona con detalles inteligentes que aumentan considerablemente el confort en la cocina en el día a día. El sistema de separación de residuos de alta calidad se ha ampliado con cinco modelos. Las nuevas variantes de fregadero de 50 y 60 cm de ancho tienen cubos adicionales de 6 y 8 litros respectivamente. Los cubos adicionales, más pequeños y prácticos, son ideales para recoger los residuos orgánicos. El sistema de separación de residuos Blanco Select impresiona por su armoniosa unidad de bastidor, cubos y cajón con compartimentos de almacenamiento. Los nuevos cubos plus</w:t>
      </w:r>
    </w:p>
    <w:p>
      <w:r>
        <w:rPr>
          <w:b/>
          <w:color w:val="FF0000"/>
        </w:rPr>
        <w:t xml:space="preserve">id 218</w:t>
      </w:r>
    </w:p>
    <w:p>
      <w:r>
        <w:rPr>
          <w:b w:val="0"/>
        </w:rPr>
        <w:t xml:space="preserve">¿Qué es la plenitud sexual? Etimológicamente, "plenitud" viene del bajo-francés (dialectos que forman parte de la lengua bajo-alemana) "espanir" en el siglo XII, que se convirtió en espanouir en el siglo XVI.|La plenitud es una proyección de nuestros deseos de plenitud, se origina en nuestra cultura, nuestra educación y en nosotros mismos.|La plenitud es la apertura hacia el cielo como una flor para acoger el sol y llenarse de su energía. No se citan todos los testimonios en los diferentes capítulos, a veces demasiado largos o demasiado cortos, si no son redundantes, todos se citan íntegramente en el apéndice. Por razones obvias de confidencialidad, si no de conveniencia, los nombres de pila pueden haber sido cambiados. Me gustaría agradecer a todas estas personas la preciosa ayuda que me han prestado con la sinceridad de sus respuestas. Definiciones Sexualidad Etimológicamente la palabra sexo viene del latín "sexus" que significa cortar, dividir o de la palabra "sequi" que significa acompañar. Además, la palabra podría tener un origen griego "hexis" que expresa "una forma de ser, un estado". Sea cual sea el origen de la palabra o de las culturas ancestrales, existe una expresión de la división en dos partes (masculina y femenina) cuya misión es encontrarse en una forma de ser o en un estado. Para ello, la X del sexo adquiere todo su sentido cuando hablamos del encuentro entre dos seres. Es la reunión de seXas y la propia palabra formando un palíndromo. La X es la representación de la encrucijada. El encuentro con el otro, el viaje del descubrimiento a la realización. En la historia, el caduceo simboliza este delicado equilibrio de los opuestos, representado por dos serpientes (agua y fuego) que se cruzan y se encuentran al girar alrededor del eje entre la tierra y el cielo. Símbolo de la paz, también representa el apareamiento y la fertilidad (el principio original). La X también está presente en el cromosoma y en el ADN. Esta última, al ser la molécula presente en todas las células vivas, es el medio de la herencia que se transmite durante la reproducción. Forma un giro ascendente hacia la plenitud, como un vuelo hacia la iluminación. Observamos tanto en los símbolos como en las estructuras naturales un deseo natural de sincronizar los movimientos en torno a un eje energético conductor mediante el ir y venir de dos fuerzas complementarias. Eric BERNE (padre del Análisis Transaccional) hace hincapié en la necesidad incondicional de "caricia", es decir, una forma de atención, ya sea positiva o negativa. (Véase el trabajo de René Arpad SPITZ en las guarderías de la posguerra, donde desarrolló en particular las nociones de hospitalismo y depresión anaclítica en los niños). Así, el ser humano, para resolver su necesidad incondicional de existir a través del otro, genera golpes, porque "mejor golpes negativos que ningún golpe", que le ayudarán a sentirse vivo, a mantener una posición negativa o positiva, ..., o a tener conversaciones estereotipadas, una forma de pasar el tiempo sin intimidad. Cumplimiento Define (según el Larousse) el hecho de hacer que una flor se abra, se alegre, se desarrolle en todas sus potencialidades o en sentido figurado designa la manifestación de una alegría serena. To blossom se traduce al español como "abrirse" o "iluminarse". Por tanto, podemos definir la plenitud como la apertura a través del desarrollo de todas las potencialidades hacia la iluminación del ser y</w:t>
      </w:r>
    </w:p>
    <w:p>
      <w:r>
        <w:rPr>
          <w:b/>
          <w:color w:val="FF0000"/>
        </w:rPr>
        <w:t xml:space="preserve">id 219</w:t>
      </w:r>
    </w:p>
    <w:p>
      <w:r>
        <w:rPr>
          <w:b w:val="0"/>
        </w:rPr>
        <w:t xml:space="preserve">Nuestros invitados: - Gilles MANCERON, historiador especializado en el colonialismo francés, miembro del colectivo 17 de octubre, autor de "La triple ocultación de una masacre" - Patrick MENUCCI, diputado del PS por Bouche du Rhône, presidente del grupo de amistad Francia-Argelia - Yasmina ADI, directora de la película "Ici on noie les algériens" - David-Xavier WEISS, secretario nacional de la UMP Programa preparado por Pauline Heilmann, Cécile Charlotte Bernet y Maud Roubeaud.</w:t>
      </w:r>
    </w:p>
    <w:p>
      <w:r>
        <w:rPr>
          <w:b/>
          <w:color w:val="FF0000"/>
        </w:rPr>
        <w:t xml:space="preserve">id 220</w:t>
      </w:r>
    </w:p>
    <w:p>
      <w:r>
        <w:rPr>
          <w:b w:val="0"/>
        </w:rPr>
        <w:t xml:space="preserve">El Athénée de la Victoire, situado en la comuna de Kasa-Vubu, es un complejo de escuelas secundarias públicas que cuenta con el apoyo de LHAC y H&amp;S desde hace años. Incluye dos institutos: el Instituto Científico y Pedagógico (ISPV) y el Instituto Técnico Comercial (ITCV). LHAC y H&amp;S organizan la formación continua de los profesores y, con el apoyo de la Dirección General de Cooperación al Desarrollo y Ayuda Humanitaria (DGD) y de Wallonie-Bruxelles International (WBI), han podido llevar a cabo una renovación completa de los edificios de la escuela, con el fin de ofrecer un entorno de trabajo y estudio más agradable para alumnos y profesores. Además de la renovación de los edificios, LHAC y H&amp;S ayudaron a la escuela a instalar una planta de tratamiento de agua, con el fin de proporcionar agua potable continua a sus ocupantes. Además, se instalaron instalaciones sanitarias para niños y niñas. En imágenes, las obras de renovación que se están llevando a cabo y el resultado final en 2017: El Ateneo de la Victoria antes de las obras (2012-2013): Durante las obras (2015) : Trabajos realizados (2017):</w:t>
      </w:r>
    </w:p>
    <w:p>
      <w:r>
        <w:rPr>
          <w:b/>
          <w:color w:val="FF0000"/>
        </w:rPr>
        <w:t xml:space="preserve">id 221</w:t>
      </w:r>
    </w:p>
    <w:p>
      <w:r>
        <w:rPr>
          <w:b w:val="0"/>
        </w:rPr>
        <w:t xml:space="preserve">En 1916, el joven oficial británico T. E. Lawrence recibió el encargo de investigar las revueltas árabes contra los ocupantes turcos. El hombre que más tarde sería llamado "Lawrence de Arabia" se puso del lado de los insurgentes y organizó una guerra de guerrillas en las eternas dunas del desierto. Figura brillante pero controvertida, libró batallas junto a sus aliados y cambió la faz de un imperio. Escrita por Robert Bolt, Michael Wilson basada en los escritos de T.E. Lawrence Dirigida por David Lean Actores principales: Peter O'Toole (T.E. Lawrence), Alec Guinness (Príncipe Faisal), Omar Sharif (Sherif Ali), Anthony Quinn (Auda Abu Tayi), Jack Hawkins (General Allenby), Montaje Anne V. Coates Música compuesta por Maurice Jarre Producción: Sam Spiegel , David Lean , Productora : Horizon Pictures (II) Información general Fecha de estreno (Francia) : 15/03/1963 Duración : 3h36 Género(s) : Aventura, Biopic Nacionalidad(es) : Americana(s), Británica(s) Idioma(s) : Inglés, Árabe, Turco Presupuesto : 15.000.000 $ Información técnica Rodada en inglés, árabe y turco en Marruecos, España, Jordania, Reino Unido y California entre el 15 de mayo de 1961 y el 20 de octubre de 1962. Cinematografía: Sonido Objetivos Mitchell BNC 65 Modelo Super Panavision 70, Objetivos Mitchell FC 65 Modelo Super Panavision 70, Laboratorio(s): Relación de aspecto: 2,20:1 Premios Oscars 1963: Mejor película (Sam Spiegel), Mejor director (David Lean); Premios BAFTA 1963: Mejor película, Mejor actor británico (Peter O'Toole), Mejor guión británico (Robert Bolt), Mejor película británica del año. Nominación(es) al Oscar 1963: Mejor Actor (Peter O'Toole); Premios BAFTA 1963: Mejor Película Extranjera (Anthony Quinn).</w:t>
      </w:r>
    </w:p>
    <w:p>
      <w:r>
        <w:rPr>
          <w:b/>
          <w:color w:val="FF0000"/>
        </w:rPr>
        <w:t xml:space="preserve">id 222</w:t>
      </w:r>
    </w:p>
    <w:p>
      <w:r>
        <w:rPr>
          <w:b w:val="0"/>
        </w:rPr>
        <w:t xml:space="preserve">Mi trabajo Soy el traductor al francés de Peter James, un autor de best-sellers con 20 millones de ejemplares vendidos. Mi traducción de "Comme Une Tombe" fue galardonada con el Prix Polar International y el Prix Cœur Noir, y mi traducción de "La mort leur va si bien" fue finalista del Grand Prix de littérature policière y del Prix SNCF du Polar. Estilo de vida responsable Hoy en día es esencial consumir y vivir de forma diferente, tanto por motivos de salud como ecológicos. Personal y profesionalmente, apoyo a las personas que, como yo, han aceptado este reto. En los últimos años he tenido el orgullo de traducir para las plataformas holísticas Inside/Out Women y Atelier Doré. Belleza Mi experiencia en la industria cosmética comenzó como teleconsultor trilingüe para los Laboratorios Dr. Pierre Ricaud a finales de los años 90. Desde entonces, he trabajado como traductora e intérprete para marcas como Dior, Chanel y Shiseido. Moda Descubrí el mundo de la moda a los 25 años como recepcionista trilingüe en Céline, Avenue Montaigne. Desde entonces, he traducido para marcas como Louis Vuitton, COS y Mary Katrantzou. años de experiencia en traducción años de experiencia en periodismo novelas traducidas país de adopción Nueva música Mi afición por la música -especialmente el indie rock y el electro- comenzó con el descubrimiento de Sonic Youth a principios de los años 90. Desde entonces, nunca he dejado de trabajar en la industria musical, ya sea como manager de artistas o como periodista. He tenido el gran honor de traducir a PJ Harvey, Marianne Faithfull y Paul McCartney en la radio, y de traducir las memorias de la primera novia de Bob Dylan, Suze Rotolo. Cine independiente El cine es una de mis pasiones. Como periodista de un periódico nacional, cubrí el Festival de Cine de Cannes durante cuatro años. Subtitulo películas, vídeos y series, traduzco tratamientos, guiones y sinopsis, y he tenido el privilegio de traducir entrevistas con David Lynch para Les Inrockuptibles e interpretar a Martin Scorsese en France Inter. Cocina de autor Mi interés por la cocina de autor local y de temporada comenzó durante mis estudios de enología. Unos años más tarde, me convertí en crítico gastronómico de Le Fooding y, como traductor, colaboré con muchas guías, entre ellas la de Relais &amp; Châteaux. Enología Estudié enología paralelamente a mis estudios de traducción. En el año 2000, escribí una tesis de Máster II titulada "El vocabulario de la cata en francés e inglés". Después, escribí una columna de enología en un diario nacional y traduje para muchas bodegas como Veuve Clicquot, Château Haut-Brion y Saint-Martin-de-la-Garrigue. Raphaëlle es una traductora polifacética con una experiencia excepcional en el sector de la belleza. Sus transcripciones, magníficamente escritas, son precisas e inspiradoras, y se acercan al máximo al texto original, y son tan evidentes en estilo como en elegancia. - Agnès M., Fundadora y Directora de Beautyterm Beautélogie LLC - Es un placer trabajar con Raphaëlle. Sus traducciones son impecables y trabaja con plazos estrictos. Su alto nivel de profesionalidad es un activo innegable para nuestra empresa en su expansión internacional. - Alison T., Spoonflower - Raphaëlle realiza muchos proyectos para nuestra marca, la encontramos extremadamente cooperativa y atenta, es un placer trabajar con ella y la recomendamos encarecidamente. Literatura Soy el traductor al francés de Peter James, autor de</w:t>
      </w:r>
    </w:p>
    <w:p>
      <w:r>
        <w:rPr>
          <w:b/>
          <w:color w:val="FF0000"/>
        </w:rPr>
        <w:t xml:space="preserve">id 223</w:t>
      </w:r>
    </w:p>
    <w:p>
      <w:r>
        <w:rPr>
          <w:b w:val="0"/>
        </w:rPr>
        <w:t xml:space="preserve">Espejo para MERCEDES Sprinter de 05/2009 a +. Conector en un cable libre (no integrado y fijado en la base del espejo). Artículo nuevo, conforme al control técnico, sustituye a la pieza original sin ninguna modificación, artículo aprobado por la CE. Espejo COMPLETO (carcasa, espejo y todos los elementos del interior del espejo). Todos los modelos y motores de MERCEDES Sprinter desde 05/2009 hasta + Tipo: (906). A0008104519 (B) / A0008106219 (B) / A0008103319 (B) / A0008106119 (B) / A0028115133 (G) / A0028112033 (LG) / A0008111122 (K) / A0018229020 (S) La entrega se realiza a través de La Poste, TNT, DPD, GLS, u otro transportista privado, dependiendo del peso y tamaño del paquete, todos los paquetes se envían con un número de seguimiento. Haga clic aquí para dejarnos un mensaje. The item "MERCEDES Sprinter Mirror from 05/2009 a + Right Electric Short Arm" was added to our catalog on Wednesday 29 January, 2020. Está en la categoría de "Auto, moto - pièces, accessoires\automóviles pièces détachées\Carrosserie\aReviseurs, accessoires". El vendedor es "discountpieceauto" y se encuentra en Francia. Este artículo se puede enviar a los siguientes países: Francia, Bélgica.</w:t>
      </w:r>
    </w:p>
    <w:p>
      <w:r>
        <w:rPr>
          <w:b/>
          <w:color w:val="FF0000"/>
        </w:rPr>
        <w:t xml:space="preserve">id 224</w:t>
      </w:r>
    </w:p>
    <w:p>
      <w:r>
        <w:rPr>
          <w:b w:val="0"/>
        </w:rPr>
        <w:t xml:space="preserve">Bienvenida a todos los navegantes El puerto deportivo de Port St Louis está a su servicio: se le reservará una buena acogida, un equipo de profesionales está a su disposición. La ubicación del puerto deportivo es bastante excepcional en muchos aspectos: el puerto está en el centro de la ciudad, los amplios muelles discurren a lo largo de las correas y los pontones, ideales para pasear o hacer footing, la zona de giro es muy espaciosa, lo que permite maniobrar con facilidad y el calado es suficiente para acoger todo tipo de embarcaciones. Si desea descubrir el río, sus alrededores, hacer una escala en Arles o simplemente "provocar" la muge, la lucioperca o la anguila... es muy fácil, desde el puerto, subir hacia el Ródano por el canal y la esclusa. la capitanía del puerto @ CONTACTO TEL 00 33 (0)4 42 86 39 11 FAX 00 33 (0)4 42 86 98 64 VHF Canal 9 COORD. lat. 43.23337 N COORD. long. 04.48581 E temporada alta abierto toda la semana 08:00 → 12:00 14:00 → 18:00 En temporada baja, el domingo en caso de extrema urgencia, un número está a su servicio: 06 08 87 99 43 solicitud de amarre Usted está de paso en Port St Louis y desea tener un amarre en el puerto, aquí está la lista de documentos que se solicitará: copia de los papeles del barco (características del barco y del propietario) seguro válido del barco. Sólo una solicitud por persona Póngase en contacto con nosotros 48 horas antes de su llegada para saber si hay una plaza disponible.Horarios de apertura de la esclusa TEL 00 33 (0)4 42 86 02 04 VHF Canal 19 apertura en el lado del Ródano 06:00 A mediodía, los domingos, los días festivos y las vacaciones escolares, la apertura y el cierre de la esclusa en el lado del mar se produce 10 minutos más tarde</w:t>
      </w:r>
    </w:p>
    <w:p>
      <w:r>
        <w:rPr>
          <w:b/>
          <w:color w:val="FF0000"/>
        </w:rPr>
        <w:t xml:space="preserve">id 225</w:t>
      </w:r>
    </w:p>
    <w:p>
      <w:r>
        <w:rPr>
          <w:b w:val="0"/>
        </w:rPr>
        <w:t xml:space="preserve">Review of Discount Rate Methodologies Informe que describe cómo el Gobierno de Canadá ha revisado y actualizado sus metodologías para fijar los tipos de descuento utilizados para valorar diversos activos y pasivos en sus estados financieros consolidados. - Antecedentes - Disposiciones actuales de las Normas de Contabilidad del Sector Público de Canadá - Factores a tener en cuenta con respecto a los tipos de descuento - Metodologías para determinar el tipo de descuento del Gobierno de Canadá - Enlaces útiles - Apéndice A: Resumen de los cambios - Apéndice B: Extracto de la Nota 2 de los Estados Financieros Consolidados de 2018 del Gobierno de Canadá 1. Resumen ejecutivo Este informe se ha elaborado de acuerdo con la respuesta del Gobierno al Vigésimo Octavo Informe del Comité Permanente de Cuentas Públicas (Cuentas Públicas de Canadá, 2016, junio de 2017). En esa respuesta, el Gobierno de Canadá se comprometió a explicar públicamente cómo revisó y actualizó sus metodologías para fijar los tipos de descuento utilizados para valorar diversos activos y pasivos en los estados financieros consolidados del Gobierno. El cambio de metodología resultante tuvo en cuenta : - las prácticas del sector; - los nuevos cambios en las normas contables; y - las tendencias de los mercados financieros canadienses. Con el apoyo del Auditor General de Canadá, el gobierno revisó sus metodologías de selección de los tipos de descuento para promover la coherencia de la valoración en todos los elementos de los estados financieros cuando se utiliza una técnica de descuento. La técnica de descuento puede utilizarse para valorar activos y pasivos a largo plazo para ilustrar el valor temporal del dinero. De acuerdo con las Normas de Contabilidad del Sector Público de Canadá (CPSAS), el tipo utilizado para descontar estos efectos a largo plazo puede basarse en el tipo de rendimiento esperado de los activos del plan, que suele utilizarse para las prestaciones de jubilación por capitalización, o en el coste de los préstamos del gobierno. Anteriormente se utilizaban diversas metodologías para seleccionar los tipos de descuento. El proyecto de tipos de descuento los ha armonizado en una sola metodología (resumida en el Apéndice A), excepto los tipos de descuento utilizados en la valoración de las prestaciones de jubilación por capitalización. La nueva metodología se utiliza para valorar los siguientes elementos - los pasivos por pensiones no financiadas y otras prestaciones futuras de los empleados; - los pasivos por sitios contaminados; - las obligaciones por retiro de activos; - los pasivos por reclamaciones de tierras integrales; - las obligaciones por arrendamiento de capital; y - la parte concesionaria de los créditos a largo plazo. La nueva metodología del tipo de descuento selecciona los tipos de la actual curva de rendimiento de los bonos de cupón cero del Gobierno de Canadá publicada por el Banco de Canadá. Estos tipos reflejan el calendario de los flujos de caja futuros estimados de las partidas de los estados financieros descontados por el coste de los préstamos del Gobierno de Canadá. Los efectos de la aplicación de la nueva metodología se han resumido en la Nota 2 de los estados financieros consolidados auditados del Gobierno de Canadá a 31 de marzo de 2018, y pueden encontrarse en el Apéndice B. La metodología utilizada para seleccionar los tipos de descuento para valorar las prestaciones de jubilación financiadas en función de la tasa de rendimiento esperada de los activos del plan se mantiene sin cambios. 2. Antecedentes El valor actual es un medio para ilustrar el valor temporal del dinero en el plan de pensiones.</w:t>
      </w:r>
    </w:p>
    <w:p>
      <w:r>
        <w:rPr>
          <w:b/>
          <w:color w:val="FF0000"/>
        </w:rPr>
        <w:t xml:space="preserve">id 226</w:t>
      </w:r>
    </w:p>
    <w:p>
      <w:r>
        <w:rPr>
          <w:b w:val="0"/>
        </w:rPr>
        <w:t xml:space="preserve">El municipio de Saint-Siméon, en Baie-des-Chaleurs, sufre desde finales de diciembre una importante fuga de agua en su red. El alcalde del municipio, Jean-Guy Poirier, admite que el municipio pierde 150.000 litros de agua al día. Por el momento, las autoridades no pueden encontrar la ubicación precisa de la tubería rota. El alcalde Poirier dice que es imposible cavar el suelo antes del deshielo de primavera. La presión apenas ha bajado, porque la fuga aún no es importante. Es mucha el agua que se pierde, pero el problema es que se encuentra en medio de la ruta 132 y el suelo está congelado. Según el alcalde, el sistema de agua ha estado sometido a variaciones extremas de temperatura desde el comienzo del invierno.</w:t>
      </w:r>
    </w:p>
    <w:p>
      <w:r>
        <w:rPr>
          <w:b/>
          <w:color w:val="FF0000"/>
        </w:rPr>
        <w:t xml:space="preserve">id 227</w:t>
      </w:r>
    </w:p>
    <w:p>
      <w:r>
        <w:rPr>
          <w:b w:val="0"/>
        </w:rPr>
        <w:t xml:space="preserve">Sábado 1 de agosto de 2015 a las 14:00 horas Sábado 1 de agosto de 2015 a las 14:00 horas Lo principal antes del partido : Metz y Lens se enfrentarán este sábado 1 de agosto de 2015 a las 14:00 horas con motivo de la 1ª jornada de la Ligue 2 2015/16. Se trata de un partido prometedor entre dos equipos que han experimentado el descenso al final de la temporada pasada, pero que quieren volver a la élite del fútbol francés lo antes posible... Predicción del editor: En casa, el FC Metz puede esperar comenzar su temporada con una nota alta contra un RC Lens en reconstrucción. El Metz contará con su delantero argentino Kaprof para marcar la diferencia... ¡Victoria para Lorraine! - Ventaja del Metz - El Metz ganó al Lens por 3-1 el 18 de abril de 2015, cuando ambos equipos se enfrentaron por última vez en la Ligue 1. - Inicio - En general, el Metz parece mejor equipado que el Lens, que tuvo una temporada desastrosa en la 2014/15 y tuvo que dejar marchar a algunos jugadores prometedores como Guillaume por motivos económicos. Y los lorquinos tendrán la ventaja de empezar la temporada ante su público... - ¿Kaprof, un "maestro"? - El FC Metz ha tratado de reclutar "inteligentemente" con sus medios. El club ha fichado a Juan Kaprof cedido por River Plate. En el aspecto defensivo, el Metz se ha hecho con Ivan Balliu, un lateral español, y con Sezer özmen, un central turco procedente del Mouscron. Predicción del editor: En casa, el FC Metz puede esperar comenzar su temporada con una nota alta contra un RC Lens en reconstrucción. El Metz contará con su delantero argentino Kaprof para marcar la diferencia... ¡Victoria para Lorraine! Metz : 2 Empate : 1 Lens : 4 Bwin</w:t>
      </w:r>
    </w:p>
    <w:p>
      <w:r>
        <w:rPr>
          <w:b/>
          <w:color w:val="FF0000"/>
        </w:rPr>
        <w:t xml:space="preserve">id 228</w:t>
      </w:r>
    </w:p>
    <w:p>
      <w:r>
        <w:rPr>
          <w:b w:val="0"/>
        </w:rPr>
        <w:t xml:space="preserve">El sábado, la Unión Burdeos-Bègles recibirá al Rugby Club Toulonnais en el estadio Chaban-Delmas. El saque de honor del partido lo dará M.Raynal a las 14.55 horas. Estos son los detalles de este partido en cinco cifras clave :0 : Ningún punto conseguido por nuestro equipo de Toulon en su último viaje a Burdeos. Fue el 9 de febrero y el RCT perdió estrepitosamente por 41-0.1 : Bordeaux-Bègles sólo ha perdido una vez en casa esta temporada en el campeonato. Eso fue el 4 de septiembre contra el Montpellier (36-29).8: Los ocho primeros equipos de la liga están todos a menos de ocho puntos de distancia, desde el Montpellier, líder con 66 puntos, hasta el Stade Français, octavo con 58 puntos. Y sólo quedan tres partidos por jugar...13: El número de tries marcados por Matuisela Talebula en el TOP 14. El extremo o el lateral del UBB es, con diferencia, el mejor goleador del campeonato. El mejor anotador de Toulon, Matt Giteau, ha marcado 9,20 : El número de puntos de diferencia entre los dos equipos en el primer partido. El Toulon ganó 37-17 el 1 de noviembre en Mayol.</w:t>
      </w:r>
    </w:p>
    <w:p>
      <w:r>
        <w:rPr>
          <w:b/>
          <w:color w:val="FF0000"/>
        </w:rPr>
        <w:t xml:space="preserve">id 229</w:t>
      </w:r>
    </w:p>
    <w:p>
      <w:r>
        <w:rPr>
          <w:b w:val="0"/>
        </w:rPr>
        <w:t xml:space="preserve">Puré de guisantes partidos Bissara Vaya a Marruecos con esta sopa de guisantes partidos o velouté llamada Bessara o Bissara. Servida caliente como parte de una selección de mezze, la Bissara es un delicioso dip con su simple pero sabroso condimento. Un plato económico a base de judías o guisantes partidos, rico en proteínas y sobre todo fácil de hacer. La receta viene de mi querida Zahia del encantador blog Mes Deux Passions, entenderás por qué eligió este nombre para su blog visitando su blog. Acompañado de un buen pan casero nada mejor. Con esta receta participo en el concurso de nuestra querida Leila del simpático blog Saveurs d'Ailleurs sobre el tema Apéritif du monde. En una sartén profunda se añaden los guisantes partidos, los dientes de ajo y las especias. Verter el agua, tapar y dejar cocer (unos 30 minutos). Una vez cocido, retirar la sartén del fuego y dejar enfriar. Triturar con una batidora de mano y servir inmediatamente, rociando con aceite de oliva y espolvoreando con pimentón y comino. Que lo disfrutes. - 500 g de guisantes partidos - 6 dientes de ajo - sal - pimentón - 1 cucharadita de comino - aceite de oliva - pimienta picante - agua suficiente - En una cacerola profunda se añaden los guisantes partidos, los dientes de ajo y las especias. - Verter el agua, tapar y dejar cocer (unos 30 minutos) - Una vez cocido, retirar la sartén del fuego y dejar enfriar. En el caso de que se trate de una comida en la cocina, no estoy seguro de que sea una buena idea, pero estoy seguro de que es una buena idea tener una comida en la cocina, y estoy seguro de que es una buena idea tener una comida en la cocina. Es un plato que me recuerda a mi infancia... Una amiga de mi madre lo hacía de maravilla. Probaré tu receta esta noche. De todos modos Samar, tu blog me ayuda a mantener vivas nuestras tradiciones culinarias. Espero llegar a ser tan bueno como tú, y algún día ser un relevo para mi familia y mis amigos. Estoy muy contento de tenerte en mi blog, y espero volver a verte en un futuro próximo. Espero de verdad que encuentres el sabor de la sopa de tu infancia y haces bien en preparar recetas tradicionales para seguir perpetuando nuestras tradiciones culinarias.Un beso grande Samar tengo que probar tu receta, parece sabrosa y con este frío en París se agradece 😙😙 precisamente veo bcd d feves en los mercados sin saber cocinarlos, No estoy seguro de que vaya a poder hacerlo, pero estoy seguro de que voy a poder hacerlo, y estoy seguro de que voy a poder hacerlo. Soy muy buena cocinera y estoy muy contenta de poder cocinar con ustedes. Estoy muy contenta de poder cocinar con ustedes y estoy muy contenta de poder cocinar con ustedes,En el caso de las verduras, el cuscús, los barcoukes, el timqetefth y otras hortalizas son una buena idea,Es una buena idea que no conocía, yo lo hago al estilo egipcio, con alubias, una delicia con cebolla frita por encima 😉 Sí, tendré que probarlo, lo comí en Egipto, me encanta su cocina. Me encanta el puré de guisantes partidos pero mi padre los prefiere en sopa.</w:t>
      </w:r>
    </w:p>
    <w:p>
      <w:r>
        <w:rPr>
          <w:b/>
          <w:color w:val="FF0000"/>
        </w:rPr>
        <w:t xml:space="preserve">id 230</w:t>
      </w:r>
    </w:p>
    <w:p>
      <w:r>
        <w:rPr>
          <w:b w:val="0"/>
        </w:rPr>
        <w:t xml:space="preserve">editar Mapa político del Cáucaso. Krasnodar Krai se encuentra en el noroeste del mapa. La región de Krasnodar (en ruso: Краснода́рский край, Krasnodarski krai) es una subdivisión regional de Rusia, situada en el Distrito Federal Sur. Su capital administrativa es la ciudad de Krasnodar. La región de Krasnodar encierra la República de Adiguesia. Geografía física[editar] La región de Krasnodar está situada en el sur de Rusia. Limita con las costas del Mar de Azov y del Mar Negro y está separada de la península de Crimea por el estrecho de Kerch. Tiene un total de 800 km de frontera terrestre y 740 km de frontera marítima. El río Kuban divide el territorio de la región en dos partes. Una parte septentrional formada por llanuras (2/3 del territorio) que corresponde a una parte de la estepa póntica y una parte meridional formada por montañas (1/3 del territorio) que corresponde al extremo occidental de la cordillera del Gran Cáucaso. El nombre del río Kuban suele utilizarse para designar a toda la región.</w:t>
      </w:r>
    </w:p>
    <w:p>
      <w:r>
        <w:rPr>
          <w:b/>
          <w:color w:val="FF0000"/>
        </w:rPr>
        <w:t xml:space="preserve">id 231</w:t>
      </w:r>
    </w:p>
    <w:p>
      <w:r>
        <w:rPr>
          <w:b w:val="0"/>
        </w:rPr>
        <w:t xml:space="preserve">Queridos amigos de nuestro sitio "Laissetoiaimer.fr" Hemos tenido la alegría de ver el programa que France 3 emitió el lunes 4 de mayo, Secret d'histoire de Stéphane Bern sobre Teresa, la pequeña santa de Lisieux. Este programa es visible hasta el 3 de junio de 2020 https://www.france.tv/france-3/secrets-d-histoire/1420601-therese-la-petite-sainte-de-lisieux.html Muchas gracias a Stéphane Bern, que ha sabido testimoniar tan bien el mensaje esencial de Santa Teresa "Amar". Supo evocar la vida de la familia Martin, de Santa Teresa y del Carmelo dejando que varios historiadores dieran testimonio sucesivamente. Retrataron la vida de Santa Teresa, que no estuvo exenta de cruces. Desde su primera infancia fue víctima de rupturas familiares. Su madre no podía amamantarla, así que la confió a una nodriza durante más de un año. Su madre murió cuando ella tenía cuatro años. Unos años más tarde, su hermana mayor se marchó al convento de las Carmelitas, no pudo aguantar más y enfermó gravemente... Descubrimos la fuerza que anima y une a esta familia, la oración. Deciden hacer que se celebren misas en Notre Dame des Victoires en París. Cuando Teresa estaba en su peor momento y deliraba, sus hermanas se reunían alrededor de su cama para rezar a la Virgen. Aquel domingo de Pentecostés, la Virgen se le apareció y le sonrió. La joven Teresa está curada. Descubrimos otras etapas de curación interior. Los de su corazón, todavía en la infancia en aquella tarde de Navidad en Les Buissonnets. Descubrimos la frescura y la fuerza del amor de este joven que se conmueve por un condenado a muerte y que pide a Dios que este pobre pecador se arrepienta y se salve. Este fue su primer hijo: el condenado Pranzini. Vemos a una joven Teresa que aspira a la santidad, pero que reconoce que es extremadamente débil y que no tiene ninguno de los méritos de los grandes santos del pasado. Pero fuerte en su fe en la bondad de Dios e impávida por las promesas de Dios, busca en la Biblia este camino. Therese tiene prisa. Sin duda sabe que su vida será corta. Pero también es como la enamorada del Cantar de los Cantares que recorre el campo para encontrar a su amante, el Rey del Amor, "Aquel a quien ama su corazón". Junto con el Santo Cura de Ars, el Padre Pío, Santa Teresita figura entre los santos más citados por Nuestro Señor por boca de Danièle. "Esta conversión, como dice Nuestro Señor, se hace a tiempo de Dios y no siempre según nuestra voluntad. A menudo es en el último momento... como dice Danièle. Stéphane Bern habla de la guerra espiritual y lo sugiere bien filmando un simple vuelo de cuervos. Evoca la noche de fe que atravesó Thérèse en los últimos años de su vida y los medios que tomó para mantener el rumbo... Thérèse pasó por los sufrimientos de un siglo no tan lejano. Luego cuenta que este programa se emite mientras estamos confinados, un efecto de la providencia... que en 1891 la comunidad es diezmada por una epidemia de gripe. Sólo Therese y otras dos hermanas no se vieron afectadas. Es conducida a la habitación de una hermana. La encontró repentinamente muerta en la cama sin haber recibido los sacramentos, y le puso una corona de rosas y una vela en la mano.</w:t>
      </w:r>
    </w:p>
    <w:p>
      <w:r>
        <w:rPr>
          <w:b/>
          <w:color w:val="FF0000"/>
        </w:rPr>
        <w:t xml:space="preserve">id 232</w:t>
      </w:r>
    </w:p>
    <w:p>
      <w:r>
        <w:rPr>
          <w:b w:val="0"/>
        </w:rPr>
        <w:t xml:space="preserve">Impotencia La impotencia es un trastorno sexual que afecta a más de 150 millones de hombres en todo el mundo. En Francia, afecta a más del 50% de los hombres de entre 40 y 70 años y se caracteriza por la dificultad para lograr o mantener una erección durante un determinado periodo de tiempo. Con el envejecimiento de la población, se prevé que siga aumentando el número de hombres que padecen disfunción eréctil. Se han planteado varias causas para este fenómeno. Las causas psicológicas y orgánicas siguen encabezando la lista. - El 70% de los hombres que sufren de impotencia no consultan a su médico - La disfunción eréctil también afecta a los hombres más jóvenes - Existen tratamientos para curar la disfunción eréctil Nuestra farmacia le ofrece la posibilidad de pedir su tratamiento directamente en línea. Elija entre una amplia gama de tratamientos disponibles: Cialis, Viagra, Levitra o Spedra, por ejemplo. Paquete discreto y entrega en 24 horas. 14 medicamento(s) para la Impotencia Viagra - Tratamiento histórico y más conocido para la disfunción eréctil - Produce sus efectos en 30 minutos - Fabricado por Pfizer Cialis - Eficaz hasta 36 horas (Cialis 10 mg y 20 mg) - 1 comprimido de Cialis / día (2,5 mg y 5 mg) - Permite mantener relaciones sexuales sin necesidad de interrumpirlas Tadalafil (Cialis genérico) Sildenafil - De acción rápida y larga duración - Sólo hay que tomar una píldora - Alternativa más barata y segura a Viagra Caverject Vitaros - Método de tratamiento no invasivo - Eficaz entre 5 y 30 minutos después de la aplicación - Adecuado para personas que no pueden tomar comprimidos de Levitra - Ideal para hombres de 50 años o más - Los comprimidos pueden tomarse hasta 5 horas después de una comida - Adecuado para pacientes con problemas médicos (colesterol, Adecuado para pacientes con afecciones médicas (colesterol, diabetes) Paquete de prueba de Vardenafilo para la impotencia - Ideal para nuevos pacientes - Tres muestras de medicamentos/paquete - Elección de tratamientos genéricos o de la marca Muse - Tratamiento localizado para la impotencia - Eficaz a los 10 minutos de la aplicación - Erección de 30 a 60 minutos Viridal Duo Invicorp - Se administra directamente en el pene. Se administra directamente en el pene - Funciona durante una hora - Adecuado cuando otros medicamentos no funcionan Levitra Orodispersable - Funciona en menos de 30 minutos - Ideal para quienes no les gustan los comprimidos orales - Eficaz durante más de 5 horas Nipatra - Comprimido masticable, Fácil de tragar - Funciona entre 30 y 60 minutos después de tomar el comprimido - Varias dosis disponibles Qué es la impotencia masculina La impotencia masculina o también conocida como disfunción eréctil se define como la incapacidad de lograr o mantener una erección suficiente durante las relaciones sexuales. La impotencia puede tener varias causas, entre ellas las físicas o las psicológicas, o ambas en algunos casos. Desde un punto de vista orgánico, la disfunción eréctil suele estar relacionada con una mala circulación sanguínea, que afecta principalmente a las arterias del pene. Además del aspecto físico, la disfunción eréctil puede causar problemas psicológicos como la pérdida de confianza en uno mismo, la ansiedad o la depresión. La impotencia también puede tener un impacto negativo en la relación de pareja, causando daños en la intimidad. ¿Por qué la impotencia masculina? En los hombres, la estimulación sexual suele ser espontánea. Durante la estimulación sexual, se liberan ciertos agentes activos en el cuerpo que promueven el flujo de sangre al pene, permitiendo que se contraiga. Este proceso se conoce como erección. Los problemas de impotencia reducen el flujo sanguíneo al pene, impidiendo su erección. Después de los 40 años,</w:t>
      </w:r>
    </w:p>
    <w:p>
      <w:r>
        <w:rPr>
          <w:b/>
          <w:color w:val="FF0000"/>
        </w:rPr>
        <w:t xml:space="preserve">id 233</w:t>
      </w:r>
    </w:p>
    <w:p>
      <w:r>
        <w:rPr>
          <w:b w:val="0"/>
        </w:rPr>
        <w:t xml:space="preserve">Publicado por Gründ. París - 2011 Sobre la nieve me deslizo, camino por los bosques blancos y helados. Mi padre me introduce en el mundo invisible de los animales que viven bajo la nieve, y me cuenta cómo pasan el invierno esperando que vuelva el buen tiempo. Me asombra descubrir este mundo y aprender a reconocer las huellas de su presencia. ¿Quieres seguirme para descubrir los animales que viven bajo la nieve? - Tipo de documento - Descripción física - 1 vol. (sin paginar [36] p.) ; cubierta ilustrada en color ; 31 cm - Colaboradores - Neal, Christopher Silas. IlustradorSalines, Lola (1987-2015). Traductor - A MES - hibernationwinter Obtener el documento Libro | Messner, Kate (1970-....). Autor | 2011 Sobre la nieve me deslizo, camino por los bosques blancos y helados. Mi padre me introduce en el mundo invisible de los animales que viven bajo la nieve, y me cuenta cómo pasan el invierno esperando la llegada del calor... Super cagoule / Antonin Louchard Libro | Louchard, Antonin (1954-....). Autor | 2016 Un día de invierno, un pequeño pato está refunfuñando. Para calentarse, tiene que ponerse el pasamontañas, pero el pasamontañas pica, pica, pica. En su camino, nuestro héroe se encuentra cara a cara con un lobo hambriento. Gracias a su pasamontañas rojo, es capaz de... Un mono en la nieve / Elmodie En pleno invierno japonés, un monito y su familia se están congelando. Para devolver un poco de calor a su vida cotidiana, este ingenioso mono va en busca de la primavera. Sin saber muy bien dónde lo va a encontrar, toma el... Tu ne dors pas, Isidore? / Frédéric Stehr Book | Stehr, Frédéric (1956-....). Autor | 2019 En invierno, todos los osos hibernan. ¿Todos ellos? ¡No! Isidore no tiene sueño. Una pregunta cruza su mente: ¿todos duermen? Para averiguarlo, sale de su cueva y se pone en marcha. En la carretera nevada, se encuentra con ... Chien Bernard / Dorothée de Monfreid Libro | Monfreid, Dorothée de (1973-....). Autor | 2017 La pequeña Berenice, que vive en las montañas, tiene un San Bernardo muy joven que no se separa de ella. Bernard nunca ha jugado en la nieve, así que cuando caen los primeros copos de nieve, Berenice sale corriendo a jugar con él. Libro Laurent, Françoise (1956-....) - profesor. Autor | 2015 Un viaje al corazón de la naturaleza listo para dormir el invierno. El frío se vuelve cortante. ¡No queda nada para comer! ¿Qué harán la marmota, el erizo y la ardilla? Dormirán todo el invierno. Shhh. Dicen que él... Sólo un poco / Émile Jadoul Libro | Jadoul, Émile (1963-....). Autor | 2004 Es invierno, y la gallina Léa reúne bajo su bufanda al pájaro y al conejo que se están congelando. El zorro llega y pide un lugar cálido. El divertido invierno del oso / Libro de John Yeoman | Yeoman, John (1934-....). Autor | 2011 ¿Pero qué hace Oso con todas esas ramas? Se está construyendo una casa para el invierno. Qué idea más extraña, dicen sus amigos del bosque... Pero cuando llegue el invierno, puede que cambien de opinión. La moraleja de La Cigale ... La danza del invierno / Libro de Marion Dane Bauer | Bauer, Marion Dane (1938-....). Autor | 2019 Los primeros copos caen del cielo... es la hora del ren</w:t>
      </w:r>
    </w:p>
    <w:p>
      <w:r>
        <w:rPr>
          <w:b/>
          <w:color w:val="FF0000"/>
        </w:rPr>
        <w:t xml:space="preserve">id 234</w:t>
      </w:r>
    </w:p>
    <w:p>
      <w:r>
        <w:rPr>
          <w:b w:val="0"/>
        </w:rPr>
        <w:t xml:space="preserve">El programa Piano Next está diseñado para ayudar a reducir el número de pianos que acaban en un Ecocentro cada año. Piano au Suivant recoge pianos para donar, siempre en buen estado según los donantes, y los ofrece a familias que buscan un piano a buen precio. Sólo se cobrarán los gastos de transporte. Piano au Suivant devuelve el piano a una familia u organización que sólo tendrá que pagar el coste del transporte del piano hasta su destino. El piano es gratuito. Confiamos en la buena fe de los donantes para el estado del piano, es decir, no podemos garantizar al 100% el estado del piano ya que este programa se basa en la buena fe de las personas. Hacemos una inspección superficial del piano antes de aceptarlo como candidato para el programa Piano Next. Estamos en contacto con escuelas de música de todo Quebec y trabajamos para ampliar la red y llegar al mayor número posible de familias y salvar más pianos del triste destino de los Ecocentros. La lista actualizada de los pianos disponibles estará pronto disponible en línea, en nuestro sitio web. No dude en ponerse en contacto con nosotros si tiene alguna pregunta. Programa Piano Next L'AS du Piano, Montreal: (514) 597-0651 Quebec: (418) 845-5449 Llamada gratuita: 1-800-770-5449 Página web: www.lasdupiano.com</w:t>
      </w:r>
    </w:p>
    <w:p>
      <w:r>
        <w:rPr>
          <w:b/>
          <w:color w:val="FF0000"/>
        </w:rPr>
        <w:t xml:space="preserve">id 235</w:t>
      </w:r>
    </w:p>
    <w:p>
      <w:r>
        <w:rPr>
          <w:b w:val="0"/>
        </w:rPr>
        <w:t xml:space="preserve">Christelle Aupinel es conocida por su competencia en materia de rehabilitación oftálmica. Puede ser remitida para un examen ortopédico en Clichy. Nassma Bazine es un ortopeda de rehabilitación ocular en Clichy. Todas las sesiones de ortopedia en Clichy van precedidas de una evaluación neurovisual de ortopedia. Anne-Françoise Le Vaillant, ortóptica en Clichy, es asesora de estrabismo e imparte cursos de ortóptica de degeneración macular y ortóptica de baja visión. Sicard Isabelle recibe a los pacientes en el hospital cuando necesitan una evaluación ortóptica para la degeneración macular; con ella, todos los tratamientos ortópticos tienen éxito después de la prueba ortóptica en Hauts-de-Seine. El centro de pruebas ortopédicas de Nathalie Sauvaget establece su servicio competente para permitir la recuperación de los pacientes mediante ejercicios ortopédicos con visión reducida, trabajando normalmente en un equipo multidisciplinar: Nathalie Laubel Lambourion, ortopedista de evaluación neurovisual y tratamiento ortopédico Jacqueline Amar-cohen, ortopedista de bebés en Clichy y ortopedista de exámenes oftálmicos especializada en la comunicación vinculada a los trastornos del desarrollo del lenguaje Christelle Aupinel es conocida por su competencia en materia de rehabilitación oftálmica. Puede ser remitida para un examen ortopédico en Clichy. Nassma Bazine es un ortopeda de rehabilitación ocular en Clichy. Todas las sesiones de ortopedia en Clichy van precedidas de una evaluación neurovisual de ortopedia. Anne-Françoise Le Vaillant, ortóptica en Clichy, es asesora de estrabismo e imparte cursos de ortóptica de degeneración macular y ortóptica de baja visión. Sicard Isabelle recibe a los pacientes en el hospital cuando necesitan una evaluación ortóptica para la degeneración macular; con ella, todos los tratamientos ortópticos tienen éxito después de la prueba ortóptica en Hauts-de-Seine. El centro de pruebas ortopédicas de Nathalie Sauvaget establece su servicio competente para permitir la recuperación de los pacientes mediante ejercicios ortopédicos con visión reducida, trabajando normalmente en un equipo multidisciplinar: educadores especializados, psicólogos, médicos, asistentes de servicios sociales, Nathalie Laubel Lambourion, ortoptista de evaluación neurovisual y tratamiento ortopédico Jacqueline Amar-cohen, ortopista para bebés en Clichy y ortopista de exámenes oftalmológicos especializada en la comunicación relacionada con los trastornos del desarrollo del lenguaje</w:t>
      </w:r>
    </w:p>
    <w:p>
      <w:r>
        <w:rPr>
          <w:b/>
          <w:color w:val="FF0000"/>
        </w:rPr>
        <w:t xml:space="preserve">id 236</w:t>
      </w:r>
    </w:p>
    <w:p>
      <w:r>
        <w:rPr>
          <w:b w:val="0"/>
        </w:rPr>
        <w:t xml:space="preserve">Burkina Faso Ubicación: Koudougou, centro de Burkina Faso Antecedentes: Burkina Faso es uno de los países más pobres del mundo, con la mitad de la población viviendo por debajo del umbral de la pobreza. La agricultura representa un tercio del PIB y emplea al 80% de la población. La red sanitaria del país es de baja calidad, siendo el sida, la malaria y la meningitis las principales causas de muerte, junto con la diarrea, el tétanos y el sarampión en los niños. Koudougou, de unos 75.000 habitantes, es la tercera ciudad del país y está situada a 100 km al oeste de la capital, Uagadugú. En Koudougou hay una importante carencia de recursos en el ámbito de la educación, ya que el 50% de los niños no están escolarizados, aunque la escolarización es obligatoria entre los 6 y los 16 años. Cada año, se inscriben primero los niños de 8 años, luego los de 7 y raramente los de 6. Se tarda una media de 3 años en acceder a la educación. Cada sector de la ciudad tiene un barrio de unos 20.000 habitantes con una o dos escuelas; cada clase tiene entre 70 y 80 alumnos. En 2007, CODEGAZ puso en marcha un proyecto piloto de construcción de 2 aulas para comprobar la fiabilidad de los socios locales y la conformidad y calidad de la empresa constructora utilizada. Estas dos aulas son una referencia en el sector escolar de Koudougou y CODEGAZ ha decidido ampliar este proyecto piloto. Objetivo: permitir que más de 70 nuevos niños asistan a las clases; proporcionar a 280 alumnos los libros que necesitan para aprender; permitir las clases nocturnas; proporcionar una comida al día para los niños. Tipo de inversión: construcción de un edificio escolar (aula, biblioteca, refectorio, cocina/economía). Financiación concedida: 10.000 euros de un presupuesto de 47.300 euros Asociación asociada: CODEGAZ Evaluación a 26 de marzo de 2009: El programa de 2008 está completo: construcción de un aula adicional, una biblioteca, un refectorio, una cocina cerrada y una oficina del ecónomo. La obra avanzó rápidamente; los obreros trabajaron todos los días, incluidos los sábados y domingos, en equipos de 8 a 10 trabajadores por día. A medida que avanzaba la construcción se hicieron algunos cambios: la supresión de una ventana en la parte delantera del aula y la biblioteca (las persianas se superponían al abrirse). Se instalaron dos ventanas más grandes en cada habitación; se instaló una puerta exterior para facilitar la salida de la cocina y garantizar la seguridad de las mujeres que hacen las comidas; se eliminó la electricidad del refectorio/cocina/economía por falta de fondos. Cuando se instalen los paneles solares, está previsto utilizar en un primer momento iluminación a pilas; el material para la biblioteca (estanterías, libros) y la formación en gestión de la misma se proporcionarán más adelante, también por falta de fondos. Hasta la fecha, unos 230 niños han podido asistir a la escuela; también se ha creado un plan de apadrinamiento para garantizar que cada niño de la escuela reciba un almuerzo equilibrado.</w:t>
      </w:r>
    </w:p>
    <w:p>
      <w:r>
        <w:rPr>
          <w:b/>
          <w:color w:val="FF0000"/>
        </w:rPr>
        <w:t xml:space="preserve">id 237</w:t>
      </w:r>
    </w:p>
    <w:p>
      <w:r>
        <w:rPr>
          <w:b w:val="0"/>
        </w:rPr>
        <w:t xml:space="preserve">Cuando una mañana le salen cuernos en la cabeza, Ig cree que es una alucinación, un truco jugado por su mente, dominada por la ira y el dolor. Durante un año, desde que su novia fue violada y asesinada en misteriosas circunstancias, ha estado viviendo un infierno. Sin embargo, los cuernos son reales, y vienen con un nuevo poder que anima a cualquiera que se acerque a Ig a contarle sus secretos más inconfesables. Al principio se siente torturado por este macabro don, pero pronto se da cuenta de que puede utilizarlo para encontrar al monstruo que asesinó a Merrin y destruyó su vida. Es hora de vengarse, de dar su parte al diablo... Después de todo, ¿no nos entiende mejor el diablo que su eterno rival? Cuernos es su segunda novela. Es la historia de un tipo que se despierta un día con cuernos. Aunque el día anterior se tomó muchas, no parece que sea culpa del alcohol. Al menos no esta vez. Tampoco fue su novia la que lo convirtió en cornudo; ella murió en horribles circunstancias un año antes. Desde entonces, Ignatius se culpa a sí mismo. Porque en cierto modo no es inocente. Así que bebe. Para olvidar. Peor aún, todo el mundo a su alrededor cree que es culpable. Incluso su familia. Especialmente su familia. Ig está solo, terriblemente solo desde que Merrin se ha ido. A Ig no le queda nada, así que, sí, Ig bebe para olvidar, se mea en las tumbas, se acuesta con una mujer que no ama mientras piensa en la que sí ama, e insulta a Dios todo lo que puede.</w:t>
      </w:r>
    </w:p>
    <w:p>
      <w:r>
        <w:rPr>
          <w:b/>
          <w:color w:val="FF0000"/>
        </w:rPr>
        <w:t xml:space="preserve">id 238</w:t>
      </w:r>
    </w:p>
    <w:p>
      <w:r>
        <w:rPr>
          <w:b w:val="0"/>
        </w:rPr>
        <w:t xml:space="preserve">Con nuestro intuitivo editor, cree fácilmente su sitio web personal o profesional o su portafolio en línea. Desde 1 € HT/mes (1,20 €TTC) Si hemos sido elegidos Servicio de Atención al Cliente del año, no es por casualidad. Confíe en el número 1 de la relación con el cliente. * Grupo BVA - Estudio Viséo CI - mayo a julio de 2019. Asesoramiento personalizado, consejos para el éxito en Internet, asistencia técnica. Se puede contactar por teléfono a través de su línea directa, por chat o por correo electrónico. Servicio incluido de forma gratuita para todos los clientes de IONOS. ¿Necesita asesoramiento para elegir un producto o ayuda para su compra? Chatea en directo con un experto de IONOS.</w:t>
      </w:r>
    </w:p>
    <w:p>
      <w:r>
        <w:rPr>
          <w:b/>
          <w:color w:val="FF0000"/>
        </w:rPr>
        <w:t xml:space="preserve">id 239</w:t>
      </w:r>
    </w:p>
    <w:p>
      <w:r>
        <w:rPr>
          <w:b w:val="0"/>
        </w:rPr>
        <w:t xml:space="preserve">Horario Contacto20.000 medios de comunicación Conexión WiFi Internet gratuita para los jóvenes Contrato Noticias Eventos para todos Préstamo interbibliotecario Periódicos para consultar la colección "Grandeur Nature" Colección local y regional Asesoramiento e información Enciclopedias y diccionarios Fotocopiadora e impresora en color Situada en la primera planta del Château Monnom, en la Place du Centre, la biblioteca Nalinnes-Centre ofrece a sus lectores unos locales luminosos y agradables. Cada área ofrece una amplia gama de libros para todas las edades, desde los más pequeños hasta los más mayores. Algunos rumores de pasillo: "¡En la biblioteca de Nalinnes-Centre no se sale tan rápido como se entra! "Desde que voy a la biblioteca, gasto mucho menos y sigo leyendo lo mismo". Nalinnes-Centre "Le kiosque aux livres" Contactos Actividades Horario Inicio Nuestras bibliotecas Nalinnes-Centre Ham-sur-Heure Marbaix-la-Tour Jamioulx Nalinnes-HaiesInternet Préstamo-inter Fondos especializados Catálogos Enlaces Red Consejo de</w:t>
      </w:r>
    </w:p>
    <w:p>
      <w:r>
        <w:rPr>
          <w:b/>
          <w:color w:val="FF0000"/>
        </w:rPr>
        <w:t xml:space="preserve">id 240</w:t>
      </w:r>
    </w:p>
    <w:p>
      <w:r>
        <w:rPr>
          <w:b w:val="0"/>
        </w:rPr>
        <w:t xml:space="preserve">Françoise Hardy por Jean-Marie Périer 31 Oct "La fotografía no es difícil y le hará conocer gente" le dijo un periodista de Paris Match a Jean Marie Périer en los años 50. Tomándole la palabra, el futuro fotógrafo de las estrellas se convirtió en asistente de Daniel Filipacchi, entonces fotógrafo de Marie-Claire, y de 1962 a 74 fue el fotógrafo de Salut les Copains. En 1962 conoció a Françoise Hardy, que pronto sería un icono, y la fotografió para la revista Salut les Copains. Se convirtieron en grandes amigos. Lo que me llamó la atención", dice, "fue que ella no era en absoluto consciente de su increíble belleza. Para un fotógrafo, esta es una situación ideal, y para el joven que era, fue un verdadero shock. Con motivo del lanzamiento del libro Françoise de Jean Marie Périer, publicado por Le Chêne, la Galería Photo12 presenta una exposición de hermosas fotos de Françoise Hardy tomadas por el famoso fotógrafo. La redescubrimos como un icono, sonriente y serena, pero siempre con esa distancia de clase que la caracteriza, y en momentos "robados" en los que se nos aparece sin maquillaje y, para mi gusto, más bella que nunca. El fotógrafo nos regala verdaderos momentos de gracia, que sólo un hombre enamorado en ciernes sería capaz de captar. "Françoise par Jean-Marie Périer" es un hermoso libro para los amantes de Françoise Hardy. Publicado por Editions du Chêne, será un buen regalo para las fiestas. Precio: 29,90 euros Exposición "Françoise" de Jean-Marie Périer hasta el 4 de diciembre de 2011 Galerie Photo 12 14 rue des Jardins Saint-Paul 75004 París Tel: 01 56 80 14 40 o 01 42 78 24 21 Horario de apertura: de miércoles a domingo de 14 a 18:30 horas Una respuesta a "Françoise Hardy de Jean-Marie Périer" Qué guapa era esta Françoise Hardy. ¡Woua!</w:t>
      </w:r>
    </w:p>
    <w:p>
      <w:r>
        <w:rPr>
          <w:b/>
          <w:color w:val="FF0000"/>
        </w:rPr>
        <w:t xml:space="preserve">id 241</w:t>
      </w:r>
    </w:p>
    <w:p>
      <w:r>
        <w:rPr>
          <w:b w:val="0"/>
        </w:rPr>
        <w:t xml:space="preserve">Automation Class Factory es un lugar de encuentro individual donde podrá descubrir las últimas innovaciones técnicas y los proveedores especializados de las empresas del sector de la fábrica automatizada y conectada. El principio de la jornada le permite encontrar a los profesionales de la automatización industrial más adecuados para sus proyectos dentro de un panel de proveedores representativos del mercado guiados por un objetivo: crear una comunidad de profesionales diversificados y complementarios, todos ellos deseosos de compartir sus conocimientos e innovaciones en torno a los temas de la fábrica del futuro y el rendimiento de las líneas automatizadas. Cada año, más de 200 centros industriales participan en nuestras ediciones y avanzan eficazmente en sus proyectos de automatización y modernización de líneas. El evento se organiza en forma de reuniones y conferencias individuales para obtener información a medida AUTOMATION CLASS FACTORY presenta soluciones, servicios y productos a los profesionales del sector que buscan proveedores de servicios innovadores en el ámbito de : El día, se beneficiará de un programa a medida. Ejemplo de programa típico de un participante establecido en función de los intereses expresados antes del evento: Responsables de la toma de decisiones preocupados por las necesidades de automatización y los retos industriales de la Fábrica del Futuro. Director de obra Gestión industrial Gestión de procesos Gestión de la producción Futura fábrica Director de proyectos Gestión técnica Director de industrialización Director de mantenimiento Productos químicos</w:t>
      </w:r>
    </w:p>
    <w:p>
      <w:r>
        <w:rPr>
          <w:b/>
          <w:color w:val="FF0000"/>
        </w:rPr>
        <w:t xml:space="preserve">id 242</w:t>
      </w:r>
    </w:p>
    <w:p>
      <w:r>
        <w:rPr>
          <w:b w:val="0"/>
        </w:rPr>
        <w:t xml:space="preserve">Deuda y PAE: un análisis del impacto en la vida de las mujeres Antes de abordar el tema central de esta presentación, a saber: ¿por qué podemos decir que las mujeres son las primeras afectadas por las regresiones sociales impuestas en nombre de la deuda? Revisaré la lógica del sistema de deuda. Concluiremos con un debate sobre las luchas de las mujeres contra la deuda tanto en África como en Europa. I. La deuda de los llamados países en desarrollo es una poderosa palanca de dominación política y económica y un instrumento a través del cual se produce una transferencia masiva de riqueza del Sur al Norte, pero también dentro de los propios países, desde los más pobres (incluyendo una gran proporción de mujeres y niños) hacia los más ricos. Heredada de la época colonial para muchos países del Sur, la deuda los ha mantenido bajo el control de las potencias del Norte, que han prolongado su dominación de modo neocolonial, con la complicidad de las élites locales. Desde 1982, fecha de la crisis de la deuda, hasta hoy, la deuda ha seguido acumulándose, vaciando los presupuestos de los países del Sur, sometidos a las condicionalidades de los prestamistas. -* Entre 1970 y 2011, la deuda externa pública de los países en desarrollo se multiplicó por 33, pasando de 46.000 millones de dólares a 1.532.000 millones. Mientras tanto, estos países han devuelto el equivalente a 88 veces lo que debían en 1970. |Además, cuando hacemos un pequeño cálculo que establece la diferencia entre los préstamos recibidos y el total de reembolsos realizados por los países en desarrollo, nos damos cuenta de que desde la crisis de la deuda, desde 1982, ¡casi todos los años los países en desarrollo han devuelto más de lo que recibieron en préstamos! Entre 1985 y 2008, es decir, en 23 años, los países del Sur devolvieron 774.000 millones de dólares más de los que recibieron, es decir, el equivalente a 7,5 Planes Marshall enviados desde el Sur al Norte1. En 2009, por primera vez desde 1993, la transferencia neta de la deuda externa pública fue positiva: los Estados devolvieron, pues, menos de lo que recibieron en nuevos préstamos. Aunque esta tendencia parece mantenerse, el hecho es que, en general, desde 1985, las transferencias de las poblaciones del Sur a sus acreedores extranjeros han sido enormes. Estas cifras muestran claramente que no es el Norte el que financia al Sur, sino al revés: son los países del Sur los que financian al Norte a través del sistema de deuda. -* ¿Cómo se produjo el círculo vicioso de la deuda? Una vez establecida esta primera observación, que demuestra que la deuda beneficia efectivamente a los acreedores, a los que prestan dinero, me propongo examinar más de cerca la lógica que ha contribuido a la formación del círculo vicioso de la deuda. En cuanto se independizaron, tres grandes actores -los bancos del Norte, los gobiernos del Norte y el Banco Mundial- prestaron dinero a los Estados del Sur de forma masiva. Esta afluencia de capitales no expresa, como se puede imaginar, una repentina generosidad o solidaridad por parte de los acreedores, sino que corresponde a intereses económicos y geopolíticos precisos y racionales según la ideología liberal. Aunque era muy baja en los años 60, la deuda externa de los países en desarrollo ha aumentado exponencialmente. De 70.000 millones de dólares en 1970 pasó a 540.000 millones en 1980. Así, se multiplicó por 8 en 10 años (de 1970 a 1980). En este contexto de elevadísima deuda externa pública se produjo la crisis de la deuda en</w:t>
      </w:r>
    </w:p>
    <w:p>
      <w:r>
        <w:rPr>
          <w:b/>
          <w:color w:val="FF0000"/>
        </w:rPr>
        <w:t xml:space="preserve">id 243</w:t>
      </w:r>
    </w:p>
    <w:p>
      <w:r>
        <w:rPr>
          <w:b w:val="0"/>
        </w:rPr>
        <w:t xml:space="preserve">La última revolución de la televisión fue el paso de los tubos de rayos catódicos a las pantallas planas. ¿Sigue el mercado de los GPS la misma tendencia? Eso sería un poco exagerado. Pero el nuevo GPS GP56 de Takara tiene todas las papeletas para ser una gran pantalla plana: una diagonal de 5 pulgadas, 13 mm de grosor... Son unas dimensiones que dan lugar a un diseño muy elegante. Takara apuesta por la velocidadEn términos de rendimiento puro, la Takara GP56 apunta alto. La marca afirma una "velocidad inigualable" así como una "recepción inmediata de los satélites" gracias al procesador de 500 Mhz de este GPS. No es un punto despreciable, ya que a veces es molesto tener que esperar unos buenos 5 minutos antes de que el sistema de navegación esté operativo. Para perfeccionar su GP56, Takara la ha dotado de otras funcionalidades relativamente atractivas, como el sensor de luminosidad integrado, que permite la activación automática de la función día/noche para mejorar la visibilidad. El modelado de los puntos de referencia y del paisaje en 3D también facilita la vida del conductor, que dispone de todas las herramientas para no perder el rumbo.</w:t>
      </w:r>
    </w:p>
    <w:p>
      <w:r>
        <w:rPr>
          <w:b/>
          <w:color w:val="FF0000"/>
        </w:rPr>
        <w:t xml:space="preserve">id 244</w:t>
      </w:r>
    </w:p>
    <w:p>
      <w:r>
        <w:rPr>
          <w:b w:val="0"/>
        </w:rPr>
        <w:t xml:space="preserve">Merienda reconfortante Estamos en casa, se acercan las cuatro y no hay más paquetes de galletas en la alacena. Estamos confinados en nuestros pisos y casas, limitando nuestras compras para evitar el contacto con los demás durante... Seguir leyendo El primer pastel de carne picada vegano que probé lo cocinó un amigo de mi hijo. Me ha encantado. Desde entonces me he inspirado para crear uno que se cocine tan rápido como un clásico pastel de pastor. Desde entonces me he inspirado para hacer una tarta de carne picada que se cocine tan rápido como una tarta de carne picada clásica... Continuar leyendo Puré de almendras, ¡una alternativa a la mantequilla para las galletas! El puré de almendras puede sustituir fácilmente a la mantequilla en las galletas. Su uso proporciona a las galletas una textura suave y crujiente a la vez que les da ese sabor tan especial... Seguir leyendo Zanahorias, siempre en mi cesta Ya sea en pleno invierno o en primavera, ¡esta hortaliza está en mi cesta cada semana! No es nada cara, la zanahoria se puede utilizar de muchas maneras en la cocina: cruda en una ensalada o... Seguir leyendo El limón de bergamota Fruto del árbol de la bergamota, el limón de bergamota es un cítrico que me gusta mucho cuando lo veo en pleno invierno en los puestos de algunos mercados y tiendas de alimentación ecológica. La bergamota es más redonda que el limón, pero también es más... Seguir leyendo Trigo sarraceno y setas, ¡una gran combinación de sabores! Le tengo cierto cariño a esta mezcla de sabores más bien rústicos y llenos de carácter. Es como si se reforzaran mutuamente. Y más aún si se le añade ajo, perejil o queso... Apio nabo ¡Estamos empezando a llegar al pico de la temporada de este bulbo! No siempre gusta, ni por su aspecto extraño y rústico, ni por su sabor, pero se puede aprender a apreciarlo en crudo... Seguir leyendo Crema de cacao, ¡un postre rápido para el día a día! En casa, ¡no hay postres preparados! El yogur casero, la fruta cruda o guisada y, muy a menudo, los postres rápidos como la crema de cacao, pueden encontrarse en las tiendas... Seguir leyendo</w:t>
      </w:r>
    </w:p>
    <w:p>
      <w:r>
        <w:rPr>
          <w:b/>
          <w:color w:val="FF0000"/>
        </w:rPr>
        <w:t xml:space="preserve">id 245</w:t>
      </w:r>
    </w:p>
    <w:p>
      <w:r>
        <w:rPr>
          <w:b w:val="0"/>
        </w:rPr>
        <w:t xml:space="preserve">Los Formule 1 de Marsella se encuentran para algunos en el lado� de los centros comerciales (La Valentine, Plan de Campagne), para otros � al este de Marsella (Aubagne, G�menos) y hay un conveniente Formule 1 a sólo � cot� del a�ropuerto de Marsella-Marignane. No hay ninguno en el centro de Marsella, pero hay 4 Formule 1 en los alrededores de Marsella si buscas una buena oferta. Un rápido vistazo al mapa y verá dónde está la Formule 1 de Marsella :) Formule 1 ofrece 4 hoteles baratos en o cerca de Marsella. Aprovechamos la oportunidad para mostrarle algunos hoteles Ibis en el mapa... son un poco más caros que los hoteles Formule 1 y otros hotelesF1 pero a menudo su ubicación vale fácilmente los pocos euros extra que hay que sacar de la cartera!!! Para descubrir la oferta Ibis Marsella. Reserva tu hotel Formule 1 � Marsella Para información: ¡El WiFi es ilimitado y 100% gratuito en todos los hoteles Formule 1! Si no ve el 4 hotelF1 � Marsella, no dude en alejar el zoom del mapa. Haga clic en los logotipos de los diferentes hoteles para acceder a su información detallada. Hoteles Formule 1 y hotelF1 � Marsella o cerca de Marsella Si busca su hotelF1 más bien por el nombre que por la ubicación geográfica, aquí tiene la lista de hoteles Formule 1 � Marsella. Es cierto que el mapa de Marsella es a veces muy útil, pero si tienes que hacer clic en todos los logotipos para encontrar un hotel en particularF1 ... no es un gran problema, es Mam'zelle :)</w:t>
      </w:r>
    </w:p>
    <w:p>
      <w:r>
        <w:rPr>
          <w:b/>
          <w:color w:val="FF0000"/>
        </w:rPr>
        <w:t xml:space="preserve">id 246</w:t>
      </w:r>
    </w:p>
    <w:p>
      <w:r>
        <w:rPr>
          <w:b w:val="0"/>
        </w:rPr>
        <w:t xml:space="preserve">Premio Eisner al mejor guionista (d) (, , , y ) Premio Harvey a la mejor serie continua o limitada (d) (, , , y ) Premio Eisner a la mejor serie (d) (, , , y ) Premio Harvey al mejor número o historia individual (d) (, , y ) Premio Harvey a la mejor serie nueva (d) ( y ) Premio Harvey a la mejor obra de cómic online (d) () Premio Eisner al mejor cómic online (d) () Brian K. Vaughan, nacido en 1976 en Cleveland, Ohio, es un guionista de cómics estadounidense conocido por sus cómics Y, el último hombre, Ex Machina, Runaways, Lords of Baghdad y Saga. Biografía [editar] Brian K. Vaughan llamó la atención por primera vez con la serie Y, el último hombre, creada con Pia Guerra y publicada bajo el sello Vertigo de DC Comics. Tras este éxito, fue reclutado por Marvel en el lanzamiento de su línea Tsunami, que debía subirse a la ola del manga, para lanzar las series Mystique y Runaways. Mística, una mutante metamorfa y enemiga de los X-Men, será tratada como una serie de espías (en línea con la moda de las series de televisión como Alias) aprovechando el lado ambiguo del personaje. Brian empezará con el dibujante Jorge Lucas (hasta el episodio 6 de EE.UU.), luego con Michael Ryan, antes de dejar que Sean Mc Keever y Manuel García completen la serie. Runaways es una creación con Adrian Alphona, sobre un grupo de adolescentes que huyen de sus padres criminales. El tratamiento es más que refrescante, pero a pesar del éxito de la crítica, la serie no encontró su público. Recientemente se ha relanzado bajo mejores auspicios[ref]. Además de su trabajo para Marvel Comics, el escritor desarrolló, junto con el dibujante Tony Harris, la serie Ex machina, que cuenta la historia de un ex-superhéroe que se convierte en alcalde de Nueva York. También fue el guionista de Ultimate X-Men, uno de los títulos de la gama Ultimate Marvel, que revisa las aventuras de los héroes de la editorial. Se unió al equipo de guionistas de la serie Lost. También es productor y director de la serie de televisión Under the Dome. Tras comenzar el desarrollo de una película de Runaways, se convirtió en consultor cuando el proyecto se convirtió en una serie de televisión, Marvel's Runaways, para Hulu. Publicaciones[editar ] Marvel Comics[editar ] DC Comics (incluyendo Vertigo y WildStorm)[editar ] - Green Lantern: Circle of Fire - Young Justice: Sins of Youth - The Lords of Baghdad * (dibujado por Niko Henrichon) Image Comics[editar | cambiar código] - Saga * (con Fiona Staples, serie continua, 14 de marzo de 2012 -) - Paper Girls * (con Cliff Chiang, serie continua, 7 de octubre de 2015 -) - We Stand On Guard (con Steve Skroce, serie continua, 1 de julio de 2015 -) Otros[editar | cambiar código] Brian ha escrito algunas historias cortas y episodios ocasionales para los siguientes títulos: Tom Strong (America's Best Comics), Batman, Capitán América, Lobezno, JLA, Wonder Woman, The Escapist, Ka-Zar y 9-11 el cómic de homenaje al 11-S. También ha realizado un one-shot ambientado en el universo de los cómics de The Walking Dead de Robert Kirkman llamado The Walking Dead: The Alien que está ambientado en Barcelona, España y que se edita únicamente en versión digital a un precio que va desde 0€ hasta lo que se quiera donar para apoyar a la plataforma Panel Syndicate, que permite que las obras pasen del creador(es) al lector(es) directamente [estilo a reseñar]. Premios y distinciones[editar</w:t>
      </w:r>
    </w:p>
    <w:p>
      <w:r>
        <w:rPr>
          <w:b/>
          <w:color w:val="FF0000"/>
        </w:rPr>
        <w:t xml:space="preserve">id 247</w:t>
      </w:r>
    </w:p>
    <w:p>
      <w:r>
        <w:rPr>
          <w:b w:val="0"/>
        </w:rPr>
        <w:t xml:space="preserve">La competencia digital es una demanda actual, tanto para los jóvenes en formación como para el ciudadano. Si bien se puede observar el ejercicio de dicha competencia en varias ocasiones, las cuestiones de su desarrollo y certificación siguen sin respuesta. El proyecto visaTICE ofrece respuestas a estas preguntas. La introducción de la certificación es un elemento importante. Sin embargo, no es el único. El problema más importante al que hay que enfrentarse es el de establecer un sistema flexible que se apoye en la escuela sin estar sujeto a su estructura y organización. Aunque los desarrollos actuales del proyecto han producido resultados que pueden utilizarse en otros contextos, la eficacia del sistema y la relevancia de la certificación aún no se han demostrado en términos de investigación. Las pruebas para esta certificación serán realizadas por un número importante de estudiantes en mayo de 2012. Por el momento, sólo el principio de co-construcción de esta certificación constituye una garantía. Hoy en día, en el ámbito educativo, la alfabetización digital se considera absolutamente necesaria para los estudiantes y los ciudadanos. Si en ocasiones es fácil observar las buenas prácticas de los alumnos, queda por determinar cómo formarlos y cómo certificar sus capacidades. El proyecto visaTICE trata de hacer frente a ambas cuestiones. En este proyecto, la certificación es un gran reto, pero otro reto es establecer un sistema que tenga en cuenta el contexto escolar pero que no se vea limitado por él. En la actualidad, el proyecto visaTICE ha desarrollado cursos en línea, pruebas, árboles de habilidades, programas de formación de entrenadores, que pueden utilizarse en diferentes contextos, pero no podemos demostrar ahora ni la eficacia de la formación ni la idoneidad de las pruebas de certificación. Un número importante de estudiantes participará en la prueba de certificación por primera vez en mayo de 2012. Hasta ahora, el principio de diseño colaborativo aplicado en visaTICE actúa como garantía. En muchos países europeos, y desde hace varios años, se cuestiona la competencia digital a desarrollar entre los jóvenes y los ciudadanos. Es bastante fácil describirla, o incluso dar fe de su ejercicio refiriéndose, en particular, a un "uso seguro y crítico de las tecnologías de la sociedad de la información".1 En cambio, parece que el discurso sobre cómo trabajar y desarrollar esta competencia es mucho menos convergente. La falta de consenso se observa tanto en la naturaleza de los conocimientos que deben adquirirse como en la identificación de los contextos favorables a la adquisición de estos conocimientos. Este artículo abre vías para trabajar esta habilidad. Sin embargo, es difícil disociar esta preocupación de la necesidad de establecer un sistema que haga posible su desarrollo. Una solución a este doble problema es entrar en un proceso que combine la investigación basada en el diseño y la investigación-acción. En el caso que nos ocupa, la solución pretende promover el desarrollo de esta competencia digital en un contexto especialmente desfavorable, dado el eterno problema de la formación del profesorado, la ausencia de un marco temporal que se dedique específicamente al desarrollo de conocimientos y técnicas digitales, los diversos problemas de acceso a los equipos, etc. Esta investigación se realizó en el marco del proyecto visaTICE. Las vías propuestas se derivan, pues, tanto de ciertas hipótesis generadas por concepciones didácticas probadas como de otras hipótesis surgidas "en caliente". Iniciado en 2009, visaTICE es, por tanto, un proyecto de investigación evaluativa orientado al diseño (Depover et al., 2011). Se trata de desarrollar un sistema específicamente accesible para el público de los estudiantes de la Federación Valonia-Bruselas (FWB) que están terminando su educación secundaria2 y planean acceder a la educación superior. El desarrollo del proyecto ha dado lugar a varios resultados concretos en términos de productos. De hecho, el plan incluye diferentes componentes, siendo los principales la plataforma de aprendizaje electrónico3 , un repositorio de competencias relacionadas con todas las actividades de aprendizaje y una formación para los supervisores locales. Los resultados del aprendizaje deberían estar disponibles en breve. Con la primera certificación no experimental que tuvo lugar en mayo de 2012, los</w:t>
      </w:r>
    </w:p>
    <w:p>
      <w:r>
        <w:rPr>
          <w:b/>
          <w:color w:val="FF0000"/>
        </w:rPr>
        <w:t xml:space="preserve">id 248</w:t>
      </w:r>
    </w:p>
    <w:p>
      <w:r>
        <w:rPr>
          <w:b w:val="0"/>
        </w:rPr>
        <w:t xml:space="preserve">a P. Jourde ) Me parece que nuestros últimos intercambios en este mismo blog, hace varios meses, reflejaban una notable mejora de la urbanidad, en comparación con nuestros primeros enfrentamientos. Su artículo no me da ninguna razón para volver a nuestras costumbres anteriores. Sobre todo porque no me atrevería a atacar a quien, como tú, habla de poesía, sobre todo cuando es para defenderla. Tampoco quisiera dar la impresión de que estoy escupiendo a otros poetas, la mayoría de los cuales, desde condiciones en el extremo opuesto del idilio, utilizan el lenguaje -y en esta forma particular- para sublimar lo que les abruma, o expresar lo que les conmueve. Ya no voy a discutir tu gusto por Bashung y Bertin: cualquiera que tuviera 25 años en 1980 te apoyaría, de todos modos. Y debe haber unos cuantos leyéndote. En cuanto a si este gusto particular que les gusta en esta forma de poesía es el de sus 20 años, o la calidad de esa poesía en sí, lo dejo para que otros lo juzguen; yo no estoy en posición de hacerlo. De todos modos, tu trobar tiene problemas para pasar. Sé que cierta propaganda modernista, sensible a la miseria extraperiférica -¡y a quién se le puede reprochar tal sensibilidad! - e incómodo, tal vez, en sus zapatos Louboutin, tiene tendencia a revestir de glamour todas las manifestaciones "literarias" o "artísticas" que pueden verse allí: el glamour del pasado no es muy caro, es cierto. Pero finalmente, y ya que no eres Agnès B., si uno cree que la poesía de los trovadores era esencialmente épica y cortesana, y el t robar un género más bien hermético y elitista, es difícil entender cómo se puede comparar con el slam, que sin duda merece algo mejor que esta comparación apresurada, ya que es, me parece, bastante ajeno a él. Sabiendo que este tipo de comparación fácil hecha por usted es susceptible de ser repetida y, en cierto modo, autentificada, comprenderá que le pidamos, como habría hecho Attia en su tiempo -aunque sabemos que no era su tema- que aclare su pensamiento sobre este punto. Por supuesto, usted habrá comprendido que, además de una natural preocupación por la precisión, es el hecho de que me crea uno de los raros herederos de este género tan anticuado -que habría mezclado con una nueva forma de libertinaje y anacreóntico- lo que hace que su artículo, en este punto, me pique el gusanillo y haga así que el destinatario precise.... Veo que esta aclaración que ha hecho sobre el tipo de trobar que tenía en mente no habrá sido inútil: ahora, cuando alguien haga, en una conversación, una conexión de este tipo entre el slam y el antiguo arte de los trovadores, sus lectores -e incluso los que antes no eran sensibles a esta distinción- podrán entablar fascinantes debates en los que se examinarán las cualidades y los defectos de las dos escuelas, y considerar cómo se ramificaron estas dos ramas del hermoso árbol de la poesía cortesana a lo largo del tiempo. Si son curiosos, buscarán y descubrirán a los que en el slam -o en cualquier otro lugar- son los más dignos herederos del trobar leu ; y si se preguntan qué es lo que en la época actual puede representar un desarrollo del clus trobar, tal vez distingan la poesía "lírico-extática" de los Libertinos, y, según sus gustos y carácter -ya sea en una u otra forma de estos desarrollos- se encontrarán bien servidos, ya que, como todos sabemos, pero no siempre nos dicen:</w:t>
      </w:r>
    </w:p>
    <w:p>
      <w:r>
        <w:rPr>
          <w:b/>
          <w:color w:val="FF0000"/>
        </w:rPr>
        <w:t xml:space="preserve">id 249</w:t>
      </w:r>
    </w:p>
    <w:p>
      <w:r>
        <w:rPr>
          <w:b w:val="0"/>
        </w:rPr>
        <w:t xml:space="preserve">¡Pécresse oh là Pécresse, no toques mis trenzas! Durante las vacaciones, Alex STAPS habló de la reforma universitaria. Entendía el problema de la concentración de poder en manos de los rectores de las universidades, pero no pensaba demasiado en la cuestión de los medios y los vínculos con las empresas. El documental que se presenta a continuación me parece bien hecho, razonable en sus afirmaciones, y es difundido por Sauvons la recherche (algo bastante consensuado en el propio mundo del profesorado universitario, que, como dice el Contre-Journal de Libé, conoce el problema pero se ve impedido de comunicarlo por un medio de comunicación que recibe órdenes). Una hora que recoge la explicación de: la precariedad de los estudiantes y las prácticas, la quiebra universitaria provocada, y la actual reforma de las universidades.</w:t>
      </w:r>
    </w:p>
    <w:p>
      <w:r>
        <w:rPr>
          <w:b/>
          <w:color w:val="FF0000"/>
        </w:rPr>
        <w:t xml:space="preserve">id 250</w:t>
      </w:r>
    </w:p>
    <w:p>
      <w:r>
        <w:rPr>
          <w:b w:val="0"/>
        </w:rPr>
        <w:t xml:space="preserve">La tierra es un satélite de la luna el apolo 1 costó bastante. El apolo 3 costó más que el apolo 2 el apolo 2 costó más que el apolo 1 el apolo 1 costó bastante. El apolo 4 costó más que el apolo 3 el apolo 3 costó más que el apolo 2 el apolo 2 costó más que el apolo 1 el apolo 1 costó bastante. Apolo 8 costó un montón, pero no se sintió porque los astronautas eran protestantes y desde la luna leyeron la Biblia, maravillando y alegrando a todos los cristianos y a la venida el papa Paulo VI les dio la bendición. El noveno artículo cuesta más que todos ellos junto con el primer artículo que cuesta mucho. Los bisabuelos de la gente de Acahualinca tenían menos hambre que los abuelos. Los bisabuelos se murieron de hambre. Los abuelos de la gente de Acahualinca tenían menos hambre que los padres. Los abuelos murieron de hambre. Los padres de la gente de Acahualinca tenían menos hambre que los hijos de la gente de allí. Los padres se murieron de hambre. La gente de Acahualinca tiene menos hambre que los hijos de la gente de allí. Los hijos de la gente de Acahualinca no nacen por hambre, y tienen hambre de nacer, para morirse de hambre. Bienaventurados los pobres porque de ellos será la luna. inviata da L.L. - 9/1/2014 - 09:40 La canzone alla fine è No se me raje mi compa, di Carlos Mejía Godoy. L.L. - 9/1/2014 - 17:10 Canción nicaragüense en español - La tierra es un satélite de la luna - Leonel Rugama - 1969 Leonel Rugamaera un guerrillero del Frente Sandinista. Había dejado el seminario y en las montañas empezó a escribir poesía. Murió en combate a los veinte años, el 15 de enero de 1970, junto a Róger Núñez Dávila y Mauricio Hernández Baldizón, en la casa de Managua donde estaban atrincherados, después de haber resistido durante horas el asedio de todo un batallón de la Guardia Nacional Somocista. El dictador Anastasio Somoza Debayle había ordenado que el asalto fuera transmitido por televisión, para que sirviera de advertencia a la población. Como resultado, Leonel Rugama y sus compañeros se convirtieron en el símbolo de la revuelta juvenil contra la dictadura. En Nicaragua y América Latina es famosa su respuesta a la convocatoria de rendición: ¡Qué si rinda tu madre! - ¡Que tu madre se rinda! El Apolo 2 costó más que el Apolo 1 El Apolo 1 costó un dineral. El Apolo 1 costó un dineral. El Apolo 1 costó mucho. Porque los astronautas eran protestantes Y desde la luna leyeron la Biblia, Asombrando y deleitando a todos los cristianos Y a su regreso el Papa Paulo VI dio su bendición. El Apolo 9 costó más que todos los demás juntos, con el Apolo 1 costando un paquete. Los bisaieuls del pueblo de Acahualinca tenían menos hambre que sus aieuls. Los bisaieuls murieron de hambre. Los antepasados del pueblo de Acahualinca tenían menos hambre que sus padres. Los aieuls murieron de hambre. Los padres del pueblo de Acahualinca tenían menos hambre que sus hijos. Los padres murieron de hambre. La gente de Acahualinca tiene menos hambre que los hijos del pueblo. Los hijos del pueblo de Acahualinca no nacen para pasar hambre, Y tienen hambre para nacer, para morir de hambre. Bienaventurados los pobres, porque la luna será suya. inviata da Marco Valdo M.I. - 9/1/2014 - 17:44 da: "Pianura", n. 4, gennaio 1979, pagg. 51-52 L</w:t>
      </w:r>
    </w:p>
    <w:p>
      <w:r>
        <w:rPr>
          <w:b/>
          <w:color w:val="FF0000"/>
        </w:rPr>
        <w:t xml:space="preserve">id 251</w:t>
      </w:r>
    </w:p>
    <w:p>
      <w:r>
        <w:rPr>
          <w:b w:val="0"/>
        </w:rPr>
        <w:t xml:space="preserve">Hoy, un técnico ha venido a arreglar mi puerta y me ha dicho: "Vale, le pondré un poco de lubricante en la cerradura" antes de añadir: "Me refería a la puerta, ¿no? "Me refería a la puerta" con un pequeño guiño. Experimentado por Anonyma51 / 12/11/2012 a las 11:23 am / Francia (Languedoc-Roussillon) / Sin categoríaEste VDM ha sido comentado por su autor. Mejores comentariosMira demasiado porno su reparador... :)#1 - El 12/11/2012 a las 16:08 por loulie210Ver respuesta del contexto38 ¿Estás loco? #2 - El 12/11/2012 a las 16:09 por licántropoVer respuesta del contexto 274</w:t>
      </w:r>
    </w:p>
    <w:p>
      <w:r>
        <w:rPr>
          <w:b/>
          <w:color w:val="FF0000"/>
        </w:rPr>
        <w:t xml:space="preserve">id 252</w:t>
      </w:r>
    </w:p>
    <w:p>
      <w:r>
        <w:rPr>
          <w:b w:val="0"/>
        </w:rPr>
        <w:t xml:space="preserve">Burgle Bros - reglas y revisión Burgle Bros fue creado por Tim Fowers en 2015 y publicado en Francia por 2Tomatoes. Formas parte de un equipo de ladrones que tendrá que infiltrarse en un edificio, abrir cajas fuertes, evitar a los guardias y escapar por el tejado sin que te pillen. Durante su turno, los jugadores juegan 4 acciones. Los guardias se moverán entre los turnos de cada jugador a una ficha sacada de su mazo. Su entorno es desconocido para usted y las habitaciones se dibujan al azar. Tienes que sopesar los riesgos y utilizar las habilidades de tus personajes sabiamente para completar el atraco. Ignora las reglas y ve directamente a la crítica Prepara todo el equipo, ¡lo vas a necesitar! Coge las 3 fichas de caja fuerte y las 3 fichas de escalera y apártalas. Baraja todas las fichas y forma 3 montones separados de 14 fichas. A cada una de estas pilas, añade un cofre y una escalera para hacer pilas de 16 fichas. A continuación, dispondrás cada uno de estos montones en un cuadrado de 4x4, habiéndolos barajado bien de antemano. Lo mejor es ponerlos uno al lado del otro si tienes espacio. El de la izquierda representa el primer piso, el del medio el segundo y el de la derecha el tercero. A continuación, añada los muros: puede utilizar la disposición por defecto sugerida en el libro de reglas, hacer su propia disposición o utilizar una aplicación que genere aleatoriamente la posición de los muros por usted, lo que recomiendo encarecidamente para variar los placeres. Entonces coge las tarjetas rojas que son las de los guardias. Haz 3 barajas separadas (están numeradas del 1 al 3) y bájalas. Retira 3 cartas al azar de cada mazo si sois 3 jugadores, 6 si sois 2 y 9 si sois individuales. Coloca una ficha de guardia en cada mazo, un dado rojo con un valor de 2 en la primera pila del piso, un valor de 3 en la segunda y 4 en la tercera. Baraja bien las cartas de botín, herramientas y eventos y colócalas no muy lejos de ti. Lo mismo ocurre con todas las fichas. Da a cada jugador un personaje al azar. A continuación, cada jugador elegirá la habilidad que aparece en el anverso o el reverso de la tarjeta de su personaje. Reparte 3 fichas de sigilo a cada jugador y ¡estás listo para empezar la partida! Reglas de Burgle Bros Revela la carta de patrulla de guardia del primer piso y coloca al guardia sobre ella (no reveles la ficha). A continuación, coloca todos tus personajes en la baldosa que elijas del primer piso. Revela esta ficha, su efecto no se dispara aunque sea una alarma u otra casilla especial. Revela la siguiente carta del mazo de patrulla del guardia. Este es su próximo destino. Así que si el guardia va a A1, por ejemplo, pone su dado rojo (manteniendo el valor 2) en la casilla A1. Sabes que el guardia se moverá después del turno de cada jugador 2 espacios al espacio A1. Designa al primer jugador para que tome su turno. El turno de un jugador Cuando un jugador toma su turno, tiene un total de 4 acciones a su disposición. Movimiento: El jugador puede mover su personaje a una loseta adyacente, pero no en diagonal o a través de un muro. Si un jugador se mueve sobre una loseta boca abajo, revela la loseta y aplica su efecto. Todo esto lo veremos más adelante. También es posible subir o bajar un piso si hay una escalera. Si un jugador se mueve al espacio de un guardia, pierde una de sus fichas de sigilo. Revelar una ficha: El jugador puede revelar una ficha adyacente, pero no en diagonal o a través de una pared, al igual que al moverse. Esto permite al jugador saber dónde</w:t>
      </w:r>
    </w:p>
    <w:p>
      <w:r>
        <w:rPr>
          <w:b/>
          <w:color w:val="FF0000"/>
        </w:rPr>
        <w:t xml:space="preserve">id 253</w:t>
      </w:r>
    </w:p>
    <w:p>
      <w:r>
        <w:rPr>
          <w:b w:val="0"/>
        </w:rPr>
        <w:t xml:space="preserve">Un estudio confiado a profesores investigadores de Télécom ParisTech y a miembros de la Fondation Internet Nouvelle Génération (FING) por la Commissariat Général à la Stratégie et à la Prospective (Comisión General de Estrategia y Prospectiva) trata de identificar las tendencias, incertidumbres y tensiones vinculadas a la evolución de Internet de aquí a 2030. Hoy en día, Internet conecta a un tercio de la humanidad. El día de mañana, Internet también nos conectará con decenas de miles de millones de objetos, sensores y robots, que interactuarán entre sí y se irán apoderando de ámbitos enteros de la vida cotidiana. La dinámica de Internet está trastocando los modelos tradicionales de organización, los modos de producción, el trabajo, la relación con el conocimiento, la expresión democrática, los vínculos sociales, etc. El papel del poder público se pone en cuestión. El carácter mundial de la red reduce el alcance de las acciones nacionales en materia de legislación, fiscalidad y normalización. La evolución de los equipos, servicios y usos vinculados a Internet influye en toda la economía, obligando a muchos sectores a adaptarse. Están surgiendo intensas batallas industriales por el reparto del valor generado en este ecosistema. El lugar de Europa está claramente fijado. La capacidad de innovación europea no logra expresarse y la ampliación de los posibles éxitos sigue siendo excepcional. Sin embargo, el Internet de los objetos y los robots y la creación de nuevas plataformas de diálogo con ellos deberían ofrecer oportunidades a la industria europea y permitir a la Unión Europea, si sabe aprovecharlas, superar sus debilidades estructurales y entrar en la batalla digital dominada por Estados Unidos. Internet provocará tensiones entre los gobiernos, los gigantes digitales (Google, Amazon, Facebook, Apple, etc.), los operadores de redes y los usuarios de Internet. Las cuestiones éticas relacionadas con el uso de datos personales y la seguridad de los sistemas de información podrían provocar una ruptura en el desarrollo de Internet. El CGSP hace seis propuestas para apoyar la reindustrialización de Europa en el sector digital y adaptar la regulación a la creciente influencia que Internet, y en particular la Internet de los objetos, tendrá en la sociedad: - Apoyar la reindustrialización de Europa en el sector digital identificando las plataformas emergentes vinculadas a la Internet de los objetos y la robótica, y apoyando su desarrollo industrial a escala europea - Trasladar los principios generales del derecho a Internet: Si bien es cierto que Internet se ha beneficiado de exenciones, su difusión masiva y el entrelazamiento cada vez más fuerte de los mundos material e inmaterial lo exigen ahora - Establecer principios generales de reparto del valor en las transacciones digitales y redefinir las normas fiscales aplicables sobre la base de estas transacciones, cuyo seguimiento y tratamiento es ahora posible - Anticiparse a los cambios industriales y a las nuevas organizaciones del trabajo en materia de normas, derechos, fiscalidad y Anticiparse a las transformaciones industriales y a las nuevas organizaciones del trabajo en términos de normas, derechos, fiscalidad y localización y adaptar la legislación en consecuencia, en particular el derecho laboral - Aplicar la tecnología digital en la sanidad y la educación de forma proactiva - Construir una política francesa de inclusión digital y cohesión social digital para frenar el aumento de las disparidades sociales vinculadas a la tecnología digital</w:t>
      </w:r>
    </w:p>
    <w:p>
      <w:r>
        <w:rPr>
          <w:b/>
          <w:color w:val="FF0000"/>
        </w:rPr>
        <w:t xml:space="preserve">id 254</w:t>
      </w:r>
    </w:p>
    <w:p>
      <w:r>
        <w:rPr>
          <w:b w:val="0"/>
        </w:rPr>
        <w:t xml:space="preserve">Para brillar en sociedad, he aquí una nueva oleada de anécdotas históricas, divertidas o incongruentes de este maravilloso mundo de la moda! moda PerrineP Después de una primera oleada de noticias de moda que probablemente ya haya agotado en animadas discusiones, he aquí una nueva oleada de anécdotas de moda que debe recordar para impresionar a las multitudes. O simplemente ir a dormir menos estúpido. Si usted también pensaba que este término procedía de la lengua de Shakespeare, piénselo de nuevo = El denim se fabrica en Francia. El más famoso de los tejidos de algodón azul toma su nombre de una sarga (un tipo de tejido textil) de lana y seda utilizada para la fabricación de pantalones. Esta famosa sarga se producía en Nîmes, lo que dio lugar a la contracción: sarga de Nîmes = tela vaquera. Afortunadamente no fue en Saint-Yrieix-la-Perche, eso habría sonado mucho peor. 2. El primer desfile de Christian Dior ayudó a la recuperación del sistema económico francés de posguerraEn la posguerra, no fue un buen momento en términos económicos, ni tampoco en términos de moral. Pero eso sin contar con nuestro amigo Christian que literalmente reventó el mercado con sus creaciones vanguardistas. En su primer desfile, en 1947, presentó su colección New Look, que alegró a las damas que aún estaban devastadas por este período oscuro: vestidos entallados, faldas con volumen, pechos altos, pantorrillas al descubierto y sombreros XXL... el éxito fue tal que todo el mundo se hizo con las creaciones de Dior. El éxito fue tan grande que todo el mundo quería las creaciones de Dior, y este espectáculo fue suficiente para reactivar la economía del país. El vestido más caro del mundo está valorado en 17,7 millones de dólaresLa diseñadora británica Debbie Wingham creó este año el vestido más caro del mundo tras un viaje a Dubai: un vestido tipo abaya hecho con diamantes valorado en 17,7 millones de dólares. El vestido está adornado con un diamante rojo tan raro que a los joyeros les daría un infarto con sólo verlo: sólo un diamante entre 100 millones tiene este famoso tono rojo natural. Por supuesto, el precio sigue a la rareza. Este diamante rojo está rodeado de 50 diamantes negros, 1.899 diamantes blancos y negros y 1.000 rubíes, sin olvidar el oro de 14 quilates. El diseñador no tiene previsto vender este vestido indecentemente rico: sólo se expondrá a un riesgo muy alto de robo. 4. Desafiar la gravedad y llevar los pantalones anchos bajo el trasero no siempre fue una tendencia urbanaAunque llevar los pantalones XXL en medio del trasero es una tendencia de moda en culturas callejeras como el hip hop o el skate, no siempre fue así. La práctica del "descuelgue" (el arte de mostrar casi todas las nalgas) nació en las cárceles de Los Ángeles a finales de los años 70: a los pandilleros, y en particular a los miembros de los tristemente célebres Crips y Bloods (los azules y los rojos), se les quitaba el cinturón y los cordones de los zapatos nada más entrar en prisión. ¿El resultado?  Los vaqueros cayendo sobre las nalgas y las rodillas bien abiertas tratando de mantener todo el lío en su sitio. Hoy en día, la referencia a los prisioneros negros norteamericanos se ha eliminado, pero todavía se puede dar un mal rato a esos calzoncillos. 5. Durante la Segunda Guerra Mundial, las mujeres solían pintarse las piernas para dar la ilusión de llevar mediasSe sabe que el nailon es un material extremadamente resistente. De hecho, era tan fuerte que los soldados de la Segunda Guerra Mundial la requisaban por falta de munición: clavos, piedras, tornillos, cristales rotos... estas medias de mujer se transformaban en proyectiles mortales. Sólo las fábricas de nylon se vieron obligadas a dejar de producir</w:t>
      </w:r>
    </w:p>
    <w:p>
      <w:r>
        <w:rPr>
          <w:b/>
          <w:color w:val="FF0000"/>
        </w:rPr>
        <w:t xml:space="preserve">id 255</w:t>
      </w:r>
    </w:p>
    <w:p>
      <w:r>
        <w:rPr>
          <w:b w:val="0"/>
        </w:rPr>
        <w:t xml:space="preserve">¿Quieres la flexibilidad de poder ver tus contactos desde cualquier dispositivo, en cualquier momento y desde cualquier lugar? Necesitas Lifesize Cloud ¿Quieres acceder a nuestra galardonada aplicación de videoconferencia de escritorio/móvil? No hay problema. Nuestra suscripción a la nube le permite iniciar y unirse a reuniones desde cualquier dispositivo y en cualquier lugar. ¿Busca una solución de audio y videoconferencia de calidad para su sala de reuniones? Entonces eche un vistazo a la serie Icon Con nuestra serie Icon 400/600/800, ya no tendrá que elegir entre calidad y eficiencia. Esta serie combina los mejores terminales con una premiada aplicación de videoconferencia. Los productos de Lifesize están protegidos por una o más patentes o patentes pendientes en los Estados Unidos, Europa y otros países, incluyendo las siguientes: Lifesize® Room™ está protegido por una o más de las siguientes patentes: Números de patente de EE. UU.: 5.924.064; 5.657.096; 5.737.011; 7.692.683; 7.688.345 Número de patente de diseño de EE. UU.: D540753 Número de patente de diseño europeo: EP 000341573-0003 Número de patente de diseño chino: ZL200530016521.8 Lifesize® Room 200™, Lifesize® Room 220™ y Lifesize® Bridge 2200™ están protegidos por una o más de las siguientes patentes: Números de patente de Estados Unidos: 5,924,064; 5,657,096; 5,737,011; 7,692,683; 7,688,345 Lifesize® Team MP™, Lifesize® Team 200™ y Lifesize® Team 220™ están protegidos por una o más de las siguientes patentes: Números de patente de Estados Unidos: 5,924,064; 5,657,096; 5,737,011; 7,692,683; 7,688,345 Lifesize® Express 200™ y Lifesize® Express 220™ están protegidos por una o más de las siguientes patentes: Números de patente de EE. UU.: 5.924.064; 5.657.096; 5.737.011; 7.692.683; 7.688.345 Lifesize® Team™ está protegido por una o varias de las siguientes patentes: Números de patente de los Estados Unidos: 5,924,064; 5,657,096; 5,737,011; 7,688,345 Lifesize® Express™ está protegido por una o más de las siguientes patentes: Números de patente de EE.UU.: 5.924.064; 5.657.096; 5.737.011; 7.688.345 Número de patente de diseño de EE.UU.: D569.354 Lifesize® Passport™ está protegido por una o más de las siguientes patentes: Números de patente de Estados Unidos: 5,924,064; 5,657,096; 5,737,011; 7,688,345 Lifesize® Phone™ está protegido por una o más de las siguientes patentes: Números de patente de EE. UU.: 5.924.064; 7.688.345; 7.593.539; 7.720.236 Número de patente de diseño de EE. UU.: D536327 Número de patente de diseño europeo: EP 000341573-0001 Número de patente de diseño chino: ZL200530016519.0 Lifesize® Camera™, Lifesize® Camera 200™ y Lifesize® Camera 10X™ están protegidos por una o más de las siguientes patentes: Número de patente de EE.UU.: 7.473.040; 7.717.629; otras patentes pendientes Número de patente de modelo de EE.UU.: D536719 Lifesize® Focus™ está protegido por una o más de las siguientes patentes: Número de patente de EE.UU.; 7.473.040; otras patentes pendientes Número de patente de diseño de EE.UU.: D536719 Lifesize® Networker™ está protegido por una o más de las siguientes patentes: Número de patente de EE.UU.</w:t>
      </w:r>
    </w:p>
    <w:p>
      <w:r>
        <w:rPr>
          <w:b/>
          <w:color w:val="FF0000"/>
        </w:rPr>
        <w:t xml:space="preserve">id 256</w:t>
      </w:r>
    </w:p>
    <w:p>
      <w:r>
        <w:rPr>
          <w:b w:val="0"/>
        </w:rPr>
        <w:t xml:space="preserve">La empresa francesa Eurofeedback (EFB), fundada en 1989, se ha especializado progresivamente en el diseño y la fabricación de fuentes de alimentación de alta tensión específicas y de producción en serie para los sectores espacial, militar e industrial. Los productos fabricados se utilizan para accionar tubos, incluidos los de luz pulsada. Gracias a la creación de un departamento de investigación y desarrollo muy activo, la empresa ha diversificado su actividad de luz pulsada produciendo equipos para mercados tan diversos como la cocción de tóner para impresoras de alta velocidad, el secado de tinta o pintura, la descontaminación y la fototerapia para los campos estético y médico. Desde 1999, la empresa cuenta con la certificación ISO 9001 y, unos años más tarde, con la ISO 13485 para certificar el cumplimiento de los requisitos de la directiva europea 93/42/CEE para la fabricación de equipos médicos. La máquina galaxy black cumple todos los requisitos de las normas internacionales. Se controla en todos los niveles de la cadena de fabricación y antes de su comercialización. Como líder en el diseño y la fabricación de dispositivos profesionales de IPL para fabricantes de equipos originales, Eurofeedback comenzó a fabricar sus propios modelos de IPL en 2001. En 2009, Eurofeedback se convirtió en miembro activo de la Unión de Marcas del Material (UMM) y participa activamente en el establecimiento de normas técnicas para los dispositivos que utilizan nuevas tecnologías en el contexto de los tratamientos de belleza y bienestar. La UMM es un sindicato profesional francés que agrupa a los fabricantes y distribuidores de equipos de uso estético; un sindicato que a su vez está confederado en la CNEP, Confédération Nationale Esthétique Parfumerie. En 2011, creación de la marca EFB beauté® que incluye la gama de IPL fabricada por Eurofeedback, destinada al mercado estético y médico. Eurofeedback recibe en 2011 el trofeo al mejor éxito internacional. Los IPL que diseña y fabrica en su fábrica de Evry (91) le han llevado a ser líder mundial en la producción de IPL. En 2012, gracias a su activo departamento de I+D, EFB contaba con 18 patentes sobre luz pulsada. En 2013, EFB beauté® se adapta a las necesidades del mercado y lanza nuevos IPL de fácil manejo con software de seguimiento de clientes y estadísticas de uso integrados. EFB ha demostrado sus conocimientos a sus clientes en campos tan variados como la industria, la medicina y la estética. La reputación de sus IPL es ahora reconocida en todo el mundo. El departamento de Investigación y Desarrollo de EFB explora nuevas tecnologías para mejorar la eficacia y la calidad de sus productos.</w:t>
      </w:r>
    </w:p>
    <w:p>
      <w:r>
        <w:rPr>
          <w:b/>
          <w:color w:val="FF0000"/>
        </w:rPr>
        <w:t xml:space="preserve">id 257</w:t>
      </w:r>
    </w:p>
    <w:p>
      <w:r>
        <w:rPr>
          <w:b w:val="0"/>
        </w:rPr>
        <w:t xml:space="preserve">Este poema resume lo que es una madre con gran precisión y amor. Una madre es insustituible: es la persona con la que tenemos un primer contacto, la que nos aporta amor y ternura. Esta mujer, a través de sus consejos, su educación y su forma de guiarnos, marcará inconscientemente toda nuestra vida y la forma en que la gestionaremos. Por supuesto, no debemos olvidar ni devaluar el papel de los padres, que también es esencial y complementario al de las madres. En Quebec, el Día de la Madre se celebra el segundo domingo de mayo, pero en Francia se celebra tradicionalmente a las madres el último domingo de mayo. Hola Colette, bonita foto tuya y de tu madre, feliz día de la madre a todas las madres de Canadá, gracias por tus visitas, no a menudo en la red, no tengo tiempo, París lluvioso y esperando el almuerzo porque el desayuno a las 10 de la mañana, esperando un poco de PC y viendo las noticias de la televisión, no muy feliz, ayer, ataque justo detrás de mi calle, mi barrio está en llamas y la policía sangrienta en todas partes, Creo que los atentados se reanudarán mientras el gobierno no tome decisiones para expulsar a los integristas y hay muchos por todas partes, es como los mosquitos, pululan por todas partes. Que tengáis un buen domingo y una buena semana, que se acabe el santo helado ❤ Buenos días Stéphane, muchas gracias. es bastante bonito... ¡ah! Estos ataques, por desgracia ... aquí, el pronóstico es de 19 ° con algunos ☼ ... agradable continuación de este domingo y buena semana también ... grandes besos ❤ ... amistad ... Muchas gracias Renee ... este pequeño y sencillo poema, elegí publicarlo hoy, porque sabía que éramos muchos los que celebrábamos a las mamás en este día... ido para muchos de nosotros, pero en nuestros corazones... buenas noches... besos♥... amistad... ¿De qué vale el tiempo, si no queda nada para conmoverse, para emocionarse, para amar? No somos nosotros quienes decidimos nuestro tiempo, sino el tiempo que teje los días... -Lauréanne Harvey Cita La amistad es una cosa rara, verdadera y hermosa que no se puede comprar. Si por casualidad la has encontrado, apresúrate a cultivarla... -Dorothée Beaudoin La belleza de la amistad ... Aunque uno subiera al cielo, no obtendría ningún placer de la contemplación del panorama si no tuviera a quién contárselo. A la naturaleza no le gusta la soledad. Esa es la belleza de la amistad. -Cicero Rose63 May 13, 2018 @ 00:59:22 Una foto con una sonrisa que lo dice todo 🙂 Una Mamá , sólo tenemos una Tus palabras son tan ciertas Pensemos en todas las Mamás que ya no podemos abrazar Buenos días Colette colettedc May 13, 2018 @ 08:14:02 Qué dulce Rosa... muchas gracias a ti... sí, vamos a pensar mucho en ellos... buena continuación de este domingo... amistad♥... sevylivres 13 de mayo de 2018 @ 02:03:26 Gracias, estamos en 15 días. Que tengas un buen día. colettedc May 13, 2018 @ 08:15:02 Pues sí, Séverine ... muchas gracias a ti ... buena continuación de este domingo ... amistad♥ ... bernard25 May 13, 2018 @ 03:27:48 Hola Colette Una mamá nunca se olvida y feliz cumpleaños a tu mamá y a todas las mamás de tu país bisous Bernard y qué recuerdo esta foto colettedc May 13, 2018 @ 08:17:57 Bonjour Bernard, merci beaucoup à toi ... ma maman aurait eu 108 ans ce 9 mai ... photo du souvenir, oui ... bonne poursuite de ce dimanche .. bisous♥ ... amitié ... renejeanine Mai 13, 2018 @ 04:52:31 bonne fête aux mamans du Quebec ! maravillosa foto querida Colette, gros becs colettedc 13 de mayo de 2018 @ 08:19:24 Muchas gracias querida Rene ... es bastante bonita ... buena continuación de este domingo ... gros becs♥ ... amistad ... nathie 13 de mayo de 2018 @ 04:56:52 Estoy muy conmovida, ya sabes</w:t>
      </w:r>
    </w:p>
    <w:p>
      <w:r>
        <w:rPr>
          <w:b/>
          <w:color w:val="FF0000"/>
        </w:rPr>
        <w:t xml:space="preserve">id 258</w:t>
      </w:r>
    </w:p>
    <w:p>
      <w:r>
        <w:rPr>
          <w:b w:val="0"/>
        </w:rPr>
        <w:t xml:space="preserve">Tema: capota o no capota (Leído 6863 veces) Cita de: Vincent el 03 de mayo de 2012, 1:10:16 pmen fait l'originalit� c'est de ne pas en fait toi les couper alors ... Off-Topic:s'cuzez, ca m'a echapp� IP archiv�e Quote from: Romuald el 03 Mayo 2012, 13:21:04 pmCitar por: Vincent on 03 May 2012, 13:10:16 pmen fait l'originit� c'est de ne pas en fait toi les couper alors ... Fuera de tema:s'cuzez, ca m'echapp� Yo p� d'mal un hood scoop fonctionnel =&gt; OUIun hood scoop non fonctionnel =&gt; No estoy seguro de si es una buena idea tener una toma de capó en el coche, pero no estoy seguro de si es una buena idea tener una toma de capó en el coche, pero no estoy seguro de si es una buena idea tener una toma de capó en el coche, pero no estoy seguro de si es una buena idea tener una toma de capó en el coche, Es cierto que hay una plantilla que se coloca con las boquillas del limpiaparabrisas Niza el "m�canote", pero todavía f�ch�s con el tratamiento anticorrosivo los am�ricanos... ... No estoy seguro de que sea una buena idea tener un coche nuevo, pero no estoy seguro de que sea una buena idea tener un coche nuevo, pero no estoy seguro de que sea una buena idea tener un coche nuevo, pero no estoy seguro de que sea una buena idea tener un coche nuevo. Cuando compré el coche ya tenía uno que pienso sustituir por un ram air IP archiv�e bien voil� �a fait une semaine que je roule avec le hood scoop, les avis sont partag�es, certain r�ticents me disent finalement que �a fait bien, d�finitivement d�t'aime et d'autres ne s'en apercevoir même que je l'ai mis enfin, moi �a plait, ce qui est quand m�me le principal IP archiv�e Citation de: Vicente el 03 de mayo de 2012, 1:24:07 pma capota funcional =&gt; SIa capota no funcional =&gt; NO (después si el coche está d�j� así, pues se pone)+1 Originalmente las capotas de los Mustang eran funcionales y aunque �a no es útil �a forman parte de la historia del Mustang. Por otro lado, cuando se coloca en un capó sin decorar, me parece un poco Jacky, pero sólo un poco. IP archiv�incluso la gente a la que no le gusta no me dijo que �a fait jacky �a da a un coche un aspecto más agresivo pero pierde un poco de su clase Les hood scoop c'est les �copes de capot et je suis pas certain qu'elles �taient toutes fonctionnelles mais sur les Shelby elles l'�tait:Pour les faux ou�es lat�rales des coup�s et cabriolets par contre c'�tait pour faire joli. Apr�s de todo lo que se coloca� para que parezca bonito pero sólo da la impresión de servir � algo, se puede decir que es tan "jacky" como el �equivalente en un coche tuning europeo para el que no encuentre �a bonito. IP archivó tanto para mí en ls cot�s son laterales Las escobillas del capó no eran todas funcionales, en mi 69 tuve una (tanto original como la retro sport) con los intermitentes integrados y no era funcional Sí aparentemente tienes razón. Sólo los del 68 tenían un capó scoop funcional y era el "shaker hood"� del 69 en adelante el que llevaba el aire fresco al motor. Voil� un tema interesante en un foro qu�b�cois:http://amateurdebeauxchars.forumactif.com/t21956-shaker-votre-shaker-favori Bah yo encuentro que aunque no sea funcional, sigue siendo bonito, pero apr�s es sólo cuestión de gustos. En cuanto a los Jackys, hay algunos que me gustan, Jackie Chan por ejemplo. Bien,</w:t>
      </w:r>
    </w:p>
    <w:p>
      <w:r>
        <w:rPr>
          <w:b/>
          <w:color w:val="FF0000"/>
        </w:rPr>
        <w:t xml:space="preserve">id 259</w:t>
      </w:r>
    </w:p>
    <w:p>
      <w:r>
        <w:rPr>
          <w:b w:val="0"/>
        </w:rPr>
        <w:t xml:space="preserve">Ante la escasez de alojamientos para estudiantes y el aumento de los alquileres, sobre todo en el sector de los estudios, el alojamiento compartido en Francia parece ser la solución más coherente para los estudiantes en términos de coste, espacio vital y convivencia. No es de extrañar que París sea la ciudad más popular para quienes buscan alojamiento compartido, seguida de Lyon, Burdeos, Toulouse y Nantes. Las diez ciudades en las que es más difícil encontrar un piso compartido están casi en el mismo orden. Estrasburgo, Montpellier, Lille y Aix-en-Provence completan esta clasificación. El precio del éxito, esta situación se explica en la mayoría de los casos por un entorno de vida agradable, un sector de empleo y formación dinámico, así como los atractivos precios de los pisos compartidos. Toulouse, la capital de la región de Occitania y la cuarta ciudad más poblada de Francia, es la opción más popular para la comunidad de pisos compartidos, ya que cumple todos estos criterios. La Ciudad Rosa, un centro estudiantil de primera categoría, tiene muchas cosas buenas que ofrecer, como la cantidad de sol, el ambiente festivo y los alquileres razonables. Combinando un tejido económico dinámico y la proximidad de las pistas de esquí, Grenoble encabeza la lista de ciudades donde es bueno vivir en un piso compartido. Grenoble es la ganadora de la clasificación de las ciudades estudiantiles francesas y atrae tanto a estudiantes como a jóvenes licenciados al principio de sus carreras. Famosa por sus Trans Musicales, Rennes ofrece una calidad de vida óptima entre una arquitectura antigua y encantadora, la cultura y una profusión de zonas boscosas. Para añadir a su atractivo, la capital de Ille-et-Vilaine es una de las ciudades más asequibles para alquilar. En el otro extremo de Bretaña, Nantes, que ocupa el quinto lugar entre las ciudades estudiantiles, cierra la lista de las ciudades más asequibles para el alojamiento compartido en Francia, justo por delante de Lille. ¿Buscas sol y buena vida? ¿Sediento de cultura y salidas festivas? ¿Busca una habitación para alquilar en un centro de estudiantes? ¡Lo siguiente es para ti! Entre las ciudades de Francia votadas como el paraíso del alojamiento compartido, cinco están en el sur del país. Empezando por Burdeos, la capital de Aquitania, entre viñedos y el océano. La ciudad, declarada Patrimonio de la Humanidad por la UNESCO, es también un activo centro cultural y festivo. Ciudad universitaria dinámica, con un mercado de empleo y formación saludable, la ciudad ofrece una oportunidad única de mudarse a un piso de estudiantes en el corazón de un centro histórico notablemente restaurado. La ciudad ofrece una oportunidad única de mudarse a un piso compartido para estudiantes en el corazón de un centro histórico de notable belleza. Aquí encontrará una gran cantidad de pisos de estilo antiguo con chimeneas, suelos de parqué y molduras, así como encantadoras casas adosadas con pequeños jardines. En la costa mediterránea, Montpellier, cuya población es más de un tercio de estudiantes, ejerce su magnetismo sobre los compañeros de piso ávidos de sol y ambiente festivo. La capital de la región de Hérault cuenta con algunas instituciones universitarias muy antiguas, entre ellas su facultad de medicina, considerada la más antigua del mundo aún en funcionamiento. Siguiendo la costa entre Francia e Italia, Cannes y Niza son joyas raras y difíciles de conquistar. Estas dos ciudades de la Costa Azul están situadas a lo largo del parque tecnológico de Sophia Antipolis y tienen alquileres ligeramente superiores a la media. La demanda supera a la oferta, con una proporción de 5,3 compañeros de piso que buscan una habitación por cada subarriendo disponible. La situación se confirma en Aix-en-Provence, donde el 45% de los compañeros de piso son estudiantes. Las últimas cifras mostraron que había 7 solicitantes de arrendamiento. En cambio, en Lyon se ha producido un fuerte aumento de la demanda de alojamiento compartido.</w:t>
      </w:r>
    </w:p>
    <w:p>
      <w:r>
        <w:rPr>
          <w:b/>
          <w:color w:val="FF0000"/>
        </w:rPr>
        <w:t xml:space="preserve">id 260</w:t>
      </w:r>
    </w:p>
    <w:p>
      <w:r>
        <w:rPr>
          <w:b w:val="0"/>
        </w:rPr>
        <w:t xml:space="preserve">Álbum: Pain Sardine (Single) Año: 2018 FICHA DEL ARTISTA TODAS SUS PALABRAS Así que mis queridos señores, escúchenme bien Tomen sus cuadernos, y marquen el dictado Para el tema del día, es la mujer africana Así que tienen que prestar atención Todas las mujeres de África son maravillas Si es jolía, Dios les dio todo eeh Si es lolo, tienen eso Si es botcho, tienen eso Si es chile, tienen eso Eeh si es miel, tienen esto Para la mujer africana, es demasiado dulce Al mismo tiempo salada, es incluso picante Para la mujer africana, es demasiado salada eeh Al mismo tiempo dulce, y es buena como el pan de sardina [REFRAIN] Pan de sardina ooh sardina Sardina ooh sardina Como el pan de sardina ooh sardina Ella es como el pan de sardina Sardina ooh sardina Como el pan de sardina ooh sardina Ella es como el pan de sardina... Me gusta el pan de sardinas Si te explican las cosas y lo has entendido todo Sabe que te las han explicado mal O ni siquiera has entendido Humm es buena en la cama (Diez sobre Diez) Repito es buena en la cama (Diez sobre Diez) Sabe preparar (Diez sobre Diez) Sabe preparar (Diez sobre Diez) Es muy, muy agradable (Diez sobre Diez) La mujer africana ooh (Diez sobre Diez) Es homogénea (Diez sobre Diez) Tiene Tiene un bonito culo (Diez de Diez) Una bonita sonrisa (Diez de Diez) El corazón de la familia (Diez de Diez) Siempre me recuerda a mi maldito pan de sardina Siempre me recuerda a mi maldito pan de sardina [SPOILER] Pan de sardina ooh sardina Sardina ooh sardina Como pan de sardina ooh sardina Es como pan de sardina Sardina ooh sardina Como pan de sardina ooh sardina Es como pan de sardina... Me encanta el pan de sardina Vamos Eb olowa aah se estropea Todo el mundo va a bailar Es Dinastía el Tigre featurig Kedjevara (vamos a bailar) Vamos Vamos a tomar nuestra posición Yélélé mama chekum chekam Eeh chekum dansa Yélélé mama chekum chekam Eeh chekum dansa Los gos allí nos van a matar mamá Son buenos buenos buenos oh Cuando lo pruebas, no te cansas de él Es como el pan de sardinas El ir allí nos matará mamá Son buenos buenos buenos Cuando lo pruebas, Cuando lo pruebas, no te cansas de él Es como el pan de sardina El pequeño está bien bien bien Los gos son mimi pan de sardina Dinastía el tigre allí miguili iih [REFRAIN] El pan de sardina ooh sardina Sardina ooh sardina Como el pan sardina ooh sardina Ella es como el pan de sardina Sardina ooh sardina Ella es como el pan de sardina Me gusta el pan de sardina eehh A yeah yeah yaiii Zoumana Bakayoko, Roland le Mbenguiste Maitre Waffo Hamed Bakayoko ooh</w:t>
      </w:r>
    </w:p>
    <w:p>
      <w:r>
        <w:rPr>
          <w:b/>
          <w:color w:val="FF0000"/>
        </w:rPr>
        <w:t xml:space="preserve">id 261</w:t>
      </w:r>
    </w:p>
    <w:p>
      <w:r>
        <w:rPr>
          <w:b w:val="0"/>
        </w:rPr>
        <w:t xml:space="preserve">Gabigaël: hora de... Fecha de publicación: 14/02/2017 ISBN papel: 978-2-8191-0125-3 ISBN ebook: 978-2-8191-0126-0 Joven autora lionesa, J. Robin (J.R.) escribe novelas de fantasía para jóvenes desde su infancia. Diseñadora gráfica de profesión, crea numerosos dibujos digitales para ilustrar sus variados mundos. Con un estilo sencillo y entretenido, se apoya sobre todo en el humor y la aventura para permitir al lector evadirse. Verdadera entusiasta, ya ha completado varias novelas, pero Gabigaël es la primera que se publica. Pronto le seguirán otros. Demonios, parcas, magos... Descubre su universo, a la vez oscuro y colorido, con personajes entrañables que te harán reír... y llorar.</w:t>
      </w:r>
    </w:p>
    <w:p>
      <w:r>
        <w:rPr>
          <w:b/>
          <w:color w:val="FF0000"/>
        </w:rPr>
        <w:t xml:space="preserve">id 262</w:t>
      </w:r>
    </w:p>
    <w:p>
      <w:r>
        <w:rPr>
          <w:b w:val="0"/>
        </w:rPr>
        <w:t xml:space="preserve">Aurélie Helmlinger - Centre de recherche en ethnomusicologie Archivos sonoros y audiovisuales conservados en el CREMAxos de investigaciónCon el cuerpo -social o individual en la interpretación- como eje central, Aurélie Helmlinger lleva a cabo una investigación sobre las steelbands de Trinidad y Tobago, abordando tanto la dimensión social y política de las orquestas como cuestiones de cognición musical. Así, ha mostrado cómo esta "música joven" profundamente criolla ha pasado a formar parte de la historia de la joven nación, impregnada de la doble herencia (polirítmica y sinfónica, pero también de las ideologías opuestas) de la sociedad post-esclavista que la ha formado. Al mismo tiempo, consideró la cuestión de la memorización del repertorio, a medio camino entre la tradición escrita y la oral, analizando el lugar de las imágenes mentales, el papel de la ergonomía instrumental o el efecto colectivo de la mímica. Aurélie Helmlinger se interesa actualmente por el ritmo del calipso, término que designa a la vez un tipo de canción de carnaval y un tipo de música.</w:t>
      </w:r>
    </w:p>
    <w:p>
      <w:r>
        <w:rPr>
          <w:b/>
          <w:color w:val="FF0000"/>
        </w:rPr>
        <w:t xml:space="preserve">id 263</w:t>
      </w:r>
    </w:p>
    <w:p>
      <w:r>
        <w:rPr>
          <w:b w:val="0"/>
        </w:rPr>
        <w:t xml:space="preserve">Tendrá que pagar entre 12 y 28 euros por una comida "Tradición", "ecológica" o "dolce vita". Afortunadamente, se sigue ofreciendo el menú básico. Los viajeros de los vuelos de larga distancia de Air France pueden ahora pedir un menú gourmet por entre 12 y 28 euros, como alternativa al menú diario, que sigue siendo gratuito. Las reservas pueden hacerse en línea en el sitio web de la aerolínea entre 90 días y 24 horas antes de la salida. Hay cinco menús disponibles en los vuelos a Dubai, Hong Kong, Libreville, Los Ángeles, Luanda y Tokio. El foie gras y el confit de pato componen la fórmula tradicional (18 euros), mientras que un pressé de calabacines y pimientos seguido de una merluza y un trozo de queso beaufort se ofrecen en la selección Lenôtre (28 euros). Para los amantes de lo verde, el menú ecológico, elaborado con "ingredientes de temporada", elegido por el chef Christophe Reissfelder, está disponible por 22 euros por persona. Entre las otras comidas ofrecidas a la carta: el "menú del océano", o "dolce vita". En 2011, Air France ya recurrió al célebre Joël Robuchon para que firmara platos en la cabina de negocios de sus vuelos de larga distancia desde París-Charles de Gaulle. Los menús pueden reservarse en la página web de Air France entre 90 días y 24 horas antes de la salida, por un precio que oscila entre 12 y 28 euros. Están disponibles en los vuelos desde París-Charles de Gaulle y París-Orly a Dubai, Hong Kong, Libreville, Los Ángeles, Luanda y Tokio. Los menús pueden reservarse en la página web de Air France entre 90 días y 24 horas antes de la salida, por un precio que oscila entre 12 euros y 28 euros. Están disponibles en los vuelos desde París-Charles de Gaulle y París-Orly a Dubai, Hong Kong, Libreville, Los Ángeles, Luanda y Tokio.</w:t>
      </w:r>
    </w:p>
    <w:p>
      <w:r>
        <w:rPr>
          <w:b/>
          <w:color w:val="FF0000"/>
        </w:rPr>
        <w:t xml:space="preserve">id 264</w:t>
      </w:r>
    </w:p>
    <w:p>
      <w:r>
        <w:rPr>
          <w:b w:val="0"/>
        </w:rPr>
        <w:t xml:space="preserve">La ciudad de París fomenta y apoya proyectos innovadores en sectores de rápido crecimiento, que apuntalan la prosperidad económica e inventan los estilos de vida urbanos del mañana. La ciudad ha participado, en particular a través del Grands Prix de l'Innovation de la Ville de Paris (www.innovation-paris.com), desde 2001. ¿Está la innovación en el centro de su proyecto? Su proyecto pertenece a uno de los siguientes sectores: Contenidos digitales, innovaciones ecológicas, tecnologías digitales, salud / biotecnología, servicios innovadores... Entonces participe hoy mismo en los Grands Prix de l'Innovation 2012 y acelere el ciclo de desarrollo de su proyecto ganando uno de los 5 premios de 12.000 euros y entrando (bajo ciertas condiciones) en una de las incubadoras de la ciudad de París. También está en juego el premio especial de Diseño, acompañado de un premio de 5.000 euros (que puede combinarse con otro premio), otorgado por el jurado y que premiará el enfoque adoptado por el empresario en la gestión general de su proyecto y, en particular, en el diseño de su oferta. Para participar en este gran concurso de proyectos innovadores, rellene su formulario de solicitud antes del 13 de julio de 2012 a las 12 horas en www.innovation-paris.com. Los Grands Prix de l'Innovation de la Ville de Paris le ofrecen una verdadera oportunidad para impulsar el desarrollo de su proyecto innovador.</w:t>
      </w:r>
    </w:p>
    <w:p>
      <w:r>
        <w:rPr>
          <w:b/>
          <w:color w:val="FF0000"/>
        </w:rPr>
        <w:t xml:space="preserve">id 265</w:t>
      </w:r>
    </w:p>
    <w:p>
      <w:r>
        <w:rPr>
          <w:b w:val="0"/>
        </w:rPr>
        <w:t xml:space="preserve">Una buena noticia para los productores: el consumo de vino está en alza, después de una grave caída tras la crisis de 2008. Los consumidores no europeos marcan el ritmo, mientras que el Viejo Continente apenas se estabiliza. Francia (30 millones de hectolitros) y Estados Unidos (29 millones de hectolitros) son los dos mayores mercados de consumo del mundo. China sigue creciendo (18 millones de hectolitros), mientras que Italia y España continúan disminuyendo. En términos de producción, 2012 está en un nivel históricamente bajo. En Europa, sobre todo en Francia y España, las cosechas han sido débiles, lo que está reforzando los precios, sobre todo en las transacciones a granel. Por tanto, el mercado mundial está bastante equilibrado, lo que no ocurría desde hace años (cuando la producción superaba al consumo). Hay que tener en cuenta que China, el país en el que se centran los ojos de todo el mundo, cuenta oficialmente con 570.000 hectáreas de viñedo (una superficie equivalente a cinco veces la de los viñedos bordeleses). Italia, primer exportadorCasi el 40% del vino producido en el planeta se comercializa de forma transfronteriza. Esto hace que sea un mercado muy dinámico, aunque 2012 fue más lento que en 2011. Italia es el primer viñedo exportador (21,5 millones de hectolitros), por delante de España (19,1 millones). Muy por detrás, con 15 millones de hectolitros vendidos fuera de sus fronteras, Francia completa el podio.</w:t>
      </w:r>
    </w:p>
    <w:p>
      <w:r>
        <w:rPr>
          <w:b/>
          <w:color w:val="FF0000"/>
        </w:rPr>
        <w:t xml:space="preserve">id 266</w:t>
      </w:r>
    </w:p>
    <w:p>
      <w:r>
        <w:rPr>
          <w:b w:val="0"/>
        </w:rPr>
        <w:t xml:space="preserve">Magnetizador de carbono Todo lo que siempre quiso saber sobre los magnetizadores. Encuentre todas las respuestas: tarifas, duración de una sesión, para quién, historia de los magnetizadores, información, tratamiento a distancia, opiniones y testimonios. Y mucho más. Procedimiento sanitario aplicable en el marco de la lucha contra el coronavirus. Concierte una cita preferentemente con acceso directo a la agenda haciendo clic en la pestaña "Concierte una cita" en la parte superior. Evito responder a las llamadas telefónicas durante las consultas. Gracias por su comprensión. El trabajo del magnetizador comienza con un análisis preciso del funcionamiento energético, mental, circulatorio, nervioso y mecánico que da una visión pertinente de las perturbaciones, disfunciones, tensiones y bloqueos y los regenera mediante la armonización magnética. Hace 42 años que te recibo en Royan (17). Trato con mis propias manos sin medicamentos. Mi magnetismo se basa en un enfoque causal. Intento tratar la causa de los males con el razonamiento. Considero que todo efecto tiene una causa y, por tanto, trato la causa antes que los síntomas y los propios síntomas. Estudio el cuerpo humano como un conjunto de sistemas en permanente interacción entre sí y con el entorno que lo rodea en múltiples niveles. El objetivo no es convertirse en un pato, sino dar un golpe de muñeca para reiniciar la "mecánica". Por eso, al margen de patologías particulares y problemáticas, es mejor que sea el propio paciente quien decida acudir a la consulta. Es inútil venir después de una semana cuando las cosas van bien, al igual que es inútil dar una cita en 5 semanas, cuando las cosas no van bien después de 10 días. El magnetismo curativo no es un acto médico, su objetivo es tratar diversas dolencias y es compatible con cualquier tratamiento médico. Ludovic Carbone, de reputación nacional e internacional, puede ayudarle a lo largo de su vida con el magnetismo. Gracias al magnetismo humano, sabemos que el cuerpo absorbe y transporta muchos flujos de energía. El magnetizador armoniza estos flujos de energía que actúan a nivel psíquico y físico. El cuerpo. Para nuestros antiguos sabios, la fuente de curación está en la capacidad de cambiar nuestra vida, porque las enfermedades se producen por ello. Aunque a veces esto es cierto, ya que la enfermedad se convierte en una oportunidad, no es ni mucho menos siempre así. El magnetizador permite una toma de conciencia y acompaña el cambio. El magnetismo hace maravillas para ganar o recuperar la confianza en uno mismo. Esta energía vital actúa sobre las proteínas que intervienen en la longevidad, permite el alargamiento de los telómeros situados en los cromosomas, limitando los daños causados por ciertas enfermedades crónicas. "Cuando hay paz, están alegres", dice el texto antiguo. El funcionamiento del cerebro real influye en el cerebro físico y luego, en cascada, en todas las células de nuestro cuerpo. La estimulación por magnetismo provoca reacciones en la psique, la mente, el corazón, etc. En primavera y otoño, el cuerpo no se despierta y se duerme, sino que hay cambios para hacer frente a los cambios externos, por lo que puede ser útil para algunas personas para reequilibrarse energéticamente. Como cualquier aparato eléctrico, el cerebro es la fuente más potente de energía electromagnética. Mediante el sistema nervioso, afecta a la actividad de las células. Mi investigación me permite utilizar las emisiones electromagnéticas del cerebro como complemento. El cerebro es capaz de remodelar sus conexiones, esto es la plasticidad neuronal. El magnetizador es capaz de actuar sobre la plasticidad genética. El magnetizador activará, estimulará, reparará o energizará una o más intersecciones. Intersección con dos, tres o cuatro "ondulaciones" que provocan reacciones en cadena. O transmite la energía, la</w:t>
      </w:r>
    </w:p>
    <w:p>
      <w:r>
        <w:rPr>
          <w:b/>
          <w:color w:val="FF0000"/>
        </w:rPr>
        <w:t xml:space="preserve">id 267</w:t>
      </w:r>
    </w:p>
    <w:p>
      <w:r>
        <w:rPr>
          <w:b w:val="0"/>
        </w:rPr>
        <w:t xml:space="preserve">Espigas ¿Qué dice Dios sobre el coronavirus? Publicado por Désiré Rusovsky en Traducciones, Sin categoría el 9 de marzo de 2020 por RICK RIDINGS 4 de marzo de 2020 (traducido con permiso) Recientemente, David Demian de Watchmen for the Nations me pidió que participara en un seminario web mundial sobre el coronavirus. Difundieron un extracto de mi discurso en su reunión de Hong Kong el pasado mes de julio, en el que compartía la visión que había recibido sobre las crecientes sacudidas que se avecinaban en el mundo. Yo había expresado que era importante no ceder al miedo durante las crecientes sacudidas y el caos. Recordar que es el Señor el responsable de la duración de las sacudidas, y que los objetivos finales eran la aparición del Reino de Dios, que no puede ser sacudido, y la Cosecha. En esa reunión profeticé que el temblor en Hong Kong no sería inmanejable. Pero que más tarde disminuirían, y entonces habría más sacudidas. Y que China se vería gravemente sacudida después de Hong Kong. Luego, en enero de 2020, profeticé en Corea que habría grandes choques en los próximos tres meses. Ahora es el segundo país con mayor número de casos y muertes por coronavirus después de China. Predije que estos temblores pondrían al descubierto las mentiras del gobierno y los medios de comunicación de China y Corea del Sur. Entonces se producirá otra contracción y otro temblor. Pero estos temblores resultarán en una mayor propagación de curaciones, milagros, cosechas y mayores dimensiones de manifestación del Reino. Después de mi participación en el seminario web mundial, un pastor de Wuhan (el centro del brote de coronavirus en China) intervino en el seminario web. Dijo que la palabra que el Señor me había dado en Hong Kong les había ayudado a superar el miedo que les atenazaba. Después, salieron a la calle para ayudar a los infectados por el virus, lo que impresionó a los funcionarios del gobierno, y vieron muchas curaciones. A continuación el texto del video de lo que había compartido en Hong Kong en julio de 2019: Vivimos en Jerusalén. Nuestra casa de oración, Succat Hallel, tiene vistas al Monte del Templo. Mientras adorábamos, el Señor comenzó a darme una visión del Señor en su trono sobre esa colina donde eventualmente gobernará. Y en esa visión, Él me mostró que había un cuenco que se llenaba por la intercesión de la gente. Y ordenó que el cuenco se vaciara, porque había un punto de inflexión. Y esta enorme gota de agua descendió, y cuando golpeó a Jerusalén, hizo olas hasta los confines de la tierra. Y dijo: "Esta agua representa lo que voy a hacer en esta época para llevar agua a los lugares más secos de la tierra". Lugares como muchas naciones de Oriente Medio. Y luego comenzó a mostrar el siguiente paso en este proceso. Tenía una enorme cesta de trillar redonda. En el Cercano Oriente, ponen el grano en este tipo de cesta, luego lo lanzan al aire y el viento se lleva la paja. Y tomó el Monte del Templo y el Muro Occidental, los puso en esta canasta. Dijo: "Empezará aquí, pero llegará hasta los confines de la tierra". Y dijo: "Sacudiré todo lo que pueda ser sacudido. Para que lo que no es</w:t>
      </w:r>
    </w:p>
    <w:p>
      <w:r>
        <w:rPr>
          <w:b/>
          <w:color w:val="FF0000"/>
        </w:rPr>
        <w:t xml:space="preserve">id 268</w:t>
      </w:r>
    </w:p>
    <w:p>
      <w:r>
        <w:rPr>
          <w:b w:val="0"/>
        </w:rPr>
        <w:t xml:space="preserve">En este artículo, me propongo analizar los entresijos del enfoque creativo simulacionista a través de las particularidades de Prosopopée. A modo de recordatorio: un proceso creativo es la forma en que los participantes en un juego JDR se complacen juntos y ponen en práctica una forma de jugar acorde con el placer buscado. Los tres enfoques identificados por Ron Edwards se denominan ludismo (o gamismo), narrativismo y simulacionismo. Se dice que un juego "apoya" un proceso creativo en la medida en que sus reglas, su mundo y la creación de personajes y situaciones favorecen un determinado proceso creativo, sin poder garantizarlo. El juego no encierra a los jugadores en un proceso creativo, sino que les invita a explorarlo. Yo diría que el enfoque creativo apoyado por la Prosopopeya es el simulacionismo y he aquí por qué. 1) Narrativismo y simulacionismo La principal confusión sobre la Prosopopeya es que apoya un enfoque narrativista, por lo que me centraré en las diferencias entre los enfoques narrativista y simulacionista. El enfoque narrativista consiste en crear una historia juntos en el momento (el subtítulo del narrativismo es Story now). El punto central de este enfoque es el significado moral y ético que se da a las acciones de los personajes. Para que un acto tenga sentido, debe haber sido elegido libremente por el jugador (posiblemente entre varias opciones posibles) a partir de una situación en la que ninguna opción propuesta es estrictamente mejor que la otra y cada elección implica una pérdida. Además, la propia historia debe desarrollarse a partir de las consecuencias de estas acciones. Si las acciones de los personajes generan la historia, cada elección es importante. Las situaciones que se plantean son siempre problemáticas en el sentido de que no hay una solución "mejor" o incluso "correcta". Interpelan a los participantes (la llamada premisa: la pregunta que una historia plantea en sentido dramatúrgico y a la que los protagonistas de la historia responderán con sus acciones1 ) y los personajes la responden con sus acciones. Las acciones expresan los valores morales del personaje: la respuesta a las preguntas planteadas. De este modo, los participantes se verán abocados a adoptar una postura moral sobre las acciones de los personajes y a formular juicios. Este es el corazón del enfoque narrativista (más detalles en un artículo anterior o en el ensayo de Ron Edwards). Jugar según un enfoque simulacionista significa que el estilo, la lógica y la coherencia de la ficción son lo que más preocupa a los participantes. Esto significa que desarrollarán un marco llamado canon estético y tratarán de decir cosas que atraigan a sus compañeros de juego, apoyando los elementos de ese canon sin transgredirlo nunca. El juego simulacionista consiste en celebrar el canon de la ficción, es decir, producir y disfrutar de un conjunto de imágenes y acontecimientos ficticios que se ajustan a las expectativas y exigencias de los participantes. Los participantes establecerán los límites de su configuración de antemano y a medida que avanza la partida, en proporciones muy diferentes según la mesa y el juego. El corazón de los juegos simulacionistas se encuentra en los intersticios: el marco definido antes de jugar es, por definición, incompleto, y los participantes suelen desarrollarlo en direcciones inesperadas por sus compañeros. En cuanto los participantes consiguen desarrollar la ficción de forma efectiva sin tener que reencuadrarla, se puede decir que el canon es sólido. Cuantos más elementos inesperados puedan añadir al marco inicial, más elástico podrá decirse que es el canon. Ron Edwards llama a esto negación constructiva. Por último, todo esto implica tener cuidado de no romper la ilusión de la ficción, de no recordar que todo esto es imaginario, de ahí la necesidad de evitar tener que reencuadrar las participaciones de los participantes (el subtítulo del simulacionismo es El derecho a soñar: La</w:t>
      </w:r>
    </w:p>
    <w:p>
      <w:r>
        <w:rPr>
          <w:b/>
          <w:color w:val="FF0000"/>
        </w:rPr>
        <w:t xml:space="preserve">id 269</w:t>
      </w:r>
    </w:p>
    <w:p>
      <w:r>
        <w:rPr>
          <w:b w:val="0"/>
        </w:rPr>
        <w:t xml:space="preserve">Estrecho de Jacques Cartier El estrecho de Jacques Cartier es un paso marítimo situado en el río San Lorenzo entre la isla de Anticosti y la península del Labrador, en Quebec. Este estrecho tiene unos 35 kilómetros de longitud. Es la contrapartida del estrecho de Honguedo, que separa la isla de Anticosti y la península de Gaspé. En 1934, la Comisión Geográfica de Quebec adoptó oficialmente el nombre de Jacques Cartier para celebrar el 400 aniversario de la llegada de Jacques Cartier a América del Norte. Enlaces externos[editar] - "Détroit de Jacques-Cartier", Banque des noms de lieux du Québec, en Commission de Toponymie (consultado el 29 de enero de 2012) - Portail du Québec - Portail du monde maritime - Détroit au Québec - Fleuve Saint-Laurent - Golfe du Saint-Laurent</w:t>
      </w:r>
    </w:p>
    <w:p>
      <w:r>
        <w:rPr>
          <w:b/>
          <w:color w:val="FF0000"/>
        </w:rPr>
        <w:t xml:space="preserve">id 270</w:t>
      </w:r>
    </w:p>
    <w:p>
      <w:r>
        <w:rPr>
          <w:b w:val="0"/>
        </w:rPr>
        <w:t xml:space="preserve">De arte o de cerdo Los �l�ves del CM2 de la �cole Suzanne et Raymond Grison de Saint M�en Le Grand han �t� dign�s� el gran ganador del concurso de arte o de cerdo organizado� por el CRP Bretagne. El jurado flash� en su muy colorido� cerdo de discoteca (� a la derecha en la foto), mientras que la �cole d'Argol (29), la �cole Ste Jeanne ... Cr�dit � l� export�: Bruselas da marcha atrás El régimen europeo de cr�dit � l� export para productos agrícolas solicitado por varios Estados miembros, entre ellos Francia, y que el comisario � l�agricultura Phil Hogan había prometido estudiar, es poco probable que vea la luz. El 20 de junio, en la reunión de expertos ... H�line champion jeune � Colmar H�line (Chelios), una joven Prim'Holstein muy bella del �levage de Patrick y Cl�ment Rabin de Carentoir en Morbihan, quedó primera en su clase y se convirtió en campeona interm�diaria (joven) del concurso europeo de Colmar. Edgar Pisani Artesano de la gran revolución agrícola de los años 60, Edgar Pisani falleció el lunes a la edad de 97 años. Francia le debe, entre otras cosas, las leyes de orientación agrícola, que puso en marcha cuando era Ministro de Agricultura de 1961 a 1966, llamado a este cargo por el General de ... Innov'action Desde el martes y hasta este viernes 24 de junio, 32 granjas bretonas abren sus puertas en el marco de la operación Innov'action, como se ve aquí en nuestra foto tomada el martes � Javen� (35) donde� los agricultores han destacado su d�marche hacia una mayor autonomía prot�ica, una iniciativa � que se ... La CFDT quiere defender los derechos de los temporeros "La agricultura es un sector en el que hay que invertir, tenemos que ir mucho más allá", dijo In�s Minin, secretario nacional de la CFDT, con motivo del lanzamiento de la 18ª "campaña de temporeros" del sindicato. La agricultura es el sector que cuenta con más trabajadores estacionales (unos 750.000), por delante de la hostelería, las cafeterías y los... Los empleados de Partag'emploi apoyan a los ganaderos Partag'emploi cuenta con unos 30 empleados, que trabajan en unas 100 explotaciones de Finist�rien, principalmente de leche y cerdo. Un esquema win-win, que permite a los agricultores b�n�tent salari�es � tiempo compartido� y � estos últimos tener un trabajo � completo. Francia, Alemania y Polonia firman un acuerdo para frenar la crisis de la leche Un acuerdo calificado de "excepcional" por St�phane Le Foll fue validado entre Francia, Alemania y Polonia el 9 de junio, para "d�endiguer la crise du lait". Con motivo de una reunión en Varsovia, los Ministros de Agricultura de estos tres países "coincidieron en la n�cesidad� de poner en marcha...</w:t>
      </w:r>
    </w:p>
    <w:p>
      <w:r>
        <w:rPr>
          <w:b/>
          <w:color w:val="FF0000"/>
        </w:rPr>
        <w:t xml:space="preserve">id 271</w:t>
      </w:r>
    </w:p>
    <w:p>
      <w:r>
        <w:rPr>
          <w:b w:val="0"/>
        </w:rPr>
        <w:t xml:space="preserve">Una novena beta para 10.8.5 Por Lionel - Jueves 05 septiembre 2013, 07:33 - Categoría: Mac OS X - Fuente: Appleinsider Apple ha enviado a los desarrolladores una nueva beta de 10.8.5 tras un periodo de silencio. Numerado como 12F36, no tiene errores conocidos y bien podría ser el próximo en ser lanzado al público en general. Se acompaña de una nueva beta de Safari 6.1.</w:t>
      </w:r>
    </w:p>
    <w:p>
      <w:r>
        <w:rPr>
          <w:b/>
          <w:color w:val="FF0000"/>
        </w:rPr>
        <w:t xml:space="preserve">id 272</w:t>
      </w:r>
    </w:p>
    <w:p>
      <w:r>
        <w:rPr>
          <w:b w:val="0"/>
        </w:rPr>
        <w:t xml:space="preserve">Juega a los mejores juegos de estilistas gratisSitios más valorados de 2018Si te gustan los títulos basados en la moda y la belleza, la selección de juegos de estilistas gratis que tenemos disponible seguro que te gustará. Estos títulos han sido elegidos con gran cuidado para ofrecerle una experiencia única. Para los amantes de la moda que sois, no hay duda de que os lo pasaréis en grande disfrutando de ellos. ¿Busca los mejores juegos del género? Puede encontrarlos en casino-play2win.com. Este sitio ofrece una multitud de variedades, incluyendo muchas sobre diseño. Visite ahora este establecimiento online para descubrir su cartera de títulos mientras se aprovecha de sus generosos bonos. Nuestra plataforma es uno de los mejores sitios para estilizar los juegos. Así que no tiene que preocuparse por la calidad del entretenimiento que se le recomienda. Al poner a tu disposición estos juegos, te damos la oportunidad de demostrar tus habilidades como estilista, peluquero, esteticista, etc. No sólo es una buena manera de divertirse, sino también de practicar mientras se espera a los clientes reales. En este mundo virtual, puedes hacer todo lo que siempre te ha gustado, sin preocuparte de lo que te va a costar. Entre otras cosas, puedes ir de compras, crear peinados o trajes extravagantes como siempre has soñado, etc. Aunque sea virtual, algunos títulos te dan la oportunidad de vestir a tus estrellas favoritas. Puedes jugar a los mejores juegos de diseño gratuitos en el casino Cosmik.   Puedes jugar a juegos de tragaperras gratis en casinoonline.co.uk sobre diseño de moda. Esta guía es una verdadera referencia en Internet en lo que respecta a los casinos, y ofrece una lista de todos los tipos de entretenimiento imaginables. Visítelo ahora. Como puedes disfrutar de todos los títulos disponibles en nuestra plataforma sin pagar nada, no tendrás que gastar ni un céntimo para disfrutarlos. De hecho, los desarrolladores se están dando cuenta de la importancia de los títulos que no son de pago y están desarrollando cada vez más. Nos aseguramos de elegir sólo los mejores entretenimientos gratuitos, para que puedas disfrutar de una gran experiencia. Así que no tienes nada que temer si decides optar por nuestros juegos gratis para peluqueros. También puede acceder a los mejores torneos de casino en línea para ganar mucho dinero para darse un capricho con sus tratamientos de belleza favoritos.  WinPalace tiene una gran oferta sin depósito de 25 euros que puedes utilizar para probar sus mejores juegos de estilo y otros tipos de entretenimiento sin gastar un solo céntimo. Visite el sitio para reclamar esta bonificación gratuita ahora. Más entretenimiento para tiHay muchos otros tipos de entretenimiento disponibles en este sitio, y puedes elegir según lo que más te guste. Por ejemplo, puede elegir entre una amplia gama de juegos de disparos, juegos de giro, juegos de casino y otros juegos que ofrecemos. Estos entretenimientos están disponibles en versiones gratuitas y de pago. Así que es usted quien debe elegir lo que más le convenga, si quiere probar otro tipo de entretenimiento después de disfrutar de nuestros juegos de diseño gratuitos.</w:t>
      </w:r>
    </w:p>
    <w:p>
      <w:r>
        <w:rPr>
          <w:b/>
          <w:color w:val="FF0000"/>
        </w:rPr>
        <w:t xml:space="preserve">id 273</w:t>
      </w:r>
    </w:p>
    <w:p>
      <w:r>
        <w:rPr>
          <w:b w:val="0"/>
        </w:rPr>
        <w:t xml:space="preserve">Información relacionada con COVID-19 Se cancelan varias actividades. Visita la página de COVID-19 para obtener información actualizada sobre las actividades al aire libre, deportivas y recreativas. Debido a la normativa de Salud Pública, todas las actividades deportivas y recreativas en interiores están prohibidas hasta nuevo aviso. Por lo tanto, se cancelan todas las actividades gratuitas de interior. Pistas de patinaje al aire libre Para respetar la normativa de Salud Pública, las pistas de patinaje al aire libre cerrarán a las 19:30 horas hasta nuevo aviso. Consulte los horarios y las condiciones de esta página para saberlo todo sobre los periodos de patinaje y hockey gratuitos en las pistas exteriores y de hielo de la ciudad de Lévis. - Charny (59 KB) * Dos pistas de hielo en Lévis para patinar en familia: Parc de l'Anse Tibbits y Parc de la Paix Durante la temporada de vacaciones, en días pedagógicos y durante el receso escolar Consulte el horario detallado de su pista para saber qué actividades están permitidas durante el horario que se indica a continuación: De 10 a 18 horas: actividades idénticas al horario de los sábados de su pista Después de las 18 horas: actividades idénticas al horario habitual de su pista, según el día de la semana en cuestión Condiciones relacionadas con el COVID-19 Para cumplir con los requisitos gubernamentales relacionados con el COVID-19, se ha reducido la capacidad de las pistas al aire libre. Directrices - COVID-19 Consulte las siguientes directrices relacionadas con COVID-19 para prepararse antes de su llegada y conocer las normas que se aplican durante su actividad. - Se recomienda que las personas mayores de 70 años y aquellas con enfermedades crónicas o inmunodeprimidas se queden en casa - Lavarse las manos al entrar y salir - No agruparse en los accesos a la pista de patinaje u otras zonas - El uso de mascarilla es obligatorio para todos en todo momento dentro de las cabinas. No se venderán ni proporcionarán máscaras en la entrada. - Mantener en todo momento una distancia de 2 metros entre los participantes - No hay préstamo de material - Sólo están abiertos los chalets y vestuarios que permiten respetar la distancia. El número de plazas disponibles se calcula según la regla de los dos metros. Otros chalets y vestuarios permanecen cerrados hasta nuevo aviso - En la zona roja: número reducido de personas en las superficies de hielo. Es importante respetar los ratios, máximo 25 personasComo cortesía, limite su presencia a 1 hora en el hielo para permitir el acceso de más personasSe mantiene una distancia mínima de dos metros en todo momentoEl hockey puede practicarse solo o en familiaNo hay actividades de grupo Normativa e información general Hockey: equipo de protección La normativa sobre el equipo de protección necesario para la práctica del hockey sobre hielo estipula que una persona debe llevar casco, protector facial y protector de cuello cuando participe en una actividad de hockey sobre hielo. El Ayuntamiento no se hace responsable de las lesiones que puedan producirse durante la actividad. Hockey abierto Abierto a todos los grupos de edad. La superficie puede dividirse en varias secciones. Patinaje libre Sólo se permite patinar sin palo de hockey. Pistas de barrio Tenga en cuenta que no hay supervisión de las instalaciones de las pistas de barrio. Corresponde a los residentes respetar el horario. Tiempo Visite la página de información meteorológica para saber qué pistas de patinaje al aire libre están abiertas o cerradas debido al tiempo. El calendario de actividades previstas puede verse alterado si tenemos que realizar un mantenimiento de última hora. Tenga en cuenta que siempre se dará prioridad al mantenimiento de la pista cuando sea necesario. Alquileres Hay pistas al aire libre disponibles para alquilar en cada municipio. Para más información</w:t>
      </w:r>
    </w:p>
    <w:p>
      <w:r>
        <w:rPr>
          <w:b/>
          <w:color w:val="FF0000"/>
        </w:rPr>
        <w:t xml:space="preserve">id 274</w:t>
      </w:r>
    </w:p>
    <w:p>
      <w:r>
        <w:rPr>
          <w:b w:val="0"/>
        </w:rPr>
        <w:t xml:space="preserve">Ya se conoce el nombre del sucesor de Marc Dal Maso al frente de la delantera del Mont-de-Marsan la próxima temporada: se trata de Marc Dantin, que deja el Périgueux para incorporarse al club de las Landas, que ha ascendido al Top 14 tras su victoria del domingo sobre el Pau en la final de ascenso (29-20). Finalmente será Marc Dantin. Los directivos del Montserrat habían confeccionado una lista corta para encontrar un sucesor de Marc Dal Maso: de los cuatro favoritos, fue elegido el entrenador del Perigueux. Este último, que llegó al CAPD hace dos temporadas, marcadas por el ascenso a la Pro D2 y el descenso directo a la Fédérale 1 (como ya ocurrió con Lannemezan), había ampliado su contrato el pasado noviembre. Pero finalmente decidió abandonar el club en los últimos días. La confirmación de su llegada al Stade Montois para las dos próximas temporadas se produjo este lunes a última hora de la tarde. La CAPD lo hizo oficial por primera vez. Cazeaux: "Un perfil de continuidad "Por lo tanto, formará equipo con Stéphane Prosper. El domingo, tras la victoria en la final de acceso contra el Pau, el presidente del Stade Montois, Jean-Robert Cazeaux, dijo que había elegido "un perfil en la continuidad de lo que se ha hecho durante cinco años (en torno a Dal Maso, nota del editor)", precisando que la elección era para un entrenador francés. "No vamos a estar en el star system, preferimos quedarnos cerca de nuestras raíces, de nuestra cultura con gente que venga a trabajar con un estado de ánimo que, espero, siga siendo el mismo. El nombre de Serge Laïrle, que dejó el Aix-en-Provence hace unas semanas y que también ofrece el perfil de delantero buscado por la dirección de las Landas, surgió con insistencia hasta las últimas horas. Pero finalmente es el ex scrum-half de 41 años quien ha sido seleccionado para sustituir a Dal Maso. Sin embargo, tendrá que esperar para ocupar su lugar en el banquillo del Montpellier. De hecho, el Comité Disciplinario de la NRL le ha suspendido durante 90 días por los comentarios inapropiados que hizo a los árbitros en el partido de .... contra Mont-de-Marsan el 21 de abril. Esta sanción no tiene en cuenta las vacaciones de verano.</w:t>
      </w:r>
    </w:p>
    <w:p>
      <w:r>
        <w:rPr>
          <w:b/>
          <w:color w:val="FF0000"/>
        </w:rPr>
        <w:t xml:space="preserve">id 275</w:t>
      </w:r>
    </w:p>
    <w:p>
      <w:r>
        <w:rPr>
          <w:b w:val="0"/>
        </w:rPr>
        <w:t xml:space="preserve">Los elementos del protocolo deben ser adaptados a cada situación práctica, aplicados en cada centro tras un consenso dentro del equipo asistencial de cirugía reglada. La lista de elementos que deben aplicarse no es restrictiva ni fija. El siguiente protocolo se inspira en las recomendaciones internacionales (Nelson G et al. Gynecol Oncol 2016;140:313-22 y 23-32.), así como en las publicaciones recientes basadas en la evidencia (lista disponible en la página web www.grace-asso.fr o previa solicitud de contacto con la página web de GRACE). La estrecha colaboración entre los diferentes actores de los cuidados perioperatorios (cirujanos, anestesistas, enfermeros, fisioterapeutas, nutricionistas/dietistas, médicos tratantes) es esencial para el éxito del protocolo. Deben aplicarse criterios de descarga predefinidos y validados por numerosos estudios (véase el cuadro siguiente). Además, el protocolo debe incluir una organización que facilite la readmisión y un número de teléfono de emergencia de 24 horas en caso de necesidad. 1. Pacientes elegibles Criterios de elegibilidad de los pacientes Los pacientes elegibles para este protocolo son aquellos - con una enfermedad utero-ovárica, juzgada resecable y que requiera una histerectomía reglada (fuera del contexto de la emergencia) asociada o no a un curetaje pélvico o lumbo-aórtico. - mayores de 16 años - clasificados ASA 1-3 - informados sobre los principios de la rehabilitación mejorada por el cirujano y el anestesista + documento escrito (disponible en el sitio web www.grace-asso.fr). - poder volver a casa tras el alta hospitalaria, disponer de un teléfono y poder ponerse en contacto con su médico de cabecera o con el servicio si es necesario o ser trasladado a una casa de convalecencia a petición suya. Pacientes con afecciones asociadas graves o mal equilibradas (diabetes, inmunosupresión, tratamiento prolongado con corticosteroides), contraindicaciones que pueden ser temporales si se corrigen. - Imposibilidad de que la paciente se ponga en contacto con su médico o con el servicio hospitalario si es necesario 2. El protocolo a. Periodo preoperatorio - Información al paciente: El paciente recibirá información oral y escrita sobre el curso de la hospitalización y las modalidades del protocolo de rehabilitación mejorado. Se informa a los pacientes de las ventajas de este protocolo, pero también de los riesgos de complicaciones y del curso de la convalecencia (anexo). Se les da información específica sobre cómo gestionar su recuperación después del procedimiento y cuando vuelven a casa. - Abandono del consumo de alcohol y tabaco Se aconseja encarecidamente según las recomendaciones de las sociedades científicas (idealmente de 4 a 6 semanas antes de la operación, en cualquier caso al menos quince días). Se organizará el recurso a las consultas de tabaquismo o alcoholismo. - Manejo nutricional Según las recomendaciones actuales: Nutrición oral preoperatoria y/o inmunonutrición (preferentemente) en caso de enfermedad cancerosa y/o deficiencia nutricional. Este tratamiento nutricional debe adaptarse a una posible obstrucción digestiva (por ejemplo, en el caso de carcinosis en la neoplasia de ovario). Debe continuarse en el postoperatorio en pacientes desnutridos o si la ingesta de alimentos cubre menos del 60% de las necesidades diarias. Sin embargo, hay que señalar que hay pocas pruebas sobre el papel de la inmunonutrición pre y postoperatoria en el contexto de la rehabilitación mejorada. - Cribado y tratamiento de la anemia: La anemia debe ser cribada y tratada en el preoperatorio. - Premedicación: No debe ser sistemática, sólo en caso de ansiedad importante, se debe determinar el tipo de premedicación.</w:t>
      </w:r>
    </w:p>
    <w:p>
      <w:r>
        <w:rPr>
          <w:b/>
          <w:color w:val="FF0000"/>
        </w:rPr>
        <w:t xml:space="preserve">id 276</w:t>
      </w:r>
    </w:p>
    <w:p>
      <w:r>
        <w:rPr>
          <w:b w:val="0"/>
        </w:rPr>
        <w:t xml:space="preserve">Asociación Joël Le Theule Jeanne FOUCAUD Buenos Aires La beca Joël le Theule me fue concedida por segunda vez para realizar una pasantía en una organización de la sociedad civil argentina. Me gustaría dar las gracias a la asociación por confiar en mí y ayudarme a llevar a cabo mi proyecto. Como estudiante de segundo año de una maestría en ciencias políticas en el IHEAL (Institut des Hautes Études sur l'Amérique Latine, Université Paris 3- La Sorbonne-Nouvelle), hice mis prácticas de cuatro meses en Buenos Aires en CADAL (Centro para la Apertura y el Desarrollo de América Latina), un think tank comprometido con la defensa de la democracia y los derechos humanos en América Latina. Esta organización ayuda a concienciar sobre los abusos de los derechos humanos en la región. Participé en varias tareas con el personal de CADAL, como la redacción de artículos, la elaboración de una revista de prensa semanal sobre la situación cubana, la organización de eventos y la investigación de la situación política del país. Esta experiencia ha sido enriquecedora tanto a nivel profesional como personal. Tuve la oportunidad de conocer a defensores de los derechos humanos de diferentes países, así como a diplomáticos extranjeros, y de mejorar mis conocimientos de español. Durante estas prácticas he podido desarrollar mis habilidades interpersonales y de redacción. Formar parte de este proyecto me hizo querer seguir en esta dirección para mi futuro profesional. También aproveché mi presencia en CADAL para realizar una investigación sobre el funcionamiento de las organizaciones internacionales y su inserción en las redes transnacionales de defensa de la democracia y los derechos humanos. Realicé una veintena de entrevistas con miembros de CADAL, que serán fuentes esenciales para la redacción de mi tesis. Los cuatro meses pasados en Buenos Aires fueron intensos y muy enriquecedores. Viví en un ambiente mayoritariamente argentino; el mate, la música latina y el asado jalonaron mi estancia en el país. Agradezco sinceramente a la asociación Joël Letheule su benevolencia y su apoyo financiero, que me han permitido vivir dos experiencias inolvidables en Argentina este año y en Chile el año pasado. Clémence Sallé Málaga Desde muy joven me apasionaron los idiomas y los viajes, por lo que decidí cursar estudios internacionales. Desde 2016, soy estudiante en la Universidad de Angers, estudiando Lenguas Extranjeras Aplicadas (LEA). Me apasionan las diferencias culturales, por eso me encanta viajar. Tras unas prácticas de tres meses en un hotel de 4**** en Malta, un año de Erasmus en Málaga (España) y una decena de países visitados este último año, la movilidad es lo que me caracteriza y mi sed de descubrimientos está lejos de apagarse. Efectivamente, si tuviera que resumir estas experiencias en el extranjero, diría que los años 2018/2019 han sido mágicos, llenos de encuentros, intercambios, viajes, apertura al mundo. Tuve la oportunidad de descubrir la vida profesional en otro país, y de enfrentarme a las diferencias con Francia (sobre los salarios, por ejemplo). También pude descubrir la vida universitaria en España, y gracias a los cursos que recibí aquí, que eran diferentes de los que habría tenido en Francia, pude ver mi futuro profesional con más claridad. Por lo tanto, estudiaré la gestión intercultural, la comunicación y los eventos. Obviamente, estos estudios se intercalarán de nuevo con prácticas en el extranjero. El apoyo que recibí me ayudó mucho a llevar a cabo estos proyectos y a ir más allá de lo que podría haber imaginado. Su beca se invirtió principalmente en los primeros gastos de viaje y alojamiento, pero también me permitió viajar y descubrir el mundo en el que vivimos, especialmente los países en los que residí y los países del frente.</w:t>
      </w:r>
    </w:p>
    <w:p>
      <w:r>
        <w:rPr>
          <w:b/>
          <w:color w:val="FF0000"/>
        </w:rPr>
        <w:t xml:space="preserve">id 277</w:t>
      </w:r>
    </w:p>
    <w:p>
      <w:r>
        <w:rPr>
          <w:b w:val="0"/>
        </w:rPr>
        <w:t xml:space="preserve">ECOLE DES MINES DE PARIS.Especialidad: Dinámica y recursos de las cuencas sedimentarias.Alexandre éGRETEAU . Resumen: En la exploración petrolífera, la técnica de imagen más utilizada es la imagen de reflexión sísmica. Permite obtener una primera representación de las estructuras geológicas pero también una estimación del coeficiente de reflexión de las interfaces del basamento. Las variaciones de este coeficiente dependen de los parámetros petrofísicos de los medios situados a ambos lados de la discontinuidad que da lugar a la reflexión (densidad y velocidad de las ondas de compresión y de corte). El análisis de estas variaciones permite evaluar los parámetros elásticos, que son datos esenciales y complementarios para la interpretación de los yacimientos. Los tratamientos clásicos consisten en estudiar estas variaciones directamente en los datos registrados en función del desplazamiento y del tiempo de propagación. El análisis se realiza mediante la inversión de una aproximación lineal de las ecuaciones de Zoeppritz que rigen las variaciones teóricas de la amplitud. Aquí proponemos estudiar las variaciones de amplitud después de la fase de formación de imágenes, directamente en el dominio de la profundidad. Para realizar este análisis, proponemos un tratamiento específico después de la imagen y antes del análisis de la amplitud para corregir los impactos relacionados con la calidad del modelo de velocidad, con la interferencia wavelet entre dos reflexiones cercanas y con el estiramiento wavelet. Este tratamiento también nos permitió obtener un esqueleto del subsuelo que nos llevó a una primera interpretación de los principales reflectores en profundidad. 1 Introducción general .1.1 Marco general . 1.2 Imágenes de reflexión sísmica . 1.3 Efecto AVA: variación de la amplitud en función del ángulo . 1.4 AVA: Métodos clásicos . 1.5 Imágenes cuantitativas y AVA . 1.6 Curso y plan de la tesis . I Definición y obtención de la reflectividad . 2 Reflectividad . 2.1 Introducción . 2.2 Propagación de las ondas sísmicas . 2.2.1 Ecuaciones elastodinámicas . 2.2.2 Velocidades . 2.2.3 Efectos de los fluidos en la propagación de las ondas . 2.3 Variaciones del coeficiente de reflexión . 2.3.1 Coeficientes de reflexión y transmisión . 2.3.2 Ecuaciones de Knott-Zoeppritz . 2.4 Conclusión . 3 Cálculo de la reflectividad sísmica 393.1 Introducción . 3.2 Métodos clásicos para el cálculo de R(x, y, z, t, θ) . 3.2.1 Tratamiento previo . 3.2.2 Correcciones de amplitud . 3.2.3 Correcciones dinámicas (NMO) . 3.2.4 Correcciones por inmersión (DMO) . 3.2.5 Migración . 3.2.6 Complejidad del campo de velocidad . 3.2.7 Conversión de desplazamiento a ángulo . 3.3 Migración cuantitativa en profundidad . 3.3.1 Problema directo . 3.3.2 Problema inverso . 3.3.3 Migración de atributos . 3.3.4 Hacia la migración de la clase angular . 3.4 Conclusión . II Inversión del AVA . 4 Introducción .5 Aproximaciones de las ecuaciones de Zoeppritz .5.1 Introducción . 5.2 Aproximación de Bortfeld . 5.3 Aproximación de Aki, Frasier y Richards . 5.4 Aproximación de Shuey . 5.5 Aproximación de Smith y Gidlow . 5.6 Aproximación de Fatti . 5.7 Aproximación de Goodway . 5.8 Conclusión . 6 Regresiones lineales robustas .6.1 Introducción . 6.2 Regresiones lineales ponderadas robustas . 6.3 Conclusión . 7 Comparación de diferentes aproximaciones .7.1 Introducción . 7.2 Aproximación del primer reflector . 7.3 Aproximación al segundo reflector .</w:t>
      </w:r>
    </w:p>
    <w:p>
      <w:r>
        <w:rPr>
          <w:b/>
          <w:color w:val="FF0000"/>
        </w:rPr>
        <w:t xml:space="preserve">id 278</w:t>
      </w:r>
    </w:p>
    <w:p>
      <w:r>
        <w:rPr>
          <w:b w:val="0"/>
        </w:rPr>
        <w:t xml:space="preserve">Texto griego: οἳ ῥόδον ἀμφεπλέκοντο διάνδιχα κοσμηθέντες. Κρητὴρ δὲ Βρομίου ἐκεράννυτο, πίνετο δ' οἶνος Λέσβιος, οὗ δὴ πλεῖστον ἀνὴρ ὑπὲρ ἄνδρα πεπώκει Δεύτεραι αὖτε τράπεζαι ἐφωπλίζοντο γέμουσαι- (137b) ἐν δ' αὐταῖσιν ἐπῆν ἄπιοι καὶ πίονα μῆλα), ῥοιαί τε σταφυλαί τε, θεοῦ Βρομίοιο τιθῆναι, πρόσφατος ἥν θ' ἁμάμαξυν ἐπίκλησιν καλέουσι. Τῶν δ' ἐγὼ οὐδενὸς ἦσθον ἁπλῶς, μεστὸς δ' ἀνεκείμην. Ὡς δὲ ἴδον ξανθόν, γλυκερόν, μέγαν ἔγκυκλον, ἄνδρες, Δήμητρος παῖδ' ὀπτὸν ἐπεισελθόντα πλακοῦντα, (137c) πῶς ἂν ἔπειτα πλακοῦντος ἐγὼ θείου ἀπεχοίμην - - Οὐδ' εἴ μοι δέκα μὲν χεῖρες, δέκα δὲ μὲν πλακοῦντος τόματ' εἶεν, γαστὴρ δ' ἄρρηκτος, χάλκεον δέ μοι ἦτορ ἐνείη. Πόρναι δ' εἰσῆλθον, κοῦραι δύο θαυματοποιοί, ἃς Στρατοκλῆς ἤλαυνε ποδώκεας ὄρνιθας ὥς)." ΚΕΦΑΛΑΙΟΝ ΣΤ'. (14) Ἄλεξις δ' ἐν Συντρέχουσιν ἐπισκώπτων τὰ Ἀττικὰ δεῖπνά φησιν-"Ἔγωγε δύο λαβεῖν μαγείρους βούλομαι (137d) οὓς ἂν σοφωτάτους δύνωμ' ἐν τῇ πόλει. Μέλλοντα δειπνίζειν γὰρ ἄνδρα Θετταλὸν οὐκ Ἀττικηρῶς οὐδ' ἀπηκριβωμένως λιμῷ παρελθεῖν ἃ δεῖ καθ' ἓν ἕκαστον αὐτοῖς παρατιθέντα - - μεγαλείως δέ - - 'Εὐτράπεζοι δ' εἰσὶν ὄντως οἱ Θετταλοί, καθὰ καὶ Ἔριφός φησιν ἐν Πελταστῇ οὕτως- 'Τάδ' οὐ Κόρινθος οὐδὲ Λαίς, ὦ Σύρε, οὐδ' εὐτραπέζων Θετταλῶν τροφαί, ὧν οὐκ ἄμοιρος ἥδε χεὶρ ἐγίνετο." (137e) Ὁ δὲ τοὺς εἰς Χιωνίδην ἀναφερομένους Πτωχοὺς ποιήσας τοὺς Ἀθηναίους φησίν, ὅταν τοῖς Διοσκούροις ἐν πρυτανείῳ ἄριστον προτιθῶνται, ἐπὶ τῶν τραπεζῶν τιθέναι "τυρὸν καὶ φυστὴν δρυπεπεῖς τ' ἐλάας πράσα", ὑπόμνησιν ποιουμένους τῆς ἀρχαίας ἀγωγῆς. Σόλων δὲ τοῖς ἐν πρυτανείῳ σιτουμένοις μᾶζαν παρέχειν κελεύει, ἄρτον δὲ ταῖς ἑορταῖς προσπαρατιθέναι, μιμούμενος τὸν Ὅμηρον. Καὶ γὰρ ἐκεῖνος τοὺς ἀριστεῖς συνάγων πρὸς τὸν Ἀγαμέμνονα " Φύρετο δ' ἄλ</w:t>
      </w:r>
    </w:p>
    <w:p>
      <w:r>
        <w:rPr>
          <w:b/>
          <w:color w:val="FF0000"/>
        </w:rPr>
        <w:t xml:space="preserve">id 279</w:t>
      </w:r>
    </w:p>
    <w:p>
      <w:r>
        <w:rPr>
          <w:b w:val="0"/>
        </w:rPr>
        <w:t xml:space="preserve">Caligrama Haiku de lectura: izquierda, abajo, arriba. Humo azul Arde el fósforo Se ilumina la noche ◊ Como muchos de vosotros, me tomaré unos días de descanso por Navidad. Volveré a publicar el próximo miércoles o jueves por la noche. Tus comentarios son bienvenidos aunque no siempre podré comentar tus aportaciones. Espero que lo pases bien con tus seres queridos. Mis pensamientos cálidos y solidarios están con los que no tienen hogar y están solos. Toda mi amistad. 86 reflexiones sobre " Rouge Coeur " Me quedo sin palabras ante el efecto lo hermoso que es Feliz Navidad para ti Ossiane y tu familia. Feliz Navidad a mis amigos del Blog. Os abrazo a todos con toda mi amistad. ¡Por las trompetas del Apocalipsis! ¡Vaya! No te conocía y ¡cómo te he echado de menos! Hay algo de Michal Batory en el de abajo... Bravo. Y gracias. Y también, de nuevo, vale, volveré. le preguntaron a cocteau: "si hubiera un incendio en tu casa, ¿qué te llevarías?" y cocteau contestó: "si hubiera un incendio en mi casa, me llevaría... ¡el fuego!" eso es lo que hay que tener en cuenta cuando se mantienen los ojos abiertos. Feliz navidad y felices fiestas a todos, ¡y un ramo de rosas decembrinas para Ossiane! agrandar los lienzos el rojo brillante como un regalo mi pincel lleva la esperanza La entrada del invierno..el chasquido de una cerilla...una flor de Navidad....reflejos de rosa y blanco nacarado....un ramo de pensamientos...para las mujeres de este Blog...que me hacen soñar...Y para los hombres ...toda mi amistad.... Para Ossiane... para su Blog... este caso ofrecido a nuestras palabras... un "te beso" que no es ni de pantalla... ni de papel... Y yo, pienso en la TIERRA... tan frágil sobre su eje en el cielo... pequeña rosa arrancada del silencio que chispea para un mundo sin ti ni sin mí... para un más allá del Hombre... en el escenario rojo, sangre y corazón, si nosotros mismos no existimos, ¿qué nos queda que no se haga humo? En el corazón de mi noche tus palabras como un flujo de oro mi corazón de sangre a plena luz del día A todos en este blog, en este fin de año, os deseo horas felices, existir, existir de verdad... recoger un poco de esta fuerza que cobra vida al pulso de las estrellas... en el corazón de mi noche tus palabras como un flujo de oro nuestros corazones de sangre a plena luz del día... después de reflexionar..................... Ossiane os deseo Felices Fiestas y a todos vuestros visitantes. La más bella representación de esta llama que arde en nuestros corazones, que nos guía y nos calienta en la negra y fría inmensidad sin nombre, y que no debemos dejar que se apague... muchas gracias por estos momentos tan fuertes, cuídate mucho, me voy a París pero no te olvido. ¡Te tengo cerca de mi corazón. corrección: al pulso de las estrellas gracias Ossiane toma mi muñeca y siente y palpita vive más cada momento por cada uno, por cada uno que viene a depositar su delicado pétalo que la llama tan movida enciende y vibra con un deseo tan ardiente que los pétalos se ruborizan, se velan por el pudor y se levantan tan vivos querida Ossiane, tu álbum es la VIDA, y te lo agradezco! mil lluvias de ternura en tus maravillosas páginas, que los rayos de las estrellas brillen en tu corazón, y en el de todos los que pasen por aquí.... Partido, buen partido, partido, te voy a dar</w:t>
      </w:r>
    </w:p>
    <w:p>
      <w:r>
        <w:rPr>
          <w:b/>
          <w:color w:val="FF0000"/>
        </w:rPr>
        <w:t xml:space="preserve">id 280</w:t>
      </w:r>
    </w:p>
    <w:p>
      <w:r>
        <w:rPr>
          <w:b w:val="0"/>
        </w:rPr>
        <w:t xml:space="preserve">Empecemos con una breve definición de lo que es un audífono: Un audífono es un dispositivo médico que amplifica el sonido para mejorar o intentar restaurar la audición de una persona. Consta de uno o varios micrófonos, un auricular y un circuito electrónico. Dicho esto, veremos que los audífonos actuales son verdaderas herramientas tecnológicas que permiten un ajuste preciso por parte del audioprotesista. Imagina que incluso Google puede encontrar su camino en tus audífonos a través de una aplicación de traducción o indicándote la mejor ruta que debes tomar en tu coche. Los avances en este campo han permitido que el uso de los dispositivos sea muy sencillo y que las personas con pérdida de audición tengan un mayor control sobre los sonidos. Con el tiempo, la concienciación y la tecnología, las barreras de los audífonos están desapareciendo. Estamos en una época en la que cada vez más gente quiere volver a conectar con su entorno sonoro. ¿Cómo elegir el audífono adecuado? Elija el modelo de audífono adecuado para usted Ya está, su prueba de audición ha pasado y ha confirmado sus sospechas y las de su familia. Ahora quiere corregir la situación y comprar audífonos para oír y entender mejor. Pronto descubrirá que hay varios modelos de audífonos y que la elección no es tan sencilla. Actualmente en el mercado se encuentran 5 modelos diferentes de audífonos que pueden tener más de un nombre: - audífonos normales BTE (Detrás de la oreja); - mini BTE (RITE - Receptor en el oído o RIC - Receptor en el canal); - audífonos en el oído que sólo se encuentran dentro de la oreja (IIC - Invisible en el canal, CIC - Completamente en el canal); - media concha; - y conchas completas La elección del modelo depende de 5 criterios: - la estética que busque; - el grado de su pérdida auditiva; - su destreza; - la configuración de su oído; - y también los organismos de pago. Es posible que desee el audífono más pequeño, pero una pérdida auditiva demasiado grave, un conducto auditivo demasiado pequeño o el hecho de que la Régie d'Assurances Maladie du Québec (RAMQ) no cubra este tipo de audífono pueden reorientar su decisión. Este es sólo un ejemplo, pero comprenderá que hay una gran variedad de combinaciones que guiarán la recomendación del audioprotesista. Es importante que hable con su audioprotesista sobre las razones para elegir el modelo adecuado para su perfil. Hay varias marcas de audífonos y pueden tener filosofías algo diferentes, pero sus productos son similares. En función de sus necesidades y de la comodidad de su audioprotesista con determinadas marcas, podrá acordar el modelo adecuado. También existen los amplificadores personales, que aunque se parecen mucho a los audífonos, no lo son. Para saber cuál es la diferencia y si es una buena idea adquirir uno en línea, consulte nuestra entrada del blog sobre el tema. Decida el nivel de tecnología que desea en sus audífonos Una vez que haya decidido el modelo, debe decidir el nivel de tecnología que desea. Aunque esto pueda parecer sencillo, es un paso crucial que puede pasarse por alto fácilmente. Sin embargo, la elección del nivel tecnológico de los audífonos está directamente relacionada con el precio "Es un poco como elegir un televisor. Un televisor básico le permitirá escuchar la televisión satisfactoriamente en la mayoría de las situaciones. Un televisor más avanzado tendrá mejor definición y le permitirá disfrutar de las películas en situaciones más oscuras. Finalmente, el mejor televisor ofrecerá todo lo último y mejor, una pantalla curva para una experiencia inmersiva, conectividad a Internet y aplicaciones, etc.".</w:t>
      </w:r>
    </w:p>
    <w:p>
      <w:r>
        <w:rPr>
          <w:b/>
          <w:color w:val="FF0000"/>
        </w:rPr>
        <w:t xml:space="preserve">id 281</w:t>
      </w:r>
    </w:p>
    <w:p>
      <w:r>
        <w:rPr>
          <w:b w:val="0"/>
        </w:rPr>
        <w:t xml:space="preserve">El Corrigé d'Anglais LV1 du Bac S et ES 2012 : Le Nouvel Observateur Todo lo que necesitas para revisar y aprobar el Bac 2015: Las fechas y los coeficientes por series, los temas probables, las materias y las respuestas de las pruebas de Bac 2015. La corrección de inglés LV1 para el Bac S y ES 2012 Después de hacer el examen de inglés LV1 esta tarde, te ofrecemos una corrección completa del examen de inglés para la serie científica y económica y social. Para descargar las claves de respuesta gratuitas de Bac S y Bac S LV1 Inglés, simplemente haga clic en los botones de este artículo. Como recordatorio, la asignatura se divide en dos partes o tres partes con una comprensión de lectura y una expresión escrita. La corrección de Inglés LV1 para el Bac général 2012 Tanto si estás en L, ES o S, encuentra a continuación una corrección completa de los dos ejercicios propuestos en la asignatura de Inglés LV1 2012 para el Bac S y el Bac ES El texto propuesto está extraído de la obra "Mudbound" de Hillary Jordan, 2008. Hay 7 preguntas relacionadas con el texto, marcadas sobre 10 puntos en total. Ahora puede descargar directamente las respuestas de este examen haciendo clic en los botones de arriba, según su serie Bac 2012: ¿Por qué ES y S tienen derecho a las respuestas mientras que los L siguen esperando?</w:t>
      </w:r>
    </w:p>
    <w:p>
      <w:r>
        <w:rPr>
          <w:b/>
          <w:color w:val="FF0000"/>
        </w:rPr>
        <w:t xml:space="preserve">id 282</w:t>
      </w:r>
    </w:p>
    <w:p>
      <w:r>
        <w:rPr>
          <w:b w:val="0"/>
        </w:rPr>
        <w:t xml:space="preserve">Beppe Grillo, el voto "rebelde" de los jóvenes italianos El domingo 24 y el lunes 25 de febrero, cuatro millones de jóvenes de entre 18 y 23 años votaron por primera vez en unas elecciones nacionales. ¿A quién recurrieron? Sin que surja una mayoría clara y con la probabilidad de una nueva votación en las próximas semanas, la única certeza es el increíble éxito del cómico Beppe Grillo. (Desde Turín) El martes 26 de febrero, la ciudad de Turín se despertó. Los informativos de la televisión y la radio se centran en las elecciones y sus resultados. La ciudad y sus habitantes no parecen haber cambiado de la noche a la mañana. Sin embargo, una cosa ha cambiado aquí y en toda la península para cuatro millones de personas, los jóvenes de 18 a 23 años: por primera vez en su vida, han podido votar en unas elecciones nacionales. En una sociedad italiana en la que la crisis ahoga los planes de futuro y en la que los escándalos de corrupción siguen minando la confianza en los cargos electos, los jóvenes parecen haber contribuido al éxito de la protesta liderada por Beppe Grillo. El ya famoso bloguero italiano, con más del 25% de los votos emitidos en la Cámara de Diputados y casi el 24% en el Senado (donde no pueden votar los menores de 25 años), consiguió atraer a un amplio abanico de votantes, pero sobre todo se impuso entre las generaciones más jóvenes. Una encuesta realizada poco antes de las elecciones señalaba que más del 30% de los jóvenes de 18 a 25 años querían votar al líder del Movimiento Cinco Estrellas. Una opción de voto calificada el lunes por la noche por Emmanuel Letta, vicesecretario del Partido Democrático (centro-izquierda), como una "entrada en la rebelión", aunque lamentó que "muchos italianos hayan seguido propuestas ideológicas". "He votado a Grillo porque hasta hoy siempre me han decepcionado los políticos". Recién llegado a la escena política italiana, Beppe Grillo ha conseguido imponerse como figura del cambio, en oposición a la denostada "vieja clase política", llena de privilegios. Una dimensión que asumió Luca Marzolino, un pizzaiolo turinés de 23 años y votante de Beppe Grillo: "Ayer voté a Grillo porque no aguanto más... No aguanto todo lo que nos rodea. La utopía de la izquierda de Bersani (PD)... La burla de la derecha (PDL)... El neofascismo de la Liga Norte..." Un discurso que se inscribe en un clima de desconfianza generalizada de los italianos hacia los parlamentarios y las instituciones. De hecho, según el 24º informe Eurispes de 2012, los italianos son los que menos confían en el Parlamento: solo el 9,5% de los italianos tiene una gran o relativa confianza en los parlamentarios. Peor aún, los jóvenes de 25 a 34 años expresan el mayor sentimiento de desconfianza hacia las instituciones y la política (74,6%). Luca se preguntó: "¿Por qué no intentar gobernar con gente normal, que vive con un sueldo normal y que puede ver la realidad diaria de este país? He votado a Grillo porque hasta hoy siempre me han decepcionado los políticos". Una opinión que comparte Ernes Franco, un estudiante de 21 años del Politécnico de Turín: "He votado al movimiento Cinco Estrellas porque sólo él proponía nuevos argumentos. En mi opinión, Beppe Grillo es muy coherente en lo que dice: quiere dejar espacio a los jóvenes, por eso no se presenta (nota del editor: no es candidato a la presidencia del Consejo por una condena por homicidio tras un accidente de tráfico en 1981). Ve la política como un servicio social y no como una profesión</w:t>
      </w:r>
    </w:p>
    <w:p>
      <w:r>
        <w:rPr>
          <w:b/>
          <w:color w:val="FF0000"/>
        </w:rPr>
        <w:t xml:space="preserve">id 283</w:t>
      </w:r>
    </w:p>
    <w:p>
      <w:r>
        <w:rPr>
          <w:b w:val="0"/>
        </w:rPr>
        <w:t xml:space="preserve">COMUNICADO DE PRENSA del 10 de mayo de 2002 La ley agrícola y Doha: el Senado toma nota del giro de 180 grados de los estadounidenses El aumento del 70% de las subvenciones agrícolas en la ley agrícola que se está aprobando en Estados Unidos preocupa a los senadores, que no olvidan los términos del acuerdo alcanzado en Doha por los miembros de la Organización Mundial del Comercio (OMC). Mientras que el Programa de Desarrollo de Doha exige una reducción de las subvenciones gubernamentales a la agricultura, sea cual sea su forma, la ley agrícola representa una negación total del compromiso adquirido por los estadounidenses en su momento. Los senadores de la Comisión de Asuntos Económicos, miembros del grupo de trabajo sobre la OMC, toman nota de esta marcha atrás, condenable según las normas de la OMC. Este giro se produce en un momento en que la Comisión Europea estudia las modalidades de la próxima revisión de la Política Agrícola Común (PAC): los senadores velarán por que esta reforma de la PAC no acentúe la asimetría de las políticas agrícolas entre las dos orillas del Atlántico. Enviar a un amigoAñadir a mi Senado Mi S�nat</w:t>
      </w:r>
    </w:p>
    <w:p>
      <w:r>
        <w:rPr>
          <w:b/>
          <w:color w:val="FF0000"/>
        </w:rPr>
        <w:t xml:space="preserve">id 284</w:t>
      </w:r>
    </w:p>
    <w:p>
      <w:r>
        <w:rPr>
          <w:b w:val="0"/>
        </w:rPr>
        <w:t xml:space="preserve">Grégoire hace una dolorosa revelación a Elisa. El destino está en marcha... Nota: para ver los demás capítulos siga los enlaces 1 2 3 4 5 6 7 8 9 10 11 12 13 14 15 16 17 18 19 20 21 22 25 26 27 a 30 LA NOCHE EN LOS TEJADOS Capítulo 23 A la mañana siguiente, me despierto tarde. No puedo creer que haya dormido tanto. Guillaume, pensando que estaba mal, llevó a los niños al colegio tranquilamente y luego se fue a trabajar. En cuanto enciendo el teléfono espero un mensaje de Grégoire, tengo que hablar con él sobre el tsunami que vivimos juntos ayer. No espera mucho tiempo. "Estoy solo si quieres llamarme". Unos minutos después, su voz me hace caer, una y otra vez. - Querida, pienso tanto en ti, en nosotros... fue extraordinario... - Sí, es tan fuerte haberte encontrado. Siento que nunca te he dejado. Hicimos el amor como si... - Como si nuestros cuerpos hubieran guardado en ellos el recuerdo de lo vivido. - Sí, eso es. ¡Eso es exactamente lo que quiero decir! - Sigues siendo tan hermosa como siempre, me encantó redescubrirte, sabes... - ... - ¿No dices nada? - Se me quiebra un poco la voz, estoy más que cansada de chocar con los límites de nuestro amor, es demasiado grande para dejarse encerrar, y me estoy dañando, me hago daño en todos los ángulos al intentar contenerlo. - Nunca se puede amar demasiado. Siempre recordarás estos maravillosos momentos, los tomo como un regalo, un sol en mi vida que ya no esperaba... Por favor, haz lo mismo, Elisa, mi amor... por favor, cálmate, te lo ruego, no estropees lo que estamos viviendo, lo que tenemos. Es nuestro, en nosotros, para siempre, ¿sabes? Lloro, conmovido por sus palabras, tan profundas como tristes. Hay una especie de aceptación, una renuncia en Gregoire, pero ¿de qué? ¿Qué quiere decirme, transmitirme? Tal vez perciba mis preguntas silenciosas. - Deberíamos reunirnos, Elisa, sólo para hablar esta vez. ¿Lo harás? - Sí, por supuesto. ¿Cuándo? Después de luchar tanto, ahora estoy impaciente por volver a verlo, no me quedan fuerzas contra este poder, este impulso, ya no puedo resistirme. - Te lo diré más tarde, tengo que colgar. Te quiero. Nuestra conversación termina rápidamente y me quedo solo, con el eco de su voz todavía en mí. ¿Qué quiere decirme que sea tan importante? ¿Recibiré por fin la explicación que he estado esperando? No me siento muy bien, hay algo tan definitivo en su voz, un fatalismo sereno que no le conozco. Es un poco como cuando me hablaba de Theo, y cuando se rindió ante su impotencia para cambiar el curso de las cosas. Guillaume me llama justo después, quiere saber si estoy mejor. Le tranquilizo, ya no me duele el estómago, he descansado bien, le doy las gracias. - Anoche no tenías buen aspecto, estaba preocupado. - Te aseguro que estoy mucho mejor. Ha sido muy amable al traer a los niños. Los recogeré esta noche, si quieres tomarte tu tiempo hazlo. - De acuerdo, lo haré. Tengo que ir a ver a los médicos sobre algunos de los problemas de la sala, así que tal vez aproveche la oportunidad. ¿Seguro que estás bien? Ya me lo ha preguntado tres veces. Él siente algo</w:t>
      </w:r>
    </w:p>
    <w:p>
      <w:r>
        <w:rPr>
          <w:b/>
          <w:color w:val="FF0000"/>
        </w:rPr>
        <w:t xml:space="preserve">id 285</w:t>
      </w:r>
    </w:p>
    <w:p>
      <w:r>
        <w:rPr>
          <w:b w:val="0"/>
        </w:rPr>
        <w:t xml:space="preserve">[Tuto] Añadir y utilizar recursos en su EXE. Tutorial "Programando con Autoit": https://openclassrooms.com/fr/courses/1 ... vec-autoit [Tuto] Añadiendo y usando recursos en tu EXE. La información descrita a continuación proviene del foro inglés, y puedes encontrar las últimas actualizaciones o información en el siguiente enlace: http://www.autoitscript.com/forum/index ... opic=51103 Ya se ha descrito en el foro, cómo incluir recursos en una DLL, y cómo utilizarlos (http://www.autoitscript.fr/forum/viewto ... f=11&amp;t=310). También es posible incluir recursos con la función Fileinstall(). Pero este método implica "desempaquetar" el recurso en una carpeta temporal. Zedna (miembro del foro inglés) ha hecho un UDF, que permite utilizar los recursos añadidos a su ejecutable con algunas directivas de Scite4AutoIt3. El tipo de directiva depende de la versión de Scite4AutoIt que esté utilizando: - Scite4AutoIt anterior al 06/02/2010: Debe tener instalado Reshacker (Ver aquí) y utilizar la directiva #AutoIt3Wrapper_run_after. Ejemplo: Código: Seleccionar todo - Scite4AutoIt del 06/02/2010, entonces puede utilizar la directiva #AutoIt3Wrapper_Res_File_Add. Ejemplo:* Recuerda que para añadir iconos puedes utilizar la directiva #AutoIt3Wrapper_Res_Icon_Add. Código: Seleccionar todo Ejemplo: Código: Seleccionar todo Lista de funciones disponibles: _ResourceGet($ResName, $ResType = $RT_RCDATA, $ResLang = 0, $DLL = -1) _ResourceGetAsString($ResName, $ResType = $RT_RCDATA, $ResLang = 0, $DLL = -1) _ResourceGetAsStringW($ResName, $ResType = $RT_RCDATA, $ResLang = 0, $DLL = -1) _ResourceGetAsBytes($ResName, $ResType = $RT_RCDATA, $ResLang = 0, $DLL = -1) _ResourceGetAsImage($ResName, $ResType = $RT_RCDATA, $DLL = -1) _ResourceGetAsBitmap($ResName, $ResType = $RT_RCDATA, $DLL = -1) _ResourceSaveToFile($FileName, $ResName, $ResType = $RT_RCDATA, $ResLang = 0, $CreatePath = 0, $DLL = -1) _ResourceSetImageToCtrl($CtrlId, $ResName, $ResType = $RT_RCDATA, $DLL = -1) _SetBitmapToCtrl($CtrlId, $hBitmap) _ResourcePlaySound($ResName, $Flag = 0, $DLL = -1) Notas : * Para compilar todos los scripts de ejemplo debe tener instalado Scite4AutoIt3 y reshacker.exe/upx.exe en la "ruta de búsqueda de Windows" o en el directorio de scripts -&gt; debe compilar el script con F7 desde Scite4AutoIt. * Para compilar todos los scripts de ejemplo, los recursos deben encontrarse en el directorio de scripts (desde el archivo resource_data.zip) * _ResourceGet() siempre devuelve el puntero de datos (para RT_BITMAP devuelve hBitmap), el retorno de otros tipos puede obtenerse mediante funciones envolventes adicionales como _ResourceGetAsString() o _ResourceGetAsBytes() * _ResourceGetAs</w:t>
      </w:r>
    </w:p>
    <w:p>
      <w:r>
        <w:rPr>
          <w:b/>
          <w:color w:val="FF0000"/>
        </w:rPr>
        <w:t xml:space="preserve">id 286</w:t>
      </w:r>
    </w:p>
    <w:p>
      <w:r>
        <w:rPr>
          <w:b w:val="0"/>
        </w:rPr>
        <w:t xml:space="preserve">Después de dos semanas de una terrible bronquitis que no fue tratada adecuadamente (por el médico de guardia), consulté a mi médico habitual que me dijo que temía complicaciones con mis pulmones. Me aconseja hacer una radiografía de tórax-pulmón. Tengo una cita esta tarde. Por supuesto, mi ginecólogo no me ve el lunes. Tengo miedo de las consecuencias para el bebé. Me han dicho que hay un "delantal de plomo" para proteger al bebé, pero me preocupa... ¿Puede hablarme de los riesgos o tranquilizarme? Realmente lo necesito. Gracias. Hola Zivie,&lt;P&gt;No te preocupes demasiado, explícale la situación al radiólogo y si realmente es un riesgo, no te hará una radiografía, eso seguro. &lt;IMG SRC="http://www.magicmaman.com/ubb/images/icons/wink.gif"&gt; pero sobre todo cuídate, es importante para el bebé. Zivie, &lt;P&gt;Aunque no sabía que estaba embarazada, tenía que hacer una radiografía de pulmón. Sin un delantal de plomo así. Por supuesto, una vez que supe que BB estaba allí, tuve mucho miedo de las consecuencias de esa radiografía. El ginecólogo me aseguró inmediatamente que los niveles de radiación de este tipo de rayos X son muy bajos. Sobre todo porque la zona del cuerpo a la que se dirige no es directamente el estómago. No te preocupes, con protección y si no tienes mucha puntería, ¡no hay problema! No te preocupes, con un delantal de plomo estás bien protegido. De hecho, creo que hay que llevar siempre un delantal de plomo, tanto si se está embarazada como si no: ¡no hay razón para exponerse innecesariamente a la radiación cuando hay una forma sencilla de protegerse! Os agradezco a todos vuestros mensajes. Ya estaba más tranquilo. De hecho, hice esta famosa radio, con el delantal de plomo. Afortunadamente, estoy en proceso de una pequeña neumonía que tampoco es buena para el bebé. Hoy he podido hablar de ello con mi ginecólogo, que también me ha tranquilizado.</w:t>
      </w:r>
    </w:p>
    <w:p>
      <w:r>
        <w:rPr>
          <w:b/>
          <w:color w:val="FF0000"/>
        </w:rPr>
        <w:t xml:space="preserve">id 287</w:t>
      </w:r>
    </w:p>
    <w:p>
      <w:r>
        <w:rPr>
          <w:b w:val="0"/>
        </w:rPr>
        <w:t xml:space="preserve">El siguiente texto es la transcripción de una conferencia privada impartida por Pierre Lassalle a un pequeño grupo de lectores. Aunque este texto es accesible al público en general, que siente la necesidad de desahogarse, es necesario precisar lo siguiente: las personas que asistieron a esta conferencia privada conocían las enseñanzas básicas impartidas por Pierre Lassalle en sus libros. Por lo tanto, sería preferible leer, como mínimo, el libro La Vie Spirituelle de este autor (publicado por Terre de Lumière) para adquirir los fundamentos de su enseñanza, lo que ayudaría a la comprensión de la presentación que sigue. Asimismo, se recomienda encarecidamente la lectura del libro Artémis &amp; Apollon, de Céline &amp; Pierre Lassalle (misma editorial), que aporta soluciones concretas a lo que se explica a continuación. Transcripción de una conferencia (noviembre de 2012) ¿Cómo surgió la matriz? Nació principalmente en los años veinte (del siglo XX), y luego se desarrolló, en los años treinta, y después en los cincuenta y sesenta, y de nuevo, recientemente. Así que hubo varias etapas. A principios del siglo XX, fue el comienzo de la producción en masa. Debe saber que el origen es 1917. Y antes, se podría decir que no existía realmente: antes, el ser humano trabajaba para ganar dinero y satisfacer sus necesidades. Todo el dinero que ganaba era sólo para comprar cosas que necesitaba absolutamente, para comida, para productos para su casa, para ropa, bueno, sólo cosas que necesitaba. Y entonces, cuando, por ejemplo, un comerciante quería vender su producto -la publicidad ya existía- decía: -Bueno, he creado un producto de tal y tal manera, tiene la capacidad de hacer esto y aquello, si lo haces así y así, entonces te dará tal y tal resultado. ¡Y eso fue todo! Era cierto. Había creado su producto para conseguir un determinado objetivo para la gente y lo decía sin tapujos: - "Podemos hacer esto con este producto. Y se dijo a sí mismo: - "La gente tiene sentido común como yo, así que con sentido común, entenderán que lo que digo es cierto y podrán probar mi producto -es cierto que lo hace de todas formas- e inevitablemente, ¡lo comprarán! De la misma manera, en política, para ser elegidos, la gente decía su programa; querían hacer cosas por su país, así que anunciaban lo que querían conseguir como objetivo y luego se decían a sí mismos: "Bueno, con simple sentido común, la gente entenderá que lo que digo es lo que realmente quiero hacer y, si lo que quiero hacer les interesa y quieren hacerlo conmigo, pues me votarán". Era sencillo, era directo, era normal. Eso fue antes de la Primera Guerra Mundial (para simplificar). Por supuesto, ya existían algunas formas de propaganda, anuncios y otros intentos de influencia... pero seguían siendo "primitivos" o incluso ingenuos, y no estaban organizados sistemáticamente, como la propaganda que nació al final de la Primera Guerra Mundial. Así que, desde ese punto de vista, podemos decir que todavía no existía realmente una "matriz", es decir, un sistema organizado de manipulación de masas. Aunque hubiera cosas preparadas desde hace mucho tiempo, es decir, desde el siglo XIX (porque se había filtrado información, incluido un mapa de Europa que mostraba cómo sería Europa después de las guerras mundiales, así que mucho antes de que tuvieran lugar). Por lo tanto, había planes en las sombras, que ya estaban preparando</w:t>
      </w:r>
    </w:p>
    <w:p>
      <w:r>
        <w:rPr>
          <w:b/>
          <w:color w:val="FF0000"/>
        </w:rPr>
        <w:t xml:space="preserve">id 288</w:t>
      </w:r>
    </w:p>
    <w:p>
      <w:r>
        <w:rPr>
          <w:b w:val="0"/>
        </w:rPr>
        <w:t xml:space="preserve">ALQUILER PARA PEQUEÑAS Y MEDIANAS EMPRESAS: Dell Financial Services Canada Limited ofrece el arrendamiento con crédito aprobado a los clientes empresariales cualificados. Se requiere un importe mínimo de transacción de 499 dólares. El pago mensual se anuncia como 36 meses con una opción de compra a valor de mercado al final del plazo de arrendamiento. Las cuotas mensuales variarán en función del importe del arrendamiento y de la solvencia del cliente. Las condiciones están sujetas a cambios sin previo aviso. Para más información, póngase en contacto con Dell.</w:t>
      </w:r>
    </w:p>
    <w:p>
      <w:r>
        <w:rPr>
          <w:b/>
          <w:color w:val="FF0000"/>
        </w:rPr>
        <w:t xml:space="preserve">id 289</w:t>
      </w:r>
    </w:p>
    <w:p>
      <w:r>
        <w:rPr>
          <w:b w:val="0"/>
        </w:rPr>
        <w:t xml:space="preserve">Pero eso no es todo. Continúe desplazándose, ya que una de estas oportunidades puede ser la adecuada para usted. Carreras en Futureshaper Tanto si eres un experto en la cadena de suministro, un ingeniero, un representante de atención al cliente, un representante de ventas o un profesional de las finanzas, tenemos el trabajo de tus sueños. Software Somos una empresa digital que impulsa la próxima revolución industrial. Ingeniería Como piedra angular de nuestro negocio, nuestros ingenieros siempre aspiran a ser los mejores del mundo. Cadena de suministro y aprovisionamiento integrados Acceda al funcionamiento de una cadena de suministro compleja. Honeywell ayuda a nuestros clientes a alcanzar su potencial empresarial. Gestión empresarial Fomentar las asociaciones y transacciones estratégicas para acelerar el crecimiento. Recursos Humanos y Comunicaciones Defender a los empleados y ayudar a impulsar el cambio cultural. Experiencia del cliente Desempeña un papel clave para ayudar a los clientes a lograr la transformación de las aplicaciones industriales. Finanzas Asociarse con toda la empresa para proporcionar conocimientos financieros que impulsen la rentabilidad. Servicios empresariales, instalaciones y seguridad Planificar, diseñar y ofrecer soluciones predecibles y medibles para programas empresariales eficaces. Legal Garantizar la protección de nuestras inversiones en todo el mundo. Garantizar que los empleados tengan una excelente experiencia de trabajo con sus colegas, clientes y socios.</w:t>
      </w:r>
    </w:p>
    <w:p>
      <w:r>
        <w:rPr>
          <w:b/>
          <w:color w:val="FF0000"/>
        </w:rPr>
        <w:t xml:space="preserve">id 290</w:t>
      </w:r>
    </w:p>
    <w:p>
      <w:r>
        <w:rPr>
          <w:b w:val="0"/>
        </w:rPr>
        <w:t xml:space="preserve">Cuando voy a Bretaña a visitar a mis padres siempre me detengo frente a los barcos, no puedo alejarme de ellos. Buen día para ti. Besos Hola Laure, Perdóname, no estoy muy presente en ekla y acabo de descubrir tu bonito comentario en mi página con las fotos del lago, así como la imagen ofrecida. Se lo agradezco sinceramente. ¡Mi paso por su página del día me permite descubrir estos hermosos barcos de pesca - ¡sus magníficas fotografías! un hermoso universo también con usted! Nos vemos pronto quizás... Que tengas un buen fin de semana Paula Hola Buttercup Un pequeño saludo para desearte un buen día, besos a las dos Hola mi dulce Laure quería desearte un hermoso sábado y un dulce fin de semana. Espero que te dé el sol. Es suave en mi casa. Te invito a un café o lo que quieras, y luego me voy al siguiente universo hermoso. Deseando que estés bien o mejor, cierro suavemente la puerta de tu pequeño mundo hasta mañana. Cuídate y no olvides sonreír. Gracias por su amistad. Lolli muy buenas fotos, hace mucho tiempo que no voy a un puerto. Anoche volvió a llover y esta mañana el cielo está bastante gris os deseo un buen sábado Hola queridos amigos. Una pequeña visita antes de partir para el fin de semana. Le deseo que sea agradable. Te beso. buenas noches Buttercup, Bonita recopilación de sus arrastreros de pesca con sus redes de aprendices. gracias por estas hermosas fotos. buen fin de semana amistades Muy bonitos barcos de pesca bien coloreados El primero es de la isla de oléron. (IO) Pasar un buen fin de semana Besos una muy hermosa serie de barcos destacados por sus tiros. Buenas noches Hola, otra hermosa serie de barcos de pesca, son magníficos. Me gustan mucho, muy buen encuadre y bonitos colores. Un reportaje muy bonito. Que tengas un buen fin de semana. Gracias Buttercup, muy feliz con tu visita, es verdad que somos infelices cuando nos deja, espero que tu padre esté mejor, un beso Mireille, se me olvidó agradecerte el envío de tus animales,Espero que te encuentres un poco mejor y que Boule haya superado su problema de salud, es tan duro no tenerlos y compartir con ellos ya, sobre todo porque son insustituibles aunque volvamos a darles nuestro cariño, gracias por avisar de ellos,Gracias por tu comentario que le dejaste a mi amiga por la perdida de su perro Opio, yo también se lo que es, y aun me da pavor, pero voy a aprovecharla al máximo todavía, he mirado la región de la Provenza, has ido por allí, es muy bonita, conozco todo lo que pones, y sí soy de Marsella por lo que no está lejos de mi casa, te deseo un buen fin de semana mi preciosa con besos grandes Hola, me encantan los barcos y la navegación. Me encantan los barcos y la navegación, todas estas fotos son magníficas. Estoy seguro de que los encontrará todos muy interesantes. Me encantan los barcos y la navegación.Todas estas fotos son magníficas y os deseo un buen fin de semana con grandes besos.Me encantan los barcos y la navegación. Gracias por compartirlo. Es un hermoso día bajo el sol, aquí brilla. ¡¡¡¡Besos. ¡Hola! un bonito banner, y unas redes de arrastre muy coloridas, bonitas fotos, ¡bravo! buen día, MIAOU !!!! Son unos barcos de pesca muy bonitos, me encanta el rosa, ¡besos! Hola Buttercup Deben ser muchos los que se hacen a la mar y traen hermosos peces. Buenos días, besos, hola Boutondor, los puertos con sus barcos son lugares que nos encantan</w:t>
      </w:r>
    </w:p>
    <w:p>
      <w:r>
        <w:rPr>
          <w:b/>
          <w:color w:val="FF0000"/>
        </w:rPr>
        <w:t xml:space="preserve">id 291</w:t>
      </w:r>
    </w:p>
    <w:p>
      <w:r>
        <w:rPr>
          <w:b w:val="0"/>
        </w:rPr>
        <w:t xml:space="preserve">Planifique sus salidas en la región de Sélestat Haut-Koenigsbourg con nuestro calendario de eventos. Conciertos, festivales, exposiciones, fiestas populares, eventos deportivos... ¡sólo tiene que elegir! No se pierda nuestras citas ineludibles: el Carnaval des Machores de Sélestat, el Schiweschlaje de Dieffenthal, el Slow up de la Ruta del Vino, el Corso Fleuri de Sélestat, el Festival Rempart de Châtenois, la Ruta Gastronómica de Scherwiller, las Horas Musicales de la Abadía de Ebersmunster, la Fiesta del Apio de Mussig y las tradicionales fiestas navideñas de todos nuestros municipios. Durante todo el año, todos los días, encontrará algo para entretenerse.</w:t>
      </w:r>
    </w:p>
    <w:p>
      <w:r>
        <w:rPr>
          <w:b/>
          <w:color w:val="FF0000"/>
        </w:rPr>
        <w:t xml:space="preserve">id 292</w:t>
      </w:r>
    </w:p>
    <w:p>
      <w:r>
        <w:rPr>
          <w:b w:val="0"/>
        </w:rPr>
        <w:t xml:space="preserve">Agencias de viajes y empresasOtros sitios del grupo SixtNuestra agencia de alquiler de coches Sixt está situada cerca del distrito de negocios de Saint Denis Pleyel (línea 13 del metro), del Stade de France (estación SNCF RER D) y de la Porte de Clignancourt. Nuestra agencia ofrece vehículos de pasajeros y vehículos más adecuados para sus mudanzas y entregas (consulte esta página especial para la región de Saint Ouen: alquiler de utilitarios Saint Ouen). Le ofrecemos un servicio de cinco estrellas y vehículos estándar y de alta gama para que su estancia en París sea lo más agradable posible. Disponemos de una amplia gama de vehículos, desde pequeños coches urbanos (Fiat 500, VW Polo) hasta berlinas (Mercedes Clase B, BMW X1) y coches compactos (Peugeot 308, Audi A1, BMW Serie 1). Alquilar un coche en Saint Ouen es ideal para moverse por el norte de la capital y en Saint Denis. En los alrededores de nuestra agencia, encontrará el mercadillo de Saint Ouen, el ayuntamiento y sus pinturas o la catedral basílica de Saint Denis. El distrito 18 de París no está lejos, donde podrá disfrutar de las vistas y del agradable ambiente de la Butte Montmartre, ¡una visita obligada en la Ciudad de la Luz!</w:t>
      </w:r>
    </w:p>
    <w:p>
      <w:r>
        <w:rPr>
          <w:b/>
          <w:color w:val="FF0000"/>
        </w:rPr>
        <w:t xml:space="preserve">id 293</w:t>
      </w:r>
    </w:p>
    <w:p>
      <w:r>
        <w:rPr>
          <w:b w:val="0"/>
        </w:rPr>
        <w:t xml:space="preserve">No respires", dijo el radiólogo. Así que no respiramos. Pero al final de la sesión, el médico se olvida de decir: "¡Respira! Entonces... Pero no, empezamos a respirar de nuevo, así es, ¡no podemos hacer otra cosa! "Debido al cese de Adobe Flash player, ya no se pueden escuchar las grabaciones musicales que ofrecemos. Eklablog está haciendo los arreglos necesarios y estarán disponibles de nuevo en poco tiempo. Bienvenido a viajar en los textos y enlaces que acompañan a las Canciones de Confianza" (13/1/21) La escuela EDEN, inicia una nueva promoción de su enseñanza profesional de Qi Gong. Una fórmula de 4 años con la posibilidad de obtener los diplomas federales a partir del tercer año. Toda la información sobre Un nuevo instructor se incorporó al MJC de Esperaza: Benoît. Ofrece clases de iniciación a la guitarra para niños y adultos, así como clases de español, basadas en la comunicación oral, todas ellas los miércoles por la tarde. La respiración abdominal se denomina a veces respiración "ventral" o diafragmática. De hecho, el diafragma es el músculo respiratorio más importante. Es necesario reeducarlo porque su movilización aporta muchos beneficios. Durante la inspiración, desciende; durante la espiración, sube. Este movimiento eleva y baja simultáneamente los riñones (especialmente el izquierdo). Por lo tanto, tonifica la función renal. Es antiestrés. La respiración de las personas ansiosas suele ser elevada y superficial. El plexo solar ya no se masajea y la respiración no puede ser profunda; además, los japoneses sitúan el centro de gravedad unos centímetros por debajo del ombligo; lo llaman el Hara. La vida de los monjes zen, pero también la de muchos japoneses, se dirige hacia este Hara. Según ellos, sin un conocimiento profundo de este centro, la vida está desequilibrada. La respiración abdominal toca este punto y lo despierta. Como es uno de los centros vitales del hombre, es esencial estimularlo, hacerlo consciente. Se encuentra a la misma altura que un centro energético muy importante en el yoga y un punto de acupuntura llamado Elixir de la Larga Vida. Hay 7 centros energéticos muy importantes - Chakras. Corresponden en diferentes individuos a otros tantos nodos de angustia. Para algunas personas, la ansiedad se localiza en este nivel y provoca una sensación de nudo en la garganta. Para otros, esta tensión se localiza en el plexo solar. Los beneficios de la respiración abdominal en YouTube [https://www.youtube.com/watch?v=OF-CM_M6Ruk] July 06, 2019 Las posturas y las respiraciones están diseñadas para desatar estas áreas, y luego despertarlas Enfócate en el paso del aire a través de las fosas nasales o la garganta, o mejor aún la zona abdominal. Conciencia del ritmo. Dificultades El diafragma es el músculo respiratorio más importante. Sin embargo, muchas personas no lo perciben o, más exactamente, no saben cómo movilizarlo, habiendo adquirido la mala costumbre de respirar sólo con el pecho. La segunda dificultad es el control abdominal. Cuando se aborda por primera vez la respiración abdominal, hay que dejar de lado el control muscular. Pero, una vez que hayas encontrado esta respiración natural, será necesario (especialmente para las respiraciones sentadas o prânayâmas) contraer ligeramente los músculos abdominales. Esto ayudará a mantener las vísceras en su sitio, a drenarlas de su sangre venosa, en definitiva a estimular todas las funciones orgánicas. Esta contracción, que debe ser entrenada, debe producirse durante la inspiración, la expulsión y la respiración.</w:t>
      </w:r>
    </w:p>
    <w:p>
      <w:r>
        <w:rPr>
          <w:b/>
          <w:color w:val="FF0000"/>
        </w:rPr>
        <w:t xml:space="preserve">id 294</w:t>
      </w:r>
    </w:p>
    <w:p>
      <w:r>
        <w:rPr>
          <w:b w:val="0"/>
        </w:rPr>
        <w:t xml:space="preserve">El Prog Funcional, Apéndice: MapReduce Ahora vamos a hacer un pequeño paréntesis sobre MapReduce, el marco teórico utilizado para ejecutar grandes consultas en Hadoop o MongoDB. En MapReduce, la estructura de datos básica es el diccionario (aka hash, aka tabla asociativa). Una consulta MapReduce consta de dos funciones, un mapeador y un reductor. El mapeador se ejecutará primero en todos los pares clave-valor de la entrada, y devolverá (eventualmente) uno (o más) nuevo(s) par(es) clave-valor. A continuación, para cada clave en los resultados proporcionados por el mapeador, el reductor recibe todos los valores correspondientes. A continuación, emite un valor final, y es este valor el que se almacena, junto con la clave correspondiente, en la salida. Una restricción adicional es que el reductor debe ser una función asociativa (sí, sí, como la asociatividad de la suma que viste en la escuela) y conmutativa. El resultado de reduce([reduce([a,d]), reduce([b, reduce([c,e]), f]), por ejemplo, debe ser idéntico a reduce([a,b,c,d,e,f]). Por último, tanto el mapeador como el reductor no pueden tener efectos secundarios. Por lo tanto, las variables globales o la comunicación con el mundo exterior están prohibidas. Tomemos un ejemplo muy sencillo: contar las palabras de una colección de documentos (como haría un motor de búsqueda para encontrar las palabras más populares). Nuestra entrada es una colección de documentos, así que podemos imaginar el código: input = {'0001': 'blah bli blu', '0002': 'YOU LOST THE GAME', ... } Nuestro mapeador contará las palabras, y emitirá el valor 1 por cada palabra encontrada: Código : def mapeador(clave, valor): para palabra en valor.split(): emit(word, 1) # outputting the key-value pair Nuestro reductor calculará la suma de los valores: Code: def reducer(key, values): return sum(values) Enviaremos la consulta a la base de datos, con algo como Code: output = runMapReduce(input, mapper, reducer) Sí, sí, pero ¿para qué? Resulta que este modelo es especialmente adecuado para ejecutar, en grandes clusters, consultas de tipo analítico, que necesitan leer una tabla completa, no sólo acceder a un índice. Puedes almacenar los datos en un enorme clúster de máquinas relativamente pequeñas. Cada máquina es responsable de su propio disco, y puede leerlo todo en un tiempo razonable. Para aumentar la potencia del clúster, basta con añadir máquinas, pero su tamaño no cambia. A medida que un sistema de este tipo crece, el coste de las comunicaciones en red es cada vez mayor, mientras que los costes de E/S o de computación no cambian. Por tanto, los costes de la red acaban dominando el tiempo de ejecución de la consulta. Las tablas clave-valor se almacenan en todas las máquinas; cada máquina es responsable de un pequeño subconjunto de claves. La asignación se realiza mediante una función hash, de modo que cualquier nodo sabe al instante en qué otra máquina se encuentra una clave determinada. Como los mapeadores ejecutan clave por clave</w:t>
      </w:r>
    </w:p>
    <w:p>
      <w:r>
        <w:rPr>
          <w:b/>
          <w:color w:val="FF0000"/>
        </w:rPr>
        <w:t xml:space="preserve">id 295</w:t>
      </w:r>
    </w:p>
    <w:p>
      <w:r>
        <w:rPr>
          <w:b w:val="0"/>
        </w:rPr>
        <w:t xml:space="preserve">Aire viciado en las escuelas La calidad del aire en nuestras escuelas deja mucho que desear, concluye el Auditor General, que culpa a los consejos escolares y al Ministerio de Educación de los niveles anormalmente altos de CO2 y de la presencia de moho. En un informe condenatorio presentado el jueves, el fiscal general en funciones, Michel Samson, lamenta "situaciones preocupantes" y graves deficiencias que pueden acarrear problemas de salud a los niños. La mala calidad del aire puede provocar dolores de cabeza, fatiga, dificultades respiratorias y problemas de concentración. Quebec debería inspirarse en Minnesota y Connecticut, donde "está mucho más regulado", dijo. Las únicas normas que existen actualmente en Quebec se refieren al amianto y al radón. La supervisión de la calidad del aire interior por parte de los consejos escolares es "a menudo insatisfactoria". En cuanto al Ministerio de Educación, su supervisión no es adecuada, insiste. Seis escuelas al azar El GC visitó escuelas al azar (que no identificó públicamente) en la Commission scolaire de Montréal, la Commission scolaire des Navigateurs en la orilla sur de la ciudad de Quebec y la Commission scolaire de Sorel-Tracy. Encontró moho en cuatro de las seis escuelas que examinó. En las aulas, las concentraciones de dióxido de carbono (CO2) llegaron a duplicar la norma aceptable de 1200 ppm. Señala el "polvo realmente excesivo en los sistemas de ventilación". Los locales están a veces "sobrecalentados", con niveles de humedad muy altos o muy bajos. Las grietas en los cimientos, el mal drenaje del tejado y los materiales dañados que contienen amianto también figuran en la lista de descubrimientos. Además, "la limpieza en 5 de las 6 escuelas visitadas está descuidada", nos enteramos. Aunque se trata de una pequeña muestra de las aproximadamente 1.800 escuelas públicas (con una edad media de 53 años), el GC quería tener una imagen representativa del parque de edificios escolares. "Es cierto que no podemos extrapolar los resultados a todas las escuelas de Quebec. El hecho es que, para la mayoría de las deficiencias que identificamos, a menudo tenemos cinco de las seis escuelas que tienen estas deficiencias. Por tanto, la situación es preocupante. Mantenimiento "variable" Ninguno de los tres consejos escolares auditados realiza una inspección visual de los edificios. En Montreal, el mantenimiento preventivo "es variable y está mal organizado", según el informe. Aunque el CSDM adoptó un programa de calidad del aire interior en marzo de 2012, las medidas puestas en marcha merecen ser mejoradas, considera el GC. "Este informe es una historia de terror", reaccionó la diputada caquista Nathalie Roy. "Es inaceptable que los niños asistan a escuelas prácticamente insalubres. Estamos en 2012", dijo, pidiendo la intervención de la ministra de Educación, Marie Malavoy. No se pudo contactar con esta última para que comentara las conclusiones del informe.</w:t>
      </w:r>
    </w:p>
    <w:p>
      <w:r>
        <w:rPr>
          <w:b/>
          <w:color w:val="FF0000"/>
        </w:rPr>
        <w:t xml:space="preserve">id 296</w:t>
      </w:r>
    </w:p>
    <w:p>
      <w:r>
        <w:rPr>
          <w:b w:val="0"/>
        </w:rPr>
        <w:t xml:space="preserve">¿Y si uno de tus personajes muere? Hay varias soluciones disponibles, entre ellas las siguientes: - resucitarlo (un objeto mágico en The Last Deprivation te permitirá hacerlo, si no tienes un poderoso nigromante entre tus amigos); - jugar con él como un muerto viviente o como un fantasma (lo cual es muy posible en T&amp;T, volveremos a ello); - escribir o hacer que se cree una aventura para recuperarlo del mundo de los muertos de alguna manera (por un grupo de nuevos personajes); - inventar una hermana, un hermano, un hijo o un primo pequeño que recupere sus posesiones y se haga cargo. En un mundo mágico como Troll-land, todo es posible. Por ejemplo, enviar nuevos personajes al reino de los muertos o al walhalla para recuperar a los personajes que han pasado al otro mundo. O bien, los personajes muertos pueden haber sido revividos por un nigromante o "salvados" por un dios maligno, pero tienen que pagar por su libertad llevando a cabo alguna misión servil en una dimensión demoníaca, etc. Dicho esto, antes de lanzarse, asegúrese de que los jugadores a los que pertenecen los personajes que se van a recuperar están de acuerdo en probar la aventura. Si no es así, es mejor empezar de nuevo con personajes totalmente nuevos (por eso es recomendable jugar con varios personajes, no siempre con el mismo). Para más información sobre la muerte de personajes en los juegos de rol en general, véase también este interesante debate de Guillaume Besançon (de JDR Magazine) y Benoît Chérel (de Chroniques d'Altaride): Jugar a ser un fantasma | Túneles y Trolls 23 de febrero de 2013 a las 12:01 am [...] anunciado anteriormente en el artículo tu personaje está muerto... ¿qué hacer?, aquí tienes algunas indicaciones sobre cómo revivirlo... de un cierto [...] Una obra de la vieja escuela | Túneles y Trolls 22 de marzo de 2013 a las 9:23 pm [...] Las víctimas de la calavera-diamante se reaniman después de tres rondas de combate tras su muerte. Son entonces zombis con todas las habilidades originales de los aventureros muertos (incluida la magia), salvo que ahora es el GM malvado quien los controla... (todavía será posible que los jugadores los recuperen, eventualmente, ver "Tu aventurero está muerto... ¿qué hacer?" ). [...] Tus personajes ganadores | Túneles y Trolls agosto 30, 2014 en 1:03 pm [...] absolutos son los que están muertos, este es el polo negativo extremo, aunque hay, como hemos visto, formas de mitigar el daño o dar una segunda vida a ese personaje. El [...]</w:t>
      </w:r>
    </w:p>
    <w:p>
      <w:r>
        <w:rPr>
          <w:b/>
          <w:color w:val="FF0000"/>
        </w:rPr>
        <w:t xml:space="preserve">id 297</w:t>
      </w:r>
    </w:p>
    <w:p>
      <w:r>
        <w:rPr>
          <w:b w:val="0"/>
        </w:rPr>
        <w:t xml:space="preserve">Título: Una banda de chacales Autor: S. Craig Zahler Editorial: Gallmeister (06/10/2017) Resumen: Tras dejar atrás sus días de juventud de robos y asesinatos, los cuatro miembros de la "Big Boxer Gang" llevan ahora una vida tranquila y asentada. Jim tiene tanto éxito en la reconstrucción de su vida que está a punto de casarse con la hermosa hija de un sheriff. Pero un fantasma del pasado anuncia que planea invitarse a sí mismo a la ceremonia y aprovechar la ocasión para ajustar viejas cuentas. A los cuatro viejos amigos no les queda más remedio que reunirse en la boda, donde deben ganar o morir. Pero lo que les espera va mucho más allá de lo que podrían haber imaginado... En algún lugar entre La horda salvaje y las películas de Tarantino, un western oscuro terriblemente eficaz. Reseña: Una reunión de chacales tiene todos los ingredientes de un conocido episodio de GOT: La boda carmesí... En versión western, claro. Había leído que algunas personas encontraban este western oscuro muy violento, y en mi imaginación esperaba un desmadre desde las primeras páginas. Pero no, ¡no es tan violento! Por supuesto, el final es bastante sangriento, con un final feliz que desapareció sin pedir ayuda, pero teniendo en cuenta los chacales y las hienas que se autoinvitaron a la boda, ¡no podíamos terminar con una nota de "La isla de los niños"! Seamos serios... La violencia sólo empieza a sentirse en las 100 páginas finales, pero a pesar de la agresividad de ciertas escenas, no podía ser de otra manera con un personaje así al frente de una horda salvaje. Para los milagros, póngase en contacto con Lourdes y espere 48 horas para la entrega. Bueno, cuando Oswell escriba una carta explicando todo su pasado a su esposa, tendremos derecho a algunas escenas violentas, estamos hablando también de robos. Pero Jim, Oswell, Godfrey y Dicky, nuestros bandidos, son ángeles contra un sádico como Quilan. Yo, por mi parte, me divertí mucho con este western más oscuro que los pantalones de mercenario, especialmente cuando sentí que la tensión aumentaba y las armas salían de sus fundas. El clímax es el matrimonio de Beatrice con Jim, un antiguo miembro de la banda. Hay un poco de "Unforgiven" en esta novela, ya que nuestros antiguos gánsteres se han calmado y han dado un giro radical a sus vidas, pasando de asesinos ladrones de bancos a pacíficos agricultores, carpinteros o coqueteadores de mujeres ricas. Sí, es un western oscuro, violento, apasionante y lleno de tensión. Es como si Sergio Leone se aparease con Quentin Tarantino. Es agudo, es preciso, sientes que va a terminar mal, sientes que la pólvora va a hablar, que la sangre va a correr, y todo el tiempo, agarras tu novela un poco más fuerte. Los diálogos son cortos, breves, punzantes, sin grandes discursos, van directos al grano y algunas líneas me hicieron sonreír. No hay tiempos muertos, ni siquiera cuando el autor nos presenta a nuestros cuatro ex-bandidos, James "Jim" Lingham, Richard "Dicky" Sterling, Oswell y Godfrey Danford, que se revuelcan en sus pequeñas y ordenadas vidas. La redacción es sencilla pero no simplista, directa, y bien podría servir para un guión cinematográfico al ser tan visual. Sólo falta la música de Ennio para hacerte creer que estás en la gran pantalla o en un pueblo de Montana. Sin dejar de estar en la línea roja, sin dejar de jugar en la cuerda floja entre lo serio y lo grotesco, el autor nunca cae en el lado equivocado porque domina su historia, y, aunque llevado a un buen</w:t>
      </w:r>
    </w:p>
    <w:p>
      <w:r>
        <w:rPr>
          <w:b/>
          <w:color w:val="FF0000"/>
        </w:rPr>
        <w:t xml:space="preserve">id 298</w:t>
      </w:r>
    </w:p>
    <w:p>
      <w:r>
        <w:rPr>
          <w:b w:val="0"/>
        </w:rPr>
        <w:t xml:space="preserve">#1 El 23/03/2013, a las 13:00 - gisclace Problema de Samba (¡¡¡o no!!!) Hola a todos, tengo un problemilla que no consigo solucionar, acabo de reinstalar un servidor Ubuntu, he puesto todas mis cosas y he configurado un recurso compartido de Samba. Acabo de reinstalar un servidor Ubuntu, he puesto todas mis cosas en él y he configurado un recurso compartido Samba. Bajo windob, y Xbmc, no hay problema, puedo conectarme a las carpetas compartidas, pero con mi ubuntu me sale el buen mensaje de error de siempre: Unable to mount the location Obtaining the list of shares on the server failed: [servidor] forzar usuario = nadie sólo lectura = No crear máscara = 0777 forzar modo de creación = 0777 directorio máscara = 0777 forzar modo de directorio = 0777 invitado ok = Sí sincronizar siempre = Sí bloquear = No borrar sólo lectura = Sí Este fue generado por webmin, y este es el que hice a mano: [samba-share] comentario = Ruta de datos del servidor = /home/bip sólo lectura = No invitado ok = Sí hosts allow = 192.168.1. Ambos son accesibles. (excepto por ubuntu eh ) En mi ubuntu : En la red de exploración tengo: mi nas (ok en acceso), openelec (raspberry con xbmc, ok en acceso), mi box (sfr, ok en acceso) y la red de windows En la red de windows, tengo WORKGROUP que contiene todos los sistemas registrados en el share de WORKGROUP (incluyendo el share de samba de mi servidor de unbuntu) Así que creo que no viene del servidor de ubuntu sino del ubuntu, pero nada que ver... Gracias de antemano si alguien tiene una idea. #2 El 25/03/2013, a las 09:32 - remi82 Re: Problema con Samba (¡¡o no!!) Hola gisclace, En tu máquina cliente ubuntu, ¿tienes instalados smbfs (cifs) y smbclient? #3 El 25/03/2013, a las 13:58 - gisclace Re: Problema de Samba (o no !!!) Hola remi82 Sí estas herramientas están bien instaladas y son funcionales #4 El 25/03/2013, a las 14:17 - remi82 Re: Problema de Samba (o no !!!) ¿Has probado a montarlos a través de la terminal? mount -t cifs -o username=tu_nombre_de_usuario //servidor_ip/nombre_compartido /mnt No pongas la opción -o si no tienes un nombre de usuario en tus recursos compartidos. #5 El 25/03/2013, a las 14:31 - gisclace Re: Problema de Samba (¡¡o no!!) Sí lo he intentado, me sale un mensaje de error: Retrying with upper case share name mount error(6): No such device or address Refer to the mount.cifs(8) manual page (e.g. man mount.cifs) #6 El 25/03/2013, a las 15:19 - remi82 Re: Problema de Samba (¡¡o no!!) ¿Funciona con nautilus? (con la GUI) #7 El 25/03/2013, a las 15:58 - gisclace Re: Problema de Samba (o no!!!) No, no funciona, lo veo pero no puedo abrirlo, me sale el siguiente mensaje de error: Unable to mount the location Getting the list of shares from the server failed #8 El 25/03/2013, a las 17:22 - toutafai Re: Problema de Samba (o no!!!) Buenas noches, ¡abrir los puertos podría ser mejor! Ver aquí #9 El 25/03/2013, a las 17:33 - gisclace Re: Problema de Samba (¡¡¡o no!!!) Lo había pensado... y por eso añadí las reglas para los puertos en cuestión e incluso desactivé ufw para comprobar si no venía de ahí, pero no. #10 El 25/03/2013, a las 19:32 - toutafai Re: Problema de Samba (¡¡o no!!) desactivar ufw no sirve de nada, siempre está iptables (y netfilter) que son el.... de vuelta de su</w:t>
      </w:r>
    </w:p>
    <w:p>
      <w:r>
        <w:rPr>
          <w:b/>
          <w:color w:val="FF0000"/>
        </w:rPr>
        <w:t xml:space="preserve">id 299</w:t>
      </w:r>
    </w:p>
    <w:p>
      <w:r>
        <w:rPr>
          <w:b w:val="0"/>
        </w:rPr>
        <w:t xml:space="preserve">Toda acción de cambio tiene tres fases, que es importante discernir y vivir. Con demasiada frecuencia, las empresas, "con las narices en la masa", estropean las dos primeras fases... Invertir en las dos primeras fases significa tener el valor de frenar primero... para una acción que, en última instancia, es más precisa, más relevante y más eficaz. Asumir un nuevo cargo, una fase de cambio de alto riesgo... El coaching individual le permite aclarar sus ambiciones, discernir lo esencial y tomar decisiones reales. El coaching individual es un apoyo personalizado basado en una relación de confianza y paridad entre un coach y un coachee. No es ni formación, ni consultoría, ni terapia (aunque toma prestadas herramientas de estos diferentes campos), sino que consiste en una co-elaboración, una co-construcción y una exploración conjunta por parte del coach y del coachee de una nueva visión de la realidad, y en consecuencia de nuevas soluciones y nuevas formas de hacer las cosas para el coachee. Coaching de desarrollo Se adapta en el contexto de la asunción de un nuevo puesto, el cambio de función, la promoción, el desarrollo del liderazgo, la superación de un obstáculo profesional que requiere una mejor comprensión de los propios puntos fuertes y áreas de progreso para poder asumir las nuevas responsabilidades. Permite reflexionar sobre el desarrollo profesional antes de ocupar un puesto o prestar un apoyo personalizado una vez en el cargo. Coaching resolutivo Centrado en el individuo, se utiliza cuando el coachee necesita resolver un problema profesional de carácter relacional o directivo que le implica a nivel individual (gestión de conflictos, gestión del estrés, bloqueos relacionales, etc.). Nuestro enfoque se basa en un proceso estructurado en torno a : - Una entrevista previa con el coachee, contacto mutuo para profundizar en sus necesidades, sus expectativas y determinar el contexto de intervención. - Una reunión tripartita entre el coach, la empresa (generalmente el n+1 del coachee) y el coachee, para formalizar un contrato sobre los objetivos y los cambios previstos. - Una propuesta de servicio personalizada que define el marco y el programa de intervención, y especifica el número de sesiones en función de las necesidades expresadas tanto por la empresa como por el coachee. - El tiempo que transcurre entre dos sesiones (de dos a tres semanas por término medio) permite afianzar y probar las pistas y soluciones previstas en la sesión. Como opción, una entrevista tripartita complementaria a mitad de la misión para evaluar los primeros cambios observados y posiblemente redefinir los objetivos si el contexto lo requiere. Una entrevista tripartita al final de la misión para evaluar el progreso del coachee en relación con los objetivos previstos. Ayudar a cada persona a encontrar el lugar que le corresponde, ayudar al equipo a crecer y fomentar la inteligencia colectiva. Acompañamos a los equipos de dirección en fases de cambio de gran envergadura: llegada de nuevos miembros, cambios en la función de un órgano de dirección (COMEX o CODIR), cambios de estrategia u organización, situaciones de crisis, etc. Entre nuestros enfoques pedagógicos en el diseño e impartición de seminarios a medida: utilizamos la dinámica de grupos de participantes: alternamos el trabajo individual, en subgrupos de diferentes tamaños, y las actividades plenarias a diferentes velocidades. Esto fomenta la cooperación y destaca la contribución individual al rendimiento colectivo. Proporcionamos una experiencia: la exploración y el afianzamiento de nuevas formas de hacer las cosas es más fuerte cuando los participantes son actores y viven una experiencia. Esto puede adoptar la forma de juegos de rol o educativos. Desarrollamos una pedagogía de la movilización en torno a los problemas y los talentos: hacemos que cada uno trabaje sobre sus problemas personales y colectivos, que redescubra sus talentos individuales y sus complementariedades dentro del equipo. Para ser eficaz y sereno en una organización compleja, es necesario ser capaz de centrarse en : - La relación con uno mismo: la que uno mantiene con su deseo, sus capacidades, sus emociones, su energía vital. - La relación con los demás: clientes, accionistas, jerarquía, colegas, empleados, socios. - La relación</w:t>
      </w:r>
    </w:p>
    <w:p>
      <w:r>
        <w:rPr>
          <w:b/>
          <w:color w:val="FF0000"/>
        </w:rPr>
        <w:t xml:space="preserve">id 300</w:t>
      </w:r>
    </w:p>
    <w:p>
      <w:r>
        <w:rPr>
          <w:b w:val="0"/>
        </w:rPr>
        <w:t xml:space="preserve">- 10 - 10 - 8,8 - ✅ 【 Longitud ajustable 】 Es muy cómodo ajustar la longitud de los bastones de trekking para que se adapten mejor a tu altura y mejoren la estabilidad en diferentes terrenos. La longitud se puede ajustar de 112 a 130 cm, lo que es adecuado para hombres, mujeres y adolescentes. - Plegables y ligeros: para los que quieren viajar ligeros, estos bastones de trekking son su mejor opción. Se puede plegar en 3 secciones (unos 36,8 cm tras el plegado), y viene con una bolsa de transporte para el bastón, que cabe bien en la mochila o la maleta. - Sistema de amortiguación integrado: fabricado en aleación de aluminio, esencial para el senderismo o el trekking por terrenos accidentados y que soporta pesos más elevados, proporcionando un alto nivel de resistencia a la corrosión. Sistema de absorción de impactos incorporado para reducir los daños causados por la fuerza de los diferentes terrenos durante el uso. - Construido para su comodidad: mango ergonómico de espuma EVA con correa para la muñeca, que absorbe el sudor, diseño acanalado antideslizante, más robusto y cómodo que el mango de corcho. No se preocupe por el riesgo de que se pele y se rompa. - ✅ 【 Botón de bloqueo oculto 】 Primero debes conectar las 2 secciones sueltas al fuelle. El botón está en la sección 3 con las palabras "Down Stretch". Si no ve el botón, tire con fuerza. Se puede cerrar con mucha fuerza para garantizar la seguridad. - Los bastones de trekking tienen un sistema de plegado único y fácil de usar, para que puedas plegar o extender rápidamente tus bastones de 35cm a 135cm. - Cuando no se utilizan, se pueden plegar fácilmente a menos de 35 cm y guardar en la mochila. - El bastón de aluminio 7075 resiste mejor la presión y los impactos que el carbono, que causa dolor en las articulaciones y los músculos, y evita las caídas al mejorar considerablemente el equilibrio. - Empuñadura ergonómica de espuma EVA con correa para la muñeca, que absorbe el sudor, tiene una ranura antideslizante y es más robusta y cómoda que la empuñadura de corcho. - Adecuado para la mayoría de los terrenos - Con unos bastones de goma intercambiables para senderismo y unas planchas para la nieve podrás enfrentarte a cualquier terreno. - ◾◾ COMODIDAD Y LIGEREZA ◾◾ Bastones de trekking de carbono para excursionistas muy exigentes: mejor reducción de las vibraciones y ahorro de peso para los más minimalistas. - ◾◾ FÁCIL DE AJUSTAR ◾◾ Ajuste sencillo, rápido y fiable gracias a un robusto sistema de clip, los bastones de trekking telescópicos se adaptan a tu altura en segundos (105cm/135cm). - ◾◾ SALUD Y BIENESTAR ◾◾ Mejora tu condición física. Aliviar las articulaciones, las rodillas, la espalda: ganar estabilidad y resistencia. Encontrar mejores soportes. Limitar la fatiga. Los bastones SpOutdoor te aportan mayor seguridad en tus paseos. - ◾◾ EL REGALO IDEAL ◾◾ Este accesorio de senderismo imprescindible hará las delicias de sus seres queridos.Seguro que es un regalo original para un evento especial: cumpleaños, aniversario, fiesta de despedida, una excursión mítica, nueva temporada deportiva. - ◾◾ SU SATISFACCIÓN 100% GARANTIZADA ◾◾ SpOutdoor: es ante todo un equipo humano y a la escucha de sus clientes. 30 días para cambiar de opinión y 3 años de garantía. ¿Por qué dudar? Añade estos bastones a tu carrito 😉 - ¡Nuevo diseño para 2019 con un precio de lanzamiento por tiempo limitado! Pida ya su par de bastones Nuestro bastón de aluminio 7075 pesa hasta 115 gramos menos que los bastones de aluminio</w:t>
      </w:r>
    </w:p>
    <w:p>
      <w:r>
        <w:rPr>
          <w:b/>
          <w:color w:val="FF0000"/>
        </w:rPr>
        <w:t xml:space="preserve">id 301</w:t>
      </w:r>
    </w:p>
    <w:p>
      <w:r>
        <w:rPr>
          <w:b w:val="0"/>
        </w:rPr>
        <w:t xml:space="preserve">- MINI sigue ampliando su gama con rigor. El último vástago: El MINI Roadster, el sexto modelo de la gama actual de la marca y el primer descapotable biplaza de su historia; Una interpretación moderna y típica de MINI del concepto de coche deportivo compacto de dos plazas con capota textil de accionamiento manual El primer vehículo premium de este tipo en el segmento de los coches pequeños Una oferta única para clientes exigentes que aprecian la deportividad elegante, Placer de conducción espontánea a cielo abierto y estilo irresistible Conducción emocionante gracias a los potentes motores y a la sofisticada tecnología del chasis Innumerables opciones de personalización - Traducción auténtica del lenguaje de diseño de MINI a las proporciones de un roadster Enfoque claro en el carácter biplaza y el placer de conducción a cielo abierto Aspecto deportivo con voladizos típicamente cortos El estilo único y los detalles característicos subrayan la identidad de la marca - Silueta de tres plazas con maletero separado Aspecto de roadster elegantemente alargado gracias a los pilares delanteros muy inclinados, La altura del coche se ha reducido en más de 20 milímetros en comparación con el MINI Cabrio. La capota de accionamiento manual se puede abrir y cerrar con una sola mano y es extremadamente rápida y fácil de manejar. - Sensación de kart inigualable y seguridad excepcional gracias a la puesta a punto especial del chasis, el bajo centro de gravedad, la alta rigidez torsional y la aerodinámica optimizada Dirección electromecánica y Control Dinámico de Estabilidad (DSC) de serie, Control Dinámico de Tracción (DTC) y Control Electrónico del Bloqueo del Diferencial (EDLC) disponibles como opción (de serie en el MINI John Cooper Works Roadster) Barras antivuelco de acero inoxidable pulido Despliegue automático del alerón activo a 80 km/h MINI John Cooper Works Roadster con paquete aerodinámico John Cooper Works de serie - Concepto estrictamente biplaza con mayor capacidad de almacenamiento y carga detrás de los asientos del conductor y del pasajero, una escotilla de carga y un maletero de 240 litros Gran capó trasero que se abre ampliamente para facilitar la carga Opcional: red antisuciedad que se inserta entre las barras antivuelco - Motor de cuatro cilindros de última generación Motores de gasolina y diésel más potentes de la gama de motores MINI Tecnología TwinPower Turbo MINI John Cooper Works Roadster con 155 kW (211 CV), MINI Cooper S Roadster con 135 kW (184 CV), MINI Cooper Roadster con 90 kW (122 CV), MINI Cooper SD Roadster con 105 kW (143 CV) - Selección exclusiva de colores y materiales para la tapicería de los asientos y los colores de los medallones de las puertas, inserciones decorativas y Colour Lines Opciones adicionales exclusivas del programa MINI Yours y "sport stripes" en colores de contraste para una mayor individualidad Equipamiento de serie de alta calidad, incluyendo asistencia a la dirección sensible a la velocidad, retrovisores exteriores de ajuste eléctrico, Control de distancia de aparcamiento, aire acondicionado (MINI Cooper S Roadster, MINI Cooper SD Roadster, MINI John Cooper Works Roadster), así como sistema de audio con reproductor de CD compatible con MP3 y entrada AUX de serie. Entre los extras opcionales se encuentran las carcasas de los faros de color negro, los faros de xenón, la iluminación direccional adaptativa, el acceso de confort, el climatizador automático, el Always Open Timer y una amplia gama de funciones de entretenimiento y comunicación: Sistema de sonido Harman Kardon HiFi, sistema de navegación MINI, funciones MINI Connected como el</w:t>
      </w:r>
    </w:p>
    <w:p>
      <w:r>
        <w:rPr>
          <w:b/>
          <w:color w:val="FF0000"/>
        </w:rPr>
        <w:t xml:space="preserve">id 302</w:t>
      </w:r>
    </w:p>
    <w:p>
      <w:r>
        <w:rPr>
          <w:b w:val="0"/>
        </w:rPr>
        <w:t xml:space="preserve">Estos son los ponentes que han intervenido o están programados para intervenir en el Ch'ti JUG: - Antonio Goncalves es un arquitecto senior que trabaja como consultor y formador para sus clientes. Ex consultor de Weblogic en BEA Systems, se ha especializado en arquitectura de software y tecnologías Java desde 1998. Antonio es autor del libro Java EE 5 publicado por Eyrolles y del libro Beginning Java EE 6 Platform with GlassFish 3 publicado por APress. Es miembro del JCP y habla sobre JSR 316 (Java EE 6), JSR 317 (JPA 2.0) y JSR 318 (EJB 3.1). También enseña la plataforma Java EE en el Conservatorio Nacional de Artes y Oficios. Es redactor técnico de DevX y developpez.com. Antonio es cofundador y colíder del Grupo de Usuarios de Java de París. Antonio dirigió la sesión sobre Java EE 6 el 13 de mayo de 2009. - Arnaud Héritier es un experto en tecnologías Java/JEE. Ya sea como promotor, arquitecto o director de proyectos, ha participado en importantes proyectos para diversas empresas francesas. Mientras trabajaba en el desarrollo de aplicaciones, se enfrentó rápidamente al problema de mejorar continuamente la calidad y, al mismo tiempo, aportar simplicidad y productividad a los desarrolladores. Uno de los puntos débiles del desarrollo de software en Java era el sistema de compilación: difícil de automatizar adecuadamente y caro de mantener. Así que se interesó y se unió al proyecto Apache Maven en abril de 2004 para proporcionar a todo el mundo un mecanismo de construcción estable, automatizable y eficiente. Su participación en el proyecto le llevó a formar parte de su comité directivo en junio de 2005. - Graduado de Supélec, Emmanuel Bernard pasó algunos años en el sector de la venta al por menor, donde se involucró en el mundo del ORM. Se unió al equipo de Hibernate en 2003 y ahora es líder técnico en JBoss de Red Hat. Emmanuel es el desarrollador principal de Hibernate Annotations e Hibernate EntityManager, 2 proyectos clave que se basan en Hibernate Core para implementar la especificación Java Persistence™ y también lidera Hibernate Search and Validator. Emmanuel es miembro del grupo de expertos de JPA 2.0 y dirige la especificación JSR 303: Bean Validation. Habla regularmente en varias conferencias y JUGs, incluyendo JavaOne, JBoss World, Devoxx y es el coautor de Hibernate Search in Action publicado por Manning. - Olivier Grisel es ingeniero de I+D en Nuxeo desde hace 5 años. Está involucrado en el desarrollo de la plataforma y también proporciona consultoría y apoyo a los clientes de Nuxeo. Olivier está especialmente involucrado en proyectos que pretenden integrar tecnologías de PNL y de análisis de imágenes en el producto para extraer conocimiento semántico (RDF + OWL) de contenidos no estructurados utilizando cadenas UIMA. - Soy Didier Girard Didier Girard, tengo un doctorado en Machine Learning y actualmente soy Director de Operaciones en SFEIR y soy Google Developer Expert desde 2012. A diario, practico el análisis de datos en volúmenes muy grandes a través de tecnologías de nube y bigdata. Antes de SFEIR, fui primero desarrollador en Atos y luego CTO en Improve. - Peter Lubbers es el Director de Formación y Documentación de Kaazing Corporation. También desarrolla soluciones de automatización de documentos, dos de las cuales ya están patentadas. También es el autor principal de Html 5 Design Patterns for Ria With Web Sockets. Antes de incorporarse a Kaazing, Peter trabajó en Oracle, donde escribió numerosos libros, como la "Guía de configuración del portal del servidor de aplicaciones de Oracle" y la "Guía del desarrollador del servidor de aplicaciones de Oracle para Microsoft Office". - Jean-Philippe Ravillion es Scrum Master en MC3SI y presentó Scrum en la velada de agilidad del JUG de Ch'ti en marzo de 2010. - David Alia es director de la división de Medios de Comunicación/Internet de OCTO Technology</w:t>
      </w:r>
    </w:p>
    <w:p>
      <w:r>
        <w:rPr>
          <w:b/>
          <w:color w:val="FF0000"/>
        </w:rPr>
        <w:t xml:space="preserve">id 303</w:t>
      </w:r>
    </w:p>
    <w:p>
      <w:r>
        <w:rPr>
          <w:b w:val="0"/>
        </w:rPr>
        <w:t xml:space="preserve">1,0 �toiles sobre 5 Confuso y embrollado La presentación temática no da ganas de... 1,0 �toiles de 5 Confuso y embrollado, 15 de enero de 2015 Un libro desordenado, que combina un enfoque cultural de la danza con uno puramente técnico. El lector se pierde en estas 950 páginas aproximadamente, y si busca alguna información específica sobre la danza, se ve sorprendido por un exceso de información bastante inútil. La presentación temática no anima a nadie a seguir leyendo el libro. El esfuerzo de asimilación es mucho más difícil que para un libro que procede cronológicamente. Este libro es imprescindible si te interesa la danza de la primera mitad del siglo XX. Está muy bien documentado. No se limita a hablar de la danza contemporánea como muchos libros sobre este tema. Trata de todas las formas de danza que estaban activas en esa época y muestra cómo cada una de ellas se vio influenciada de muchas maneras. Este estudio abarca todo el mundo y demuestra bien el entrelazamiento de diferentes danzas de distintos países. El estilo es claro y agradable.</w:t>
      </w:r>
    </w:p>
    <w:p>
      <w:r>
        <w:rPr>
          <w:b/>
          <w:color w:val="FF0000"/>
        </w:rPr>
        <w:t xml:space="preserve">id 304</w:t>
      </w:r>
    </w:p>
    <w:p>
      <w:r>
        <w:rPr>
          <w:b w:val="0"/>
        </w:rPr>
        <w:t xml:space="preserve">Limpieza de la cara Podrás jugar al juego Limpieza de la cara, ¡uno de los mejores juegos de belleza! Este juego ha sido jugado por otros 14045 jugadores y tiene una valoración de 4 sobre 5.  Mdrrr ... Eres de la guardería o algo así... Tu lenguaje ... nn pero hola que hola me gusta slt este juego es genial genial haces tu comentario pero no nos insultes este juego es cccccccccccooooooooolllllllllllllllllllllllllllllllllllllllllllllllll amami ahdro m3aia * no es genial Jaime se jeux il est super mieu que les autres jeux 20/2 les jeux je les trouve super mais allo koi</w:t>
      </w:r>
    </w:p>
    <w:p>
      <w:r>
        <w:rPr>
          <w:b/>
          <w:color w:val="FF0000"/>
        </w:rPr>
        <w:t xml:space="preserve">id 305</w:t>
      </w:r>
    </w:p>
    <w:p>
      <w:r>
        <w:rPr>
          <w:b w:val="0"/>
        </w:rPr>
        <w:t xml:space="preserve">"Más rápidamente de lo que ha sido posible en los últimos miles de años, cada vez más personas están despertando espiritualmente y se dan cuenta de su verdadera naturaleza, fuera del tiempo y en comunión con todo lo que vive. Al mismo tiempo, la ciencia está descubriendo ahora cómo el universo funciona de forma totalmente unificada, desde lo infinitamente pequeño hasta lo infinitamente grande, que todo está en todo y surge de la energía del vacío, y que todo es información, o conciencia. Esta reconciliación entre la ciencia y la espiritualidad proviene de un cambio en el ciclo cósmico previsto en todas las civilizaciones antiguas en el origen de las religiones, tradiciones y filosofías de la humanidad. Al restablecer los principios naturales y universales, la nueva conciencia aporta una visión coherente que resuena en el corazón sobre la naturaleza de la realidad y el sentido de la existencia. Entregarse a la ola Vivimos, pues, un momento crucial en la evolución de la humanidad en el que, a medida que lo viejo muere, cada corazón que se abre instala los pilares del nuevo mundo. Estos pilares son el Amor y el Conocimiento. De ellas pueden fluir todas las mejores virtudes de la naturaleza humana, que trascienden las nociones del bien y del mal. El conocimiento no es un proceso de aprendizaje mental, se experimenta a través del sentido común y la coherencia. Nos permite validar lo que ya conocemos en nuestro interior, y así nos libera de cualquier dependencia del mundo exterior. Abarca todo el universo para permitir que sólo el Amor ocupe su lugar por completo en el cuerpo. Así, el conocimiento es el amor. Esto sólo puede reconocerse en una comunión más allá de la forma. El Amor es principalmente vibratorio, crea un clima que nutre y cura, mientras que el Conocimiento es la Luz que purifica. Este sitio es una manifestación de la ola de la nueva conciencia. Puedes comulgar con las nuevas energías que están aquí, y tener los medios para recuperar tu libertad entregándote a la coherencia universal que se vive en el presente. Pero el trabajo no se puede hacer por ti. Por lo tanto, cada uno debe asumir su responsabilidad. Es hora de abandonar lo viejo, de mirar hacia adentro y de volver a ser como niños. Todos los que eligen entregarse a la ola de lo nuevo, gradualmente toman conciencia de que todos somos una experiencia universal. Al tener el mismo origen, todos somos hermanos. Esto es fruto del sentido común. Sólo un espíritu de hermandad más allá del tiempo y el espacio permite el descanso eterno de un mundo que vive en el presente. En el amor, la alegría y la paz del presente, Quentin</w:t>
      </w:r>
    </w:p>
    <w:p>
      <w:r>
        <w:rPr>
          <w:b/>
          <w:color w:val="FF0000"/>
        </w:rPr>
        <w:t xml:space="preserve">id 306</w:t>
      </w:r>
    </w:p>
    <w:p>
      <w:r>
        <w:rPr>
          <w:b w:val="0"/>
        </w:rPr>
        <w:t xml:space="preserve">Fashion Modern WooCommerce Woncep Theme - WooCommerce Fashion Minimal WordPress Theme con un diseño mínimo y elegante sería una elección perfecta para cualquiera que busque un gran tema para sus tiendas de comercio electrónico de moda, sitios web de moda, tiendas de ropa o tiendas de accesorios en línea. Además, Woncep viene con muchas características y funciones que le ayudarán a crear una maravillosa tienda y a comprar moda para hombres y mujeres, ropa para niños, zapatos, gafas, bolsos, sombreros, cinturones, joyas, accesorios, incluso muebles, etc. El tema Woncep le permite elegir entre más de 10 hermosos diseños de página de inicio, cada uno de ellos único y sorprendente a su manera, que puede impresionar a los clientes a primera vista. Este tema minimalista y moderno está construido con el poderoso constructor de páginas Elementor drag and drop, WooCommerce, Slider Revolution y otros poderosos plugins de WordPress. Además, Woncep proporciona páginas dedicadas a la tienda y a los productos de WooCommerce, numerosos diseños de blog, páginas interiores bien diseñadas y muchas otras características que ayudarán a que tu sitio web de moda destaque entre la multitud. ¡Explora Woncep ahora! Excelentes diseños para un tema de WordPress para tiendas de moda 10+ llamativos diseños de página de inicio 10+ impresionantes diseños que serían el comienzo perfecto para diferentes tipos de tiendas de ropa de moda. ¡Lanza tu tienda de moda online con Woncep ahora! Diseño totalmente responsivo El diseño de Woncep es totalmente responsivo, funciona perfectamente en smartphones, tablets y ordenadores de sobremesa. También es totalmente compatible con todos los navegadores. Un montón de fantásticas páginas de tienda Woncep - El tema de WordPress Stylish Fashion le ofrece una amplia gama de fantásticos diseños. Sólo tienes que seleccionar el diseño que te gusta, todo se mostrará de la manera que deseas. Páginas de productos bien diseñadas Con la regla de llevar el producto en el centro de la atención, en Woncep - Minimalist Fashion WordPress Theme, todos los artículos de moda aparecen de forma sorprendente por sí mismos. Un tema perfecto para el sitio web de una tienda de moda Con Woncep se proporcionan muchas características que le permiten tener un gran sitio web de moda, como un video lookbook para mostrar una nueva colección, un mega menú, un filtro y una sección de cuenta atrás. Las hermosas plantillas de blog de Woncep soportan varios tipos de posts que puedes compartir libremente sobre la moda, la tendencia de la moda, la colección o cualquier otro artículo relacionado con la moda. Además, cada entrada del blog está optimizada para los motores de búsqueda. Excelentes páginas funcionales Hace que su tienda de ropa de moda en línea sea más fácil de usar con varias secciones internas útiles como Carrito de compras, Lista de deseos, Pago, Mi cuenta, Acerca de nosotros, Preguntas frecuentes, Contacto. Woncep - Minimal &amp; Clean Fashion WordPress Theme Elementor page builder included ¡Construye cualquier cosa con el plugin Page Builder - Elementor! La falta de conocimientos de codificación ya no es un obstáculo. Importación de demos en un clic Importa demos en modo Woncep en un clic y utilízalas inmediatamente con la ayuda del plugin One Click Demo Import. Así se ahorra mucho tiempo. Compatibilidad de plugins populares de WordPress Además, este gran tema limpio y sensible El tema es totalmente compatible con muchos plugins de temas de WordPress impresionantes para la mejor tienda de moda WooCommerce con la mejor experiencia del cliente. Múltiples estilos de encabezado y pie de página Puede elegir cualquiera de los encabezados y pies de página predefinidos y ajustarlos a su gusto. Además, este tema Trendy &amp; Minimal Fashion Woncep te trae muchas otras grandes características para el mejor tema WooCommerce de WordPress de moda. ¡Aumente sus ventas con Woncep ahora! ¡UNO DE LOS MEJORES TEMAS DE WORDPRESS PARA WOOCOMMERCE DE MODA, MINIMALISTA PERO HERMOSO! - Construido en WordPress Drag &amp; Drop Page Build</w:t>
      </w:r>
    </w:p>
    <w:p>
      <w:r>
        <w:rPr>
          <w:b/>
          <w:color w:val="FF0000"/>
        </w:rPr>
        <w:t xml:space="preserve">id 307</w:t>
      </w:r>
    </w:p>
    <w:p>
      <w:r>
        <w:rPr>
          <w:b w:val="0"/>
        </w:rPr>
        <w:t xml:space="preserve">Las inscripciones están abiertas para la 5ª promoción del Instituto de Antropología 1 - Acceda al programa y al dossier de inscripción haciendo clic en este enlace 2 - Acceda al reglamento interno del instituto haciendo clic en este enlace 3 - Acceda al formulario de afiliación de ARIGAH haciendo clic en este enlace Para cualquier información no dude en escribir a arigah.contact@gmail.com El Instituto de Antropología Espiritual creado por Annick de Souzenelle y Agnès Desanges es constituyente de Arigah desde 2017 Un poco de historia Dispuesto por Annick de Souzenelle, la asociación Arigah toma su nombre del hebreo אריגה : tejiendo. Su misión es tejer un vínculo entre los numerosos grupos creados en Francia y en el mundo en torno a su enseñanza. Se trata de dar la posibilidad a todos los que se reúnen en Francia, pero también en Italia, Bélgica, Suiza, España, Colombia, Argentina y Quebec, de encontrarse, conocerse e intercambiar; de establecer su trabajo a partir de los libros de Annick de Souzenelle, sus intervenciones, las grabaciones de sus conferencias o seminarios El Instituto de Antropología Espiritual (IAS) fue creado en 2010, a instancias de Agnès Desanges y Annick de Souzenelle, independientemente del proyecto asociativo Arigah que empezaba a ver la luz. La idea era ofrecer una formación, no basada directamente en la enseñanza de Annick de Souzenelle, sino en las grandes tradiciones de la humanidad en forma de un viaje de tres años. Se invita a cada estudiante a conocer en profundidad, en un viaje personal y vivencial, los grandes fundamentos de la filosofía griega, el pensamiento chino, el hinduismo, el islam, la tradición judía y el cristianismo. En 2017, el Priorato de San Agustín de Angers, que había acogido las dos primeras clases, pasó a otros proyectos y el Instituto quedó bajo la gestión asociativa de Arigah. Desde entonces, la misión de Arigah se ha basado en estos dos pilares, favoreciendo un doble tejido del mundo interior y exterior a través de : - un viaje iniciático (una experiencia personal) encarnado en la larga formación ofrecida en el Instituto de Antropología Espiritual - la oportunidad en los grupos Arigah de aprender o profundizar en el conocimiento más directo de la enseñanza de Annick de Souzenelle. Los fundamentos de la asociación están definidos por una carta ética. Mensaje de Annick de Souzenelle con motivo de la creación oficial de Arigah. Como el niño que ha dejado su cuna para ir a la habitación que le han preparado, el Instituto de Antropología Espiritual encuentra en el nombre de ARIGAH, que significa tejido en hebreo, una respuesta esencial a esta búsqueda. Esta palabra hebrea está presidida por las dos letras, א y ר, que, unidas en el tejido dinámico del que son el hilo, formarán la palabra ''luz''. Es un hilo de luz que fluye por la urdimbre del telar, lanzado por el "camello" que es la letra Guimel ג. El camello es el hombre que atraviesa el desierto, MIDEBAR, y sólo puede asegurarse con lo que le llega de la palabra divina DABAR. El ejemplo fundacional es la travesía del desierto de los hebreos después de salir de Egipto, la tierra de la esclavitud. El "camello", sin embargo, sólo tendrá la fuerza de esta inseguridad para tejer su nuevo camino si se rodea (¡casi se identifica!) de YAH, יה es decir, de su Señor interior, de su NOMBRE יהוה que dicen las dos letras que rodean al Guimel. La palabra ARIGAH אריגה recoge así en sí misma</w:t>
      </w:r>
    </w:p>
    <w:p>
      <w:r>
        <w:rPr>
          <w:b/>
          <w:color w:val="FF0000"/>
        </w:rPr>
        <w:t xml:space="preserve">id 308</w:t>
      </w:r>
    </w:p>
    <w:p>
      <w:r>
        <w:rPr>
          <w:b w:val="0"/>
        </w:rPr>
        <w:t xml:space="preserve">Experience Old Montreal le ofrece una colección de algunos de los mejores y más populares hoteles, restaurantes, bares, terrazas y spas del Viejo Montreal, todos ellos con un servicio y una hospitalidad excepcionales. Descubra también eventos y otras sugerencias para que su visita al Viejo Montreal sea inolvidable. Nuestro portal es también el lugar perfecto para empezar a planificar sus eventos, reuniones, banquetes y bodas en el Viejo Montreal.</w:t>
      </w:r>
    </w:p>
    <w:p>
      <w:r>
        <w:rPr>
          <w:b/>
          <w:color w:val="FF0000"/>
        </w:rPr>
        <w:t xml:space="preserve">id 309</w:t>
      </w:r>
    </w:p>
    <w:p>
      <w:r>
        <w:rPr>
          <w:b w:val="0"/>
        </w:rPr>
        <w:t xml:space="preserve">Nota: Este shiur ha suscitado muchas preguntas que Rav Aviges ha respondido. Le aconsejamos que lo lea después de haber leído este dvar torah sobre Leh Leha. La parashá de Leh Leha nos habla de Abraham, Abraham simboliza la bondad "hessed", el versículo dice "da la verdad a Jacob y la bondad a Abraham". Abraham simboliza la bondad, ya que tenía una tienda abierta a las cuatro direcciones en la que invitaba a huéspedes de cualquier lugar. Esta semana he escogido hacer un estudio sobre el hésed en la Torá. La palabra hessed aparece varias veces en la Torá. Sin embargo, hay un pasaje de la Torá en el que la palabra aparece completamente fuera de contexto, y es este pasaje tan sorprendente de la Torá en el que quiero centrarme primero. En Levítico 20:18 dice Si un hombre se casa con su hermana, la hija de su padre o la hija de su madre, y él ve su desnudez y ella ve la suya, es un acto de bondad (hessed), y serán cortados a la vista de sus conciudadanos: él ha descubierto la desnudez de su hermana, cargará con la pena. La palabra hessed aquí parece completamente fuera de contexto, ¿por qué tener sexo con la hermana de uno sería un acto de bondad, y si es un acto de bondad entonces por qué es condenado por la pena de muerte? Rashi da dos explicaciones para el verso, dice Es incesto ('hessed) La vergüenza, en arameo, se dice: 'hassouda. La explicación midráshica es la siguiente: Si Qayin (Caín) se casó con su hermana, es porque Hashem realizó un acto de gracia para construir el mundo a través de él, como está escrito (Tehilim 89:3): 'El mundo será construido por 'hessed' (Sanhedrin 58b). La primera explicación de Rashi parece sorprendente, ya que explica que la palabra hessed utilizada en el versículo no es una palabra hebrea, sino una palabra aramea que significa "vergüenza". Esta es una explicación difícil porque las palabras arameas son raras en el Levítico. Las palabras arameas aparecen con más frecuencia en el Génesis cuando los protagonistas de la historia hablan arameo. En todos los capítulos anteriores a este versículo y posteriores, no hay rastro de arameo. ¿Por qué utilizar una palabra aramea cuando existe la palabra hebrea para "una vergüenza", y por qué crear un equívoco utilizando una palabra aramea que tiene otro significado en hebreo como la palabra "hessed"? La segunda explicación dada por Rashi interpreta la palabra hessed en su sentido literal, y nos dice que es por bondad que D's permitió que la humanidad se desarrollara en primera instancia a través de relaciones incestuosas. Es difícil entender por qué es una bondad tener relaciones entre hermanos y hermanas. Lo que parece evidente en el versículo es que la Torá piensa que las relaciones sexuales prohibidas son actos de caridad. Porque dar placer a alguien es el mayor acto de bendición que se puede hacer. Si es un acto de bondad dar comida a un desconocido, con más razón hay que decir que es un acto de bondad darle placer sexual. Por eso la Torá llama a las relaciones prohibidas de benevolencia hessed. La pregunta ahora es por qué D's prohibió las relaciones sexuales con extraños, pero le ordenó al hombre que recibiera a extraños en su mesa, ¿cuál es la diferencia? (Está claro que las prohibiciones sexuales son "hukim" "decretos", pero una de las funciones del estudio de la Torá es buscar</w:t>
      </w:r>
    </w:p>
    <w:p>
      <w:r>
        <w:rPr>
          <w:b/>
          <w:color w:val="FF0000"/>
        </w:rPr>
        <w:t xml:space="preserve">id 310</w:t>
      </w:r>
    </w:p>
    <w:p>
      <w:r>
        <w:rPr>
          <w:b w:val="0"/>
        </w:rPr>
        <w:t xml:space="preserve">Pendientes de perlas de agua dulce planas de oro blanco de 14 quilates (6 mm) Dos brillantes perlas de agua dulce blancas están montadas en brillantes broches de oro blanco de 14 quilates con cierres a presión para orejas perforadas. Añaden un estilo esencial y versátil a un look clásico. El artículo que ha seleccionado es excepcional y merece una atención especial. Póngase en contacto con un asesor de diamantes y joyas para que le ayude a completar su pedido. Artículos similares Pendientes de perlas cultivadas de agua dulce planas de oro amarillo de 14 quilates (7 mm) $100 Disponible en 2 metales Pendientes de perlas cultivadas de agua dulce planas de plata de ley (6-6,5 mm) $60 Pendientes de perlas cultivadas de Akoya clásicas de oro blanco de 18 quilates (6-6,5 mm) $160 Pendientes de perlas cultivadas de agua dulce planas en oro amarillo de 14 quilates (8 mm) $110 Disponible en 2 metales Pendientes de perlas cultivadas de agua dulce planas en oro amarillo de 14 quilates (9 mm) $140 Disponible en 2 metales Detalles del producto Pendientes de perlas cultivadas de agua dulce planas en oro blanco de 14 quilates (6 mm) Información del pendiente - Artículo - 3481 - Metal - Oro blanco de 14 quilates - Revestimiento - A presión - Chapado en rodio - Sí Información sobre la perla de agua dulce - Mejoras - Blanqueo - Color mínimo: - Blanco - Brillo - Medio - Forma - Casi redonda - Uniformidad - Buena - Marcas en la superficie - Ligeramente moteado - Tamaño mínimo - 6,0 mm - Tipo de montaje - Ajuste de pivote Detalles de envío - Pedido realizado por : - 4:00 PM hora del este del lunes para su envío el lunes 23 de marzo - Entrega estimada: - 1 a 5 días a los Estados Unidos contiguos* - Envío gratuito a través de: - FedEx Ground® - Envío gratuito - Devoluciones gratuitas Nota: Los precios y la disponibilidad están sujetos a cambios sin previo aviso. Para más información, lea nuestras Condiciones Generales. Se aplican limitaciones a las devoluciones gratuitas. Consulte nuestra política de devoluciones para obtener más información.</w:t>
      </w:r>
    </w:p>
    <w:p>
      <w:r>
        <w:rPr>
          <w:b/>
          <w:color w:val="FF0000"/>
        </w:rPr>
        <w:t xml:space="preserve">id 311</w:t>
      </w:r>
    </w:p>
    <w:p>
      <w:r>
        <w:rPr>
          <w:b w:val="0"/>
        </w:rPr>
        <w:t xml:space="preserve">Thierry Mornet, alias Terry Stillborn, creó la Guardia Republicana en noviembre de 1980 como parte de un concurso para la revista Mustang. Tuvieron que pasar 23 años para que el personaje volviera a la palestra. Primero a principios de verano con el lanzamiento de las primeras aventuras del Universo de los Extraños t.5 y luego este otoño con La Guardia Republicana t.2. Especialmente emocionados por semejante estreno, hicimos nuestras numerosas preguntas al guionista (Terry) y al artista Christophe Hénin para que nos contaran un poco más sobre esta famosa Guardia... Realizado en relación con los álbumes Le Garde Républicain T2, Strangers Universe T5 Lugar de la entrevista : El ciberespacio Ubicación de la entrevista: El ciberespacio</w:t>
      </w:r>
    </w:p>
    <w:p>
      <w:r>
        <w:rPr>
          <w:b/>
          <w:color w:val="FF0000"/>
        </w:rPr>
        <w:t xml:space="preserve">id 312</w:t>
      </w:r>
    </w:p>
    <w:p>
      <w:r>
        <w:rPr>
          <w:b w:val="0"/>
        </w:rPr>
        <w:t xml:space="preserve">¡Tema: Matrículas de Estados Unidos (Leído 21718 veces) En las matrículas de los estados sólo porque pueden poner los guiones y no el sitio donde� las tomaste IP archiv�e Ok eso está bien � lo sé pero no es el tipo de cosas � cambian cada 4 mañanas IP archiv�e Por eso quería los guiones, estoy poniendo todas las probabilidades de mi lado� Las fotos vendrán cuando las tenga IP archiv�e no creo que �a sea el tipo de cajón en el que uno se cabrea�! A menos que te encuentres con un z�l� policía... ¡Está claro, nunca he tenido ninguna preocupación por los platos ni siquiera con una rutina contr�le Así que vamos Están tan � centrados en la mumu, que el plato es otra dimensión Archivado IP ¡Mucho mejor! no seré yo quien se queje de ello! IP archiv�e Todavía no hay noticias de mis placas IP archiv�e fue bastante largo para mí también! pero �a llega t'inquiète! ¡Vite vite vite Par contre ils sont anglais ou fran�ais, parce que sur la page contact il y a une adresse fr IP archiv�e Recu Tout comme je voulais Excellent boulot! Ya nos dirá si la policía es p�nible con usted o no IP archiv�e Si es así yo d�m�nage de mantener mis placas IP archiv�e Euh no... deberían IP archiv�e ¡A arreglarlas es mejor!!! ¡¿Pero tal vez piensas pegarlas � con pegamento?! IP archiv�e las placas y los alrededores de las placas. ¿Avis? Montar con placas no conformes</w:t>
      </w:r>
    </w:p>
    <w:p>
      <w:r>
        <w:rPr>
          <w:b/>
          <w:color w:val="FF0000"/>
        </w:rPr>
        <w:t xml:space="preserve">id 313</w:t>
      </w:r>
    </w:p>
    <w:p>
      <w:r>
        <w:rPr>
          <w:b w:val="0"/>
        </w:rPr>
        <w:t xml:space="preserve">Viernes, 21 de febrero de 2014-Estreno nacional Lo sentimos, no hay cines en un radio de -1 km del código postal 33463 donde se proyecte la película "Pompeya" el viernes 9 de octubre.Por favor, intente:- ampliar el campo de búsqueda, o- introducir un nuevo código postal- elegir otra fecha. Si, después de probar diferentes opciones, su película sigue sin aparecer con la programación de actuaciones, es posible que su película no se esté proyectando en su zona con las opciones que ha elegido. Pompeya Tras una hora y unos minutos de "Pompeya", el volcán se despierta. Uno habría pensado que estaría en el centro de la historia durante toda la duración de la película; incluso habría esperado que los habitantes del desafortunado pueblo italiano estuvieran ocupados por el peligroso volcán durante los 110 minutos. Después de todo, las películas que giran en torno a los volcanes han tenido bastante éxito anteriormente. "Volcán" es un ejemplo. Y también hay otro. Pero por alguna razón no tan obvia, "Pompeya" ha intentado llenar tres cuartas partes de la película con escenas de batallas en el coliseo, la política de la antigua Roma, historias de amistades improbables y una historia de amor. Pero no nos importa nada de eso. Nada de esto despierta nuestro interés. Y dime, después de todo, ¿dónde está ese volcán? Para responder a tu pregunta: está justo al lado - y está retumbando. Lanza humo. A veces el volcán hace grietas geológicas o brechas arquitectónicas. Esta gran montaña permanece omnipresente pero sin imponerse realmente en la historia. Sólo cuando Paul W.S. Anderson lanza "El último anuncio", la película nos sumerge en los últimos 20 minutos de un desastre indescriptible. Si no te has quedado dormido después del discurso tejido en torno a la historia de "Pompeya", estarás preparado para divertirte durante la escena final. Aprieta todo lo que esperabas de la película y la convierte en una entrega espectacular. El humo que obliga a los aldeanos a huir de sus casas corriendo hacia adelante lo más rápido posible. Los personajes que llegan tarde a la película tienen la oportunidad de rescatar a las desventuradas princesas que han elegido el lugar equivocado para construir una casa de vacaciones, que está al pie de una montaña que arroja chorros de lava. Todo esto se puede resumir en unas cuantas risas. Pero nada más que un postre que apenas merece la pena la larga cena que has tenido que comer antes. Nuestra recomendación para que aguanten una buena porción de "Pompeya" es que aparten su atención del insípido esclavo/gladiador/héroe Kit Harington -perdón, Jon Snow- y dirijan su atención a su compañero: el colérico Adewale Akinnuoye-Agbaje -perdón, Mr. Eko- que se hace amigo de su compañero de lucha y recita sus líneas con cierta elegancia. Interpretando a un senador romano está Kiefer Sutherland -perdón, Jack Bauer- que es tan extremadamente vanidoso que te recordará a Basil Fawlty (Fawlty Towers) y ofrece la mano de su hija Emily Browning de la forma más estúpida -¿Emily? Lo siento, no tengo ni idea de dónde ha salido esta actriz. Pero las dudosas referencias a las telenovelas y las escasas y divertidas interpretaciones que ofrecen Eko y Jack no son suficientes para quitarnos de la cabeza el tedio y la idiotez que "Pompeii" quiere hacer pasar por narrativa... hasta que llegue el gran espectáculo siguiente. De hecho, la última escena es una joya. Es divertida y enérgica, e incluso podría atreverse a decir que "Pompeya" expone la inutilidad de la vida, el amor, la amistad, la política y</w:t>
      </w:r>
    </w:p>
    <w:p>
      <w:r>
        <w:rPr>
          <w:b/>
          <w:color w:val="FF0000"/>
        </w:rPr>
        <w:t xml:space="preserve">id 314</w:t>
      </w:r>
    </w:p>
    <w:p>
      <w:r>
        <w:rPr>
          <w:b w:val="0"/>
        </w:rPr>
        <w:t xml:space="preserve">Athol Fugard, el otro africano en el Praemium Imperial A sus 82 años, el dramaturgo sudafricano ha sido galardonado en la categoría de teatro y cine del más alto honor cultural de Japón. Por Roger Maveau y Malick Diawara Ya era hora. Han tenido que pasar 26 años para que un africano reciba el Praemium Imperiale. Y este año, África está especialmente mimada. El premio de incentivo al "joven artista" se concedió a la Fundación Zinsou, con sede en Cotonú, y el Praemium Imperiale propiamente dicho fue para el sudafricano Athol Fugard. Para entender su importancia, conviene señalar primero qué es el Praemium Imperiale. Este premio es a las artes lo que la Medalla Fields es a las matemáticas, otros dicen que el "Nobel de las Artes". Abarca cinco disciplinas artísticas contemporáneas: pintura, escultura, arquitectura, música y cine/teatro. La fundación cultural más antigua de Japón, la Asociación de Arte de Japón, la creó en 1988. Su presidente de honor no es otro que el Príncipe Imperial Hitachi, hermano menor del Emperador Akihito. Entre los galardonados anteriores se encuentran prestigiosas personalidades: en 1995, el italiano Renzo Piano, arquitecto del Centro Pompidou de París; en 2004, el brasileño Oscar Niemeyer, diseñador de la ciudad de Brasilia en 1960; en 2001, el jazzista Ornette Coleman; en 2013, el músico Plácido Domingo y el cineasta estadounidense Francis Ford Coppola. El 16 de julio, Jean-Pierre Raffarin, sucesor de Jacques Chirac en la Asociación de Arte de Japón, desveló los ganadores de esta 26ª edición en el museo del quai Branly de París. Un feroz opositor al apartheid Y ahora el teatro africano está en el punto de mira con el dramaturgo, director y actor Athol Fugard, nacido en Cabo Oriental. De madre afrikáner y padre irlandés, Athol Fugard es un humanista que se convirtió en director de una compañía de teatro, The Serpent Players. Su particularidad: está compuesta casi exclusivamente por actores negros. De hecho, ya en 1962 apoyó públicamente el movimiento antiapartheid. Como resultado, fue puesto bajo vigilancia y se le confiscó el pasaporte. Athol Fugard también es conocido por sus escritos, especialmente por su novela Tsotsi, escrita en 1980 y adaptada al cine en 2006. Sus obras posteriores al apartheid son más íntimas que políticas. El hombre de arte tiene prioridad sobre lo político. Volviendo al Praemium Imperiale 2014, hay que mencionar los nombres de los otros ganadores: el francés Martial Raysse en la categoría de pintura. Actualmente expone en el Centro Pompidou. También están el italiano Giuseppe Penone en escultura, el estadounidense Steven Holl en arquitectura y el compositor estonio Arvo Pärt en música. Todos ellos recibirán sus premios el 15 de octubre en Tokio.</w:t>
      </w:r>
    </w:p>
    <w:p>
      <w:r>
        <w:rPr>
          <w:b/>
          <w:color w:val="FF0000"/>
        </w:rPr>
        <w:t xml:space="preserve">id 315</w:t>
      </w:r>
    </w:p>
    <w:p>
      <w:r>
        <w:rPr>
          <w:b w:val="0"/>
        </w:rPr>
        <w:t xml:space="preserve">¿Dónde encontrar un ginecólogo en París? Ginecólogo en París: ¿desea concertar una cita? Para concertar una cita con el doctor Benchimol, ginecólogo-obstetra en París: Dirección: 11 Place de la Nation, 75011 París Tel: 01 46 59 28 19 Fax: 09 70 62 75 50 Traiga todos sus documentos y exámenes relacionados con el motivo de la consulta. Hebreo / Hebreu / ברוכים הבאים לאתר האינטרנט של ד "ר בנשימול (דוקטור בנשימול), רופא נשים ומיילד, מומחה ביילוד וגניקולוגיה ,דובר עברית, פריס, צרפת La secretaría telefónica está abierta los lunes, martes, miércoles, jueves y viernes de 08:00 a 20:00 ; Sábado de 08h00 a 12h00 (enero, febrero, marzo, abril, mayo, junio, julio, agosto, septiembre, octubre, noviembre y diciembre). Mi secretaria (Sandrine) está presente los lunes de 09:00 a 13:00 y de 14:00 a 18:30, y los miércoles y viernes de 09:00 a 13:00 y de 14:00 a 19:00. La consulta está cerrada los sábados y domingos. La consulta está abierta todos los meses del año. Recibo urgencias con cita previa. En caso de emergencias que pongan en peligro la vida, acuda al hospital. Horario y dirección de consulta Clínicas donde ejerzo Realizo cirugía ginecológica en la Clinique Geoffroy Sainte Hilaire y en la Clinique de Bercy. Clinique de Bercy, Charenton-le-Pont Clinique de Bercy, Charenton-le-Pont Realizo partos en la Clinique Sainte Thérèse. Clinique Sainte Thérèse, París 75017 La elección de la clínica es suya. Puede visitar las diferentes páginas web de estas clínicas para facilitar su elección. Doctor Benchimol Yéhouda RPPS número: 10001418150 Conventionné secteur II No firmante de CAS ni OPTAM Miembro de una AGA Registrado en el General Medical Council (GMC) de Londres en Ginecología-Obstetricia desde el 10 de julio de 2014 (Registro completo con licencia para ejercer): número de referencia del GMC (7478808). Acceso La Plaza de la Nación, antiguamente conocida como "Plaza del Trono" y posteriormente como "Plaza del Trono renversé", es una plaza del este de París, a caballo entre los distritos 11 y 12 (75011 y 75012). El nombre actual de la plaza proviene de las fiestas del 14 de julio de 1880. Se han instalado dos columnas en la entrada de la plaza. Están coronadas por dos estatuas, las de Felipe Augusto y San Luis. De 252 m de diámetro, la plaza está arbolada y decorada con un jardín central. En 1889 se colocó en el centro de la plaza un grupo de bronce, obra del escultor Aimé Jules Dalou: el Triunfo de la República. La oficina está situada en el 11 de la Place de la Nation, 75011 París. En coche o taxi En autobús: Líneas 26, 56, 57, 86, 351 (Place de la Nation, en el lado impar) Proyectos de reurbanización de 7 plazas parisinas, entre ellas la Place de la Nation (Place de la Bastille (distritos IV, XI y XII), Place de la Nation (distritos XI y XII), Place du Panthéon (distrito V), Place de la Gambetta (distrito XX), Place de la Madeleine (distrito VIII), Place des Fêtes (distrito XIX) y Place d'Italie (distrito XIII)): - Despejar las plazas, dotarlas de más espacio para usos diversificados - Facilitar las vías ciclistas y peatonales, favoreciendo la compra en una sola parada - Fomentar el acceso al transporte público y la intermodalidad - Plantar las plazas, crear espacios verdes de fácil uso en los que invertir - Poner en valor el</w:t>
      </w:r>
    </w:p>
    <w:p>
      <w:r>
        <w:rPr>
          <w:b/>
          <w:color w:val="FF0000"/>
        </w:rPr>
        <w:t xml:space="preserve">id 316</w:t>
      </w:r>
    </w:p>
    <w:p>
      <w:r>
        <w:rPr>
          <w:b w:val="0"/>
        </w:rPr>
        <w:t xml:space="preserve">El sitio web www.votre-site-en-1ere-page.fr ha sido desarrollado por la Agencia IMPAAKT, una empresa especializada en la creación de sitios web y en su referenciación. Con más de 20 años de experiencia en la referenciación de sitios web y el 100% de sus clientes web en la primera página de Google, nuestra empresa sale ahora de las bellas regiones de Champaña-Ardenas y Picardía para ofrecer su saber hacer a socios situados en toda Francia continental. Contenido del sitio web La información publicada en el sitio web www.votre-site-en-1ere-page.fr (referencia natural del sitio web) se proporciona únicamente con fines informativos y no es contractualmente vinculante. El conjunto de este sitio está sujeto a la legislación francesa sobre derechos de autor y propiedad intelectual. Queda expresamente prohibida la reproducción total o parcial de este sitio, salvo para uso estrictamente privado. Todos los elementos presentes en el sitio, incluidos los textos, las fotografías, los logotipos o las marcas, etc., constituyen obras. Cualquier reproducción (o adaptación total o parcial) que pueda hacerse sin el consentimiento de sus autores o de sus beneficiarios, es totalmente ilícita. 8 rue Jules Méline 51430 Bezannes - Reims Publicación, diseño y desarrollo : Agencia IMPAAKT Hosting : LWS - 4 rue Galvani - 75838 Paris Cedex 17 - Francia. El editor se compromete a respetar las leyes relativas al establecimiento y la creación de sitios web. El editor de este sitio web se compromete a proteger la privacidad de todos sus usuarios. Recogemos información, incluidos datos personales, cuando usted se registra o navega por el sitio. También recogemos información, incluidos datos personales, cuando se registra o navega por el sitio, cuando nos envía mensajes o rellena formularios en el sitio. Esta información y los datos personales sobre usted incluyen, por ejemplo: su nombre, apellidos, empresa, dirección postal, dirección de correo electrónico, número de teléfono y cualquier otra información personal identificable. En todos los casos, no alquilamos ni vendemos sus datos personales a terceros. Esta información se utiliza exclusivamente para proporcionarle las mejores respuestas y servicios posibles (presupuestos, facturación, boletín informativo, etc.). Tenga en cuenta que conservamos los datos de marketing durante un máximo de 3 años y los datos de facturación de pedidos durante un máximo de 6 años. En cualquier momento, tiene derecho a rectificar, modificar, eliminar o recoger (en formato .csv) sus datos personales. Para ello, sólo tiene que ponerse en contacto con nosotros a través del formulario de contacto que figura en este sitio. Hemos establecido todas las medidas de seguridad para garantizar la protección de sus datos, así como la forma en que puede ejercer su derecho a modificarlos o eliminarlos. Entre ellas: alojamiento en nuestros servidores gestionados, certificado de dominio SSL (HTTPS - cifrado), copias de seguridad diarias, gestión de la seguridad (supervisión activa de los servidores), acciones de prevención de ataques (mecanismos anti-DDoS), actualizaciones de seguridad, información a los clientes y a la CNIL en un plazo de 72 horas en caso de violación de la seguridad. El editor de este sitio web es el propietario y operador del mismo. Su uso implica que usted acepta todos los términos, condiciones y avisos contenidos y citados en este documento (aviso legal/condiciones de uso). Estas se aplican únicamente a este sitio web y a sus servicios y no a ningún sitio web de terceros. Si no está de acuerdo con estas condiciones, no utilice este sitio. Nos reservamos el derecho, a nuestra discreción, de actualizar o modificar el aviso legal y las condiciones de uso. Por lo tanto, compruebe regularmente si se han modificado o no. Consideramos que usted acepta una modificación de las condiciones de uso si continúa utilizando el sitio después de la publicación de esta modificación. Gracias por su comprensión. No dude en ponerse en contacto con nosotros para obtener más información sobre este tema.</w:t>
      </w:r>
    </w:p>
    <w:p>
      <w:r>
        <w:rPr>
          <w:b/>
          <w:color w:val="FF0000"/>
        </w:rPr>
        <w:t xml:space="preserve">id 317</w:t>
      </w:r>
    </w:p>
    <w:p>
      <w:r>
        <w:rPr>
          <w:b w:val="0"/>
        </w:rPr>
        <w:t xml:space="preserve">Sudoku Sudoku es un juego que se asemeja a un rompecabezas digital. Estimula el razonamiento lógico-matemático y el pensamiento estratégico. Al principio puede parecer muy difícil, pero verás que con un poco de práctica, conociendo las estrategias adecuadas, cada día será más fácil y divertido. Sudoku: cómo jugar paso a paso 🙂 Encontrarás un cuadrado enorme dividido en muchos cuadrados pequeños, y estos cuadrados pequeños se agrupan en cuadrados centrales. Cada cuadrado del medio tiene 9 cuadrados pequeños en su interior. El objetivo del juego es rellenar las casillas vacías con números, de manera que: - Todas las filas (horizontales) tienen todos los números del 1 al 9, sin repetir ninguno. - Todas las columnas (verticales) tienen todos los números del 1 al 9, sin repetir ninguno. - Todas las casillas del medio tienen todos los números del 1 al 9, sin repetir ninguno. ¿Qué es el Sudoku? En buen japonés, el nombre que todos conocemos no es más que una simplificación de la frase "suji wa dokushin ni kagiru", que significa "los números deben ser únicos". Requiere lógica y razonamiento para resolverlo. Historia del Sudoku 🤓 A pesar de su nombre, el Sudoku no fue creado en Japón, la invención se atribuye al matemático suizo Leonhard Euler. En el siglo XVIII, creó lo que llamó "cuadrados latinos", un juego en el que los números debían aparecer sólo una vez en cada fila y en cada columna. 9 filas y 9 columnas se hizo popular cuando comenzó a publicarse en Estados Unidos. En los años 70. Fue allí, en 1984, cuando el japonés Maki Kaji conoció el juego. De vuelta a su patria, Kaji mejoró el juego (le puso números a las pistas, que ya estaban en la caja, y creó diferentes grados de dificultad, le puso nombre y lo convirtió en una fiebre entre sus compatriotas: hoy en día, Japón cuenta con más de 600.000 revistas XNUMX especializadas en Sudoku. En Occidente, el juego se volvió loco en 2005. El primer paso se dio en 1997, cuando el neozelandés Wayne Gould visitó Japón, aprendió el sudoku y desarrolló un programa informático para el juego, que se publicó en 2004. Hace ocho meses, sus creaciones del juego comenzaron a ser publicadas diariamente por el periódico The Times, a lo que pronto siguió un concurso mundial. Tipos de Sudoku Tipos de Sudoku además del clásico: - Diagonal: Para jugar, hay que seguir las mismas reglas que el Sudoku tradicional, es decir, rellenar todas las casillas con los números del 1 al 9, sin repetir en las líneas horizontales y verticales. Lo más destacable de este Sudoku es que además de unir las líneas verticales y horizontales, hay que hacer dos diagonales centrales formando una X, con números del 1 al 9 y que no se repitan. - Irregular: tiene las mismas reglas que el clásico, salvo que los cuadrados son irregulares. - Kakuro: Jugar al kakuro no es muy difícil, aunque se considera más complicado que el sudoku. El objetivo es colocar los números del 1 al 9 de forma que no se repitan en la secuencia de filas y en la secuencia de columnas, siendo necesario que la suma de los números (horizontal o verticalmente) sea igual al punto enlazado. - Killer: es una combinación de Sudoku y Kakuro. Por tanto, hay zonas delimitadas en las que no puede haber números repetidos y cuya suma debe dar el valor indicado. - Megasudoku: tienes que hacer coincidir los números en el</w:t>
      </w:r>
    </w:p>
    <w:p>
      <w:r>
        <w:rPr>
          <w:b/>
          <w:color w:val="FF0000"/>
        </w:rPr>
        <w:t xml:space="preserve">id 318</w:t>
      </w:r>
    </w:p>
    <w:p>
      <w:r>
        <w:rPr>
          <w:b w:val="0"/>
        </w:rPr>
        <w:t xml:space="preserve">hola tlm ¿cómo estás? Nombre: Manon Ciudad: Wilocrik Código:1332 5883 0401 Msn: horse063@hotmail.fr mi dirección de msn para mi código de amigo es horse@hotmailfr Nombre: Manon Ciudad: Wilocrik Código:1332 5883 0401 Msn: horse063@hotmail.fr Hola a todos código de amigo : 3222 3374 6013 nombre : Chii ciudad : animal mi msn si me agrega death-angel_666@hotmail.fr Buenas noches a todos código de amigo : 116071361436 Mi ciudad: LoveCity Nombre del personaje Lolotte Abro mis puertas sobre todo en la noche dime si me agregaste gracias y tal vez nos vemos pronto gracias y tal vez nos vemos pronto Buenas noches a todos código de amigo: 116071361436 Mi ciudad: LoveCity Nombre del personaje Lolotte Abro mis puertas la mayor parte del tiempo en la noche dime si me agregaste gracias y tal vez nos vemos pronto Hola mi código es 034470714275 y me dirás en pato wifi si me agregaste ok? Nombre: Manon Ciudad: Wilocrik Código:1332 5883 0401 Msn: horse063@hotmail.fr Mi código de amigo para animal crossing CEST 034470714275 y para saber si me agregaste, dímelo en duck wifi o en mi dirección de MSN que es horse063@hotmail.fr MI CIUDAD ¡mimimal MI NOMBRE: manon Nombre: Manon Ciudad: Wilocrik Código:1332 5883 0401 Msn: horse063@hotmail.fr kikou Nombre: Manon Ciudad: Wilocrik Código:1332 5883 0401 Msn: horse063@hotmail.fr Y A QUELN tchousse !¡! Aquí está mi código 107486052220 ciudad Italia nombre aline mic boul me registro abres tus puertas vengo a ti chousse !! y a quelqun tchousse !! Hola a todos aquí está mi código de amigo 472558426964 mi nombre karima y mi ciudad malo gracias de antemano hola a todos lo siento mucho pero g un nuevo código de amigo c ciudad mimimale nombre manon @+ Nombre: Manon Ciudad: Wilocrik Código:1332 5883 0401 Msn: horse063@hotmail.fr Yop, mi código de amigo es 2663-9972-0096, mi apodo es reGnak entonces mi ciudad Ocaria. Para los que me agreguen, no olviden darme sus coordenadas también. Mi dirección de msn es horse063@hotmail.fr Nombre: Manon Ciudad: Wilocrik Código:1332 5883 0401 Msn: horse063@hotmail.fr ciudad Italia nombre aline Aquí está mi código 107486052220 ciudad Italia sí micboule pero tu msn yo es horse063@hotmail.fr y tú? Nombre: Manon Ciudad: Wilocrik Código:1332 5883 0401 Msn: horse063@hotmail.fr No sé si sb me puede ayudar es que te hizo una vez, marret dice: no sé pk pero no se puede salir y código de error 86420 ¿puede sb explicarme este código de error? Nombre: Manon Ciudad: Wilocrik Código:1332 5883 0401 Msn: horse063@hotmail.fr Nombre: Manon Ciudad: Wilocrik Código:1332 5883 0401 Msn: horse063@hotmail.fr Aquí me registro y te digo que y si tus amigos eran mis ex amigos porque tuve 1 problema con mi ds y me compré otro y me cambió el código de amigo así que mi antiguo amigo no mi nuevo código así que aquí me registro y me digo que y si tus amigos eran mis ex amigos porque tuve 1 problema con mi ds y me compré otro y me cambió el código de amigo</w:t>
      </w:r>
    </w:p>
    <w:p>
      <w:r>
        <w:rPr>
          <w:b/>
          <w:color w:val="FF0000"/>
        </w:rPr>
        <w:t xml:space="preserve">id 319</w:t>
      </w:r>
    </w:p>
    <w:p>
      <w:r>
        <w:rPr>
          <w:b w:val="0"/>
        </w:rPr>
        <w:t xml:space="preserve">El Institut Mines-Télécom, que fue pionero de los MOOC en Francia con el primer curso disponible en 2013, sigue desarrollándolos y haciendo evolucionar la práctica en beneficio de los estudiantes y profesionales que quieren actualizar o adquirir nuevos conocimientos. La reapertura de los MOOC archivados durante la crisis sanitaria ha demostrado el éxito de este sistema. El IMT está enriqueciendo su colección de MOOCs, que quiere certificar, y está creando itinerarios formativos, un activo indispensable para el inicio del curso escolar en caso de cierre y para los estudiantes internacionales que no puedan viajar. Esta fórmula de MOOC también responde a las necesidades de los profesionales que acompañan la transformación digital de sus empresas o que desean dar un nuevo rumbo a sus carreras. Al principio del período de contención, el IMT emprendió varias iniciativas para asegurar la continuidad educativa de sus estudiantes y para llegar a un gran número de alumnos en el marco de sus misiones de servicio público. En la actualidad, la colección del IMT incluye 40 MOOC, 10 de los cuales se reabrieron para satisfacer la creciente y urgente necesidad de aprendizaje a distancia en marzo. Con un total de 110.000 nuevas matriculaciones en las primeras 5 semanas de encierro, triplicando las cifras del año anterior en la misma época. Agnès Pannier-Runacher, Secretaria de Estado del Ministerio de Economía y Finanzas, se congratula de estos resultados, que demuestran la pertinencia de la oferta de cursos en línea propuesta por el IMT. Esta colección permite a los estudiantes aprender a su propio ritmo, durante sus estudios y a lo largo de su carrera. Por ejemplo, el MOOC Transformación digital para la empresa y la industria del futuro ha llegado a más de 7.000 personas, dos tercios de las cuales son profesionales, que trabajan o buscan un empleo. En las distintas plataformas MOOC, el IMT está ganando impulso y desarrollando su presencia. También pretende facilitar el acceso a los recursos de las plataformas. Creación de nuevos MOOCs El IMT está trabajando actualmente en la producción o diseño de una veintena de nuevos MOOCs, incluyendo tres nuevos cursos de certificación. Tratarán temas como las redes, la informática y la programación, los negocios digitales, la economía circular, el blockchain, la fabricación digital, el Internet de las cosas y la ciberseguridad. El tema de la industria del futuro se abordará a través de dos MOOCs que están creando actualmente el IMT y la TUM (Technische Universität München) como parte de la Academia Franco-Alemana para la Industria del Futuro, cofundada por ambas instituciones. El desarrollo de la colección ITM y su distribución en las principales plataformas (Coursera, edX, Fun-Mooc,) es posible gracias al apoyo de la Fundación Patrick y Lina Drahi, patrocinadora del programa MOOC del ITM. Creación de itinerarios de aprendizaje Los temas elegidos para la creación de estos nuevos cursos en línea están en consonancia con el ADN y las misiones del IMT: la triple transición digital, industrial y ecológica. Los recursos educativos que componen estos cursos están diseñados por equipos de profesores-investigadores, cada uno en su campo y según sus necesidades y objetivos educativos. Estos diferentes recursos se añadirán a una biblioteca pedagógica destinada a facilitar la implementación de rutas de aprendizaje internas en el IMT. Cada profesor seleccionará los recursos para diseñar un itinerario de aprendizaje para el que definirá los métodos de uso adaptados a sus alumnos: flipped classroom, adquisición de conocimientos básicos antes de comenzar un curso práctico, desarrollo de un conocimiento general de una materia, etc. La creación de itinerarios de aprendizaje pretende también garantizar la continuidad pedagógica en caso de un nuevo encierro o con alumnos internacionales que no pueden desplazarse, otorgando equivalencia de créditos universitarios por cada certificado obtenido, o combinando</w:t>
      </w:r>
    </w:p>
    <w:p>
      <w:r>
        <w:rPr>
          <w:b/>
          <w:color w:val="FF0000"/>
        </w:rPr>
        <w:t xml:space="preserve">id 320</w:t>
      </w:r>
    </w:p>
    <w:p>
      <w:r>
        <w:rPr>
          <w:b w:val="0"/>
        </w:rPr>
        <w:t xml:space="preserve">Se trata de un documento muy interesante que coincide con mis impresiones sobre los laboratorios de innovación. De hecho, creo que la innovación debe surgir y ser llevada por cada persona en su actividad y no encontrar sus raíces en un laboratorio dedicado. Por lo que he visto, los laboratorios de innovación suelen ser el resultado de una estrategia de "pintura digital". Una estrategia que cada vez es menos ilusionante. Los laboratorios de innovación, al igual que los proyectos de transformación digital, son verdaderas trampas para las empresas porque imaginan que gracias a este tipo de estrategias pueden evitar una gran transformación... → Durante la NRF 2020 tuvimos el placer de recibir y acompañar a varias decenas de visitantes. En este breve post quiero repasar los cinco puntos que tuvieron más éxito durante las visitas. Leer más Una mirada fuera de lo común a la innovación de Amazon Go - Comercio o Distribución. Gracias a Maud por iniciarme en el tema. Leer más Resumen: Todo el mundo habla de ello: ¡La experiencia del usuario es lo primero! ¿Pero qué significa? ¿Una experiencia fluida, agradable e intuitiva? ¿No es la falta de respuesta a una promesa percibida por el cliente? La experiencia del usuario se compone de dos elementos: la ejecución y la respuesta a la promesa. Mientras que el primer punto está ampliamente cubierto, el segundo está, curiosamente, muy a menudo ausente. Sin embargo, es probablemente la más importante y no puede ser proporcionada externamente o comprada. ¿Proponer una ambición o proponer la solución de un problema? A menudo se trata del mismo tema, pero la dinámica no es en absoluto la misma. ¿Está el vaso medio vacío o medio lleno? Leer más La transformación hacia una empresa impulsada por los datos comienza con la implantación de una infraestructura capaz de ayudar a cada individuo y a la organización a impulsar su negocio a través de los datos. ¡La buena noticia es que es estándar en la oferta de Office365! Y se llama MyAnalytics para los usuarios y Workplace Analytics para las organizaciones. Leer más La transformación hacia una empresa impulsada por los datos comienza con la implantación de una infraestructura capaz de ayudar a cada individuo y a la organización a impulsar su negocio a través de los datos. ¡La buena noticia es que esto está incluido en la oferta de Office365 por defecto! Lo que lamento es que a menudo se pasa por alto. Es urgente que todos y las organizaciones aprovechen este inmenso potencial. Este potencial es inmaterial, por ejemplo en el desarrollo de los empleados, y muy material con un ahorro real de tiempo y, por tanto, de dinero. ¿Y qué podría ser más eficaz para promover una cultura basada en los datos que dar a todos la oportunidad de utilizarlos a diario para gestionar su propio negocio? Leer más</w:t>
      </w:r>
    </w:p>
    <w:p>
      <w:r>
        <w:rPr>
          <w:b/>
          <w:color w:val="FF0000"/>
        </w:rPr>
        <w:t xml:space="preserve">id 321</w:t>
      </w:r>
    </w:p>
    <w:p>
      <w:r>
        <w:rPr>
          <w:b w:val="0"/>
        </w:rPr>
        <w:t xml:space="preserve">RIDGID® añade un cabezal de cámara autonivelante al sistema de cámaras SeeSnake® Max™ rM200RIDGID®, innovador líder en tecnología de inspección digital para la industria de la fontanería, anuncia un nuevo cabezal de cámara autonivelante para su sistema de cámaras SeeSnake® Max™ rM200. Con su diseño siempre a plomo y autonivelante, el nuevo cabezal se ha añadido para eliminar las conjeturas de inspección. Ahora los usuarios pueden contar con una imagen o un vídeo nítidos y rectos, incluso en las tuberías más complicadas.RIDGID ofrece un cabezal de cámara autonivelante gratuito a los actuales propietarios de la rM200. Los formularios de solicitud del cabezal de la cámara pueden descargarse de http://www.ridgid.com/Tools/rM200/. El formulario incluye instrucciones. Acerca del sistema de cámaras SeeSnake Max rM200Lanzado a mediados de 2012, el sistema de inspección ofrece una forma eficaz de abordar las tareas más exigentes. Capaz de inspeccionar tuberías de hasta 200 pies de largo y de 1,5 a 6 pulgadas de diámetro, cuenta con un sistema de acoplamiento para conectar futuros monitores de visualización y es compatible con los monitores de grabación digital RIDGID Seesnake CS10 y CS1000. Además, la rM200 cuenta con un sistema de transporte integrado que la hace fácilmente transportable al lugar de trabajo. Los usuarios pueden llevar el carrete o utilizar el sistema de ruedas en función de las necesidades del lugar de trabajo.</w:t>
      </w:r>
    </w:p>
    <w:p>
      <w:r>
        <w:rPr>
          <w:b/>
          <w:color w:val="FF0000"/>
        </w:rPr>
        <w:t xml:space="preserve">id 322</w:t>
      </w:r>
    </w:p>
    <w:p>
      <w:r>
        <w:rPr>
          <w:b w:val="0"/>
        </w:rPr>
        <w:t xml:space="preserve">Empresa: APAVE Apoyar a nuestros 300.000 clientes en la gestión de sus riesgos técnicos, humanos y medioambientales. Expresar su talento en tareas cada vez más técnicas y emocionantes. Revelar todo su potencial a través de una trayectoria de aprendizaje y desarrollo. Compartir 150 años de experiencia, saber hacer y aventura humana. Para controlar los riesgos y dar sentido a su trabajo... ¡Juntos! Descripción del puesto Descripción del perfil Tiene un marcado gusto por el rigor y la organización. Tiene un gran interés en las relaciones con los clientes y en el desarrollo del negocio. También se examinarán cuidadosamente los currículos de los nuevos contratados, ya que hay muchas oportunidades. Las expectativas salariales pueden revisarse en función del perfil del candidato, sus competencias técnicas, su presencia local y su experiencia en una oficina de inspección. Salario y beneficios Salario: Salario según perfil</w:t>
      </w:r>
    </w:p>
    <w:p>
      <w:r>
        <w:rPr>
          <w:b/>
          <w:color w:val="FF0000"/>
        </w:rPr>
        <w:t xml:space="preserve">id 323</w:t>
      </w:r>
    </w:p>
    <w:p>
      <w:r>
        <w:rPr>
          <w:b w:val="0"/>
        </w:rPr>
        <w:t xml:space="preserve">19 de octubre de 2011 Nchoof, vigilancia ciudadana de las elecciones tunecinas En el país de las primeras elecciones libres, la vigilancia es necesaria. Además de los varios miles de observadores tunecinos e internacionales enviados para vigilar el buen desarrollo de la votación del 23 de octubre para elegir la Asamblea Constituyente tunecina, todo el mundo está invitado a desempeñar el papel de vigilante. Y esto de forma sencilla: visitando la plataforma Nchoof (su página de Facebook) lanzada por las asociaciones Sawty, Conciencia Política e Internet Society en Túnez (ISOC Túnez). ¿Cómo declarar en la plataforma Nchoof? Los tunecinos disponen de varias vías para denunciar los incidentes de los que son testigos. En el sitio, las quejas sobre el proceso electoral pueden visualizarse en un mapa del país y su número se totaliza en un gráfico. Desde el 1 de octubre, ya se han notificado varios centenares de incidentes a través de la función "presentar un incidente". Y, aunque es posible ceñirse a los informes escritos, las fotos y los vídeos son bienvenidos para apoyar estos relatos. Así, cualquier ciudadano vigilante puede mantenerse informado de los incidentes notificados suscribiéndose a las alertas. Entre los incidentes que han llamado la atención de los ciudadanos se encuentran la compra de votos, la realización de campañas en lugares prohibidos, la rotura de carteles, el impedimento del registro de algunos votantes, los colegios electorales considerados partidistas y diversos ataques a candidatos o grupos de activistas. El equipo de la plataforma lleva a cabo una comprobación de los hechos, por lo que menciona junto a cada informe "verificado/no verificado". El sitio también ofrece información, en francés y árabe, sobre los textos legales y los procedimientos reglamentarios relativos al proceso electoral, así como los análisis publicados en la prensa sobre este tema. 12 comments to Nchoof, un control ciudadano de las elecciones tunecinas Soy una planta roja que disfruta y se regocija En el puro placer de la convivencia No te puedes imaginar la felicidad Uno para todos y de una vez por todas Más propaganda pro nahda y ettakatol, los dos partidos más demagógicos. Los dos partidos aliados que quieren una cámara única y un gobierno de transición durante 3 años, para bloquear la constitución a favor de los islamistas. El artículo partidista, propagandístico y mendaz de ayer ya era deshonesto y condenable, el de hoy añade otra capa. Si las cosas van mal y los oscurantistas toman el poder, los tunecinos no olvidarán su colaboración. Si algún partido toma el poder, habrá sido la elección de los tunecinos, lo acepten o no. Las sociedades del Magreb, incluida la sociedad tunecina y los países árabes, quieren volver a los principios y los verdaderos valores del Islam combinando la fe y la democracia, ¡no son incompatibles! HE RECIBIDO UN MENSAJE EN EL TELÉFONO INCITANDO A VOTAR POR ENNAHDA. la asociación tunecina para, la integridad la democracia de las elecciones que para papel de luchar contra la corrupción y el fraude electoral se demuestra el 1er ladrón!!! la ley prohíbe estrictamente a las asociaciones de las elecciones tener un objetivo lucrativo pero esta asociación mal honesta requiere tarifas 10 dt (estudiante) 30 dt (trabajador) tarifa obligatoria!!! Así que ISIE SOLICITA A TODAS LAS PERSONAS QUE HAN DADO DINERO A ATIDE QUE SE APUNTEN A ISIA PARA RECUPERAR SU DINERO O DAR SU NÚMERO DE ID PARA PRESENTAR UNA DENUNCIA COLECTIVA UNIDOS POR UNA TU</w:t>
      </w:r>
    </w:p>
    <w:p>
      <w:r>
        <w:rPr>
          <w:b/>
          <w:color w:val="FF0000"/>
        </w:rPr>
        <w:t xml:space="preserve">id 324</w:t>
      </w:r>
    </w:p>
    <w:p>
      <w:r>
        <w:rPr>
          <w:b w:val="0"/>
        </w:rPr>
        <w:t xml:space="preserve">La decimotercera reunión del Proceso abierto de consultas oficiosas de las Naciones Unidas sobre los océanos y el derecho del mar (Proceso de consultas o COP-13) se inauguró el martes 29 de mayo de 2012 en la sede de la ONU en Nueva York. Por la mañana, los delegados se reunieron en sesión plenaria para tratar cuestiones de organización y mantener un intercambio general de opiniones sobre el tema de la reunión: las energías marinas renovables (EMR). Por la tarde, una mesa redonda se centró en las EMR: sus tipos, usos y funciones en el desarrollo sostenible. SESIÓN PLENARIA Apertura: El Copresidente, Emb. Milan Jaya Meetarbhan (Mauricio) inauguró el OPC-13, señalando que el tema de este año forma parte de un debate más amplio sobre el desarrollo sostenible. Destacó la creciente demanda de energía y la necesidad de fuentes de energía más sostenibles, recordando que este año ha sido declarado Año Internacional de la Energía Sostenible para Todos. El Copresidente, Emb. Don MacKay (Nueva Zelanda) destacó los retos relacionados con: los costes, el marco legal, la financiación y los posibles impactos ambientales de las EMR. Destacó su potencial para contribuir a los retos energéticos a los que se enfrentan los pequeños estados insulares en desarrollo (PEID). Sha Zukang, Secretario General Adjunto de Asuntos Económicos y Sociales, recordó los siguientes objetivos de la iniciativa Energía Sostenible para Todos: acceso universal a la energía, duplicar la eficiencia energética mundial y duplicar las fuentes de energía renovables en el mundo, todo ello para 2030. Destacando que los océanos encierran reservas de potencial sin explotar, Stephen Mathias, Subsecretario General de Asuntos Jurídicos, en nombre del Secretario General, y Patricia O'Brien, Subsecretaria General de Asuntos Jurídicos y Asesora Jurídica, subrayaron que el OCP-13 ofrece una oportunidad única para sensibilizar sobre las EMR e identificar áreas de cooperación. El Copresidente Meetarbhan presenta el orden del día provisional anotado (A/AC.259/L.13), que se aprueba sin enmiendas. Los delegados también aprobaron el programa de trabajo. INTERCAMBIO GENERAL DE OPINIONES SOBRE LAS ENERGÍAS MARINAS RENOVABLES: Dinamarca, en nombre de la UE, subrayó la importancia de la transferencia de tecnología y la creación de capacidades entre los países desarrollados y los países en desarrollo, destacando el papel que podría desempeñar la Agencia Internacional de Energías Renovables (IRENA) en este ámbito. Argelia, por el G-77/CHINA, expresó su satisfacción por la participación equilibrada de los panelistas de los países desarrollados y en desarrollo, y pidió que se aclarara el alcance y la definición de las EMR. Varios delegados, entre ellos MALASIA, TRINIDAD Y TOBAGO, BRASIL, FILIPINAS, ARGENTINA e INDONESIA, apoyaron la declaración del G-77/CHINA. Nueva Zelanda, para el FORO DE LAS ISLAS DEL PACÍFICO, destacó la firma de la Declaración de Waiheke en 2011 para promover las energías renovables limpias y asequibles. Los Estados Federados de Micronesia, en el caso de los PEID del PACÍFICO, aconsejaron que se advirtiera de las repercusiones sociales, culturales y medioambientales de las MRE. MALASIA expresó su interés en desempeñar un papel en el avance de los debates sobre las EMR que serán relevantes para otros países en desarrollo. BANGLADESH, apoyando al G-77/CHINA, destacó las limitaciones que tiene para explotar los océanos para potenciar su desarrollo, dado su limitado litoral.</w:t>
      </w:r>
    </w:p>
    <w:p>
      <w:r>
        <w:rPr>
          <w:b/>
          <w:color w:val="FF0000"/>
        </w:rPr>
        <w:t xml:space="preserve">id 325</w:t>
      </w:r>
    </w:p>
    <w:p>
      <w:r>
        <w:rPr>
          <w:b w:val="0"/>
        </w:rPr>
        <w:t xml:space="preserve">La asociación "Enfance et Sainteté" es una asociación privada de fieles de la Iglesia Católica reconocida por decreto de Monseñor Jean-Pierre Cattenoz, Arzobispo de Aviñón, el 1 de noviembre de 2013 en la fiesta de Todos los Santos, en referencia a los cánones 298 y siguientes del Código de Derecho Canónico. El objetivo de la asociación es ayudar a sus miembros a entrar en el misterio de la infancia espiritual y llevar a los niños a crecer en santidad. Todos quieren ser más hijos de Dios bajo la guía del Espíritu Santo. - DEFENDER: la santidad de toda vida humana desde el momento de la concepción. - INFORMAR Y FORMAR: al público en general, a los políticos, a los medios de comunicación y a los activistas provida sobre las prácticas que atentan contra la vida o la dignidad del ser humano no nacido. - APOYO: a las mujeres embarazadas con dificultades y a todas las iniciativas provida. Si sientes la necesidad de hablar sobre tu embarazo, tu hijo no nacido o una pregunta sobre la acogida del niño no nacido: llámanos. Estamos aquí para usted. ¿Cuál es la vocación de las Hermanas de la Vida y qué actividades tenéis concretamente a favor de la Vida? Como dijo nuestro fundador, "¿Qué harán las Hermanas de la Vida? Les encantará. Les encantará. Les encantará". El corazón de nuestra vida es una relación de amor con la Santísima Trinidad, cultivada a través de la oración. Una Hermana de la Vida quiere ser como la Virgen, que concibió a Jesús y se apresuró a ayudar a su prima Isabel. Asimismo, la vida de Dios en nuestras almas nos impulsa a ir deprisa a servir a los necesitados, proclamando la santidad de sus vidas. Lo hacemos acompañando a las mujeres embarazadas vulnerables, incluso a algunas que se alojan con nosotras, mientras conviven con las hermanas en un entorno espiritual. También llevamos el mensaje del amor de Dios a través de nuestro ministerio de retiros espirituales y de la divulgación entre los jóvenes. "Id, recoged los trozos para que no se pierdan" (Jn 6,12). Con estas palabras, el Cardenal O'Connor también dirigió a las Hermanas de la Vida a un ministerio de reconciliación y respeto por las mujeres y los hombres que sufren como resultado de la tragedia del aborto. Por último, las Hermanas viajan para dar charlas sobre la belleza de la vida humana y el amor. El apostolado de la oración de intercesión es la expresión más reciente de nuestro carisma para la vida. ¿Qué es un Accueil Louis et Zélie? A Accueil Louis et Zélie es un centro de asesoramiento familiar abierto a todos: jóvenes, parejas, solteros, personas mayores... Es un lugar de escucha y acompañamiento misionero cuyo objetivo es difundir el Evangelio de la familia y de la vida. Es un lugar para acompañar a cualquier persona, cristiana o no, que busque salir de una situación difícil. Editions Life publica libros para abordar realidades familiares concretas. Impreso por Mgr Aillet. Revista mensual para la educación cristiana de los niños</w:t>
      </w:r>
    </w:p>
    <w:p>
      <w:r>
        <w:rPr>
          <w:b/>
          <w:color w:val="FF0000"/>
        </w:rPr>
        <w:t xml:space="preserve">id 326</w:t>
      </w:r>
    </w:p>
    <w:p>
      <w:r>
        <w:rPr>
          <w:b w:val="0"/>
        </w:rPr>
        <w:t xml:space="preserve">La Cumbre de los Indignados Por un encuentro ciudadano que denuncie los abusos del capitalismo financiero, por una gran concertación entre todos los indignados que permita un intercambio de experiencias, un trabajo en red, formaciones y la ayuda a la autoorganización, para denunciar el desmantelamiento de los diferentes campos a nivel mundial, Occupons La Pocatière, Occupons Québec, Occupons Rimouski y Occupons Victoriaville invitan oficialmente a todos los indignados y a todos los movimientos de ocupación a venir a la ciudad de Québec los días 2, 3 y 4 de diciembre para un campamento de 3 días y 2 noches. Hacemos un llamamiento a todos para que donen materiales y alimentos, propongan actividades y conferencias, y se ofrezcan como voluntarios en la medida de lo posible. El lugar exacto de la ocupación y el calendario de actividades se especificarán en breve. ¡Esta ocupación es tuya! Para más información, consulte la página de Facebook del evento Contactos: Rimouski: logistique.occupons.rimouski@hotmail.ca La Pocatière: occuponslapoc@hotmail.ca Québec: sommetindignequebec@hotmail.ca Forum: http://occuponsquebec.org/forum_wp/</w:t>
      </w:r>
    </w:p>
    <w:p>
      <w:r>
        <w:rPr>
          <w:b/>
          <w:color w:val="FF0000"/>
        </w:rPr>
        <w:t xml:space="preserve">id 327</w:t>
      </w:r>
    </w:p>
    <w:p>
      <w:r>
        <w:rPr>
          <w:b w:val="0"/>
        </w:rPr>
        <w:t xml:space="preserve">¡por loulou06000 el Lun 22 Jul 2019 - 22:37 Más fotos bonitas Bebert, un lado de la península de St Mandrier que no conocía, incluso he vuelto a ver el Duquesne ahora rompeolas en el que me embarqué 3 años! Al otro lado del barco de pruebas de torpedos, en el lado de Mourillon, el fondo estaba sembrado de balas de cañón que databan del asedio de Tolón por Napoleón. Un amigo que era buzo de barco solía traerlos regularmente, nunca se me ocurrió pedirle uno. En cuanto al "curioso barco", si no son los Aunis, tal vez sea un barco "especial", cuando estaba en el Líbano, que traía discretamente por la noche los misiles sam7 robados a los palestinos para estudiarlos, ¡pero shhh!</w:t>
      </w:r>
    </w:p>
    <w:p>
      <w:r>
        <w:rPr>
          <w:b/>
          <w:color w:val="FF0000"/>
        </w:rPr>
        <w:t xml:space="preserve">id 328</w:t>
      </w:r>
    </w:p>
    <w:p>
      <w:r>
        <w:rPr>
          <w:b w:val="0"/>
        </w:rPr>
        <w:t xml:space="preserve">A poco menos de un mes del lanzamiento de GTA V, ya sabemos qué retos tendrás que completar para conseguir todos los logros del juego, ya que se acaban de revelar. La Zona de Juego Coca-Cola Cero te dice más. Si nos atenemos a esta lista de misiones disponible en el sitio de logros de Xbox 360, tendrás que pasar muchas horas en GTA V para desbloquearlas todas, ya sea en un solo jugador o en el multijugador, GTA Online, cuyo teaser ha sido revelado. Hay nada menos que 49 objetivos, desde los más fáciles hasta los más complicados, incluyendo logros secretos que desbloquearás a medida que juegues. Entre las tareas a completar están, por ejemplo, terminar el juego al 100%, explorar por completo las ciudades disponibles, alcanzar el nivel 50 en el multijugador o gastar un total de 200 millones de dólares con tus tres personajes. Más noticias sobre GTA VGTA V: Lo que te espera en Los Santos También hay un logro muy original ya que, según su título, tendrás que "recoger y devolver todas las piezas de la nave espacial". Por lo tanto, podemos preguntarnos si encontraremos una amenaza alienígena en este opus de GTA, si habrá una nave espacial disponible entre todos los demás vehículos o si se trata de una misión como cualquier otra. Para saberlo, tendremos que esperar unas semanas más, ya que el juego saldrá a la venta el 17 de septiembre en las consolas actuales. Para ir abriendo boca, se han revelado nuevas imágenes de GTA V. ¿Desbloquearás todos los logros?</w:t>
      </w:r>
    </w:p>
    <w:p>
      <w:r>
        <w:rPr>
          <w:b/>
          <w:color w:val="FF0000"/>
        </w:rPr>
        <w:t xml:space="preserve">id 329</w:t>
      </w:r>
    </w:p>
    <w:p>
      <w:r>
        <w:rPr>
          <w:b w:val="0"/>
        </w:rPr>
        <w:t xml:space="preserve">CAMAS PARA UN DORMIR DE CALIDAD Situada en la zona comercial de Trignac, cerca de Saint-Nazaire (44), su tienda le aconseja y le orienta en la elección de la cama ideal entre las marcas de ropa de cama muy fuertes. Deseoso de ofrecerle un sueño de calidad, el Magasin de la Literie le proporciona, dentro de su sala de exposición, todo lo que necesita para un sueño reparador, respetando su presupuesto. Encontrará rincones de marcas prestigiosas y un equipo muy profesional, formado en la fábrica, que podrá informarle y asesorarle lo mejor posible. Tómate el tiempo de elegir bien, tus noches dependen de ello. TESTIMONIOS Testimonio de Chantal J. "¡Es difícil elegir uno mismo la ropa de cama, y está claro que es muy técnica! Para mí, comprar una cama significa sobre todo comprar un buen colchón, y estoy aprendiendo que los colchones tienen tecnologías de fabricación, materiales y acabados muy diferentes, y que el somier juega un papel importante en el confort final" Testimonio de Arnaud G. "La elección de la ropa de cama es esencial para una vida confortable. Pasé algún tiempo con los asesores de la tienda para encontrar una ropa de cama personalizada.... Mi ropa de cama. Hoy mis noches son muy tranquilas y mis días mucho más agradables. Testimonio de Béatrice F. "¡Demasiado feliz! Llegué a la tienda de ropa de cama con mis pequeñas preocupaciones de salud: dolor de espalda, de hombros y siempre demasiado caliente..... Por fin he encontrado el colchón que necesito" Preocupado por ofrecerle un sueño de calidad, el Magasin de la Literie le ofrece, en su sala de exposición, todo lo que necesita para un buen descanso, respetando su presupuesto. Encontrará rincones de marcas prestigiosas y un equipo muy profesional, formado en la fábrica, que podrá informarle y asesorarle lo mejor posible.</w:t>
      </w:r>
    </w:p>
    <w:p>
      <w:r>
        <w:rPr>
          <w:b/>
          <w:color w:val="FF0000"/>
        </w:rPr>
        <w:t xml:space="preserve">id 330</w:t>
      </w:r>
    </w:p>
    <w:p>
      <w:r>
        <w:rPr>
          <w:b w:val="0"/>
        </w:rPr>
        <w:t xml:space="preserve">RESIDENCIA LES VILLEGIALES DU PORT Residencia de lujo, 4 plantas con ascensor, situada a 150m de la playa con pisos con vistas al puerto y a las montañas. RESIDENCIA LES VILLEGIALES DU PORT Residencia de lujo, 4 plantas con ascensor, situada a 150m de la playa con pisos con vistas al puerto y a las montañas.</w:t>
      </w:r>
    </w:p>
    <w:p>
      <w:r>
        <w:rPr>
          <w:b/>
          <w:color w:val="FF0000"/>
        </w:rPr>
        <w:t xml:space="preserve">id 331</w:t>
      </w:r>
    </w:p>
    <w:p>
      <w:r>
        <w:rPr>
          <w:b w:val="0"/>
        </w:rPr>
        <w:t xml:space="preserve">Nuestra historia Grupo ESPI: ¡casi 50 años de historia, experiencia y saber hacer en el sector inmobiliario! Fundado en 1972 por los principales actores del sector inmobiliario, el Grupo ESPI - fundado en régimen asociativo (Ley de 1901) - es una institución privada de enseñanza superior cuyos títulos están certificados por el Estado de nivel II (Bac+3) y I (Bac+5) e inscritos en el Répertoire National des Certifications Professionnelles (RNCP), con una licenciatura y un máster profesional (5 especialidades). Los casi 50 años de existencia han permitido al Grupo establecerse en todos los ámbitos de la industria inmobiliaria. En la actualidad, más de 1.800 estudiantes se reparten entre los campus de París, Nantes, Marsella, Burdeos y Lyon, y la sede de Montpellier. Desde su creación, el Grupo ESPI ha demostrado su diferencia: sus profesores -profesionales o profesores-investigadores-, todos ellos expertos en su campo, y la coherencia de los programas de enseñanza, son las claves de una formación cualitativa y profesional. Su potente red sigue desarrollándose: más de 7.000 antiguos alumnos ocupan puestos de responsabilidad, entre ellos un gran número de directivos. Sus 600 socios, empresas y sindicatos profesionales, y sus 220 profesores, hacen todo lo posible para ayudar a los estudiantes a encontrar el trabajo al que están destinados. La tasa de colocación es la mejor muestra de la seriedad y profesionalidad de la escuela: el 97% de los alumnos tienen un empleo al final de su formación. HISTORIA Creación del CEFA 2020 Creación del Campus de Lyon 2017 Creación de la sede de Montpellier 2017 Certificación del Máster Profesional MAGI por el Ministerio de Trabajo Gestor en Administración y Gestión Inmobiliaria 2017 Creación del Campus de Burdeos 2016 Certificación de los Másteres Profesionales MAEC y MIFIM por el Ministerio de Trabajo Gestor Auditoría-Experiencia-Consultoría y Gestor en Ingeniería Inmobiliaria2015 Adhesión a la Federación Europea de Escuelas (FEDE) 2014 Certificación del Máster Profesional MAPI por el Ministerio de Trabajo Director de Desarrollo y Promoción Inmobiliaria 2012 Creación del Campus de Marsella 2012 Nueva Presidencia asegurada por Christian Louis-Victor 2010 Certificación de la Licenciatura en Gestión de Empresas Inmobiliarias (GESAI, BAC + 3) Gestionnaire des Affaires Immobilières 2009 Nuevo Presidente Presidencia asegurada por Henry Buzy-Cazaux 2007 Creación del Campus de Nantes 2006 Nuevo Presidente 2005 Presidencia asegurada por Christian Louis-Victor Creación de ESPI Entreprises 2001 Nuevo Presidente Presidencia asegurada por Claude Pux 1999 ESPI es reconocido por el Estado El Grupo es reconocido por el Estado 1985 Creación de ESPI El Grupo es creado en 1972 por dos abogados y Etienne Le Sidaner, entonces representante del SYNAR (Syndicat National de la Rénovation). Creó personalmente la ESPI, como parte de sus actividades de promoción: en efecto, se dio cuenta, especialmente en el contexto de todas las nuevas leyes y la introducción de nuevos reglamentos y la nueva introducción del IVA, de que era el momento de formar especialistas en promociones individuales y colectivas.</w:t>
      </w:r>
    </w:p>
    <w:p>
      <w:r>
        <w:rPr>
          <w:b/>
          <w:color w:val="FF0000"/>
        </w:rPr>
        <w:t xml:space="preserve">id 332</w:t>
      </w:r>
    </w:p>
    <w:p>
      <w:r>
        <w:rPr>
          <w:b w:val="0"/>
        </w:rPr>
        <w:t xml:space="preserve">Nokia SeaRay con Windows Phone 7 En una conversación con AllThingsDigital, el presidente de Nokia, Chris Weber, lo dejó claro: "Cuando lancemos nuestros Windows Phones, habremos abandonado la mayor parte del negocio de Symbian, S40, etc. Todo girará en torno a Windows Phone y los accesorios que lo rodean. En realidad, si no tenemos éxito con Windows Phone, no importará lo que hagamos (sobre el resto)". La última frase refleja directamente la situación actual de Nokia, cuyas ventas se están erosionando gradualmente. El mercado de la telefonía ha evolucionado claramente hacia los smartphones, cada vez más potentes y funcionales hasta el punto de convertirse en complementos casi imprescindibles de los ordenadores tradicionales... a los que incluso sustituyen para algunos usuarios. Y antes de lanzar su primer smartphone con Windows Phone 7 (nombre en clave SeaRay), el fabricante finlandés dejará primero de vender modelos basados en Symbian. Engadget informa de que el N9, un teléfono muy interesante basado en MeeGo, no se comercializará en Estados Unidos. Según The Inquirer, incluso el mercado británico está en peligro. Nokia N9 con MeeGo La compañía también tiene previsto un amplio plan de marketing para garantizar la visibilidad de su futuro producto, cuya fecha de lanzamiento aún se desconoce. Chris Weber dice: "Sin entrar en los números, es significativamente mayor que todo lo que hemos hecho en el pasado". Un hecho interesante, ya que Nokia se pasó a Windows Phone 7 para deshacerse de varios problemas... a la vez que se encontró con otros nuevos. De hecho, aunque Nokia entre realmente en el mercado de los smartphones potentes y totalmente táctiles, no hay que olvidar que el fabricante sólo será uno de tantos. HTC, Samsung, LG y el resto de la competencia tienen sus propios modelos y la llegada de la gran actualización de Mango en otoño acelerará la tendencia, ya que se espera al menos una docena de nuevos modelos.</w:t>
      </w:r>
    </w:p>
    <w:p>
      <w:r>
        <w:rPr>
          <w:b/>
          <w:color w:val="FF0000"/>
        </w:rPr>
        <w:t xml:space="preserve">id 333</w:t>
      </w:r>
    </w:p>
    <w:p>
      <w:r>
        <w:rPr>
          <w:b w:val="0"/>
        </w:rPr>
        <w:t xml:space="preserve">Puede que los juegos de mesa vuelvan a estar de actualidad, pero no siempre es fácil saber dónde ir a comprar un producto concreto. ¿Hipermercado, tienda especializada, Internet? Veamos cuál es la mejor opción. En el hipermercado, una oferta limitada Es una pena, pero a diferencia de los videojuegos, los juegos de mesa no tienen un lugar destacado en los hipermercados. Incluso durante la temporada festiva, la oferta es desesperadamente limitada. Sin embargo, encontrar un Monopoly o un Cluedo no es un problema. Pero para las últimas 7 maravillas, tendrás que volver. Las tiendas especializadas ofrecen muchas ventajas y, en contra de la creencia popular, no son necesariamente más caras, y algunas incluso ofrecen programas de fidelización. Pero, sobre todo, ofrecen una amplia oferta, con los últimos productos disponibles en cuanto salen al mercado. Por último, las ventajas de un lugar así son numerosas: seguramente se beneficiará de los consejos de verdaderos aficionados que podrán orientarle hacia un juego en función de la edad de la persona o de sus gustos. Además, las tiendas especializadas organizan regularmente veladas para descubrir nuevos juegos, o torneos para los aficionados. En línea, sí, pero no en cualquier sitio Imposible fallar, pero en Internet también hay que elegir bien el punto de venta. Los grandes minoristas en línea, como Amazon, no están especializados en juegos de mesa, y los títulos específicos sólo suelen estar disponibles en vendedores independientes, a veces a precios ligeramente inflados. Al igual que con las tiendas físicas, lo mejor es acudir a un sitio especializado. Por mi parte, elegí Philibert, que ofrece buenos precios, un sistema de fidelización y, sobre todo, una elección increíble. Si buscas consejo, dirígete a las redes sociales, donde los especialistas estarán encantados de responder a tus preguntas. ¿Y los productos de segunda mano? Los mercados de segunda mano y las ventas de garaje son también una excelente alternativa para encontrar la perla rara o el juego que faltaba en tu colección, a precios bajos. Por supuesto, las posibilidades de encontrar un juego muy reciente son escasas, pero nadie es inmune a un golpe de suerte. Por último, debes saber que hay muchos grupos de Facebook y otros foros donde los aficionados pueden vender sus juegos o encontrar algunos de ellos. Si buscas un lugar para vender tus juegos, ¡debe haber uno en tu zona! Personalmente, soy más partidario de una tienda especializada que de un comercio electrónico. Lo mejor de los juegos de mesa es conocer a otras personas apasionadas por ellos. De hecho, es el gran punto positivo de las tiendas especializadas, y a las tiendas online les va a costar mucho igualar este vínculo, aunque las redes sociales puedan ayudar... ¡Hey Keyk! Te sigo desde tu blog en Gamekult y me gusta mucho cómo ha quedado este nuevo blog. Todo esto es muy bueno. Buena suerte. Oye, ha pasado un tiempo. Gracias por tu comentario y sobre todo por seguirme durante tanto tiempo. Me alegro de que te guste el nuevo blog, de todas formas me estoy divirtiendo mucho. Hasta pronto. Hola, te aconsejo que nunca compres tus juegos de mesa en plataformas online como Amazon etc... Es la mejor manera de matar a las tiendas especializadas. ¡Acabo de descubrir tu blog! Soy un apasionado de los juegos y me parece que vuestra divulgación del mundo de los juegos es superchula! también para los juegos de segunda mano una dirección: okkazeo! Muchas gracias, me hace feliz. Es precisamente mi objetivo, artículos claros, accesibles sin dolores de cabeza ni jerga, que espero permitan a un público menos entendido descubrir los juegos de mesa modernos. Me alegro de que te guste. Y sí, efectivamente, descubrí Okazeo hace poco, tendré que hacer un artículo específico para la ocasión un día de estos.</w:t>
      </w:r>
    </w:p>
    <w:p>
      <w:r>
        <w:rPr>
          <w:b/>
          <w:color w:val="FF0000"/>
        </w:rPr>
        <w:t xml:space="preserve">id 334</w:t>
      </w:r>
    </w:p>
    <w:p>
      <w:r>
        <w:rPr>
          <w:b w:val="0"/>
        </w:rPr>
        <w:t xml:space="preserve">El Laboratorio de Física del Láser es una unidad de investigación conjunta del CNRS (UMR 7538) y la Universidad de la Sorbona París Norte (antes Universidad de París 13). Estudiamos las interacciones entre la luz y la materia. Nuestros experimentos abarcan desde los campos más fundamentales hasta la investigación aplicada: física cuántica, atómica y molecular, dispositivos fotónicos, óptica biomédica... Los temas científicos del laboratorio se extienden a las interfaces con la química, la biología y la nanotecnología. La investigación en el laboratorio se estructura en cinco áreas y se apoya en cinco servicios generales. Está formado por unas ochenta personas (10 investigadores del C.N.R.S., 30 profesores-investigadores, 15 técnicos, más de 25 estudiantes de doctorado y postdoctorado), además de becarios y visitantes extranjeros. Disfrute de su visita. Anne Amy-Klein, directora del laboratorio</w:t>
      </w:r>
    </w:p>
    <w:p>
      <w:r>
        <w:rPr>
          <w:b/>
          <w:color w:val="FF0000"/>
        </w:rPr>
        <w:t xml:space="preserve">id 335</w:t>
      </w:r>
    </w:p>
    <w:p>
      <w:r>
        <w:rPr>
          <w:b w:val="0"/>
        </w:rPr>
        <w:t xml:space="preserve">Nuevo piso de diseño de calidad con aire acondicionado, acceso directo al puerto, en un tranquilo puerto deportivo a 5 minutos de Saint-Tropez. Wi-Fi de alta velocidad, 2 aires acondicionados en el dormitorio y el salón. Miejsce Un dormitorio con una cama doble, una ventana, un gran espejo con vestidor integrado. Equipado con un televisor de pantalla plana y un aire acondicionado en el dormitorio. El cuarto de baño tiene una ducha a ras de suelo y un aseo separado. La cocina está integrada en el salón y está totalmente equipada con lavavajillas, nevera de gran capacidad, congelador, placa de inducción. Aparcamiento privado en el lugar. Aparcamiento gratuito en la calle. Piso de 1 dormitorio (capacidad máxima de 5 personas) con una bonita terraza expuesta. En un puerto deportivo (Les marines de Cogolin) Centro comercial, Restaurante, Bar, Playa, transporte en barco a Saint-Tropez. Todo esto está cerca. Wi-Fi de alta velocidad, 2 aires acondicionados en el dormitorio y el salón. Miejsce Un dormitorio con una cama doble, una ventana, un gran espejo con vestidor integrado. Equipado con un televisor de pantalla plana y aire acondicionado en el dormitorio. El cuarto de baño tiene una ducha a ras de suelo y un aseo separado. La cocina está integrada en el salón y está totalmente equipada con lavavajillas, nevera de gran capacidad, congelador, placa de inducción. Aparcamiento privado en el lugar Aparcamiento gratuito en la calle Piso de 1 dormitorio (capacidad máxima de 5 personas) Con bonita terraza bien expuesta. Centro comercial, Restaurante, Bar, Playa, transporte en barco a Saint-Tropez. Todo esto está cerca. Nuevo piso de diseño de calidad, totalmente climatizado, con acceso directo al puerto, en un tranquilo puerto deportivo a 5 minutos de Saint-Tropez. Wi-Fi de alta velocidad, 2 aires acondicionados en el dormitorio y el salón. Miejsce Un dormitorio con una cama doble, una ventana, un gran espejo con vestidor integrado. Equipado con un televisor de pantalla plana y un aire acondicionado en la habitación. Wi-Fi de alta velocidad, 2 aires acondicionados en el dormitorio y el salón. Miejsce Un dormitorio con una cama doble, una ventana, un gran espejo y un vestidor incorporado. Equipado con un televisor de pantalla plana y un aire acondicionado en la habitación. Les marines de Cogolin, Var, Provence-Alpes-Côte d'Azur, Francja A 3 km de Saint-Tropez, enmarcados por la playa y Port-Grimaud, los Marines de Cogolin se organizan en torno a 4 dársenas con capacidad para 1600 barcos. Frente al Golfo de Saint-Tropez, el puerto deportivo ofrece todos los servicios necesarios para los navegantes: astillero, alquiler y venta de embarcaciones, escuela náutica, estación de servicio, buzos... Los Marines son también un centro de vacaciones. A lo largo de los muelles, hay una amplia oferta de pisos y alquileres a flote, así como restaurantes, bares, tiendas de comestibles, lavanderías y autobuses de enlace. Para su ocio, club de buceo, alquiler de barcos, excursiones, salidas al mar, carril bici, base náutica y playa con aparcamiento a la sombra están disponibles en temporada. Les Marines también es un lugar para relajarse. A lo largo de los muelles, hay una amplia oferta de pisos y alquileres, así como restaurantes, bares, tienda de comestibles, lavandería y autobuses de enlace. Para su ocio, club de buceo, alquiler de barcos, excursiones, salidas al mar, carril bici, base náutica y playa con aparcamiento a la sombra están disponibles en temporada. A 3 km de Saint-Tropez, enmarcados por la playa y Port-Grimaud, los Marines de Cogolin se organizan en torno a 4 dársenas con capacidad para 1600 barcos. Frente al Golfo de Saint-Tropez, el Marin... Gospodarzem jest Thomas quedo a su disposición durante toda su estancia.</w:t>
      </w:r>
    </w:p>
    <w:p>
      <w:r>
        <w:rPr>
          <w:b/>
          <w:color w:val="FF0000"/>
        </w:rPr>
        <w:t xml:space="preserve">id 336</w:t>
      </w:r>
    </w:p>
    <w:p>
      <w:r>
        <w:rPr>
          <w:b w:val="0"/>
        </w:rPr>
        <w:t xml:space="preserve">¿Quiere construir o renovar su piscina? Descubra nuestra selección de equipos de piscina para todos los presupuestos. ¿Busca una bomba de piscina o un filtro en particular? Podemos ayudarle a elegir el equipo de filtración adecuado para su piscina y su presupuesto. ¿Busca un sistema de tratamiento? Le ayudamos a elegir el sistema de tratamiento adecuado a sus necesidades y presupuesto. ¿Busca un sistema de calefacción para calentar su piscina? Le ayudamos a elegir el sistema adecuado para su piscina y su presupuesto. ¿Busca un limpiafondos? Consúltenos: juntos encontraremos el limpiafondos adecuado para su piscina y su presupuesto. Para proteger o asegurar su piscina: descubra nuestra selección de cubiertas de burbuja, cubiertas para bares y otras cubiertas de seguridad. Disfrute al máximo de su piscina con nuestros equipos de confort: ducha solar, trampolín, tobogán, escalera o escalera, natación a contracorriente... Déjese tentar por las alegrías de la piscina elevada: descubra nuestra selección de piscinas y accesorios para piscinas elevadas. Para relajarse, solo o en compañía: descubra nuestra selección de spas hinchables, bicicletas acuáticas, duchas de jardín y saunas interiores. TODOS LOS MODELOS DE TRONCOS DE PISCINA El trampolín se fija de forma segura a la cubierta en el lado de la parte más profunda de la piscina. Para la instalación es imprescindible una superficie plana, estable y que no se desmorone. Además, recuerde proporcionar una zona de repliegue lo suficientemente grande como para permitir un acceso seguro al trampolín. Los trampolines de la piscina vienen en diversas formas. La longitud del tablero y su anchura no son necesariamente iguales de un modelo a otro. Elija un trampolín de piscina que se adapte al tamaño de su piscina. El trampolín puede ser recto o ligeramente curvo. Asimismo, la base puede ser extraplana o elevada, con o sin pasamanos. Sumérjase con confianza con este equipo ultrarresistente TABLÓN DE BUCEO DELFINO para piscinas ¡Un trampolín sin base, para fijar directamente en la cubierta de la piscina! Trampolín de piscina con tablero flexible de 1,60 metros, color marfil, de poliéster reforzado y fibra de vidrio, con superficie antideslizante, trampolín sin base, anclaje suministrado para su instalación. PRECIO ESPECIAL: Un trampolín de piscina de diseño, ¡disponible en azul y blanco! Trampolín de piscina de diseño de alta calidad, de 1,60 m de longitud, color blanco, muy resistente a las influencias externas, con superficie antideslizante en toda la superficie, suministrado con un sistema de anclaje. PRECIO ESPECIAL: ¡Un trampolín de fibra de vidrio tan robusto como elegante! Un elegante trampolín de fibra de vidrio de 2 metros en color blanco, con un peso máximo de 150 kg, suministrado con todos los componentes para su fijación y con instrucciones de montaje. PRECIO ESPECIAL: ¡Un trampolín con una tabla recta de 1,40 o 1,80 de tamaño, según se desee! Trampolín con tabla recta flexible de color azul claro, soporte de acero galvanizado, superficie antideslizante, suministrado con anclajes para su instalación en la parte profunda de la piscina. PRECIO ESPECIAL: ¡Un trampolín muy robusto y que ocupa poco espacio con una longitud de 1,20 metros! Trampolín con tabla flexible de 1,20 metros de longitud, color azul, muy resistente a las influencias externas, con un revestimiento antideslizante en toda la superficie, trampolín de piscina suministrado con anclajes. PRECIO ESPECIAL: ¡Un trampolín de piscina que apuesta por la comodidad y la seguridad! Trampolín de diseño de alta calidad, de 2,30 m de longitud, color blanco, trampolín muy resistente con 2 aros en cada lado, trampolín con revestimiento antideslizante en toda la superficie, trampolín de piscina con sistema de anclaje. PRECIO ESPECIAL :</w:t>
      </w:r>
    </w:p>
    <w:p>
      <w:r>
        <w:rPr>
          <w:b/>
          <w:color w:val="FF0000"/>
        </w:rPr>
        <w:t xml:space="preserve">id 337</w:t>
      </w:r>
    </w:p>
    <w:p>
      <w:r>
        <w:rPr>
          <w:b w:val="0"/>
        </w:rPr>
        <w:t xml:space="preserve">Por Chris Niles NUEVA YORK, 27 de enero de 2012 - La actual crisis en el Cuerno de África seguirá ocupando una parte importante de la respuesta humanitaria mundial de UNICEF en el próximo año, según el informe Acción Humanitaria para la Infancia 2012 de la organización, presentado hoy. En su informe, UNICEF solicita 1.280 millones de dólares para satisfacer las necesidades de los niños más vulnerables y sus familias en 25 países y territorios. Esto representa una disminución del 9% respecto al llamamiento del año pasado. La crisis de Somalia y otros países del Cuerno de África representa un tercio del importe total solicitado. La solicitud de fondos de UNICEF refleja la grave preocupación por el hecho de que las vidas de cientos de miles de niños de la región siguen estando en peligro porque no tienen suficiente comida. Casi la mitad de los fondos solicitados para Yibuti, Etiopía, Kenia y Somalia se destinarán a la adquisición y el suministro de alimentos y nutrición. "Mantendremos nuestra atención en el Cuerno de África en 2012, haciendo especial hincapié este año en Somalia y en la situación de los refugiados en Dadaab, en el este de Kenia", dijo Louis-Georges Arsenault, Director de Programas de Emergencia de UNICEF. El informe también destaca las necesidades de los niños y las familias desplazadas por la violencia en Costa de Marfil y Sudán del Sur, las inundaciones por segundo año consecutivo en Pakistán y la reconstrucción en curso en Haití tras el terremoto de enero de 2010. "Hemos logrado muchos resultados positivos en las emergencias en 2011, pero las necesidades urgentes y a largo plazo de millones de niños y sus familias continuarán en 2012. UNICEF reclama una financiación adecuada para cumplir sus compromisos con la infancia. No sólo son el futuro, sino que son los más vulnerables y merecen un apoyo generoso y constante por parte de la comunidad de donantes", afirmó Rima Salah, que ejerce de Directora Ejecutiva Adjunta de UNICEF. El llamamiento también abordará las llamadas "emergencias silenciosas", como en la República Democrática del Congo, donde desde junio de 2011, 1,5 millones de personas, la mitad de ellas niños, han sido desplazadas por la violencia étnica. Otros millones han sido agredidos sexualmente y se han visto afectados por una escolarización inadecuada. "En el Sahel, nos enfrentamos a una crisis nutricional mayor de lo habitual; la República Democrática del Congo, el Chad y la República Centroafricana, por nombrar algunos, se encuentran en situaciones de emergencia que requerirán financiación para que las poblaciones más vulnerables, como los niños y las mujeres, puedan sobrevivir", afirma Rima Salah. El informe subraya la necesidad crítica de una financiación previsible y flexible para responder a las emergencias importantes y "silenciosas". "Una de las principales razones es poder responder allí donde no se presta atención y tener la suficiente flexibilidad para actuar muy rápidamente cuando se produce una emergencia de repente, sin tener que esperar a la financiación", dice el Sr. Arsenault. Esta capacidad de respuesta permitirá a UNICEF, tal y como afirma el informe, cumplir con su compromiso de "la más plena realización de los derechos de todos los niños en todas las situaciones".</w:t>
      </w:r>
    </w:p>
    <w:p>
      <w:r>
        <w:rPr>
          <w:b/>
          <w:color w:val="FF0000"/>
        </w:rPr>
        <w:t xml:space="preserve">id 338</w:t>
      </w:r>
    </w:p>
    <w:p>
      <w:r>
        <w:rPr>
          <w:b w:val="0"/>
        </w:rPr>
        <w:t xml:space="preserve">Foto erótica vintage ¡Fueron los hermosos años de mi juventud! Las chicas de aquella época eran más hermosas que las de ahora. No hay esqueletos o la cirugía plástica, pero las mujeres hermosas con buenos cuerpos y además su belleza también pasó por el ! photo de Photo érotique vintage - 12 Sept 2011 à 12h40 - 785x1054px - 152.44 Ko - view 4013 times</w:t>
      </w:r>
    </w:p>
    <w:p>
      <w:r>
        <w:rPr>
          <w:b/>
          <w:color w:val="FF0000"/>
        </w:rPr>
        <w:t xml:space="preserve">id 339</w:t>
      </w:r>
    </w:p>
    <w:p>
      <w:r>
        <w:rPr>
          <w:b w:val="0"/>
        </w:rPr>
        <w:t xml:space="preserve">Precio normal 39,99 € PROMO Gafas de sol de madera polarizadas para hombre y mujer. ¡Regálate un estilo único gracias a estas gafas de sol originales y terriblemente modernas! Un look retro/moderno para adoptar en un momento dado o para ofrecer a alguien querido. Estas gafas de sol de alta calidad ofrecen una protección óptima para sus ojos: - Lentes polarizadas UV 400, que eliminan el deslumbramiento para una visión clara y un mayor confort visual. - Lentes de espejo UVA y UVB que le protegen de los rayos nocivos del sol. - Forma rectangular que se adapta bien a todas las formas de cara y ofrece una alta cobertura. - Patillas de bambú, un material ecológico y reciclable - Diseño de marco transparente Se entrega en una bonita caja de madera tallada ideal para un regalo de hombre o de mujer con un encanto auténtico y original. CARACTERÍSTICAS Marca: Bobo Bird Materiales: acetato, bambú Dimensiones: Anchura: 148 mm Altura: 48 mm Anchura de la lente: 53 mm Anchura de la nariz: 16 mm Longitud de las patillas: 143 mm</w:t>
      </w:r>
    </w:p>
    <w:p>
      <w:r>
        <w:rPr>
          <w:b/>
          <w:color w:val="FF0000"/>
        </w:rPr>
        <w:t xml:space="preserve">id 340</w:t>
      </w:r>
    </w:p>
    <w:p>
      <w:r>
        <w:rPr>
          <w:b w:val="0"/>
        </w:rPr>
        <w:t xml:space="preserve">Podría haber titulado este post "coño, polla, pelotas", pero me he contenido, el propósito de mi artículo no es la vulgaridad, y no quiero atraer a todos los pervertidos de la Red (aunque con el contenido, puede que sí. Bienvenido seas, pervertido. Google es tu amigo). (por cierto: mamá, si estás leyendo este post, puedes parar ahí mismo) (este mensaje va dirigido también a mis suegros, a mi jefe y a todo aquel que no quiera enterarse de mi profunda naturaleza vulgar) (gracias) (volvamos a nuestros gatos) El origen de este post es un tuit. Como dicen en la world wide web dos punto cero, me apetece responder +1 (habiendo añadido la señora "garaje de pollas, eso es más explícito", a lo que respondí "o coño. porque hay que llamar a las cosas por su nombre") (CQFD) Asumamos que os puede escandalizar mi vulgaridad (y puede que haya escandalizado a más de uno, lo siento), y seamos realistas por un segundo. Deja a un lado tu educación católica y de pensamiento correcto. Sí, tú también, la demasiado educada, deja tu elegancia y tu mojigatería en el armario, o deja de hacerlo. ¿Está bien? Podemos llegar al meollo de la cuestión. En primer lugar, somos niños, y los niños necesitan nombrar las cosas. ¿Te ves, mamá, diciéndole a tu hija de 5 años que se limpie la vulva? ¿O que su hijo de seis años se acuerde de desenroscarse el pene cuando se lava? No, de verdad. Así que va a ser peep, zizette, foufoune, minette, y otros kiki, zizi, quéquette, bistouquette. Y ni siquiera necesitamos a nuestros padres para eso, las historias de Toto son suficientes para completar nuestra educación sexual. mami, ¿puedo jugar con tu pato? Estamos creciendo. Preadolescente, dime mamá, ¿cómo hacemos los bebés? Así que es papá quien pone su semillita en la barriga de mamá. Se llama hacer el amor, porque hay que quererse mucho para tener hijos. Oh, sí. ¿Y qué hay del sexo? En la adolescencia, Difool, Internet y las películas porno completan nuestra educación. Y es entonces cuando descubrimos estas palabras, estos términos. Polla, coño, pelotas, coño, joder, joder. Teub, cock, pine, zob, vier, chibre, zgeg, etc. Luego vamos al grano y descubrimos las variantes: follar, tomar, soplar, chupar, bombear, lamer, meter el dedo, pajearse (¡viva el primer grupo de verbos!), y luego correrse (¡un segundo grupo!), esperma, follar, mojar, consolador, follar, maricón, marica, escupir. Sí, qué vulgar. No digo que no haya términos más políticamente correctos para la sexualidad. Pero, francamente, las palabras "oficiales" para describir nuestra anatomía y todo lo que hacemos con ella son feas. Vulva, pubis, labios, vagina. Y por otro lado, falo, pene, testículos, pene. Mamada, coito, masturbación, consolador, ciprina. ¿Crees que son términos agradables para nuestra intimidad? Algunos se las arreglan para salir adelante, desde clítoris hasta cunni o sodomía, términos que se acortan o se refieren a lo que describen, y que siguen siendo relativamente utilizados. Pero en su mayor parte, es una masacre y se olvida, excepto para su ginecólogo que le hablará de cuello uterino o prepucio, o los libros de medicina. Así que te encuentras en el medio, sin saber cómo llamar a las cosas. Más aún cuando se está en medio de la acción. Qué hacer, qué</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docId:EA3B8439D5BDD4ED929D248ABA2676D5</keywords>
  <dc:description>generated by python-docx</dc:description>
  <lastModifiedBy/>
  <revision>1</revision>
  <dcterms:created xsi:type="dcterms:W3CDTF">2013-12-23T23:15:00.0000000Z</dcterms:created>
  <dcterms:modified xsi:type="dcterms:W3CDTF">2013-12-23T23:15:00.0000000Z</dcterms:modified>
  <category/>
</coreProperties>
</file>