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¿Podemos ver a Dios? 1 Timoteo 1:17 Al Rey eterno, inmortal, invisible, al único Dios, sea el honor y la gloria por los siglos de los siglos. Amén. O 1 Timoteo 6:15 15 que Dios llevará a cabo en su propio tiempo, Dios, el bendito y único Gobernante, el Rey de reyes y Señor de señores, 16 que es el único inmortal y que vive en una luz inaccesible, a quien nadie ha visto ni puede ver. A él sea el honor y el poder por siempre. Amén. Antiguo Testamento Génesis 16:13 13 Ella dio este nombre a Yahveh que le habló: "Tú eres el Dios que me ve", porque ella dijo: "Ahora he visto al que me ve". Éxodo 3:16 "Ve, reúne a los ancianos de Israel y diles: "El SEÑOR , el Dios de tus padres, el Dios de Abraham, de Isaac y de Jacob, se me ha aparecido y me ha dicho: He velado por vosotros y he visto lo que se os ha hecho en Egipto. Deuteronomio 5:24 Y dijisteis: "Yahveh, nuestro Dios, nos ha mostrado su gloria y su majestad, y hemos oído su voz desde el fuego. Hoy hemos visto que un hombre puede vivir aunque Dios hable con él. Ezequiel 43:2 y vi la gloria del Dios de Israel que venía del oriente. Su voz era como el estruendo de las aguas que corren, y la tierra estaba radiante de su gloria. Reconciliar el Antiguo y el Nuevo Testamento Entonces, ¿cómo reconciliar estas aparentes contradicciones entre el Antiguo y el Nuevo Testamento? Personalmente, no creo que sean contradicciones, sino una diferencia en los detalles y la revelación. Mira Jueces 13:20-22 20 Mientras la llama ardía desde el altar hacia el cielo, el ángel de Yahveh ascendía en la llama. Al ver esto, Manoa y su esposa cayeron con el rostro en tierra. 21 Cuando el ángel del SEÑOR no volvió a mostrarse a Manoa y a su esposa, Manoa se dio cuenta de que era el ángel del SEÑOR . 22 "¡Estamos condenados a morir!", dijo a su mujer. "¡Hemos visto a Dios!" Ahora bien, la parte de "hemos visto a Dios", parece indicar que Dios debe ser visible, sin embargo, sabemos por el detalle aquí, que realmente vieron a Dios a través de un mensajero, en este caso fue el Ángel del Señor . Cuando se le pregunta a la mayoría de las personas con conocimientos bíblicos, "quién vio a Dios", la mayoría diría que Moisés y el incidente de la zarza ardiente. Éxodo 3:1-14 1 Moisés estaba cuidando el rebaño de Jetro, su suegro, el sacerdote de Madián, y condujo el rebaño al otro lado del desierto y llegó a Horeb, el monte de Dios. 2 Allí se le apareció el ángel de Yahveh en llamas de fuego desde el interior de una zarza . Moisés vio que, aunque la zarza ardía, no se quemaba. 3 Entonces Moisés pensó: "Me acercaré a ver este extraño espectáculo: por qué la zarza no arde". 4 Cuando el Señor vio que se había acercado a mirar, Dios lo llamó desde el interior de la zarza: "¡Moisés! Moisés!" Y Moisés respondió: "Aquí estoy". 5 "No te acerques más", dijo Dios. "Quítate las sandalias, porque el lugar donde estás parado es tierra sagrada". 6 Luego dijo: "Yo soy el Dios de tu padre, el Dios de Abraham, el Dios de Isaac y el Dios de Jacob". Ante esto, Moisés ocultó su rostro, porque tenía miedo de mirar a Dios............................ 13 Moisés dijo a Dios: "Supongamos que voy a los israelitas y les digo: "El Dios de vuestros padres me ha enviado a vosotros", y ellos me preguntan: "¿Cuál es su nombre?". ¿Qué les digo entonces?" 14 Dios dijo a Moisés: "Yo soy el que soy. Esto es lo que debes decir a los israelitas: 'YO SOY me ha enviado a vosotros'. " .................... Éxodo 4:1-17 1 Moisés respondió: "¿Y si no me creen ni me escuchan y dicen: 'El Señor no se les ha aparecido'?" .................. 13 Pero Moisés dijo: "Señor, por favor, envía a otro para que lo haga". 14 Entonces la ira del SEÑOR ardió contra Moisés y le dijo: "¿Y tu hermano, Aarón el levita? Sé que sabe hablar bien. Ya está en camino para encontrarse contigo, y su corazón se alegrará cuando te vea. 15 Hablarás con él y pondrás palabras en su boca; yo</w:t>
      </w:r>
    </w:p>
    <w:p>
      <w:r>
        <w:rPr>
          <w:b/>
          <w:color w:val="FF0000"/>
        </w:rPr>
        <w:t xml:space="preserve">id 1</w:t>
      </w:r>
    </w:p>
    <w:p>
      <w:r>
        <w:rPr>
          <w:b w:val="0"/>
        </w:rPr>
        <w:t xml:space="preserve">Raj Giri, de WrestlingINC.com, entrevistó recientemente a la ex superestrella de ECW y WWE Dawn Marie Psaltis. En la segunda y última parte de nuestra entrevista, Dawn habló de cómo la controversia de Kamala le costó a su organización un acuerdo de televisión, el negocio de hoy, si los luchadores están mejor cuidados ahora que en el pasado, la lucha libre femenina de hoy y más. WrestlingINC: Toda esta controversia con Kamala te ha costado de otras maneras, ya que me dijiste la semana pasada que mató un acuerdo de televisión. Dawn Marie: Sí. Teníamos un acuerdo de televisión sobre la mesa con contratos con William Morris y terminaron echando atrás por ello. WrestlingINC: ¿Qué razón dieron? Dawn: Simplemente dijeron que estaban dudando debido a la campaña de desprestigio con 'Dr. Death' y ahora con esta. Había demasiada mala prensa a su alrededor. Ya conocían la situación del Dr. Muerte y aún así iban a hacerlo. Entonces, cuando llegó esto, dijeron: 'No, hay demasiada mala prensa'. La gente podría no ver el programa por ello. WrestlingINC: ¿De qué iba a tratar el programa? Dawn: Básicamente iba a ser lo mismo que Wrestler's Rescue. Tomemos como ejemplo a Jimmy Snuka. Primero, presentaríamos al personaje, presentaríamos quién es, esto, aquello y lo otro. Luego, describimos su enfermedad, sus lesiones y lo que necesita. Luego, mostramos la campaña y la recaudación de fondos. Haríamos cosas de recaudación de fondos para él. Luego, le mostraríamos la operación, el preoperatorio, el postoperatorio y la mejora. Una pieza para sentirse bien. Habríamos hecho lo mismo por Kamala, habríamos hecho lo mismo por Billy Graham. Todos ellos estaban en la lista de personas sobre las que queríamos hacer programas de televisión. WrestlingINC: ¿Cuántos episodios iban a ser? Dawn: 13. En realidad estaban comprando redes. Tenían un par de redes que estaban interesadas. Eran una compañía de producción. WrestlingINC: Con todo lo que has pasado y lo que ha pasado la organización benéfica, ¿cuál es el futuro de Wrestler's Rescue? ¿Vas a seguir haciéndolo o estos informes han sido descorazonadores o desalentadores? Dawn: Son muy desalentadores para mí. Ahora soy madre soltera. Cuando empecé la fundación, no estaba en esa situación. Pude dedicarle mucho tiempo. Ahora, que soy madre soltera, me quita mucho tiempo del día, o más bien de la semana, debería decir. No me importa, pero si la gente va a destrozar el trabajo que hago, por razones que no entiendo... Podría ver si hice algo mal. ¿Sabes? Entonces, yo sería como, 'Hey, es mi culpa. No le envié el cheque o lo que sea'. Y yo hice algo. [Risas.] Entonces podría decir, 'Hey, es mi culpa. Tengo que ponerme las pilas. Ponerme las pilas y organizarlo todo'. No sé cuál es el futuro de Wrestler's Rescue. Hay días en los que pienso: 'No, estoy luchando. Voy a mantenerlo abierto. No voy a hacer ninguna recaudación de fondos por el momento, sino que voy a trabajar en la parte de atrás'. Pero luego hay días en los que estoy mentalmente agotada y me disgusto y pienso: 'Debería cerrarlo'. Depende del día en que me preguntes.</w:t>
      </w:r>
    </w:p>
    <w:p>
      <w:r>
        <w:rPr>
          <w:b/>
          <w:color w:val="FF0000"/>
        </w:rPr>
        <w:t xml:space="preserve">id 2</w:t>
      </w:r>
    </w:p>
    <w:p>
      <w:r>
        <w:rPr>
          <w:b w:val="0"/>
        </w:rPr>
        <w:t xml:space="preserve">4WDOnline.com Páginas archivadas 2012 Chevrolet Equinox La mayoría de los consumidores del mercado de la automoción tienen sed de invertir en un vehículo que pueda ser funcional y prácticamente barato.  Con el actual aumento de los precios de la gasolina y la recesión económica, es mejor asignar el presupuesto para un vehículo de bajo costo sin comprometer necesariamente el rendimiento del coche. El 2012 Chevrolet equinox puede vender por $ 23.530 - $ 30.970 - no es exactamente barato, pero relativamente más barato que sus homólogos en el mercado.  El nuevo modelo es un poco más caro que las unidades de 2011, pero las características añadidas y las modificaciones definitivamente pueden ir un largo camino. En medio de la moda de producir SUVs compactos, GM ha decidido competir con otras marcas y ha lanzado esta segunda generación del crossover Chevrolet Equinox que se acerca más a un tamaño medio que a un compacto.  Y cuando el vehículo es más grande, se deduce que el paseo se realiza mejor en el transporte de más pasajeros con su amplio interior y el espacio de carga en 31,4 pies cúbicos detrás de los conjuntos de atrás y 63,7 pies cúbicos con los asientos traseros plegables. Basta con decir que este crossover se asemeja a un sedán Malibu y los modelos más grandes de Traverse. Impresionantemente, el 2012 Chevrolet Equinox corre en una calificación de 22 mpg en la ciudad y 32 mpg en la carretera - que refleja los esfuerzos de GM para estar a la par con los competidores asiáticos.  El modelo base del coche viene con 2,4 litros de inyección directa de cuatro cilindros "ecotech" que puede disminuir la contaminación del aire, mientras que la producción de 182 caballos de fuerza a 6.700 rpm. El par motor de 172 lb-pie, por su parte, está a 4.900 rpm.  Los compradores que deseen un poco más de potencia pueden optar por la actualización opcional de 3,0 litros V6. Este motor produce 264 caballos de fuerza y 214 lb-pie de torque. Ambas opciones vienen con una transmisión automática de seis velocidades, pero el modelo actualizado puede traer más mejoras de conducción con el 17/24 mpg FWD y 16/23 mpg AWD retornos. Algunos compradores también pueden encontrar más conveniente la instalación de un sistema de tracción total para mejorar la tracción del coche en medio de las inclemencias del tiempo.  Pero esta actualización debe ser tomada con cuidado, sobre todo porque reduce el kilometraje a 20/29 mpg. Hablando de opciones, los compradores también pueden disfrutar de tomar su elección de los diferentes adornos del Chevrolet Equinox 2012. El nivel de entrada LS está equipado con el sistema de aire acondicionado de serie, excelentes tapicerías interiores, control de crucero, volante inclinable y telescópico, Bluetooth y sistema de sonido de seis altavoces. Por otro lado, el acabado LT tiene dos submodelos: 1LT y 2LT.  El primero cuenta con cámara de visión trasera, tela de primera calidad para la tapicería, barras de techo y un sistema de sonido mejorado. El 2LT añade asientos delanteros calefactados, sistema de sonido Pioneer de ocho altavoces, arranque a distancia, climatizador automático y retrovisor con atenuación automática. Mientras que estas características pueden ser dignas de mención, los expertos que han hecho comentarios sobre el Chevrolet Equinox 2012 señalan su falta en la prestación de las características de seguridad infantil. El equipamiento de seguridad puede estar a la altura de los típicos SUV de bajo coste del mercado. Por otra parte, en cuanto a la practicidad, el Chevrolet Equinox 2012 ha sido definitivamente garantizado para ser eficiente en los gastos de consumo de combustible.</w:t>
      </w:r>
    </w:p>
    <w:p>
      <w:r>
        <w:rPr>
          <w:b/>
          <w:color w:val="FF0000"/>
        </w:rPr>
        <w:t xml:space="preserve">id 3</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Formatos Descripción del libro Fecha de publicación: 1 de mayo de 2000 (Applause Books). Esta edición revisada y ampliada del aclamado estudio de Kislan sobre el teatro musical estadounidense incluye una nueva sección sobre "Teatro musical reciente: Temas y problemas". "La antigua unión de drama y canción, conocida como teatro musical, se presenta en muchas formas vodevil, burlesco, ópera cómica, juglaría, etc. El autor repasa estos y otros aspectos destacados de los musicales americanos... con un fascinante fondo sobre los elementos que contribuyen al éxito de un Showboat." King Features * "Digno de ser estudiado por cualquiera que siga pensando que el musical es una colección de canciones". The Stage (Applause Books). Esta edición revisada y ampliada del aclamado estudio de Kislan sobre el teatro musical estadounidense incluye una nueva sección sobre "Teatro musical reciente: Temas y problemas". "La antigua unión de drama y canción, conocida como teatro musical, se presenta en muchas formas vodevil, burlesco, ópera cómica, juglaría, etc. El autor repasa estos y otros aspectos destacados de los musicales americanos... con un fascinante fondo sobre los elementos que contribuyen al éxito de un Showboat." King Features * "Digno de ser estudiado por cualquiera que siga pensando que el musical es una colección de canciones". The Stage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de ambos:", "Precio de los tres:"], "preorder":["Preordenar este artículo", "Preordenar ambos artículos", "Preordenar los tres artículos"]}} Esta es una buena lectura introductoria para los estudiantes de secundaria que están seriamente interesados en el teatro. Una maravillosa y sólida historia del teatro americano ocupa la primera mitad del libro, pero los hilos históricos se encuentran a lo largo de todo el libro. Hay un capítulo muy perspicaz sobre Sondheim y sus procesos creativos. La sección titulada "Elementos del teatro musical" es una lectura a veces tediosa, pero informativa. El capítulo de Kislan titulado "Problemas y cuestiones" (lo que está mal en la escena actual de Broadway) es revelador. Algunos inconvenientes: Han pasado muchas cosas en el teatro desde esta edición de 1995. Me gustaría una tercera edición actualizada. Muchos de los ejemplos musicales mencionados están en la biblioteca de cualquier amante del teatro, pero una nueva edición debería incluir una grabación de acompañamiento (o al menos un CD y/o una guía de vídeo). Esto sería especialmente útil en lo que respecta al teatro musical de principios del siglo XX. Además, hay muchos musicales maravillosos, compositores y letristas, y libretistas que ni siquiera se mencionan (Loesser, {se menciona Guys &amp; Dolls}Comden/Green, Schwartz{Pippin también está ahí} por nombrar algunos). Sin duda, sus contribuciones son significativas. Mis alumnos son lo suficientemente inteligentes como para darse cuenta de estas omisiones. Querrán saber por qué. Con todo, es un buen libro de texto para nuestros jóvenes. Un texto introductorio sencillo, adecuado para los estudiantes que se encuentran tomando un curso de teatro musical para llenar una optativa. Dado que los jóvenes están menos familiarizados con la historia y el arte del teatro musical que con el cine, la prosa muy accesible y el formato de tabloide de este texto lo harían útil tanto en un curso universitario como en uno de secundaria. Los lectores que ya se consideran estudiantes de teatro, por otra parte, no pueden permitirse el lujo de perderse la exhaustiva y sabia historia de Gerald Mast, "Can't Help Singin'". Pero la mayoría de nosotros no lo hacemos. Compré este libro esperando una historia del musical, y hay algunos capítulos interesantes sobre los antecedentes históricos del musical moderno. Pero cuando llega al siglo XX, se atasca en detalles técnicos de</w:t>
      </w:r>
    </w:p>
    <w:p>
      <w:r>
        <w:rPr>
          <w:b/>
          <w:color w:val="FF0000"/>
        </w:rPr>
        <w:t xml:space="preserve">id 4</w:t>
      </w:r>
    </w:p>
    <w:p>
      <w:r>
        <w:rPr>
          <w:b w:val="0"/>
        </w:rPr>
        <w:t xml:space="preserve">Tres meses después de su batalla contra el cáncer de esófago, Harmon Killebrew se paró junto a la jaula de bateo en el Hammond Stadium en Fort Myers, Florida, y sonrió con esa sonrisa del Salón de la Fama. Era el 20 de marzo, un día tranquilo con poca fanfarria en el complejo de entrenamiento de primavera de los Twins. La mayoría de los jugadores habían viajado a un partido en la carretera, pero Joe Mauer, Justin Morneau, Jim Thome y Michael Cuddyer estaban entre los que hacían prácticas de bateo. Killebrew quería a cada uno de ellos como si fueran sus hijos. Después del entrenamiento, Killebrew encontró una silla fuera de la sede del club y se recogió durante un largo momento. Con los ojos cansados, colocó ambas manos sobre un bate de fungo, respiró profundamente unas cuantas veces y entró para quitarse el uniforme de béisbol por última vez. Wayne Hattaway, el asistente de 71 años de los Twins, lavó el uniforme de Killebrew, lo dobló y lo metió en una bolsa de lona junto a sus tacos y su guante. El martes, Hattaway reflexionó sobre ese momento después de recibir la noticia de que Killebrew había muerto a los 74 años. "Fue un honor sostener [el uniforme de Killebrew]", dijo Hattaway. "Este tipo era tan bueno, que me sorprende que el buen Dios le dejara sufrir". Si Killebrew estaba sufriendo a mediados de marzo, apenas lo mencionó en su viaje de cinco días a los entrenamientos de primavera. Sus médicos de la Clínica Mayo en Scottsdale, Arizona, le habían animado a ir, y Killebrew lo convirtió en un objetivo personal mientras pasaba por la quimio y la radiación. "En primer lugar, me sorprendió que llegara hasta allí", dijo Rantz. "Verlo con ese uniforme... eso fue algo. Vino a mi despacho y me dijo: '¿Qué quieres que haga, Jim? Me encantó que quisiera dirigirse a los jugadores". Unos 150 jugadores de ligas menores se reunieron en una sala de reuniones. Killebrew ofreció unas palabras de ánimo, contó algunas historias y les recordó que debían trabajar en sus autógrafos para que fueran pulcros y legibles. Fue una rápida lección de cortesía de un hombre con 573 jonrones y 573.000 actos de simple bondad. "No se puede pedir un tipo más amable en el béisbol, de verdad", dijo Hattaway. "Está en un Salón de la Fama por sí mismo". En el deporte, los entrenadores y directivos suelen hablar de la suerte que tienen cuando sus mejores jugadores son sus mayores buscavidas, por el ejemplo que eso supone para el resto del equipo. Desde 1961, cuando los Twins se trasladaron por primera vez desde Washington, Killebrew les dio todo lo que tenía, dentro y fuera del campo. Era un habitual de la Caravana Invernal del equipo, firmando todos los autógrafos en cada puesto del Medio Oeste, con esa prístina firma. Frank Quilici, ex compañero de equipo y gerente de Killebrew con los Mellizos, recordó la forma en que Killebrew se hizo amigo del campocorto Danny Thompson cuando éste sufría de leucemia a mediados de la década de 1970. "[Killebrew] siempre mantenía el ánimo de los muchachos", dijo Quilici. "Si estabas en una mala racha, era probable que recibieras más atención de él". Jack Morris creció en St. Paul idolatrando a Killebrew, y luego se hizo amigo de él durante su propia carrera como jugador y radiodifusor. "Siempre recordaré lo bueno de Harmon", dijo Morris. "Lo recordaré... como el tipo que trató de mostrarme que no tienes que estar enojado, que no tienes que estar enfadado. Puedes amar y compartir el amor". Killebrew estuvo entre los que ofrecieron ánimos cuando Hattaway pasó por su propia batalla contra el cáncer hace unos años. El 20 de marzo, antes de abandonar la sede del club, Killebrew le dio a Hattaway un gran abrazo. "Me despedí", dijo Hattaway. "Le dije que lo vería el Día de la Apertura". Killebrew no llegó a la apertura en casa el 8 de abril como esperaba. El viernes, anunció que se acercaba al final de su batalla y que entraría en cuidados paliativos. El martes por la mañana, murió mientras dormía. Hattaway dijo que está planeando ordenar una de las camisetas de Killebrew para enmarcarla en su casa en Alabama. "Voy a ponerla en un lugar especial", dijo Hattaway. "Así, cuando mire hacia arriba, podré ver ese número 3". Por JOE CHRISTENSEN jchristensen@startribune.com A los tres meses de su batalla contra el cáncer de esófago, Harmon Killebrew estaba de pie junto a la jaula de bateo del Hammond Stadium</w:t>
      </w:r>
    </w:p>
    <w:p>
      <w:r>
        <w:rPr>
          <w:b/>
          <w:color w:val="FF0000"/>
        </w:rPr>
        <w:t xml:space="preserve">id 5</w:t>
      </w:r>
    </w:p>
    <w:p>
      <w:r>
        <w:rPr>
          <w:b w:val="0"/>
        </w:rPr>
        <w:t xml:space="preserve">Hay que actuar ya contra el cambio climático Como la mayoría de la gente, soy un optimista instintivo. En cualquier caso, no veo margen en el pesimismo. Si llegara a la conclusión de que el mundo es irremediablemente perverso, o está destinado a una destrucción segura, ¿qué quedaría sino acurrucarse y morir? Dado que nunca podemos estar seguros de que el fin está cerca, es mucho mejor seguir viviendo y seguir trabajando por un mundo mejor. Confieso, sin embargo, que he necesitado de todo mi instinto optimista para evitar la desesperación por el terrible hachazo que estamos dando a la necesidad de tomar medidas efectivas contra el calentamiento global. Estamos mostrando todo lo que es poco atractivo del carácter australiano. He necesitado todos mis instintos optimistas para evitar la desesperación por el terrible desastre que estamos haciendo con la necesidad de tomar medidas efectivas contra el calentamiento global. Nos enorgullecemos de que los australianos sean buenos en una crisis, pero hasta que las paredes no empiezan a caerse sobre nosotros no hemos podido ponernos de acuerdo para cerrar la puerta contra el frío. El informe de esta semana de la Comisión del Clima -creada para asesorar a los expertos sobre la ciencia del cambio climático y sus efectos en Australia- no nos dice nada que no supiéramos ya, pero sí todo lo que hemos perdido de vista en nuestros esfuerzos por promover nuestros intereses personales a costa de los de la nación. Publicidad Sus 70 páginas se reducen a cuatro proposiciones en las que preferimos no pensar. En primer lugar, no hay duda de que el clima está cambiando. Las pruebas son claras. La atmósfera se está calentando, el océano se está calentando, se está perdiendo hielo de los glaciares y de los casquetes polares, y el nivel del mar está subiendo. La temperatura global de la superficie está aumentando rápidamente; la última década fue la más calurosa registrada. En segundo lugar, ya estamos viendo los efectos sociales, económicos y medioambientales de un clima cambiante. En los últimos 50 años, el número de días de calor récord en Australia se ha duplicado. Esto ha aumentado el riesgo de muertes asociadas a las olas de calor, así como los incendios forestales extremos. El nivel del mar ha subido 20 centímetros en todo el mundo desde finales del siglo XIX, afectando a muchas comunidades costeras. Según las proyecciones actuales, es probable que se produzca otro aumento de 20 centímetros de aquí a 2050, lo que duplicaría con creces el riesgo de inundaciones costeras. En tercer lugar, estos cambios están provocados por las actividades humanas -en particular la quema de combustibles fósiles y la deforestación- que están aumentando los gases de efecto invernadero en la atmósfera, siendo el dióxido de carbono el más importante de estos gases. En cuarto lugar, esta es la década crítica. Las decisiones que tomemos de aquí a 2020 determinarán la gravedad del cambio climático que experimentarán nuestros hijos y nietos. Si no se toman medidas enérgicas y rápidas, existe un riesgo importante de que el cambio climático socave la prosperidad, la salud, la estabilidad y el modo de vida de la sociedad. El hecho de que los científicos todavía tengan que repetir estas verdades establecidas desde hace tiempo es una medida de hasta qué punto hemos permitido que las preocupaciones miopes y egoístas nos distraigan de la necesidad de responder a un peligro claro y presente. En esto no nos han servido bien nuestros líderes. El declive del gobierno laborista se remonta a la pérdida de valor de Kevin Rudd tras la derrota de su plan de reducción de la contaminación por carbono en el Senado a finales de 2009, después del éxito de los negacionistas del cambio climático de la Coalición al derrocar a Malcolm Turnbull y sustituirlo por un hombre cuyo historial mostraba que estaba dispuesto a adoptar cualquier posición sobre el cambio climático que considerara que podía hacer avanzar su carrera. Si Rudd hubiera tenido el coraje de sus convicciones, habría llevado la cuestión a unas elecciones de doble disolución, luchando en defensa de su "gran nuevo impuesto sobre todo". En lugar de ello, vaciló y acabó cediendo a las presiones de los miembros de su partido, como Julia Gillard y Wayne Swan, que querían anteponer la supervivencia del gobierno a su deber. Los líderes de la oposición desempeñan un papel vital en una democracia y se les da una licencia considerable. No se espera que digan la verdad sin tapujos. Las campañas de miedo deshonestas han sido utilizadas durante mucho tiempo por ambos bandos. No me gusta usar la palabra con "L", pero Tony Abbott está estableciendo nuevos mínimos en la ligereza con la que juega con la verdad. Trabaja descaradamente en ambos lados de la calle, asintiendo alegremente en compañía de los negadores del cambio climático, pero en compañía más respetable intelectualmente profesando la creencia en el calentamiento global causado por el hombre, su compromiso de reducir las emisiones de carbono en un 5% para 2020 y la eficacia de sus políticas de no infracción para lograrlo. Exagera enormemente los costes de un impuesto sobre el carbono, diciendo al público empresarial que tendrán que</w:t>
      </w:r>
    </w:p>
    <w:p>
      <w:r>
        <w:rPr>
          <w:b/>
          <w:color w:val="FF0000"/>
        </w:rPr>
        <w:t xml:space="preserve">id 6</w:t>
      </w:r>
    </w:p>
    <w:p>
      <w:r>
        <w:rPr>
          <w:b w:val="0"/>
        </w:rPr>
        <w:t xml:space="preserve">Pregunta resuelta ¿Cómo lidiar con el hecho de ser el hijo menos favorito de mis padres? Mi madre prefiere a mi hermano mayor y siempre habla de sus logros y de lo inteligente que es. Siempre pone sus exámenes de cálculo y los certificados de la banda en la nevera y presume de él. También adora a mi hermana mayor porque vive para leer y es muy creativa y siempre está enseñando sus proyectos a la gente. La favorita de mi padre es mi hermana menor porque es deportista y marimacho y se parece mucho a él. Yo no tengo ningún logro, soy la mediana, mis hermanos son todos guapos, altos y delgados, mientras que yo soy más bajita y regordeta y de aspecto medio, y nunca presumen de mí. Siempre que pasa algo, es culpa mía. Nunca cambian sus horarios por mí como lo hacen por mis hermanos. Le dan más dinero a mi hermano que a mí para la recaudación de fondos de la escuela, a pesar de que necesitamos la misma cantidad de dinero. No soy tan talentoso ni inteligente y ellos lo saben. Sé que soy el menos favorito. ¿Cómo puedo lidiar con esto? Mejor respuesta - Elegida por el que pregunta Sé exactamente cómo te sientes porque yo también soy la menos favorita de cuatro niños. Déjame decirte que, honestamente, es bueno que tus padres no te apoyen tanto porque cuando eres grande y exitoso puedes decirle a todo el mundo que llegaste allí por tu cuenta, que tu familia nunca creyó en ti pero lo lograste de todos modos. También es bueno porque recibir la menor atención significa que puedes hacer lo que quieras y no llamar la atención tan fácilmente, y los fracasos tampoco son un gran problema ya que eso es lo que piensan de ti, así que si tus hermanos perfectos fracasan en algo se verá mucho peor que cuando tú lo haces. Para ser sincero, me acabo de dar cuenta de lo rencoroso que suena esto, yo quiero a mis padres y estoy seguro de que tú también. Pero pensar en la situación bajo este prisma te hace verlo de otra manera y ver las cosas positivas que se derivan de ello. Otras respuestas (7) Esta pregunta me entristece. Sé que soy el hijo menos favorito de mi padre, pero al menos hace un intento por ocultarlo. Haz lo que te haga feliz y no te preocupes por lo que digan tus padres. Todo lo que puedo decir es que si te pone triste estar cerca de tus padres, entonces deja de estar cerca de ellos y deja de hablarles, deja de salir con tu familia y deja de hablar con tus hermanos. Tus padres sin duda se darán cuenta después de un tiempo y captarán la indirecta. Primero recuerda que eres tan bueno como tus hermanos y hermana. Tus padres tienen suerte de tenerte. Creo que deberías decírselo a tus padres. Puede que te escuchen o no. Mi marido pasó por lo mismo y sus padres siguen mostrando sus preferencias. Esperemos que los tuyos hagan cambios. Todo el mundo tiene cosas que se le dan bien. No hay nada malo en ser más bajo. Dios te hizo así. Si alguien se burla de ti, se está burlando de la obra de Dios. Yo también soy el hijo mediano y me pasa exactamente lo mismo, pero todo va a cambiar, pero basta de hablar de mí, todo lo que tienes que hacer es inspirarte, encontrar algo en lo que seas bueno y trabajar duro, y todo dará sus frutos. Comienza a gustar de los chicos, recurre a las drogas y confía en un treintañero llamado Mike. Él te mostrará que no estabas tomando las drogas buenas... O, podrías ir a la iglesia, leer la Biblia, y hacer amigos con personas que realmente se preocupan por ti. No estás solo y te sientes así. MUCHOS niños del medio se sienten apartados y excluidos de ser "especiales" como sus hermanos. Cariño, tú también encontrarás tu "vocación" en la vida. A veces todos necesitamos un poco de estímulo y sentirnos bien en algo. ¿Has considerado alguna vez las "Artes Marciales"? Te enseña disciplina, te pone en forma y te da confianza. Al estudiarlo y practicarlo te sorprenderá la transformación que se producirá en tu vida. Además, puedes participar en competiciones incluso a nivel de principiante, etc. Lo sé, ya que estudio las Artes Matiales desde que era adolescente. Encuentra algo que te guste hacer y aprende a CREER en ti mismo. Cuando creas en ti mismo, tu "estrella" interior brillará y los demás lo notarán. Buena suerte. Todo se arreglará, sólo tienes que darte tiempo.</w:t>
      </w:r>
    </w:p>
    <w:p>
      <w:r>
        <w:rPr>
          <w:b/>
          <w:color w:val="FF0000"/>
        </w:rPr>
        <w:t xml:space="preserve">id 7</w:t>
      </w:r>
    </w:p>
    <w:p>
      <w:r>
        <w:rPr>
          <w:b w:val="0"/>
        </w:rPr>
        <w:t xml:space="preserve">Easton Corbin - All Over The Road lyrics No señor no he estado bebiendo ni siquiera me he tomado una cerveza Esta cosa dulce me tiene zumbando De susurrar en mi oído Sólo echa un vistazo aquí arriba En este pequeño nido caliente Señor, usted entenderá que estoy haciendo lo mejor Y sé que estoy todo el camino No puedo?Es difícil conducir con su mano aquí en mi rodilla Cuando ella está sobre mí y yo estoy fuera de control Por toda la carretera No quiero conseguir ninguna multa No quiero causar ningún accidente Es difícil concentrarse con sus bonitos labios en mi cuello Yo digo "chica tómalo con calma". Ella se ríe, dice "estará bien". Como se supone que voy a mantenerlo entre las líneas Y sé que estoy por toda la carretera No puedo evitar ir Un poco a la izquierda, un poco a la derecha Es difícil conducir con su mano aquí en mi rodilla Cuando ella está por encima de mí y yo estoy fuera de control Por toda la carretera Algo sobre estas ruedas rodando Tocar la radio la pone en marcha Yo?Estoy tratando de llevarla a casa tan rápido como puedo ir Y sé que estoy en el camino No puedo evitar ir Un poco a la izquierda, un poco a la derecha Es difícil conducir con su mano aquí en mi rodilla Tenga un poco de misericordia en mí Señor lo siento Sé que estoy en el camino En el camino En el camino Enviar "All Over The Road" Ringtone a tu celular</w:t>
      </w:r>
    </w:p>
    <w:p>
      <w:r>
        <w:rPr>
          <w:b/>
          <w:color w:val="FF0000"/>
        </w:rPr>
        <w:t xml:space="preserve">id 8</w:t>
      </w:r>
    </w:p>
    <w:p>
      <w:r>
        <w:rPr>
          <w:b w:val="0"/>
        </w:rPr>
        <w:t xml:space="preserve">Interactivo | Narrativa Un fotógrafo se enfrenta a muchos problemas cuando realiza un viaje por carretera. Demasiados temas que fotografiar, pocas horas de luz, poco tiempo para recorrer las distancias necesarias. La falta de autodisciplina sólo sirve para complicar las cosas. Anoche me fui a la cama convencido de que habría una vista digna de una mañana temprana, así que salí por la puerta en cuanto la luz del día empezó a apretar la ventana. Tengo que decir que odio cuando tengo tanta razón. Prenafeta es uno de esos pueblos tradicionales españoles. Hay una carretera estrecha y apenas sellada que serpentea por el centro hasta que la subida de la sierra que hay detrás se hace demasiado grande, momento en el que la carretera se divide en estrechos caminos privados hasta las últimas casas en la cima de la colina. En medio de los matorrales, detrás de las últimas casas, se encuentran los restos de un castillo. Las casas son de piedra pesada y están tan cerca de la carretera que se puede mirar por las ventanas (o pillar a alguien mirando hacia fuera) al pasar. Muchas de las casas ocupan pequeñas parcelas de entre 5 y 10 acres, y los pequeños prados, marcados por olivos muy viejos, han sido arados recientemente. Sólo puedo suponer que muchas de estas propiedades suministran hortalizas frescas a la cercana ciudad de Mont Blanc, con un poco reservado para el consumo personal. Después de unas horas deambulando entre las casas, volví al hotel, tomé un desayuno típico de conservas, pan tostado, tomates, zumo y café. Desde allí, recogí el coche y volví al Mont Blanc, deteniéndome un rato para sacar varias docenas de fotos de una finca que aún funcionaba, enclavada en medio de interminables viñedos. Había pasado por delante de todo esto en el camino de la noche anterior, pero entonces estaba oscuro, y yo estaba ocupado contando el último kilómetro en el odómetro. Desde el Mont Blanc, retrocedí un poco hasta La Riba, un fascinante pueblo fluvial enclavado en las sierras que marchan hacia el norte hasta los Pirineos . En el pueblo propiamente dicho, hay poco espacio para los coches, especialmente los grandes, y los senderos serpentean por la ladera de la montaña en todas las direcciones, serpenteando entre (y bajo) los apartamentos, las tiendas y una escuela con unas vistas para morirse. La autopista y la línea de tren rodean este pueblo adormecido por medio de un enorme paso elevado sobre el río, y como tal, la salida es un asunto de parpadear y perderse. Me tomé un par de horas con facilidad, antes de darme cuenta de que aún no había empezado a viajar hacia Madrid, y que ya era mediodía. Esto significó que tuve que renunciar a Vilaverd, otro posible festival fotográfico que había visto justo al final de la carretera cuando pasé por última vez en el tren. Así que salí en dirección a Lleida, pensando que simplemente me detendría allí para comer, y luego seguiría hasta Zaragoza, y más allá, Madrid. Al acercarme a Lleida, me pareció otra ciudad industrial, similar a Geelong e igual de aburrida, pero al atravesar la zona industrial y dirigirme al centro de la ciudad, vislumbré lo que debía ser la principal atracción: una enorme fortaleza y una catedral encaramadas en una de las colinas más altas de la zona, y supe inmediatamente que pasaría unas cuantas horas aquí. De alguna manera, me las arreglé para llegar a las inmediaciones de la fortaleza, aparqué el coche y me conseguí un almuerzo decente cerca. Una de las cosas buenas de Lleida es que no es exactamente un destino turístico, al menos no en el sentido de Segovia, Barcelona o Toledo. La gente que la visita, o está perdida, o la ha buscado específicamente. El resultado final es que hay muy pocos turistas. Llegar allí en un día de la semana también ayudó, ya que significó que la afluencia local se mantuvo a raya también. No recuerdo las fechas exactas, pero muchos de los objetos expuestos en la catedral son de los siglos XII y XIII. Es notable por su lugar en la historia romana y española, y la vista desde el patio de la catedral era increíble. El campanario fue una historia diferente - no estoy seguro de lo que me obligó a subirlo, pero cuando llegué a la segunda campana, más grande, el pasaje se había estrechado y los escalones se empinaban, y yo estaba colgando con todo lo que tenía.</w:t>
      </w:r>
    </w:p>
    <w:p>
      <w:r>
        <w:rPr>
          <w:b/>
          <w:color w:val="FF0000"/>
        </w:rPr>
        <w:t xml:space="preserve">id 9</w:t>
      </w:r>
    </w:p>
    <w:p>
      <w:r>
        <w:rPr>
          <w:b w:val="0"/>
        </w:rPr>
        <w:t xml:space="preserve">Born Blonde: 'Hemos jodido a mucha gente' Proyectos anteriores, trajes de astronauta y por qué el space-rock podría ser el próximo género a tener en cuenta. Sin duda, ahora es un buen momento para que tu banda sea comparada con The Stone Roses, y Born Blonde lleva un tiempo recibiendo esa frase de los críticos musicales. Este intrigante quinteto londinense ha estado haciendo olas de pop psicodélico silenciosas pero constantes desde que su primera canción salió a la luz el año pasado, y ahora están listos para lanzar su álbum de debut "What The Desert Taught You". Nos sentamos con el vocalista Arthur Delaney justo antes de su fiesta de presentación del single en el Shacklewell Arms de Dalston, para hablar de cómo se las arreglaron para estampar meticulosamente su visión en el disco, de sus proyectos anteriores antes de convertirse en Born Blonde, de los trajes de astronauta y de por qué el space-rock podría ser el próximo género a tener en cuenta. Vuestro nuevo single "I Just Wanna Be" saldrá pronto, ¿qué podríais contarme sobre esta canción? Estamos muy orgullosos de ella. Es bastante pura, con muchos detalles. Hay una parte de doble guitarra inspirada en Steve Reich que recorre todo el tema y que sólo se puede escuchar a la décima escucha; Tom y Josh la pusieron en un momento de inspiración. La letra se ajusta bastante a lo que yo sentía en ese momento. Estábamos a punto de terminar el álbum y yo intentaba llegar a algunas conclusiones sobre lo que significaba todo; algo más allá de toda la locura y los altibajos sintéticos. Podría llamarlo "el momento" o "el aquí y ahora", pero es algo menos hedonista que eso. Supongo que lo que pasa con el mundo moderno es que tienes que seguir corriendo todo el tiempo para mantener el ritmo. Creo que todos olvidamos que es importante tomarse el tiempo para existir. Hay belleza en los detalles, pero no se puede ver si se pasa deprisa todo el tiempo. ¿Cuál sería el escenario perfecto en el que sus fans deberían escuchar este tema por primera vez? Sin duda, en el baño. He leído que vuestro álbum de debut ya está grabado, masterizado y listo para salir. ¿Has decidido ya el nombre? Sí, se llama 'What The Desert Taught You'. Nos decidimos por él porque nos pareció que era un resumen de todo lo que habíamos pasado para terminar el disco. Nos obsesionó la idea de que habíamos abandonado nuestro camino, habíamos ido en busca de estas canciones y nos encontrábamos en un lugar sin sentimientos, un poco deformado y vacío de todas las emociones y formas de ser que normalmente podrías asociar con la felicidad. Nos llevó bastante tiempo volver de ese desierto, y esta colección de canciones trata sobre el viaje hasta allí y el intento de volver; creo que somos una de esas bandas que siempre estamos dispuestas a empujarnos a nosotros mismos en busca del descubrimiento, pero esto parece tener siempre una caída o un precio que hay que pagar por ello. Muchas canciones tratan de cruzar el vacío entre las aspiraciones y la realidad. Todos pasamos por esos periodos de nuestras vidas en los que estamos en crisis o no encontramos las respuestas que buscamos en el mundo. A veces tenemos que pasar un tiempo alejados de lo que es real o verdadero mientras esperamos que esas respuestas lleguen y a nosotros: eso es el "desierto". Las sesiones de grabación empezaron el año pasado, así que habéis tenido mucho tiempo en el estudio para elaborar vuestras canciones, ¿os ha hecho esto volverse perfeccionistas? La verdad es que hemos tenido que bajar un poco el tono, porque se nos estaba yendo de las manos. La razón por la que acabamos haciendo todo nuestro material gráfico y vídeos fue porque nos devolvían el material de la gente que habíamos contratado para hacerlo y no era lo que veíamos. Así hemos jodido a mucha gente. Creo que cuando ves algo o tienes una visión de ello, es muy importante ser fiel a ella. De lo contrario, corres el riesgo de que se convierta en la impresión de otra persona de tu idea, ya sabes que pierde su alma y su relevancia, nos cuesta ver el sentido de eso. Para ser sinceros, se trata de crear un equipo en el que confíes y que te ayude a hacer realidad tus ideas. En el estudio, nuestro productor, Barny, nos marcó una nueva forma de pensar, ya que muchas veces la forma en que escribíamos las piezas era tan rápida que no teníamos tiempo de pararnos a pensar en ellas. Creativamente ese era nuestro reto, teníamos que dejar de preocuparnos tanto y llegar a un lugar donde pudiéramos expresarnos libremente</w:t>
      </w:r>
    </w:p>
    <w:p>
      <w:r>
        <w:rPr>
          <w:b/>
          <w:color w:val="FF0000"/>
        </w:rPr>
        <w:t xml:space="preserve">id 10</w:t>
      </w:r>
    </w:p>
    <w:p>
      <w:r>
        <w:rPr>
          <w:b w:val="0"/>
        </w:rPr>
        <w:t xml:space="preserve">Lunes, 22 de Octubre de 2012 Nuevo color: Nuevo Look ¡Apuesto a que pensabas que me refería a mi color de pelo! Bueno, el estilo de corte está cambiando ligeramente, pero ya que es sólo la mitad de un nuevo look que no estoy mostrando todavía. La semana pasada Vince y yo por fin elegimos una nueva mesa y sillas para el comedor y como el comedor/cocina y la sala de estar son una sola habitación grande, necesitábamos cambiar la zona de estar para que fuera a juego con nuestro nuevo look.... así que mi pintor (el nuevo papá) vino a darle a mi pared su nuevo color de pintura de grava. Me encantó el color turquesa sucio que era y estaba nervioso y un poco triste para ver que ir .... PERO...me encanta el aspecto final, el color de la grava parece cambiar con la luz, a veces parece malva(ish) y a veces marrón(ish) además es muy elegante. El resto de las paredes, si no son ventanas, son de color crema, por lo que las habitaciones siguen siendo luminosas y aireadas. Me he divertido añadiendo algo de negro y algunos cojines neutros/negros y me he divertido buscando cosas que ya tenemos y que no han estado expuestas durante años para completar el nuevo look, por supuesto algunas cosas han tenido que ser guardadas porque no se ven bien en este momento. Además de la mesa y las sillas, también hemos comprado un nuevo aparador, ¡de hojalata! Todavía estoy jugando con ideas para poner en él y en la pared detrás de él. Una de las ideas era poner un montón de fotos familiares en blanco y negro .... que consume mucho tiempo pero es divertido, compramos un reloj grande bastante interesante (adoro los relojes como sabes, así que comprar uno nuevo me hizo muy feliz). También estoy pensando en pintar un número en rojo en la pared para que coincida con los números de los sorteos? Probablemente el 30 o, ya que vivimos en el número 3, tal vez un 3 sería divertido? ¿Qué opinas del número marcado en la pared? Os enseñaré la mesa/sillas y la pared una vez que esté terminada, pero ahora tendré que esperar hasta que vuelva de mi viaje a Estados Unidos para asistir al Quilt Market and Festival. TrackBack Comentarios Nuevo color: New Look ¡Apuesto a que pensabas que me refería a mi color de pelo! Bueno, el estilo de corte está cambiando ligeramente, pero ya que es sólo la mitad de un nuevo look que no estoy mostrando todavía. La semana pasada Vince y yo finalmente elegimos una nueva mesa y sillas para el comedor y como el comedor/cocina y la sala de estar son una sola habitación grande, necesitábamos cambiar la zona de estar para que vaya con nuestro nuevo look.... así que mi pintor (el nuevo padre) vino a dar a mi pared su nuevo color de pintura de grava. Me encantó el color turquesa sucio que era y estaba nervioso y un poco triste para ver que ir .... PERO...me encanta el aspecto final, el color de la grava parece cambiar con la luz, a veces parece malva(ish) y a veces marrón(ish) además es muy elegante. El resto de las paredes, si no son ventanas, son de color crema, por lo que las habitaciones siguen siendo luminosas y aireadas. Me he divertido añadiendo algo de negro y algunos cojines neutros/negros y me he divertido buscando cosas que ya tenemos y que no han estado expuestas durante años para completar el nuevo look, por supuesto algunas cosas han tenido que ser guardadas porque no se ven bien en este momento. Además de la mesa y las sillas, también hemos comprado un nuevo aparador, ¡de hojalata! Todavía estoy jugando con ideas para poner en él y en la pared detrás de él. Una de las ideas era poner un montón de fotos familiares en blanco y negro .... que consume mucho tiempo pero es divertido, compramos un reloj grande bastante interesante (adoro los relojes como sabes, así que comprar uno nuevo me hizo muy feliz). También estoy pensando en pintar un número en rojo en la pared para que coincida con los números de los sorteos? Probablemente el 30 o, ya que vivimos en el número 3, tal vez un 3 sería divertido? ¿Qué opinas del número marcado en la pared? Os enseñaré la mesa/sillas y la pared una vez que esté terminada, pero ahora tendré que esperar hasta que vuelva de mi viaje a los Estados Unidos para el Quilt Market and Festival.</w:t>
      </w:r>
    </w:p>
    <w:p>
      <w:r>
        <w:rPr>
          <w:b/>
          <w:color w:val="FF0000"/>
        </w:rPr>
        <w:t xml:space="preserve">id 11</w:t>
      </w:r>
    </w:p>
    <w:p>
      <w:r>
        <w:rPr>
          <w:b w:val="0"/>
        </w:rPr>
        <w:t xml:space="preserve">Cita de Bash: Niteowl7710: Cuando fui al sitio web para ver... Valoración general: (N/A) niteowl7710: Cuando fui a la página web para ver lo que la cubierta actual niteowl7710: Y me salió un pop-up de Spice.net... ofreciéndome (y cito) niteowl7710: TETAS DE MONSTRUO -- LOS PECHOS MÁS GRANDES PERMITIDOS POR LA LEY enigmamofm: Wow. enigmamofm: espera enigmamofm: "¿Por ley? " niteowl7710: Eso señor, es lo que decía enigmamofm: ¿Hay algún tipo de legislatura reguladora en ese tema? niteowl7710: No estoy seguro pero ahora mismo tengo un nuevo objetivo en la vida niteowl7710: Averiguar cómo conseguir un trabajo en el Departamento de Salud y Servicios Humanos (tiene sentido para mí) niteowl7710: En la "Oficina de Medición de Senos" niteowl7710: Lo siento señora pero esos son demasiado grandes, voy a tener que multarla niteowl7710: Bueno, sí, señora, estoy seguro de que parece un puto ttity, pero le aseguro que es una herramienta valiosa que utilizamos aquí en el B.M.B. enigmamofm: Usted es un crédito para su comunidad, señor.</w:t>
      </w:r>
    </w:p>
    <w:p>
      <w:r>
        <w:rPr>
          <w:b/>
          <w:color w:val="FF0000"/>
        </w:rPr>
        <w:t xml:space="preserve">id 12</w:t>
      </w:r>
    </w:p>
    <w:p>
      <w:r>
        <w:rPr>
          <w:b w:val="0"/>
        </w:rPr>
        <w:t xml:space="preserve">Ha llegado la hora de despejar el aire Desde hace algún tiempo es evidente que si se inician acciones sobre el tema de la contaminación del aire de las cabinas, la aviación alemana será probablemente la que dé el impulso. Ahora se está demostrando que es así. Por primera vez en todo el mundo, un alto ministro del gobierno no se ha limitado a sugerir otro estudio para determinar si existe algún problema, sino que ha pedido que se tomen medidas urgentes sobre un tema del que ve claramente las pruebas delante de sus ojos. El Ministro de Transportes alemán, Peter Ramsauer, ha escrito al Comisario de Transportes de la UE, Siim Kallas, citando 74 informes sobre incidentes con humos de aceite pirolizado en transportistas alemanes, nueve de los cuales, según él, fueron juzgados por el investigador de accidentes BFU como un riesgo grave para la seguridad. Ramsauer afirma que los informes sobre estos incidentes están aumentando, y quiere que se tomen medidas. Quiere que Kallas se asegure de que la Agencia Europea de Seguridad Aérea aporte una solución al problema. La AESA es consciente del problema, pero ha recurrido a las cortinas de humo y a los desmentidos de la industria para aplazar su solución. El propio problema de la AESA es el hecho de que carece crónicamente de recursos. Sin embargo, Ramsauer tiene razón al convertirlo en un problema europeo. Ahora que la AESA existe, Alemania no puede ocuparse del asunto por sí sola. Pero como la cultura alemana de información e investigación, aunque no es perfecta, es más honesta y abierta que la de cualquier otro país de la UE, la AESA tendrá que actuar en última instancia. (Este artículo apareció por primera vez en la edición de Flight International del 23 de octubre)</w:t>
      </w:r>
    </w:p>
    <w:p>
      <w:r>
        <w:rPr>
          <w:b/>
          <w:color w:val="FF0000"/>
        </w:rPr>
        <w:t xml:space="preserve">id 13</w:t>
      </w:r>
    </w:p>
    <w:p>
      <w:r>
        <w:rPr>
          <w:b w:val="0"/>
        </w:rPr>
        <w:t xml:space="preserve">Debate de Mercados Libres, Personas Libres: Si hubiera sido una pelea con premio, la habrían dado por terminada en el noveno round (actualización) O, como dijo Michael Moore, "eso es lo que obtienes por tener a John Kerry como entrenador de debates". Parece que el debate fue bastante a favor de Mitt Romney anoche, y, como verás si ves el programa Morning Joe de MSNBC, de repente han "descubierto" a MItt Romney. Sé que debe ser un shock que su Romney inventado no apareciera anoche. Según una encuesta de CNN/ORC International realizada justo después del debate, el 67% de los espectadores encuestados dijeron que el candidato republicano ganó el cara a cara, y uno de cada cuatro dijo que el presidente Barack Obama salió victorioso. "Ningún candidato presidencial ha superado el 60% en esa pregunta desde que se hizo por primera vez en 1984", dice el director de encuestas de CNN, Keating Holland. Y: Mientras que casi la mitad de los espectadores del debate dijeron que el enfrentamiento no los hizo más propensos a votar por ninguno de los dos candidatos, el 35% dijo que el debate los hizo más propensos a votar por Romney, mientras que sólo el 18% dijo que el enfrentamiento los hizo más propensos a votar para reelegir al presidente. Más de seis de cada diez dijeron que el presidente lo hizo peor de lo esperado, y uno de cada cinco dijo que Obama lo hizo mejor de lo esperado. Compárese con el 82% que dijo que Romney lo hizo mejor de lo esperado. Sólo uno de cada diez opinó que el ex gobernador de Massachusetts actuó peor de lo esperado. Ahora bien, la encuesta sólo refleja a los observadores del debate y no a todos los estadounidenses, pero los debates están dirigidos a, bueno, observadores del debate, ¿no es así? Una de las cosas que saco de las cifras es que el 82% que dice que Romney tuvo un mejor desempeño de lo esperado realmente pudo ver y juzgar a Mitt Romney por sí mismo anoche y no a través del filtro de los medios de comunicación. Hablamos de este tipo de cosas en el podcast.  Cómo Estados Unidos vio el debate entre Ronald Reagan y Jimmy Carter, cuando Reagan iba por detrás en las encuestas, y aparentemente decidió esa noche que Reagan era aceptable como presidente. El comentarista y bloguero Andrew Sullivan podría haber captado mejor la reacción colectiva con este tuit: "Mirad, ya sabéis lo mucho que me gusta el tipo, y lo mucho que veo la información, pero esto ha sido un desastre para Obama". En la MSNBC, el presentador Chris Matthews preguntó incrédulo: "¿Dónde estaba Obama esta noche?". Sugirió que el presidente tomara algunas señales de las voces liberales del canal de cable. "Hay un debate candente en este país. ¿Sabes dónde se está celebrando? Aquí, en esta cadena, es donde estamos teniendo el debate. Tenemos nuestros cuchillos fuera. Vamos tras la gente y los hechos. ¿Qué estaba haciendo esta noche? Entró allí desarmado". Obama no ha conseguido ningún punto en la pizarra al no sacar a relucir el polémico comentario del "47 por ciento" de Romney o su trabajo en Bain Capital, se quejó Matthews, mientras que Romney "lo ha hecho muy bien", manteniendo una mirada directa a Obama mientras hablaba, ignorando los intentos suaves del moderador Jim Lehrer de cortarle y tratando al presidente como una "presa". Matthews dijo: "¿Qué estaba haciendo Romney? Estaba ganando". El comediante Bill Maher, que suele arremeter contra los conservadores en su programa de televisión y que donó un millón de dólares a un super PAC que apoya la reelección de Obama, tuiteó: "No puedo creer que esté diciendo esto, pero parece que Obama SÍ necesita un teleprompter", en referencia a los críticos de Obama que dicen que depende demasiado de los teleprompters. No es bonito.  No es bonito en absoluto. Ahora pasaremos por las obligadas comprobaciones de hechos a las que nadie prestará atención.  Pero la impresión está hecha.  La única pregunta es si fue suficiente para inclinar la elección hacia el lado de Romney. Y aquí hay otro punto sobre el que reflexionar.  Si los estadounidenses estaban esperando el primer debate para determinar si Mitt Romney era aceptable, ¿se molestarán en sintonizar alguno de los otros debates?  O dicho de otro modo, ¿fue esta actuación en el primer debate suficiente para convencerles de que puede hacer el trabajo y de que probablemente sería mejor que el titular? Si tuviera que adivinar, diría que sí. Y si anoche hizo que los indecisos se sintieran cómodos con una presidencia de Romney, eso debería preocupar a los demócratas. Era la mayor pregunta al llegar a este primer enfrentamiento: ¿Podría Romney parecer presidencial al lado de Obama? La respuesta parece ser que sí. Vaya. También de la CNN: "No creo que nadie haya hablado con</w:t>
      </w:r>
    </w:p>
    <w:p>
      <w:r>
        <w:rPr>
          <w:b/>
          <w:color w:val="FF0000"/>
        </w:rPr>
        <w:t xml:space="preserve">id 14</w:t>
      </w:r>
    </w:p>
    <w:p>
      <w:r>
        <w:rPr>
          <w:b w:val="0"/>
        </w:rPr>
        <w:t xml:space="preserve">El hecho de que estés en la pista no significa que no puedas estar al día con los blogs en directo: puedes enviar mensajes a nuestros debates en directo durante cualquiera de las sesiones a través de la mayoría de los dispositivos móviles con acceso a Internet. 5 comentarios en ¿Vas a ir al Gran Premio de Malasia? Yo vivo en KL y siempre tengo entradas gratis pero creo que no voy a asistir a más carreras ya que puedo obtener los resultados "reales" de la carrera (que es la correcta) de los comisarios de carrera una semana después..ahorro dinero, tiempo, esfuerzo y pelo (ya que no tengo que sacar el mío)..</w:t>
      </w:r>
    </w:p>
    <w:p>
      <w:r>
        <w:rPr>
          <w:b/>
          <w:color w:val="FF0000"/>
        </w:rPr>
        <w:t xml:space="preserve">id 15</w:t>
      </w:r>
    </w:p>
    <w:p>
      <w:r>
        <w:rPr>
          <w:b w:val="0"/>
        </w:rPr>
        <w:t xml:space="preserve">El peligro de la proliferación de armas en Oriente Medio La creciente probabilidad de un colapso del régimen sirio del presidente Assad ha llevado a otras naciones a hacer planes de contingencia para evitar que sus arsenales de armas químicas y biológicas caigan en manos de los terroristas. Hay informes de que los arsenales, y los centros de fabricación que los producen, han sido objeto de una intensa vigilancia durante meses por parte de las agencias de inteligencia rusas y de la OTAN. Un informe especialmente preocupante afirma que hace varias semanas el presidente Assad autorizó el despliegue de estas armas contra las fuerzas sirias que luchan contra su régimen, pero que el gobierno ruso le desaconsejó tal acción. Publicidad Si esto es correcto, es un alivio que Assad haya dado marcha atrás en el uso de estas terribles armas. Sin embargo, por primera vez un portavoz del régimen ha confirmado la existencia de los arsenales, afirmando que si bien las armas no serán desplegadas contra el pueblo sirio, no podría descartar su uso contra cualquier fuerza extranjera. Dado que Assad ha afirmado en repetidas ocasiones que los grupos terroristas tratan de derrocar a su gobierno, no es difícil que el régimen utilice el supuesto apoyo extranjero como pretexto para el futuro uso de estas armas. Al parecer, el ejército israelí está vigilando el tráfico de Siria a Líbano en busca de cualquier indicio de transporte de armas al grupo terrorista Hezbolá, respaldado por Irán. Al parecer, algunos de los depósitos de armas químicas y biológicas se encuentran a menos de dos horas en coche de la frontera con Líbano. Israel ha indicado que tomará medidas militares para evitar que esas armas lleguen a manos de los extremistas. Publicidad La comunidad mundial también está expresando, con razón, su alarma por los informes de que Al Qaeda está operando dentro de Siria y tratando activamente de obtener el control de estas armas. No cabe duda de que Rusia, Estados Unidos y otros países elaborarán planes de contingencia para salvaguardar estos arsenales en caso de que el régimen de Assad no pueda seguir haciéndolo. Sin embargo, esto puede resultar difícil si se produce un colapso caótico del régimen de Assad en lugar de una transición ordenada del poder.</w:t>
      </w:r>
    </w:p>
    <w:p>
      <w:r>
        <w:rPr>
          <w:b/>
          <w:color w:val="FF0000"/>
        </w:rPr>
        <w:t xml:space="preserve">id 16</w:t>
      </w:r>
    </w:p>
    <w:p>
      <w:r>
        <w:rPr>
          <w:b w:val="0"/>
        </w:rPr>
        <w:t xml:space="preserve">Hacer un blog es una de las mejores formas de ganar dinero como escritor, pero también es algo que puedes querer hacer o empezar por mil razones.  Y saber cómo Hacer un Blog es una de las claves del reino en cuanto a ganar dinero por internet se refiere. Quiero explicar algo acerca de cómo iniciar un blog y hacer un blog que funcione para usted, lo que implica explicar un poco acerca de los negocios en línea y lo que puede hacer con las herramientas y recursos disponibles para usted. El hecho es que para cualquier persona que quiera hacer dinero en línea utilizando un blog, hay más oportunidades que nunca. Y también hay, sin embargo, cientos de miles de blogs "muertos" que representan esperanzas y sueños perdidos para aquellos que querían "hacer algo", ya sea ganar dinero, escribir sobre sus experiencias, sus conocimientos, sus viajes o lo que sea. Veamos cómo se puede hacer un blog que gane dinero. Ese es el objetivo de muchos que buscan iniciar un blog. Quieren un "trabajo", aunque sea trabajar para uno mismo blogueando -- ¿y qué mejor trabajo se puede tener?  Libertad, dinero, la satisfacción de saber que puedes trabajar cuando quieras. Esta página te guiará a través del proceso de iniciar un blog: mostrándote no sólo cómo hacer un blog, sino cómo empezar un blog y ganar dinero. Así que vamos a empezar. En primer lugar, déjame decirte que la mayoría de la gente que quiere empezar a bloguear lo hace de manera completamente equivocada. ¿Por qué? Cometen algunos errores fundamentales al crear su blog. Voy a repasar los principales errores que cometen los novatos en el negocio de los blogs: - compran todas las herramientas, recursos, plugins y libros electrónicos que hay. Este es el conocido síndrome del "objeto brillante" por el que van a hacer un blog haciendo que otro gane un montón de dinero en su lugar. Gran error. - Se precipitan en el negocio. Tienes que pensar bien qué tipo de blog y negocio quieres. Puede que quieras el dinero ahora, pero no sirve de nada precipitarse si sabes que no va a suceder de inmediato o nunca. - No tienen capacidad de permanencia. Empiezan con un silbido y un rugido, pero acaban desanimándose y abandonando del todo. De ahí ese creciente montón digital de blogs muertos. - se distraen. Estar en línea significa estar siempre expuesto a todos los programas para ganar dinero en línea que hay. Y a todos esos magníficos plugins de wordpress y nuevos paquetes que te harán ganar dinero. - no tienen un enfoque disciplinado para construir su negocio. Haz que tu blog sea tu negocio Realmente puedes hacer que tu negocio sea tu blog y me gustaría mostrarte cómo deberías hacerlo. Este sitio -- realwritingjobs.org ha logrado un ranking de primera página para 'realwritingjobs' y una serie de otras palabras clave, lo que significa que puede generar un gran interés para la gente -- como tú -- que quiere ganar dinero escribiendo. Tienes que recordar que siempre que estés pensando en hacer un blog tienes que saber que estás comercializando usando Internet como tu voz, tu mercado, tu vitrina y -- por supuesto -- tu caja registradora. Realmente puedes usarlo enormemente y mejor que nunca, siempre que estés preparado para el éxito. ¿Cómo crear un blog que esté preparado para el éxito? Consideremos lo que debe hacer para crear un blog exitoso. Vas a utilizar tu blog para construir bloques para tu negocio. ¿A qué me refiero? En primer lugar, tienes que crear un blog con alojamiento y con un diseño que se adapte a lo que quieres hacer. Necesitas montar un blog con alojamiento y con un diseño que se adapte a lo que quieres hacer. Click to Retweet En segundo lugar, tienes que asegurarte de que estás "optimizado" para conseguir la máxima visibilidad online. Al fin y al cabo, no tiene sentido hacer lo que quieres hacer si no tienes una audiencia y, con suerte, una audiencia "compradora". En tercer lugar, hay que correr la voz utilizando las redes sociales de la forma más eficaz posible. El objetivo de mi sitio web RealWritingJobs es ayudar a la gente a encontrar trabajos de escritura remunerados, pero también utilizar los blogs como una de las mejores formas de conseguir ingresos online escribiendo. El componente clave para que un blog tenga éxito es asegurarse de que esté monetizado, es decir, que te ayude a generar ingresos y se convierta en el mejor embudo de ventas posible y que te haga ganar mucho dinero noche y día, día tras día. Pero, ¿por qué los blogs? Bueno, permítanme explicar brevemente por qué el blogging es la mejor manera de hacer dinero en línea - especialmente si es la escritura lo que quieres hacer para ganar dinero. - Es sencillo y fácil de configurar. Simplemente no necesitas ningún conocimiento especial en absoluto. - Se dirige a tus intereses especiales. Puedes identificar lo que te apasiona y hacer</w:t>
      </w:r>
    </w:p>
    <w:p>
      <w:r>
        <w:rPr>
          <w:b/>
          <w:color w:val="FF0000"/>
        </w:rPr>
        <w:t xml:space="preserve">id 17</w:t>
      </w:r>
    </w:p>
    <w:p>
      <w:r>
        <w:rPr>
          <w:b w:val="0"/>
        </w:rPr>
        <w:t xml:space="preserve">Todo sobre el Puente del Puerto de Sídney Menú El Puente del Puerto de Sídney El Puente del Puerto de Sídney, es uno de los monumentos más famosos del mundo. El Puente del Puerto de Sídney, también conocido como la percha, fue inaugurado oficialmente el 19 de marzo por el primer ministro de la época, Jack Lang. El Puente del Puerto de Sídney tardó 6 años en construirse. El Puente del Puerto de Sídney - Hecho con 6 millones de remaches Aunque el Puente del Puerto de Sídney está hecho de un material común conocido como acero, un hecho interesante es que contiene 6 millones de remaches que fueron clavados a mano. Al estar hecho de acero, el Puente del Puerto de Sídney requiere ser pintado regularmente, y tiene una superficie de unos 60 campos deportivos. Al cruzar el Puente del Puerto de Sídney, se dará cuenta de que tiene unas enormes bisagras para que pueda expandirse cuando le dé el cálido sol de Sídney. Se encuentran a ambos lados del puente, justo en las zapatas de los pilones del puente. También puede ver estas enormes bisagras visitando el pilón del sureste. Tendrá que caminar para llegar hasta allí y hay 200 escalones para llegar a la cima, así que no intente hacerlo con ningún familiar anciano. La parte superior del Puente del Puerto de Sídney en todo su esplendor La inauguración oficial del Puente del Puerto de Sídney tuvo lugar en 1932, el sábado 19 de marzo. Se estima que hasta un millón de personas acudieron a ver la inauguración del Puente del Puerto de Sídney, que fue declarado abierto por el entonces Primer Ministro de Nueva Gales del Sur, el Honorable John T. Lang. Para obtener más información sobre el puente del puerto de Sídney, consulte otras páginas de la barra lateral. 5 thoughts on " El puente del puerto de Sídney " No hay nada como el puente del puerto de Sídney, ¡especialmente en Nochevieja! Especialmente para los turistas, recomiendo venir a Sídney para las celebraciones de NYE y coger un sitio en las cabezas a lo largo de la bahía. Coge una cesta de picnic, un poco de vino blanco o Champers y relájate para ver los fuegos artificiales. Me encanta Sydney, Oy Oy OY. Me gustaría preguntar cómo y dónde puedo solicitar llevar a mi familia a desayunar al Puente del Puerto de Sydney. 2012. Cuál es el coste y la fecha, si tenemos la suerte de poder conseguir entradas. Muchas gracias Sonja</w:t>
      </w:r>
    </w:p>
    <w:p>
      <w:r>
        <w:rPr>
          <w:b/>
          <w:color w:val="FF0000"/>
        </w:rPr>
        <w:t xml:space="preserve">id 18</w:t>
      </w:r>
    </w:p>
    <w:p>
      <w:r>
        <w:rPr>
          <w:b w:val="0"/>
        </w:rPr>
        <w:t xml:space="preserve">Los seis primeros capítulos de este manual representan una forma de preparar a las personas para el camino de los Ejercicios según la notación [19]. (1) Si un guía de oración siguiera al pie de la letra las instrucciones de estos capítulos, esta fase preparatoria debería completarse en un mes y medio. Sin embargo, como descubrirás, estas páginas ilustran un enfoque flexible más que una fórmula rígida. El material sugerido podría representar la preparación de un año en lugar de la de un mes y medio. Se trata de algo así como el fuelle de un acordeón, que puede ampliarse o reducirse según la sensación y la necesidad de la música que se interpreta. En los capítulos 21, 30 y 31 se encuentra más información sobre la teoría de estos seis capítulos: "A ti... De Ignacio", "Diferentes perspectivas en la comprensión y uso de los Ejercicios", "Las primeras etapas en la dirección espiritual continua". Durante ésta y las siguientes entrevistas, una de las principales tareas es establecer una relación con tu dirigido. Esto puede llevar más tiempo que las dos o tres primeras entrevistas, pero el proceso se verá facilitado por la escucha sin juicios y el respeto. En esta primera entrevista, tenga cuidado de no abrumar a su dirigido con demasiadas instrucciones. Recuerde cómo se sentía al principio de su propio viaje de Ejercicios: sus miedos, ansiedades, aprensiones, esperanzas y malentendidos. Además de una atmósfera cálida y sin prisas, quieres establecer un contexto de fe. Tú eres una persona de fe; la persona a la que diriges es una persona de fe. El trabajo esencial es la obra del Espíritu de Jesús, que está presente con usted durante esta entrevista y actúa a través de usted. Por lo tanto, en algún momento de esta entrevista, es posible que desee orar con su dirigido por el don de sabiduría del Espíritu. Comience la entrevista presentándose y luego pregunte a su dirigido por su nombre. Comparta algún aspecto interesante de su vida, y luego haga a su dirigido algunas preguntas sobre su vida - preguntas simples, como: "Ah, eres de Hamilton. ¿De qué parte vienes? ... ¿Qué edad tiene tu hijo?" No olvides intercambiar nombres y números de teléfono por escrito. El ambiente es el de dos iguales o dos amigos "simplemente hablando". Tras estos intentos iniciales de establecer una relación de trabajo, deje tiempo suficiente para que su dirigido exprese sus temores y esperanzas. Puede introducir esto con preguntas como: "¿Por qué decidiste hacer los Ejercicios Espirituales? ... ¿Qué esperas? ... Cuando hice los Ejercicios Espirituales, los comienzos me parecieron muy temibles. Me sentí aprensivo durante bastante tiempo. ¿Cómo te sientes al comenzar este viaje?". Mientras la conversación continúa, escucha activamente; es decir, escucha retroalimentando y comprobando lo que oyes. No sólo escuches las palabras, sino también los sentimientos que se expresan. Gracias a esta escucha activa, permitirá a su interlocutor expresarse de forma más adecuada. Por ejemplo: Dirigido: No sé muy bien por qué estoy aquí (un poco inquieto y mirando hacia otro lado). Tuve la idea de inscribirme hace mucho tiempo... pero... ah... No sé.... Al menos yo no lo sabía.... Hay tanto que hacer.... Parece que todo se me viene encima... (pausa). Guía de oración: ¿Todo parece estar tirando de ti... clamando por tu participación? Dirigido: Uha.... Sí, cada vez que me daba la vuelta en los últimos meses, la gente me pedía que hiciera algo.... No sabía si podía hacerlo. Guía de oración: Postergaste tu compromiso de venir durante mucho tiempo porque experimentaste muchas demandas confusas.... Parecía tener una sensación de temor de que tal vez estaría asumiendo demasiado... A continuación, empieza a investigar cómo utiliza tu dirigido las Escrituras en la oración: si ha tenido mucha experiencia en la oración con las Escrituras, y cuál ha sido esa experiencia: "¿Has tenido mucha experiencia en la oración con la escritura? ... ¿Qué le ha resultado útil? ... ¿Qué luchas o dificultades has tenido al orar con las escrituras?". Simplemente escuche con esas habilidades de escucha que ha desarrollado; no enseñe en este punto. Más bien, mientras escuchas, destaca los aspectos positivos de lo que observas. No comentes ni trates de cambiar los aspectos negativos. A veces, en esta etapa inicial, puede ser útil compartir algunas de tus propias luchas con la oración bíblica, pero sólo si esto ayuda a lograr la compenetración. Sus entrevistas no son sesiones de intercambio, a pesar de la calidad del intercambio de las primeras entrevistas, cuando está estableciendo una relación. Como guía de oración, sea</w:t>
      </w:r>
    </w:p>
    <w:p>
      <w:r>
        <w:rPr>
          <w:b/>
          <w:color w:val="FF0000"/>
        </w:rPr>
        <w:t xml:space="preserve">id 19</w:t>
      </w:r>
    </w:p>
    <w:p>
      <w:r>
        <w:rPr>
          <w:b w:val="0"/>
        </w:rPr>
        <w:t xml:space="preserve">Últimamente me preguntan [mucho] qué es lo que desayuno. Mi respuesta es: la mayoría de los días, un batido verde. Entonces, la pregunta que suele seguir es: ¿no tienes hambre poco después? A lo que respondo: No. No con la cantidad de verduras y hortalizas que estoy consumiendo. Por eso he decidido publicar la receta [bueno, en realidad es más bien una guía] de cómo hago mi batido verde. Tengo que advertirte, sin embargo, que no hay una ciencia exacta para esto, y algunos días tiene un sabor increíble y otros días es ... bueno .... para ser franco, no tan increíble. Todo depende de la frescura y/o la madurez de ciertos ingredientes. Pero lo único que permanece igual es que me encanta cómo me siento cuando bebo un batido verde por la mañana. Los batidos son diferentes a los zumos. Definitivamente, hay argumentos más fuertes que dicen que los batidos son mejores simplemente porque las verduras se consumen enteras, de la forma en que están destinadas a ser. También creo que para una comida por la mañana, el batido verde es mucho más saciante y te mantendrá mejor que un zumo verde. Entonces, ¿cuáles son los beneficios de tomar batidos verdes la mayoría de las mañanas? Muchos. Además de obtener una gran cantidad de vitaminas y minerales de la magnífica variedad de verduras, también está recibiendo una fuerte dosis de nuestro mejor amigo, la fibra. La fibra nos ayuda a desintoxicarnos y a mantener nuestro interior feliz. Cuando nuestro interior es feliz, nuestro exterior es feliz... así de simple. Con esto, te traigo algunas indicaciones para elaborar tu batido. Juegue con diferentes ingredientes, vea lo que le gusta y lo que no, y siempre cambie las cosas dependiendo de lo que encuentre fresco, local, de temporada y orgánico. ¡Feliz batido! Comienza poniendo una taza de agua en una licuadora de alta potencia. Lo mejor es una Vitamix, pero si no tienes una, una batidora normal funcionará bien. Añade el zumo de limón (si lo usas) y la proteína en polvo (si la usas). A continuación, añada las verduras de hoja verde. Querrás añadir unos 5-6 trozos grandes de col rizada (yo quito los tallos, porque me parece que tienen un sabor fuerte), y añadir un puñado de espinacas y un puñado de lechuga romana, y el perejil y el cilantro. Probaré tu método de licuado - he estado haciendo batidos similares pero no los disfruto mucho porque no son lo suficientemente suaves aunque tengo una licuadora de calidad decente. Suelo hacer una tanda grande el fin de semana y luego la congelo en botes pequeños y la descongelo durante la semana para poder tomar uno cada mañana sin tener que prepararlo - no soy una persona madrugadora :-) Es una buena manera de aprovechar las sobras de mi caja semanal de verduras, recomiendo la remolacha, tiene un buen sabor y además es de color rosa. Llevo unos seis meses tomando un batido verde cada mañana. Es una transformación increíble. Nadie podría haberme convencido de que no pasaría hambre, pero a veces miro el reloj y son la 1 o las 2 de la tarde y no siento hambre. Me ha ayudado mucho con mis niveles de energía y mi estado de ánimo. Ahora soy una creyente porque antes no lo era. Bueno, eso debe ser fe :) Acabo de comprar una Vitamix y la he utilizado por primera vez hoy, he hecho leche de almendras hace 10 minutos. Luego revisé mis correos electrónicos y vi tu nuevo post. La razón principal por la que quería tener una Vitamix es por los Green Smoothies. Mi otra batidora está bien pero bueno... no es una Vitamix ;) ¡Siempre deja grumos y semillas, así que estoy deseando que llegue mi primer "nuevo" Green Smoothie! Gracias por la guía, ¡un gran post!</w:t>
      </w:r>
    </w:p>
    <w:p>
      <w:r>
        <w:rPr>
          <w:b/>
          <w:color w:val="FF0000"/>
        </w:rPr>
        <w:t xml:space="preserve">id 20</w:t>
      </w:r>
    </w:p>
    <w:p>
      <w:r>
        <w:rPr>
          <w:b w:val="0"/>
        </w:rPr>
        <w:t xml:space="preserve">Derecho de las redes sociales - Entrevista con Pete Bott Parte 1 Recientemente me han llovido las consultas sobre el uso de fotos, música y vídeos en línea. Las redes sociales ofrecen enormes oportunidades para compartir y promocionar, pero muchas personas y organizaciones siguen sin conocer las leyes y reglamentos pertinentes sobre el uso compartido de material protegido por derechos de autor en Internet. He pensado que esta sería una buena oportunidad para averiguar qué dice la ley actualmente sobre el uso compartido de fotos, música y vídeos en línea: qué podemos y qué no podemos hacer, y cómo asegurarnos de no infringir los derechos de autor o las leyes de privacidad. Pete Bott es abogado del Departamento de Música, Medios de Comunicación y Entretenimiento de Blacks Solicitors LLP en Leeds, Reino Unido. También es el antiguo líder del grupo de música electrónica de Leeds, Heads We Dance, y fue compañero de sello de Little Boots, Plan B y The Streets, por lo que conoce la industria a la perfección. Me puse al día con Pete y le pedí que respondiera a algunas preguntas comunes sobre la música, los medios de comunicación y el derecho del entretenimiento: P: ¿Podría explicar los diferentes tipos de derechos de autor en relación con contenidos como la música, las fotos y los vídeos que se publican en Internet? R: En el Reino Unido, los tipos más comunes de obras con derechos de autor se clasifican en dos categorías.  La primera categoría, a menudo descrita como "obras subyacentes", incluye obras literarias, dramáticas, musicales o artísticas originales.  La segunda categoría, a menudo descrita como "obras derivadas", incluye grabaciones de sonido, películas o emisiones. En consecuencia, una pieza musical grabada, por ejemplo, suele contener: 1) una obra musical, 2) una obra literaria (la letra) y 3) una obra de grabación de sonido.  Esas tres obras separadas pueden ser propiedad de tres personas distintas. No hay "niveles de derechos de autor" como tales, pero el propietario de una obra protegida por derechos de autor tiene varios derechos exclusivos, entre ellos el derecho a copiar la obra y el derecho a emitir copias de la obra al público. Merece la pena consultar los artículos 1-21 de la Ley de Derechos de Autor, Diseños y Patentes de 1988 para obtener más información. P: ¿Cómo se puede saber si la información disponible en línea está restringida por derechos de autor, y qué se debe hacer si se quiere utilizar una pieza concreta de material protegido por derechos de autor para fines propios? R: A diferencia de las marcas registradas, una obra protegida por derechos de autor no tiene que ser registrada, ya que los derechos de autor (sujetos a ciertos requisitos) subsisten automáticamente. En consecuencia, debe asumir que los derechos de autor de cualquier música, fotografía, artículo o vídeo que encuentre en Internet son propiedad de alguien que tiene los derechos exclusivos expuestos en la primera respuesta anterior. P: ¿Existen casos en los que se permite utilizar o probar partes de contenidos protegidos por derechos de autor disponibles en línea sin pedir permiso? R: Sí, existen varias exenciones recogidas en la Parte III de la Ley de Derechos de Autor, Diseños y Patentes de 1988, entre las que se incluye el "trato justo" de una obra con fines de crítica, reseña y reportaje.  Algunos propietarios de obras protegidas por derechos de autor también permiten expresamente su uso sin pedir permiso. Además, la protección de los derechos de autor puede no ser eterna.  Por ejemplo, los derechos de autor de las obras literarias, dramáticas, musicales o artísticas expiran al final del periodo de 70 años a partir del final del año natural en el que fallece el autor (sujeto a las disposiciones adicionales del artículo 12 de la Ley de Derechos de Autor, Diseños y Patentes de 1988). P: ¿Puede explicar qué abarca el ámbito de la PRS? R: PRS for Music recauda los derechos de ejecución de sus miembros, es decir, los compositores y los editores de música. Básicamente, los derechos de autor deben pagarse a los autores, compositores y editores de música siempre que su música se reproduzca o se interprete en público (lo que incluye Internet, la televisión, la radio, en una tienda o un bar, o en un concierto).  Por lo tanto, PRS for Music concede licencias a organizaciones para que reproduzcan, interpreten o pongan a disposición del público música protegida por derechos de autor en nombre de sus miembros y distribuye los derechos resultantes a dichos miembros. P: Las normas han cambiado recientemente en lo que respecta a la música en directo: ¿podría explicar los cambios y cómo afectarán a la grabación y publicación de actuaciones en directo en Internet? R: La Ley de Música en Vivo de 2012 entró en vigor el 1 de octubre de 2012, con el efecto de que los locales de Inglaterra y Gales con una capacidad inferior a 200 personas ya no necesitan una licencia para la música en vivo. La Ley de Música en Vivo de 2012 pretende eliminar algunas de las restricciones a la música en vivo establecidas por la Ley de Licencias de 2003 y, por tanto, facilitar la celebración de conciertos en pubs y pequeñas actuaciones en vivo.  Sin embargo, la Ley de Música en Vivo de 2012 no afecta a las leyes de derechos de autor en relación con la grabación y publicación de música en vivo en línea. P: En el ejemplo de una clase de primaria que quiere cantar una canción pop en su concierto escolar, al que solo asistirían los padres y los profesores</w:t>
      </w:r>
    </w:p>
    <w:p>
      <w:r>
        <w:rPr>
          <w:b/>
          <w:color w:val="FF0000"/>
        </w:rPr>
        <w:t xml:space="preserve">id 21</w:t>
      </w:r>
    </w:p>
    <w:p>
      <w:r>
        <w:rPr>
          <w:b w:val="0"/>
        </w:rPr>
        <w:t xml:space="preserve">En el post anterior, mostramos una presentación que miraba a América desde la perspectiva de una corporación y cómo sería completamente insostenible. Por suerte, hay pocas probabilidades de que Estados Unidos tenga algo que ver con el estatus de S-Corp, y es mucho más probable que acabe como un Kolhoz agrario. La razón: según una encuesta de Pew sobre los jóvenes de Estados Unidos, o sea los que tienen entre 18 y 29 años de edad, son más los que tienen una opinión positiva hacia el socialismo que hacia el capitalismo. Lo dejaremos así. Sí, salen del instituto escribiendo sobre cómo la Reserva Federal fija los precios en el supermercado para que su pobre y sagrado culo no sea estafado.  Leer los trabajos de segundo año sobre economía es una lúgubre aventura hacia el abismo de la desesperanza por el futuro. Víctimas de la Tormenta Sandy....no diferente "dónde está el gobierno, el trabajo del gobierno es ayudar a todos los que no pueden ayudarse a sí mismos". En primer lugar, esta afirmación/creencia es bastante mala. Segundo, el "gobierno" les dijo que evacuaran... no lo hicieron. El sentido común les dijo que almacenaran alimentos....no lo hicieron. Si tengo que escuchar a una persona más quejarse de la posibilidad de morir por el frío voy a vomitar...coged un abrigo y una manta imbéciles. ¡¡¡Quejándose de la policía!!!  Esta es la mejor.  Llorando por los saqueadores y preguntando dónde está la policía...Houston estuvo sin electricidad durante 10 días.  Millones de personas...no hay problema de saqueos en absoluto. cero.  Por supuesto, recuerdo haber visto los carteles en la CNN "los saqueadores serán fusilados".... gente, aceptando la responsabilidad de su propia comida, energía y seguridad.   Imagina eso. Bueno, estoy más cerca de los 50 que de los 40. En 8 meses he hecho 153 cambios *únicos* en el software en el que estoy trabajando (errores, mejoras, cambios de soporte. Eso es investigar, escribir, probar y desplegar. No se necesitan rollbacks. Aproximadamente 1 cambio entregado por día. La mayoría de las veces, 8-10 días con un empuje ocasional de 20 horas... ¿Por qué los hombres más ricos del mundo han financiado tanto la revolución comunista como la legislación socialista? ¿Por qué los socialistas ricos cooptaron las fundaciones exentas de impuestos que ahora dominan la educación estadounidense? ¿Cómo es que el meme socialista obtuvo el control de la mayor parte de la prensa, la radio y la televisión del mundo? ¿Cómo es que los oligarcas con conexiones amistosas con el centro del poder han desarrollado poderosos centros de control tanto en el partido demócrata como en el republicano, se han hecho con el control del Departamento de Estado de Estados Unidos y se han manipulado para controlar la Casa Blanca? ¿Quiénes son los miembros del grupo de poder que se está apoderando de los recursos humanos y naturales de todo el mundo? ¿Y por qué apoyan lo que parece ser el camino hacia su propia destrucción? Las respuestas a todas estas preguntas aparecen en Tragedia y esperanza, escrito por el mentor de Bill Clinton en la Universidad de Georgetown, el Dr. Carroll Quigley. Son los súper ricos cuyo objetivo es convertir a todos los gobiernos al socialismo mundial que ellos, los banqueros internacionales y los cárteles empresariales, controlarán. Feudalismo: control por parte de una minoría atrincherada, especialmente para su propio beneficio: oligarquía social, política o económica. Usted está leyendo esto en línea, así que no le haré perder el tiempo. El objetivo del libro es proporcionar suficientes hechos impactantes sobre las prácticas manipuladoras de la élite del poder de Estados Unidos, para que los lectores se sientan motivados (es decir, que se enfaden lo suficiente) para participar en los esfuerzos para poner al 1% más rico bajo control, ...antes de que empobrezcan el planeta y destruyan la biosfera. El libro presenta pruebas abrumadoras de que, tras una fachada democrática, una élite económica que comprende menos del 1% de la población está gobernando silenciosa y astutamente a Estados Unidos. Su inmensa riqueza y poder les permite ejercer tanto control sobre el proceso gubernamental, que efectivamente manejan el país como una oligarquía feudal. El libro dejará pocas dudas de que el Gobierno ha estado sirviendo como herramienta para subvencionar y legitimar su explotación de los recursos nacionales e internacionales, mientras que los cambios legislativos de los impuestos han dejado a la nación con un sistema de distribución de la riqueza Feudal. Presentar las pruebas que corroboran este argumento no es la razón principal por la que se escribió el libro. Documentar los métodos utilizados por la élite para manipular, controlar y explotar a los que tienen menos dinero o poder es el verdadero propósito . Al menos el 80% del libro está dedicado a documentar su muy efectiva metodología. Aunque es evidente que la mayoría de la gente es algo consciente de que el gobierno parece atender a las corporaciones y a los grupos de presión influyentes, el contribuyente medio es práctico</w:t>
      </w:r>
    </w:p>
    <w:p>
      <w:r>
        <w:rPr>
          <w:b/>
          <w:color w:val="FF0000"/>
        </w:rPr>
        <w:t xml:space="preserve">id 22</w:t>
      </w:r>
    </w:p>
    <w:p>
      <w:r>
        <w:rPr>
          <w:b w:val="0"/>
        </w:rPr>
        <w:t xml:space="preserve">Houston, tenemos un problema La semana pasada, John McCain y Barack Obama se unieron para apoyar el plan de rescate económico. Tres semanas antes, se unieron para recordar el 11 de septiembre de 2001. Estos actos maduros y bipartidistas suscitan la pregunta: ¿Qué otras cuestiones deberían hacer que estos hombres hablaran con una sola voz? Y lo que es más importante, ya que será algo anticlimático que hablen con una sola voz el 5 de noviembre, ¿qué temas deberían hacer que nuestro gobierno hable al unísono? Desde John F. Kennedy, ningún presidente ha comprendido realmente el incalculable valor del espacio. El 12 de septiembre de 1962, en la Universidad de Rice, el presidente Kennedy habló de la importancia de que Estados Unidos tuviera un programa espacial vibrante y preeminente. "Queremos formar parte de él, queremos liderarlo. Porque los ojos del mundo miran ahora al espacio, a la Luna y a los planetas más allá... nuestro liderazgo en la ciencia y en la industria, nuestras esperanzas de paz y seguridad, nuestras obligaciones para con nosotros mismos y para con los demás, todo ello requiere que nos convirtamos en la principal nación espacial del mundo". Cuarenta y seis años después, somos "la primera nación espacial del mundo". Pero no por mucho tiempo. Otros países, en particular China, aspiran a conseguir el título. La naturaleza odia el vacío y los chinos ven una gran oportunidad con la retirada de nuestra flota de transbordadores espaciales prevista para 2010. A finales del mes pasado, cuando Pekín lanzó su tercera misión tripulada al espacio y su primer paseo espacial, se vio que son un peso pesado en ascenso en este terreno. El hecho de que el presidente y jefe del Partido Comunista, Hu Jintao, apareciera en directo en la televisión estatal animando a sus "Taikonautas" pone de manifiesto la influencia política que se está ejerciendo detrás de este programa dirigido por los militares. En 2010, o poco después, cuando la flota de transbordadores espaciales esté inactiva, la Estación Espacial Internacional -construida casi en su totalidad con el dinero de los contribuyentes estadounidenses- seguirá funcionando. La estación es un activo nacional que está en la cúspide de su potencial. No sólo podría servir a nuestros ciudadanos durante años, sino que también podría utilizarse como plataforma para enviar a los astronautas estadounidenses a la Luna y más allá. La pregunta obvia es entonces: sin el transbordador, ¿cómo llevaremos a nuestros astronautas a la estación que hemos construido? Hasta que Rusia invadió Georgia, Estados Unidos había planeado pagar a Rusia millones para que lanzara a nuestros astronautas a la estación espacial hasta que nuestra próxima generación de propulsores y vehículos para la tripulación entrara en funcionamiento. Ahora, esa opción, aunque todavía está sobre la mesa, parece cada vez más arriesgada. ¿Qué hay del sector privado? La NASA ha iniciado un programa llamado Servicio de Transporte Orbital Comercial. La idea es que una empresa comercial del sector privado diseñe y construya naves de carga y espaciales que puedan atender las necesidades de la NASA en la órbita terrestre baja. Aunque son bienvenidas, la Oficina de Contabilidad del Gobierno señaló recientemente que las pretensiones de estas empresas privadas de cumplir ese requisito son "muy optimistas". Los cohetes Ares, sustitutos del transbordador, y las cápsulas Orion, diseñadas para devolver a los astronautas a la Luna y explorar los asteroides cercanos a la Tierra y Marte, no están programados para volar hasta 2014, como muy pronto. La historia dicta que la fecha de lanzamiento de cada uno de ellos puede estar más lejos de lo previsto. A partir de ahora, Estados Unidos tiene básicamente cero opciones para los cuatro o seis años que nuestro programa de vuelos espaciales humanos estará a oscuras. Mientras que el Sr. McCain y el Sr. Obama han hecho más ruidos positivos últimamente con respecto a la comprensión de la importancia de nuestro programa espacial humano, uno podría ser perdonado si surgieran dudas sobre la sinceridad. ¿Han visto realmente la luz en este asunto o están jugando con las decenas de miles de votos "espaciales" de Florida? Aunque ahora parece un converso, en noviembre de 2007, Obama presentó un nuevo plan de educación de 18.000 millones de dólares que propuso pagar retrasando los programas Ares y Orion de la NASA durante cinco años. "No vamos a tener los ingenieros y los científicos para continuar la exploración espacial si no tenemos niños que sepan leer, escribir y calcular", dijo Obama en aquel momento. Aunque nadie espera que McCain u Obama se parezcan a Kennedy en esta cuestión, muchas personas reflexivas, dentro y fuera del sector, creen que ambos deben entender que si perdemos nuestra preeminencia en el espacio, que tanto nos ha costado conseguir, puede que nunca la recuperemos. Junto con ese temor está la comprensión de que ninguna nación en la Tierra depende más de sus activos en el espacio que Estados Unidos. La política, al igual que los CD de música y las novelas, a menudo necesita un gancho. Yo ofrezco esto</w:t>
      </w:r>
    </w:p>
    <w:p>
      <w:r>
        <w:rPr>
          <w:b/>
          <w:color w:val="FF0000"/>
        </w:rPr>
        <w:t xml:space="preserve">id 23</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49. Fulfilment by Amazon (FBA) es un servicio que Amazon ofrece a los vendedores que les permite almacenar sus productos en los almacenes de Amazon, y Amazon se encarga directamente de la recogida, el embalaje, el envío y el servicio al cliente de estos artículos. Algo que Amazon espera que disfrutes especialmente: Los artículos de FBA son elegibles para la Entrega Super Saver GRATUITA y para como si fueran artículos de Amazon. Descripción del libro Fecha de publicación: 12 de mayo de 2011 1968. El año en que París se echa a la calle. El año en que Martin Luther King pierde su vida por un sueño. El año en que nace Eleanor Maud Portman. El mundo de la joven Elly está marcado por quienes lo habitan: sus padres, cariñosos pero enloquecedoramente distraídos; una mejor amiga que huele a patatas fritas y conoce palabras exóticas como "escoria"; un petimetre envejecido que se abre paso a golpe de claqué en su casa, un imitador de Shirley Bassey que le sigue de cerca; por último, por supuesto, un conejo llamado Dios. En una infancia salpicada de momentos ordinarios y extraordinarios, la única constante de Elly es su hermano Joe. Veinte años después, Elly y Joe han crecido y están tan unidos como siempre. Hasta que, una brillante mañana, un acontecimiento único que sacude la tierra amenaza con destruir su vínculo para siempre. Abarcando cuatro décadas y moviéndose entre los suburbios de Essex, la costa salvaje de Cornualles y las calles de Nueva York, esta es una historia sobre la infancia, la excentricidad, el lado más oscuro del amor y el sexo, la atracción y el poder de los lazos familiares, la pérdida y la vida. Más que nada, es una historia sobre el amor en todas sus formas. 1968. El año en que París sale a la calle. El año en que Martin Luther King pierde su vida por un sueño. El año en que nace Eleanor Maud Portman. El mundo de la joven Elly está marcado por quienes lo habitan: sus padres, cariñosos pero enloquecedoramente distraídos; una mejor amiga que huele a patatas fritas y conoce palabras exóticas como "escoria"; un petimetre envejecido que se abre paso a golpe de claqué en su casa, un imitador de Shirley Bassey que le sigue de cerca; por último, por supuesto, un conejo llamado Dios. En una infancia salpicada de momentos ordinarios y extraordinarios, la única constante de Elly es su hermano Joe. Veinte años después, Elly y Joe han crecido y están tan unidos como siempre. Hasta que, una brillante mañana, un acontecimiento único que sacude la tierra amenaza con destruir su vínculo para siempre. Abarcando cuatro décadas y moviéndose entre los suburbios de Essex, la costa salvaje de Cornualles y las calles de Nueva York, esta es una historia sobre la infancia, la excentricidad, el lado más oscuro del amor y el sexo, la atracción y el poder de los lazos familiares, la pérdida y la vida. Más que nada, es una historia sobre el amor en todas sus formas. Ofertas especiales y promociones de productos Compra cualquier producto vendido por Amazon.es, excluyendo cualquier dispositivo Kindle y libros electrónicos, y añadiremos a tu cuenta un cheque regalo de 10€ para gastar en moda seleccionada de Amazon. Así es como (se aplican los términos y condiciones) {"itemData":[{"priceBreaksMAP":null, "buy\... a la cesta", "Añadir ambos a la cesta", "Añadir los tres a la cesta"], "showDetailsDefault": "Mostrar disponibilidad y detalles de entrega", "shippingError": "Se ha producido un error, inténtelo de nuevo", "hideDetailsDefault":"Ocultar disponibilidad y detalles de entrega", "priceLabel":["Precio:", "Precio para ambos:", "Precio para los tres:"], "preorder":["Preordenar este artículo", "Preordenar ambos artículos", "Preordenar los tres artículos"]}} Reseña 'A veces es muy divertido y otras es desgarradoramente triste, el libro está salpicado de personajes únicos y complejos que son tan originales, bien observados y creíbles que te absorberán por completo en su mundo'--Easy Living 'Capta perfectamente la naturaleza brumosa y mágica de la juventud y todos sus misterios, con un telón de fondo de acontecimientos de la vida real'--Elle 'Una historia de hermanos</w:t>
      </w:r>
    </w:p>
    <w:p>
      <w:r>
        <w:rPr>
          <w:b/>
          <w:color w:val="FF0000"/>
        </w:rPr>
        <w:t xml:space="preserve">id 24</w:t>
      </w:r>
    </w:p>
    <w:p>
      <w:r>
        <w:rPr>
          <w:b w:val="0"/>
        </w:rPr>
        <w:t xml:space="preserve">J' Adore Fifi Flowers... ¡es un concurso! La primera vez que nos enamoramos de Fifi Flowers fue en Facebook.  ¡Nos cautivaron los colores de sus obras y, por supuesto, su tema ....PARIS!  Estamos encantados de que contribuya con el premio del concurso de Facebook de este mes y queremos que conozcas un poco más a Fifi y lo que la inspira. 1.  Leímos en su página web que la vida debería estar llena de caprichos y diversión... ¿qué hace además de pintar para que su día sea divertido y caprichoso? En primer lugar... Soy madre de dos adolescentes y ellos añaden diversión a mi vida cada día.  Y... Encuentro un poco de fantasía en todo lo que veo y hago.  Como soy una artista, creo que veo mi entorno como un posible cuadro... y hago fotos constantemente a lo largo del día... ¡la inspiración está en todas partes! 2.  Obviamente, nos encanta que pinte escenas tan coloridas de París, ¿puede decirnos cuándo y cómo se enamoró de nuestra ciudad favorita? Sólo visité París una vez, pero nunca me abandonó... Espero volver algún día a esa increíble ciudad... Hasta entonces, ¡pintaré mis sueños de París!  Qué no se puede amar de la ciudad... La historia, la arquitectura... lo increíble que me hace sentir saber que mi artista favorito vivió y creó... Qué maravilloso sería pintar todos los días en París... ¡Ooh la la! 3.  La gente le envía sus fotografías favoritas de París y le encarga que las pinte.  ¿Cuál es el escenario más popular que le envían? La Torre Eiffel es probablemente el más popular.  Muchas veces la Torre Eiffel NO está en las fotos que envían, pero quieren que se añada. Algunas de las muchas vistas que pinto de París no existen realmente... son un sueño, una fantasía... ¡son un poco de capricho! 4.  ¿Tiene algún lugar secreto en París que sirva de fondo fotográfico y que pueda compartir con nuestros invitados? Cuando estuve en París no tuve ningún itinerario... mi madre y yo simplemente caminamos por las calles... oui oui oui... hubo lugares que visitamos que todo el mundo conoce pero básicamente nos lanzamos a las calles para experimentar la Ciudad! En cada lugar que recorrimos encontramos un tesoro... una cafetería FAB, una tienda de chapeau (sombreros), exposiciones de arte en pequeños museos, chocolates... No hay un solo lugar secreto, sino una multitud. Creo que nunca he leído un libro sobre "París", pero he leído muchos libros ambientados en París, tanto de ficción como de no ficción. Hemos presentado libros y entrevistado a algunos autores que han escrito novelas basadas en París en Leer está de moda... como Kirsten Lobe, Corine Gantz y Paula McLain, por nombrar algunos.  También me he inspirado para pintar marcapáginas después de leer libros basados en París... Es difícil elegir uno que destaque, pero todos me hacen desear estar en París. Para ver más obras de arte de Fifi Flowers, visite su sitio web.  Para comprar una de sus pinturas o impresiones, visite su tienda.  También puedes seguirla en Twitter @FifiFlowers .</w:t>
      </w:r>
    </w:p>
    <w:p>
      <w:r>
        <w:rPr>
          <w:b/>
          <w:color w:val="FF0000"/>
        </w:rPr>
        <w:t xml:space="preserve">id 25</w:t>
      </w:r>
    </w:p>
    <w:p>
      <w:r>
        <w:rPr>
          <w:b w:val="0"/>
        </w:rPr>
        <w:t xml:space="preserve">¿Cómo lo consigo como nota, no como medio? ¿Cómo puedo obtenerlo como una nota, no como un medio? Tengo una tarjeta funeraria que me gustaría que sólo el texto de la página fuera a las notas de Persona. Cuando la escaneo, aparece como un jpeg o pdf y no puedo conseguir que se copie y pegue en las notas. Sé que los jpegs tienen que ir como medios de comunicación. Pero sólo quiero el texto, sin tener que escribirlo todo a mano....¡Ayuda por favor! Sandy</w:t>
      </w:r>
    </w:p>
    <w:p>
      <w:r>
        <w:rPr>
          <w:b/>
          <w:color w:val="FF0000"/>
        </w:rPr>
        <w:t xml:space="preserve">id 26</w:t>
      </w:r>
    </w:p>
    <w:p>
      <w:r>
        <w:rPr>
          <w:b w:val="0"/>
        </w:rPr>
        <w:t xml:space="preserve">Michael Horn: Con el rápido crecimiento del aprendizaje en línea -tanto en entornos de aprendizaje virtual a tiempo completo como, con mayor frecuencia, en el aprendizaje combinado en las escuelas- existe la oportunidad de transformar el sistema educativo de la nación desde sus raíces de modelo de fábrica a uno centrado en el estudiante que pueda adaptarse de forma asequible a las diferentes necesidades de aprendizaje y, por lo tanto, reforzar el aprendizaje de cada estudiante y la competitividad de Estados Unidos. Una de las principales razones por las que el sistema educativo del país falla a tantos estudiantes es porque nunca se construyó para ayudar a cada niño a desarrollar todo su potencial. Dado que los estudiantes tienen diferentes necesidades de aprendizaje en diferentes momentos -los estudiantes aprenden a diferentes ritmos, tienen diferentes aptitudes y tienen diferentes niveles de conocimiento cuando entran en un aula-, es vital aprovechar el poder de la tecnología para hacer las cosas positivas que ha hecho en tantos otros sectores de la sociedad. Aunque se trata de una importante oportunidad nacional, no significa que la mejor manera de impulsar esta innovación sea desde el gobierno federal. ¡Esta es una de las razones por las que Digital Learning Now! un esfuerzo liderado por los ex gobernadores Jeb Bush y Bob Wise para aprovechar esta oportunidad de transformación, se centra en las cosas que deben hacer los estados para crear un sistema educativo centrado en el estudiante. Dicho esto, es importante que el gobierno federal apoye las condiciones para la transformación, y elimine los requisitos onerosos para los educadores sobre el terreno. Para promover este fin, hay varias medidas que puede y debe tomar. Implementar la financiación de las mochilas: Los dólares del Título I y del Título II deberían acompañar a los estudiantes hasta la experiencia educativa, no sólo escolar, que elijan. Con el crecimiento de los cursos de aprendizaje en línea, es importante permitir que los estudiantes tengan acceso a grandes profesores y a la experiencia de aprendizaje adecuada para sus necesidades, independientemente de su código postal. Promover el crecimiento individual de los estudiantes como medida de rendimiento: Abandonar el modelo de rendición de cuentas de los centros escolares del programa Que Ningún Niño Se Quede Atrás. Crear transparencia haciendo que los estados se centren en el crecimiento del aprendizaje de cada estudiante individual. Dado que un sistema centrado en el estudiante reconocerá que cada estudiante tiene diferentes necesidades de aprendizaje en diferentes momentos, sólo tiene sentido pasar a un sistema que aprovecha la tecnología y captura cómo cada niño está haciendo en tiempo casi real, no sólo sobre una base anual, y puede dar crédito a los educadores que ayudan a un estudiante a hacer un progreso significativo, independientemente de donde comenzó. Con el fin de crear transparencia en el sistema educativo en torno al aprendizaje de los estudiantes, así como de crear un mercado más grande para estimular la inversión privada en el aprendizaje digital, el apoyo a los estándares estatales de Common Core es también un papel apropiado para el gobierno federal - mientras que actuar como el capitalista de riesgo de la educación de la nación no lo es. Apoyar el aprendizaje basado en competencias: El sistema educativo actual mantiene el tiempo como una constante, con el resultado de que el aprendizaje de cada estudiante es muy variable. Un sistema de aprendizaje basado en competencias invierte la ecuación y mantiene el aprendizaje constante -los estudiantes sólo avanzan una vez que han dominado un concepto o habilidad- de modo que el tiempo se convierte en la variable. En un sistema impulsado por el aprendizaje digital para personalizar las necesidades de cada estudiante, operar en un sistema basado en competencias es fundamental. El gobierno federal debería apoyar -e incluso incentivar- a los estados que avanzan hacia sistemas de aprendizaje basados en competencias, y debería eliminar todas las políticas que anclan el sistema actual en el tiempo, como la medida de rendición de cuentas AYP que se centra en que los estudiantes superen un listón mínimo en un examen anual en un día arbitrario. Centrarse en los resultados de los estudiantes, no en la regulación de los insumos: El sistema actual está regulado con un enfoque obsesivo en los insumos - cosas como las leyes de certificación de maestros que dictan la población de la que las escuelas pueden contratar a los maestros, a la financiación categórica que bloquea las cosas en las que las escuelas pueden y no pueden gastar. El problema de la gestión mediante insumos es que bloquea la innovación. El gobierno federal contribuye a ello con normas y reglamentos, a menudo bien intencionados, que han sembrado la semilla de una mentalidad de cumplimiento en los distritos escolares, en lugar de una que se centre en la mejor manera de servir a los estudiantes. Aunque no es glamuroso, eliminar cosas como la regla de "complementar, no suplantar" en el Título I y otros requisitos de este tipo es necesario para dar rienda suelta al poder del aprendizaje digital. Ayudar a modernizar la infraestructura escolar: El acceso a Internet es ínfimo en muchas escuelas hoy en día y no permitirá el paso a un sistema educativo centrado en el estudiante e impulsado por el aprendizaje digital. La política de eRate del gobierno federal debería revisarse para apoyar la modernización de las escuelas y el acceso a Internet de los estudiantes con bajos ingresos. Por último, una de las cosas más importantes que puede hacer el gobierno federal es utilizar su púlpito para celebrar y fomentar la innovación en el sistema educativo del país, y recompensar el éxito para reforzar los resultados de aprendizaje de los estudiantes, casi independientemente de cómo se obtengan.</w:t>
      </w:r>
    </w:p>
    <w:p>
      <w:r>
        <w:rPr>
          <w:b/>
          <w:color w:val="FF0000"/>
        </w:rPr>
        <w:t xml:space="preserve">id 27</w:t>
      </w:r>
    </w:p>
    <w:p>
      <w:r>
        <w:rPr>
          <w:b w:val="0"/>
        </w:rPr>
        <w:t xml:space="preserve">Contenido Alex Kovac, jugando al póquer en la ciudad de Nueva York, suelta 10.000 dólares a los jugadores Joey y Harry que no puede devolver. Alex convence a su amigo Jerry Feldman para que se suba con él a un avión a Las Vegas e intente ganar 10.000 dólares para saldar la deuda. Al enterarse de que un tal Jerry Feldman es un habitual del lugar, el casino le compensa con 10.000 dólares, sin hacer preguntas. Una habitación y otros beneficios acompañan a la compensación. Un camarero llamado Smitty, un viejo conocido de Alex, es un experto contador de cartas, por lo que los chicos le apuestan a una partida de blackjack con límite alto. Patti Warner, una antigua novia de Alex, es ahora la amante del jefe del casino. Su atracción mutua vuelve a surgir, pero los problemas se suceden tras una victoria de 500.000 dólares en las mesas, no sólo por parte del casino, sino también de Joey y Harry, que han llegado a Las Vegas en busca de su dinero o de venganza. El director Ashby tuvo notorios enfrentamientos con el estudio y recortó la película para sí mismo antes de que se la quitaran de las manos y la recortara el estudio. Años después, mientras daba una charla en la Universidad del Sur de California, Jon Voight descubrió que la versión de la película que se había mostrado a los estudiantes no era la versión teatral, sino el corte original de Ashby (que se consideraba perdido). Esto fue puesto en conocimiento de Warner Home Video, que lanzó el Ashby Director Cut en DVD el 30 de junio de 2009.</w:t>
      </w:r>
    </w:p>
    <w:p>
      <w:r>
        <w:rPr>
          <w:b/>
          <w:color w:val="FF0000"/>
        </w:rPr>
        <w:t xml:space="preserve">id 28</w:t>
      </w:r>
    </w:p>
    <w:p>
      <w:r>
        <w:rPr>
          <w:b w:val="0"/>
        </w:rPr>
        <w:t xml:space="preserve">Cómo encontrar tu tipo y reservar trabajo Uno de los mayores errores que cometen los actores es no conocer su tipo, o lo que se suele denominar marca. La mayoría cree que son actores y que pueden interpretar muchos papeles. En la mayoría de los casos, esto es cierto debido a la distancia entre el actor y el público. Pero ante la cámara, que es más íntima, lo que realmente eres y lo que representa tu aspecto es obvio, y el maquillaje y el vestuario del personaje rara vez pueden ocultarlo. El tipo puede ser vital para el éxito, tanto para los anuncios como para el teatro, sobre todo al principio de la carrera. Sin embargo, la mayoría de los actores no se toman el tiempo necesario para determinar su tipo. Cuando conozcas tu tipo/marca, podrás hacer fotos que te promocionen mejor, describirte de forma inteligente a tu representante y presentarte a papeles que tengas más posibilidades de contratar. ¿Pero cómo se determina lo que es? No es fácil para la mayoría. Puede que necesites la ayuda de otros porque es difícil ser objetivo contigo mismo. La mayoría de los actores tienden a etiquetarse a sí mismos como más o menos de lo que deciden verse. Por eso es importante investigar. Te sugiero que esperes a empezar a definirte o etiquetarte hasta que hayas completado al menos seis meses de formación actoral profesional, no académica. Tu formación inicial te ayudará porque: 1. Los talleres de interpretación te exponen a una serie de personajes para los que podrías ser adecuado. 2. Las clases comerciales y teatrales profesionales ante la cámara te darán una buena oportunidad de verte y estudiarte objetivamente. 3. Muchos profesores de estudio de escena y de técnica ante la cámara suelen asignarte papeles que creen que son indicativos de tu aspecto y personalidad. 4. Las clases de improvisación te enseñarán a confiar en tus instintos y a trabajar con tus bloqueos, lo que te ayudará a liberarte para que un tú auténtico pueda estar presente Durante tu investigación, debes observar honestamente las siguientes cosas. 1. La edad. No tienes que fijarte necesariamente en tu edad real, sino en el rango de edad que puedes interpretar auténticamente. 2. Apariencia física. ¿Eres físicamente una ingnua? ¿Una joven protagonista? ¿Un joven protagonista? ¿Una mujer líder? ¿Un actor principal? ¿Un personaje/comediante? Luego hay una tipología más específica, como un personaje joven, un hombre o una mujer protagonista, de clase alta, de campo, de moda, urbano, etc. Puede que necesites ayuda para etiquetar tu tipo, así que te sugiero que elabores un cuestionario conciso utilizando esos cuatro factores. A continuación, pregunte a los profesores, a los amigos y a algunos desconocidos que conozca en una fiesta, en una cola, en un avión, etc. Los desconocidos suelen ser más objetivos. Asegúrate de hacer saber a las personas a las que preguntas que necesitas sinceridad para que te ayuden. Y debes aceptar lo que te digan (sin comentarios por tu parte) para que tengan la libertad de ser sinceros. Puede que te guste o no lo que aprendes que es tu edad, apariencia física, personalidad y/o esencia percibida. Puede que no sea lo que realmente eres (como te conoces a ti mismo), pero así es como los agentes, los directores de casting y el director probablemente podrían verte. Acepta la información. Probablemente hará falta más de lo que prescribo aquí, pero esto es un buen comienzo. Lo que aprendas sobre ti mismo durante esta investigación sobre la tipificación debería ser de gran beneficio para ti personalmente y para tu carrera. Diviértete aprendiendo cómo te perciben los demás. Carolyne, directora de casting, actriz en activo y directora, es considerada por agentes, directores de casting y estudiantes, la mejor entrenadora de audiciones comerciales de actuación en Los Ángeles. Desde 1982, los talleres de Carolyne Barry han sido una de las escuelas de actuación más exitosas y de formación completa. La Sra. Barry y su equipo de entrenadores han formado a miles de actores profesionales. Los talleres completos de actuación, comerciales, de acogida y de teatro musical y los profesores que ofrece en sus programas han sido votados a menudo como los MEJORES por los lectores de Backstage. Siga a Carolyne en Facebook y Twitter. www.carolynebarry.com www.mastertalentteachers.com</w:t>
      </w:r>
    </w:p>
    <w:p>
      <w:r>
        <w:rPr>
          <w:b/>
          <w:color w:val="FF0000"/>
        </w:rPr>
        <w:t xml:space="preserve">id 29</w:t>
      </w:r>
    </w:p>
    <w:p>
      <w:r>
        <w:rPr>
          <w:b w:val="0"/>
        </w:rPr>
        <w:t xml:space="preserve">¡Páginas Domingo, 18 de noviembre de 2012 FOTD - Hear Me Roar! Hoy he visitado a mi hermana para cenar y pasar la noche y me ha pedido que intente recrear el León de From Head To Toe en ella. Si no sabéis quién es From Head To Toe, es una gurú de la belleza en YouTube y es bastante impresionante. Aquí está su tutorial: ¡Y aquí está cómo sarah parecía al final Por desgracia, me olvidé de mi cámara, así que tuvimos que hacer con el iPhone y que no funcionó demasiado bien! Espero que podáis ver lo que hice y en algún momento lo volveré a hacer con una cámara decente. Productos utilizados: Yaby Daisy and Almond Butter Liquid Foundation Elf Cream Eyeliner in Black MUA Heaven and Eart Palette Top row number 1 and 5 MUA nude lipstick (shade name to be added) Rimmel Brown Eyebrow Pencil Obviamente no es perfecto ya que fue el primer intento pero estoy muy contenta con como quedó.</w:t>
      </w:r>
    </w:p>
    <w:p>
      <w:r>
        <w:rPr>
          <w:b/>
          <w:color w:val="FF0000"/>
        </w:rPr>
        <w:t xml:space="preserve">id 30</w:t>
      </w:r>
    </w:p>
    <w:p>
      <w:r>
        <w:rPr>
          <w:b w:val="0"/>
        </w:rPr>
        <w:t xml:space="preserve">Adaptada por Alex Garland del legendario cómic de John Wagner y Carlos Ezquerra y filmada en un impresionante 3D, el esperadísimo thriller de ciencia ficción dirigido por Pete Travis llega a casa cuando Lionsgate lance Dredd en Blu-ray 3D, DVD, descarga digital, bajo demanda y pago por visión el 8 de enero de 2013. No es ningún secreto que los años 80 están de vuelta a lo grande en Hollywood, y para comprobarlo no hay más que ver el éxito de "The Expendables 2" y los innumerables remakes y reinicios de franquicias de la era Reagan. Sin embargo, eso no hace menos extraño que se esté preparando una secuela de la comedia protagonizada por Arnold Schwarzenegger y Danny DeVito en 1988, "Twins", con Eddie Murphy como hermano perdido. El estudio ya ha contratado a un par de guionistas para abordar la historia de " Trillizos ". La estrella de "Book Of Mormon" Josh Gad y Ryan Dixon (" Jackass: The Movie ") se unirán para el tratamiento, pero sólo Dixon escribirá un borrador real del guión, presumiblemente porque Gad estará ocupado con la próxima comedia de la NBC "1600 Penn". Ivan Reitman no se sentará en la silla de director esta vez, optando en su lugar por la de productor. A pesar de vivir con la noticia de una secuela durante ocho meses, Pier Paolo Pasolini 'S Trilogy Of Life (Criterion) Pier Paolo Pasolini fue el último neorrealista de Italia, un producto de la Europa posterior a la Segunda Guerra Mundial que era fervientemente católico, abiertamente gay, desafiantemente marxista, y una de las voces más originales de la segunda mitad del siglo XX. Antes de su brutal asesinato en 1975 (tras el estreno de su todavía controvertido canto del cisne, "Salo"), Pasolini dirigió una trilogía de películas basadas en obras maestras de la literatura medieval: El Decamerón de Boccaccio, Los cuentos de Canterbury de Chaucer y Las mil y una noches. Las tres películas celebran la naturaleza desinhibida, terrenal y cruda de los textos originales, dejando poco a la imaginación, pero también ofreciendo la visión muy singular y punzante de Pasolini sobre la sociedad moderna, el consumismo, las costumbres religiosas y sexuales (y las hipocresías), y una celebración sin expurgar del cuerpo humano, tanto masculino como femenino. Con un extraordinario diseño de producción de Dante Ferretti y otro evocador, ¡llega noviembre! Es el momento de Acción de Gracias, de los preparativos del Black Friday y de los nuevos títulos de Movies On Demand para elegir. Este mes llegan muchas películas para toda la familia, como "Brave" y "ParaNorman", películas de acción como "The Amazing Spider-Man", "The Expendables 2" y drama como "Sparkle" y "Flying Lessons". Si eres un fanático de los deportes extremos, te encantará " Nitro Circus: La Película (3D)" y a los aficionados al terror les puede interesar "La Aparición". Por supuesto, con un nuevo mes de títulos de Movies On Demand también llega un nuevo sorteo de Movies On Demand. Este mes, un afortunado ganador podrá ganar este paquete de premios, que incluye (1) 10 dólares en efectivo por cable (1) [ Read More ] The post Echa un vistazo a los títulos de noviembre y las vacaciones en Movies On Demand (y participa para ganar el sorteo de ShockYa en Twitter) appeared first on Shockya.com.  Después de participar en el conjunto de acción de este año, The Expendables 2, el regreso cinematográfico de Arnold Schwarzenegger da un paso adelante en enero con el lanzamiento de la primera película en inglés del director surcoreano Kim Jee-woon (The Good, the Bad, the Weird, I Saw the Devil), The Last Stand, y Lionsgate ha publicado el "tráiler final" de la comedia de acción, que puedes ver a continuación. Todo lo que hemos oído últimamente son actores y cineastas que expresan su deseo de participar en Star Wars: Episodio VII de Disney y más allá. Pues bien, Quentin Tarantino no es uno de ellos. En la entrega de los premios Britannia en el hotel Beverly Hilton el miércoles, Entertainment Weekly se encontró con el director de películas como Pulp Fiction , Inglorious Basterds y Reservoir Dogs y le preguntó su opinión sobre formar parte de la nueva trilogía. "Me importa un bledo", dijo al sitio web. ¿No le gusta entonces la idea? "No, lo siento. Sobre todo si Disney va a</w:t>
      </w:r>
    </w:p>
    <w:p>
      <w:r>
        <w:rPr>
          <w:b/>
          <w:color w:val="FF0000"/>
        </w:rPr>
        <w:t xml:space="preserve">id 31</w:t>
      </w:r>
    </w:p>
    <w:p>
      <w:r>
        <w:rPr>
          <w:b w:val="0"/>
        </w:rPr>
        <w:t xml:space="preserve">Esta es una discusión sobre un par de problemas necesitan ayuda dentro de los foros de Mantenimiento General, Solución de Problemas y Accidentes, parte de la categoría Tecnología y Modificación y Reparaciones en General; hola tengo un 04 impresa wrx con up pipe down pipe y reflash bough el coche ya modded i ... un par de problemas necesitan ayuda *Los usuarios registrados que han iniciado sesión no ven este anuncio. Por favor, inicie sesión o regístrese de forma gratuita! ello tengo un wrx 04 impresa con tubo ascendente tubo descendente y reflash bough el coche ya modded tengo p0546 a menudo y sé que hay algún hilo, pero im nuevo en esto y nuevo en subaru no sé mucho bout todo esto y en 3 ª marcha de alta rpm tengo p0244Turbocharger Wastegate Solenoid A Range / Rendimiento por lo que realmente no sé qué hacer aquí y yo vivo en un pueblo, así que no hay buena tienda de coches jaja para comprobarlo cualquier idea? Necesito saber qué gestión del motor. El coche necesita ser reajustado. Está sobrealimentado. PO546 es el sensor EGT. Asumo que quien modificó el coche quitó el sensor EGT. Todos estos son problemas comunes. Busque en Google el número de código + Subaru para obtener información más detallada. ok i use cobb acess port and tuning is it gonna be expensive? i checked couple forum some says to use a 2.2 resistance between coupler but is it good that they remove egt sensor since it supose to be there to check for problems??7 ok uso cobb acess port y tuning ¿va a ser caro? he comprobado un par de foros algunos dicen que se use una resistencia 2.2 entre acopladores pero ¿es bueno que quiten el sensor egt ya que se supone que está ahí para comprobar si hay problemas??7 Usa el mapa LWG de Cobb para ayudar con el problema de overboost. El sensor EGT sólo está allí para asegurarse de que el gato uppipe está bien; ya que se ha eliminado (lo más probable), no es necesario, por lo que sólo hacer el arreglo de la resistencia. Probablemente tendrás que obtenerlo de la página web de Cobb. A menos que el coche haya sido ajustado a medida, esa sería mi recomendación. Si ha sido ajustado a la medida, tendrá que ir a un taller y obtener las tablas de impulso ajustado.</w:t>
      </w:r>
    </w:p>
    <w:p>
      <w:r>
        <w:rPr>
          <w:b/>
          <w:color w:val="FF0000"/>
        </w:rPr>
        <w:t xml:space="preserve">id 32</w:t>
      </w:r>
    </w:p>
    <w:p>
      <w:r>
        <w:rPr>
          <w:b w:val="0"/>
        </w:rPr>
        <w:t xml:space="preserve">La oportunidad de presupuestar mensualmente la salud de su mascota Nuestro objetivo es proporcionar la mejor atención sanitaria posible a sus mascotas en un entorno agradable y acogedor.  Nuestra clínica ofrece un nuevo programa de fidelización que permite a los propietarios de mascotas distribuir el coste de los tratamientos rutinarios. La afiliación al plan está abierta a todos los clientes que lleven más de 6 meses en la consulta. Nuestro Plan Premier ofrece: Controles regulares y mantenimiento de la salud general de su mascota Pagos mensuales cómodos para los servicios rutinarios Descuentos en servicios adicionales Las visitas regulares nos permiten administrar las vacunas necesarias y dispensar tratamientos antiparasitarios y antipulgas precisos y actualizados.  Además, un examen clínico general nos da la oportunidad de vigilar cuidadosamente la salud general de su mascota, lo que en muchos casos puede prevenir la aparición de problemas en el futuro. Qué incluye el plan: Exámenes clínicos completos, dos veces (una en el momento de la vacunación) al año Vacunas anuales Tratamiento antiparasitario Tratamientos antipulgas Asesoramiento dietético 10% de descuento sobre las tarifas normales para la esterilización 10% de descuento sobre las tarifas normales para los productos antipulgas y antiparasitarios adicionales 10% de descuento sobre las tarifas normales para las dietas y productos complementarios 15% de descuento en las vacunas adicionales El plan "Senior" incluye un análisis de sangre anual ¿Cómo me inscribo? Por favor, acuda a la consulta para rellenar un sencillo formulario de inscripción, en el que se le pedirán los datos de su cuenta bancaria. Si tiene alguna duda, nuestro personal estará encantado de responder a cualquier pregunta.</w:t>
      </w:r>
    </w:p>
    <w:p>
      <w:r>
        <w:rPr>
          <w:b/>
          <w:color w:val="FF0000"/>
        </w:rPr>
        <w:t xml:space="preserve">id 33</w:t>
      </w:r>
    </w:p>
    <w:p>
      <w:r>
        <w:rPr>
          <w:b w:val="0"/>
        </w:rPr>
        <w:t xml:space="preserve">Bertelsmann y Pearson combinarán sus negocios de libros Los grupos internacionales de medios de comunicación Bertelsmann y Pearson han anunciado hoy que combinarán las actividades de sus respectivas editoriales de libros comerciales, Random House y Penguin Group. Bertelsmann poseerá el 53% y Pearson el 47%. El cierre de la transacción está previsto para el segundo semestre de 2013, tras la aprobación reglamentaria. El anuncio de la combinación ha sido realizado hoy en Gtersloh (Alemania) por Thomas Rabe, presidente y consejero delegado de Bertelsmann, y en Londres por Marjorie Scardino, consejera delegada de Pearson. Personal y miembros del consejo de administración Tras el cierre, Markus Dohle, Presidente y Director General de Random House en todo el mundo, será el Director General del nuevo grupo. John Makinson, Presidente y Director General de Penguin, será el Presidente del Consejo de Administración. Otros nombramientos de altos ejecutivos se anunciarán a su debido tiempo. Bertelsmann nombrará a cinco representantes en el Consejo de Administración del grupo, y Pearson a cuatro. El nuevo nombre será Penguin Random House. Hasta el cierre, las empresas mantendrán sus actuales operaciones separadas y seguirán realizando negocios de forma independiente. Cobertura del nuevo grupo editorial El nuevo grupo editorial incluirá todas las divisiones y sellos editoriales de Random House y Penguin en Estados Unidos, Canadá, Reino Unido, Australia, Nueva Zelanda, India y Sudáfrica, así como la empresa editorial de Penguin en China y las operaciones editoriales en español de Random House en España y América Latina. La editorial en lengua alemana de Random House, Verlagsgruppe Random House, con sede en Múnich, no formará parte del Grupo y permanecerá en Bertelsmann. En la nueva empresa, los sellos editoriales de Random House y Penguin seguirán publicando sus libros con la autonomía de la que gozan actualmente, y mantendrán sus distintas identidades editoriales. El presidente y consejero delegado de Bertelsmann, Thomas Rabe, afirma: "Con esta combinación planeada, Bertelsmann y Pearson crean el mejor camino para el futuro de nuestras editoriales de libros comerciales de renombre mundial, Random House y Penguin, permitiéndoles publicar de forma aún más eficaz en formatos y canales de distribución tradicionales y emergentes. Se basará en nuestra tradición editorial, ofreciendo una extraordinaria diversidad de oportunidades de publicación para autores, agentes, libreros y lectores, junto con un apoyo y recursos inigualables". Un hito para el grupo Bertelsmann El Sr. Rabe también observó: "El anuncio de hoy es un hito no sólo para Random House, sino también para todo el grupo Bertelsmann, con sus 177 años de historia editorial. Su importancia para nuestro negocio y para la resonancia cultural de nuestras operaciones de publicación de libros en todo el mundo está a la altura de acuerdos tan trascendentales como la adquisición de Goldmann Verlag en 1977; la compra de una participación en Bantam Books, nuestra primera inversión en Estados Unidos, ese mismo año; la compra de Doubleday en 1986; y especialmente la de Random House en 1998. Cada uno de estos pasos tenía como objetivo aumentar la amplitud y la calidad de las operaciones editoriales de Bertelsmann, como lo hará nuestra nueva empresa". Para Bertelsmann, la combinación prevista también supone un paso importante en la aplicación de sus cuatro nuevas prioridades estratégicas bajo la dirección de Thomas Rabe, adoptadas y anunciadas recientemente: el fortalecimiento del núcleo, la transformación digital, el establecimiento de plataformas de crecimiento y el desarrollo de regiones de crecimiento. El presidente y consejero delegado comenta: "La combinación de Random House y Penguin, en primer lugar, refuerza significativamente la publicación de libros, uno de nuestros negocios principales. En segundo lugar, hace avanzar la transformación digital a una escala aún mayor, y en tercer lugar, aumenta nuestra presencia en los mercados de crecimiento objetivo de Brasil, India y China." Una combinación casi perfecta Marjorie Scardino, consejera delegada de Pearson, dijo: "Penguin es una parte de Pearson exitosa, muy respetada y muy querida. Esta combinación con Random House -una empresa que coincide casi a la perfección con la cultura, los estándares y el compromiso de Penguin con la excelencia editorial- aumentará en gran medida su fortuna y sus oportunidades. Juntas, las dos editoriales podrán compartir gran parte de sus costes, invertir más para sus autores y lectores y ser más aventuradas a la hora de probar nuevos modelos en este apasionante y rápido mundo de los libros y lectores digitales". Markus Dohle, presidente y consejero delegado de Random House, añade: "Nuestra nueva empresa reunirá la experiencia editorial,</w:t>
      </w:r>
    </w:p>
    <w:p>
      <w:r>
        <w:rPr>
          <w:b/>
          <w:color w:val="FF0000"/>
        </w:rPr>
        <w:t xml:space="preserve">id 34</w:t>
      </w:r>
    </w:p>
    <w:p>
      <w:r>
        <w:rPr>
          <w:b w:val="0"/>
        </w:rPr>
        <w:t xml:space="preserve">Sitios para los que escribo He tenido un fuerte resfriado los últimos días, así que no hay grandes actualizaciones todavía. Espero que mañana. Sin embargo, por el momento, te indicaré un par de enlaces interesantes. El primero es el de un grupo de personas de un foro que frecuento. Están recaudando dinero para la organización benéfica infantil Whizz Kidz. Lo están haciendo jugando un maratón de 48 horas de Tomb Raider, intentando completar todos los juegos de Tomb Raider en 48 horas seguidas. Buena suerte para ellos, es todo lo que puedo decir. Si quieres seguir su progreso o contribuir con una donación, ve a su sitio http://tombraider.jimmed.net/ . El maratón de 48 horas comienza el próximo fin de semana, el 23 de agosto. En segundo lugar, una colección de artículos sobre juegos en familia en wired.com. Estos artículos de Paul Govan parecen bastante prometedores y me han gustado sus escritos anteriores gracias a que lo descubrí a través de play.tm. Es un cambio con respecto a los escritos más breves de otros sitios que no parecen tan periodísticos como estos. Así que salta a él en http://blog.wired.com/geekdad/2008/08/th\\_...</w:t>
      </w:r>
    </w:p>
    <w:p>
      <w:r>
        <w:rPr>
          <w:b/>
          <w:color w:val="FF0000"/>
        </w:rPr>
        <w:t xml:space="preserve">id 35</w:t>
      </w:r>
    </w:p>
    <w:p>
      <w:r>
        <w:rPr>
          <w:b w:val="0"/>
        </w:rPr>
        <w:t xml:space="preserve">La realidad puede ser menos glamurosa, como podrán contarle muchos estudiantes de doctorado (al menos de Ciencias Sociales) y que se expresan en el artículo. Los tres principales problemas de trabajar desde casa: puede resultar bastante solitario siempre estás en el trabajo... (por lo que empiezas a soñar con trabajos de 9 a 5) se necesita mucha disciplina para no sucumbir al impulso de hacer las tareas domésticas (repentinamente deseables), dormir, ver la televisión... [ACTUALIZACIÓN: Como se ha señalado correctamente: la mayoría de estos problemas se aplican también a los trabajadores autónomos, aunque tengan una oficina]En un giro interesante, estos inconvenientes de la oficina en casa llevan a algunos de los trabajadores modernos superflexibles a gastar dinero en el alquiler de un espacio de oficina compartido... Deja una respuesta Ha habido un error en tu comentario, inténtalo de nuevo. Nombre (requerido) Correo (no se publicará) (requerido) Búsqueda en el sitio web Acerca de Desde octubre de 2006 soy tanto estudiante de doctorado como asistente de investigación en el Oxford Internet Institute y aquí comparto con el lector accidental mis reflexiones sobre diferentes aspectos de Internet y la sociedad. Siéntase libre de comentar o simplemente ignorar :-)</w:t>
      </w:r>
    </w:p>
    <w:p>
      <w:r>
        <w:rPr>
          <w:b/>
          <w:color w:val="FF0000"/>
        </w:rPr>
        <w:t xml:space="preserve">id 36</w:t>
      </w:r>
    </w:p>
    <w:p>
      <w:r>
        <w:rPr>
          <w:b w:val="0"/>
        </w:rPr>
        <w:t xml:space="preserve">Buscando un lugar para pasar la navidad y el año nuevo en el sudeste asiático Somos dos chicas planeando un viaje de 10 días que incluye navidad y año nuevo. Si alguien tiene experiencias o sabe de algún lugar bonito para pasar la navidad, por favor que lo diga y lo comparta con nosotras. Pensamos en Indonesia o Tailandia pero no estamos seguros. También en el caso de que hayáis estado en estos países y sepáis qué islas y lugares son los mejores ¿nos lo podéis contar? ¡Queríamos tener una mezcla de diversión, instrucción y relajación durante el viaje! ¡También para la Navidad nos gustaría estar en un lugar católico! Me voy a Tailandia para navidad y año nuevo. Voy a ir a Koh phi phi justo antes de navidad, koh tao para mas y koh paghnan para año nuevo. estos son lugares muy comunes para mochileros en tailandia pero todos ellos son conocidos por la fiesta y la bebida así que no estoy seguro si esto será antes de ti. tal vez trate de Chang mai o pai. no estoy seguro acerca de los lugares católicos</w:t>
      </w:r>
    </w:p>
    <w:p>
      <w:r>
        <w:rPr>
          <w:b/>
          <w:color w:val="FF0000"/>
        </w:rPr>
        <w:t xml:space="preserve">id 37</w:t>
      </w:r>
    </w:p>
    <w:p>
      <w:r>
        <w:rPr>
          <w:b w:val="0"/>
        </w:rPr>
        <w:t xml:space="preserve">Cómo hacer que la transición a los condominios de Toronto sea más suave 30 de octubre de 2012 - Actualizado: October 30, 2012 A medida que más y más de los baby boomers se dirigen hacia la edad de jubilación que están teniendo que enfrentar la cuestión de si se debe reducir a los condominios de Toronto o no. Seamos realistas - la gestión de una gran casa puede ser tanto financiera como físicamente agotador para un individuo o una pareja que se dirige a sus años dorados. Es en este momento cuando la reducción de tamaño debe ser tomado en consideración. Puede ser una transición bastante difícil dejar una casa familiar en la que se ha vivido durante muchos años. Por lo general, nunca es un movimiento fácil, pero la mayoría de las personas mayores que han reducido su tamaño a los condominios de Toronto no se arrepienten de la decisión más tarde. Tiene sentido lógicamente - es sólo emocionalmente que la mayoría de la gente tiene un problema para tomar la decisión final de mudarse. Tus recuerdos siguen ahí Una cosa que tienes que tener en cuenta es que tus recuerdos están ahí en tu mente y no en tu casa. Aferrarse a una casa por los recuerdos que tiene no siempre es la mejor decisión. Usted seguirá llevando los recuerdos de la casa a su próxima residencia y podrá hacer suya la nueva casa y establecer nuevos recuerdos en ella. Aunque al principio puede ser una pérdida, física y económicamente es lo correcto y podrá superarlo y llegar al otro lado. Llama a las tropas Pide ayuda a tu familia, no sólo con la mudanza, sino también con la tensión emocional que supondrá para ti. Hazles saber lo duro que va a ser y que agradecerías que te ayudaran con el impacto emocional que va a tener en ti. La mayoría de los miembros de la familia serán más que comprensivos y te darán algo de tiempo extra durante esta difícil transición. Incluso es posible que te inviten a almuerzos y cenas adicionales para que puedas disfrutar con tu familia. No siempre se trata de una rebaja Aunque se reduzca el espacio, es posible que se mejoren las prestaciones. Hoy en día, muchos condominios cuentan con lujosas prestaciones a las que no tenías acceso en tu propia casa. Las comodidades disponibles pueden ser bastante atractivas en muchos condominios de Toronto. Si aún no has empezado a buscar condominios en Toronto es un buen momento para empezar. Encontrarás una gran variedad en toda la ciudad de Toronto y trabajar con un agente de bienes raíces te dará la oportunidad de averiguar lo que está disponible para que puedas tomar una decisión informada sobre la dirección de una nueva residencia.</w:t>
      </w:r>
    </w:p>
    <w:p>
      <w:r>
        <w:rPr>
          <w:b/>
          <w:color w:val="FF0000"/>
        </w:rPr>
        <w:t xml:space="preserve">id 38</w:t>
      </w:r>
    </w:p>
    <w:p>
      <w:r>
        <w:rPr>
          <w:b w:val="0"/>
        </w:rPr>
        <w:t xml:space="preserve">Después de haber estado investigando las cosas durante algún tiempo he llegado a la conclusión de que la única solución es la de ser "Enchufado de nuevo en la matriz". He llegado a la conclusión de que la gente es realmente demasiado ignorante. Y aunque mi afirmación en el título es una visión ignorante la ignorancia es una bendición. Me rompe el corazón todo el dolor que hay en el mundo. Desde las guerras hasta el hambre. Hasta la familia media que se gana la vida a duras penas. También me rompe el corazón leer a diario las tonterías que se presentan como noticias relevantes, mientras se suprimen los hechos inhumanos. Mucha gente en este sitio, y muchos otros, están aquí puramente para ridiculizar cualquier cosa y todo. No pueden ver los hechos básicos, lo que indica que están en nómina. Como muchos han dicho, una sola persona no puede cambiar el mundo. Pero colectivamente, podemos crear un mundo mejor. Pero, mientras haya tanta gente desinformada y ridiculizando a los artistas. Nunca avanzaremos. Tengo una familia a la que quiero con todo mi corazón. Y mientras he estado investigando, para el llamado futuro mejor para mi familia, los días, las semanas y los años se deslizan. Y durante todo este tiempo, el mundo del estado policial se hace cada vez más estricto. Nunca vencerás al sistema, ya lleva demasiado tiempo en vigor. La única opción actual es jugar con el sistema dentro del sistema. El hecho sigue siendo lo que tengo en mi cabeza. Los hechos de lo que realmente sucede en el mundo. Esto nunca cambiará. Sufro de la moral humana. No hace falta ser un teórico de la conspiración para tener el sentido común de saber lo que comes, o qué medicamento es para qué y los efectos secundarios. Simplemente ajustas tus hábitos alimenticios a un estándar de vida más saludable. Si te duele la cabeza, aguántate. No te metas una pastilla tras otra en la garganta. La vida es demasiado corta. Disfruta de todos los que te rodean durante cada minuto de cada día de cada año. Porque, antes de que te des cuenta, el tiempo ha pasado y puede que se hayan ido. Habiendo estado investigando las cosas durante algún tiempo he llegado a la conclusión de que la única solución es la de ser "Enchufado de nuevo en la matriz". He llegado a la conclusión de que la gente es realmente demasiado ignorante. Y aunque mi afirmación en el título es una visión ignorante la ignorancia es una bendición. Me rompe el corazón todo el dolor que hay en el mundo. Desde las guerras hasta el hambre. Hasta la familia media que se gana la vida a duras penas. También me rompe el corazón leer a diario las tonterías que se presentan como noticias relevantes, mientras se suprimen los hechos inhumanos. Mucha gente en este sitio, y muchos otros, están aquí puramente para ridiculizar cualquier cosa y todo. No pueden ver los hechos básicos, lo que indica que están en nómina. Como muchos han dicho, una sola persona no puede cambiar el mundo. Pero colectivamente, podemos crear un mundo mejor. Pero, mientras haya tanta gente desinformada y ridiculizando a los artistas. Nunca avanzaremos. Tengo una familia a la que amo con todo mi corazón. Y mientras he estado investigando, para el llamado futuro mejor para mi familia, los días, las semanas y los años se deslizan. Y durante todo este tiempo, el mundo del estado policial se hace cada vez más estricto. Nunca vencerás al sistema, ya lleva demasiado tiempo en vigor. La única opción actual es jugar con el sistema dentro del sistema. El hecho sigue siendo lo que tengo en mi cabeza. Los hechos de lo que realmente sucede en el mundo. Esto nunca cambiará. Sufro de la moral humana. No hace falta ser un teórico de la conspiración para tener el sentido común de saber lo que comes, o qué medicamento es para qué y los efectos secundarios. Simplemente ajustas tus hábitos alimenticios a un estándar de vida más saludable. Si te duele la cabeza, aguántate. No te metas una pastilla tras otra en la garganta. La vida es demasiado corta. Disfruta de todos los que te rodean durante cada minuto de cada día de cada año. Porque, antes de que te des cuenta, el tiempo ha pasado y puede que se hayan ido. ¡buen post compañero! ahora mismo estoy enchufado a Matrix mientras ceno Taco Bell barato y engullo una Pepsi. Esta no es mi dieta normal, pero, el equilibrio en todas las cosas. La mayor "ilusión" de la OMI es que esta "oscuridad actual" se va a encontrar "de frente" con "las masas despiertas" y el último hombre en pie gana. Casi tan loco como Jesús descendiendo en su ascensor majick para rescatar a ciertos individuos del "infierno" durante el Rapto. De verdad que estoy tan emocionado que quiero que me dejen atrás</w:t>
      </w:r>
    </w:p>
    <w:p>
      <w:r>
        <w:rPr>
          <w:b/>
          <w:color w:val="FF0000"/>
        </w:rPr>
        <w:t xml:space="preserve">id 39</w:t>
      </w:r>
    </w:p>
    <w:p>
      <w:r>
        <w:rPr>
          <w:b w:val="0"/>
        </w:rPr>
        <w:t xml:space="preserve">La cara cambiante de la web y del marketing en los motores de búsqueda Hace unos años, el posicionamiento en los motores de búsqueda lo organizaba el diseñador web y/o el webmaster medio. El Webmaster simplemente enviaba un sitio a los motores de búsqueda manualmente o utilizaba un software rudimentario que estaba ampliamente disponible. La relevancia de las palabras clave dependía en gran medida de la popularidad de los enlaces y de que el Webmaster asignara una simple metaetiqueta de palabra clave a cada página de su sitio. El sistema solía funcionar razonablemente bien, o eso parecía. Pero ya no es así. Hoy en día, el envío a los principales motores de búsqueda como Google es en gran medida irrelevante, aunque existe una compleja mezcla de PFI (pago por inclusión) y PFP (pago por rendimiento, enlaces patrocinados, anuncios PPC) que requieren un envío complejo de detalles. Metodología actual En la economía actual de Internet, programas sofisticados y complejos -llamados arañas- navegan por la web buscando el código fuente de las páginas web. Clasifican a través de la compleja red de etiquetas de formato, script de programación, multimedia, títulos de páginas y contenido que el usuario puede o no ver, para determinar cómo clasificar cada página de su sitio para todas y cada una de las palabras y combinaciones de palabras que encuentra. Estas arañas indexan las palabras de cada página encontrada y las añaden a la base de datos del motor, poniéndolas a disposición de los buscadores como palabras clave. En este nuevo entorno, los sofisticados programas de software que analizan los distintos algoritmos de los motores de búsqueda y cómo clasifican las páginas seleccionadas han pasado a la vanguardia del posicionamiento en los motores de búsqueda. Esto ha dado lugar a una gran industria de expertos en SEO (optimización de motores de búsqueda y marketing) y empresas especializadas en SEM. ¿Qué ofrece el marketing basado en palabras clave? Si se aplica correctamente, el SEO puede ofrecer un mayor rendimiento de la inversión que casi cualquier otra estrategia de marketing (en línea o fuera de línea). Situarse en las primeras posiciones del ranking de los motores de búsqueda (SERPs) es una gran manera de atraer a los visitantes por primera vez. El posicionamiento en los motores de búsqueda puede determinar en gran medida el "alcance" de su estrategia de marketing online. Lo que está en juego en esta batalla no deja de aumentar a medida que se incrementa el número de usuarios que se conectan a Internet -que sólo en Estados Unidos se acerca a los 100 millones- y más del 60% de esos usuarios gastan unos 48 MIL MILLONES de dólares al año en compras online (Greenspan, 2002, cyberatlas.com). Con la rápida caída de los precios de la banda ancha en Australia y un índice de adopción de Internet extraordinariamente alto, el consumidor australiano está mostrando un entusiasmo similar por las ventas en línea. Desgraciadamente, muchos compradores potenciales -algunos dicen que hasta el 70%- desisten porque no encuentran los buenos sitios para comprar, porque están mal indexados por palabras clave o porque el sitio real tiene una navegación y un diseño deficientes. Cuando una empresa hace planes para mejorar sus posiciones en los motores de búsqueda, debe entender que la optimización de su sitio para los motores de búsqueda no es un trabajo de una sola vez. Requiere una supervisión y un ajuste continuos para mantenerse por delante tanto de la competencia como de los cambios que los motores de búsqueda realizan en la clasificación de los sitios. Cualquier plan integral de marketing web debería: (1) Promover su sitio web basándose en el contenido (optimizado) de su sitio y en el conocimiento del mercado relevante; (2) Utilizar datos sobre cómo el usuario medio de los motores de búsqueda busca realmente información en su sitio, incluyendo términos alternativos, sinónimos, frases comunes, etc.; (3) Incluir la creación de enlaces internos y externos con sitios relevantes y palabras clave relevantes; (4) Informar regularmente del posicionamiento en los motores de búsqueda, de la visibilidad general en Internet y de las estadísticas/análisis de los visitantes reales y recomendar mejoras. Todo propietario serio de un sitio web debería contar con un plan de marketing web que sea definitivamente más que un servicio de envío o de informes. Establezca un presupuesto mensual y pase a la acción. Hemos visto a muchos de nuestros clientes beneficiarse de la relación continua que hemos desarrollado con ellos a través de nuestros planes de marketing web. No es raro que aparezcan en la página 1 de Google, Yahoo, MSN con el tiempo, ya que monitoreamos y ajustamos sus sitios para los motores de búsqueda. Sin embargo, en casi todos los casos, esos clientes nunca habrían logrado y luego mantenido esos altos rankings si no hubieran tenido a alguien en la pista de cómo su sitio se está posicionando, y haciendo cambios cuando sea necesario. Es como la publicidad en las Páginas Amarillas. Si no pagas para que se incluya tu anuncio, no consigues una entrada en el libro, y eventualmente las llamadas a tu negocio comienzan a caer a medida que la gente se actualiza a la última edición. La optimización de los motores de búsqueda y el marketing es lo mismo. Internet NO es estático: siempre está cambiando y evolucionando, y para que su sitio web consiga y mantenga una buena clasificación en torno a las palabras clave que son importantes para usted, tiene que mantener a alguien en el</w:t>
      </w:r>
    </w:p>
    <w:p>
      <w:r>
        <w:rPr>
          <w:b/>
          <w:color w:val="FF0000"/>
        </w:rPr>
        <w:t xml:space="preserve">id 40</w:t>
      </w:r>
    </w:p>
    <w:p>
      <w:r>
        <w:rPr>
          <w:b w:val="0"/>
        </w:rPr>
        <w:t xml:space="preserve">Uno de mis líderes favoritos está aprendiendo a hacer paracaidismo. Ha estado buceando en tándem con un buzo experimentado, pero hace poco empezó a saltar solo. Habló del momento de miedo en el que se sujetaba antes de soltar el avión y sumergirse hacia abajo. "Es como una red de seguridad, poder aguantar... pero cuando te sueltas puedes simplemente disfrutar del viaje". Por supuesto, tuve que preguntar si esta experiencia reflejaba su propio viaje de liderazgo, y ciertamente lo hizo. Hay momentos de "aguante" en los que el miedo puede atenazarte. Son los momentos de "dejarse llevar" los que pueden ser más gratificantes, cuando todo encaja en su sitio, las cosas suelen ir como deberían y uno puede elevarse mientras disfruta del viaje. Todos nos aferramos a cosas que deberíamos dejar ir por miedo. Nos impiden ser el ser humano completo -y el líder- que podemos ser. Algunos de los reparos más comunes con los que entreno a los líderes no parecen ser inmediatamente tan temibles como saltar de un avión. Sin embargo, para muchos, pueden ser más difíciles de abandonar: Ir a lo seguro: Permanecer en nuestra zona de confort nos da una falsa sensación de seguridad. Sin embargo, para llegar al punto de disfrutar del liderazgo, hay que correr algunos riesgos. Algunas cosas aparentemente sencillas pueden parecer arriesgadas para un líder: dejar de lado comportamientos que ya no le sirven pero que son "seguros" rara vez le llevan al lugar que necesita. Probar comportamientos nuevos y más eficaces es arriesgado y difícil. Pero si no te arriesgas, no volarás. ¿Dónde estás jugando a lo seguro? En la contención: Puede que sea reacio a dar ese paso que le aleja de la seguridad de permanecer en silencio cuando necesita dar un paso al frente y decir respetuosamente lo que piensa. Como líder, los demás esperan oírte. Ármate de valor para enfrentarte a la injusticia, la ética, la moral y el mal trato a los empleados. Diga las cosas que todo el mundo está pensando. ¿Qué verdad has estado esperando para decir? Desconfiar de los demás: Se sabe que incluso los altos cargos no están dispuestos a confiar en los demás para que hagan el trabajo sin interferencias. Lo que suele estar detrás de la desconfianza en los demás es el propio miedo del líder a que las cosas no se hagan "bien" (o dentro de su definición de "bien"). Hay que tener mucho valor para dejarse llevar y confiar en los demás, pero cuando lo haces, ganas confianza. ¿Qué pequeño primer paso puedes dar para empezar a confiar en los demás? Desconfiar de sí mismos: Con un ascenso, nuevas responsabilidades o incluso un fracaso llega una nueva oportunidad para volver a confiar en uno mismo. Dejar de lado las creencias sobre lo que no puedes hacer es esencial para poder disfrutar del viaje. El miedo momentáneo estará presente, pero si te esfuerzas por creer en lo que eres capaz, ¡te elevarás! ¿Qué sería posible si abrazara su potencial? Como antiguo ejecutivo de una empresa de la lista Fortune 100, tengo y dirijo una empresa de soluciones de liderazgo llamada Aspire Collaborative Services. Nos asociamos con grandes líderes para ayudarles a ser aún mejores en el desarrollo, la mejora y el mantenimiento de las relaciones con las personas que son esenciales para su éxito. Este blog está dirigido a los líderes y a quienes les ayudan a ser más intencionales en las relaciones en el trabajo. Estoy casado, tengo dos hijas y un perro llamado Edgar, el carlino del liderazgo, que ejemplifica la importancia de las relaciones para un gran liderazgo. Ver mi perfil completo</w:t>
      </w:r>
    </w:p>
    <w:p>
      <w:r>
        <w:rPr>
          <w:b/>
          <w:color w:val="FF0000"/>
        </w:rPr>
        <w:t xml:space="preserve">id 41</w:t>
      </w:r>
    </w:p>
    <w:p>
      <w:r>
        <w:rPr>
          <w:b w:val="0"/>
        </w:rPr>
        <w:t xml:space="preserve">Uno de los mayores problemas antes de colocar el hormigón es determinar la cantidad correcta de hormigón para el trabajo. Para facilitar esta tarea, hemos creado una útil calculadora de hormigón. Sólo tiene que introducir la longitud, anchura y profundidad correctas de su proyecto y hacer clic en el botón "Calcular ahora". Le proporcionaremos una aproximación de la cantidad total de hormigón que necesitará para su proyecto. También querrá añadir un 5% más de hormigón a su "Medida total necesaria" para tener en cuenta los derrames, los residuos, la sobreexcavación y otras causas. Hemos tenido esto en cuenta también en nuestra Calculadora de Hormigón, proporcionándole la "Medida Total de Hormigón más un 5% extra". Simplemente proporcione sus resultados al despachador de concreto y podemos organizar convenientemente la entrega del concreto necesario en su ubicación. Calculadora de Concreto Por favor, introduzca las medidas a continuación Longitud total (en pies): Ancho total (en pies): Profundidad total (en pulgadas): Resultados del Cálculo Cantidad Total de Concreto Necesaria: Cantidad total de hormigón más un 5% extra: También puede calcular la cantidad de concreto que necesitará manualmente usando la siguiente fórmula:</w:t>
      </w:r>
    </w:p>
    <w:p>
      <w:r>
        <w:rPr>
          <w:b/>
          <w:color w:val="FF0000"/>
        </w:rPr>
        <w:t xml:space="preserve">id 42</w:t>
      </w:r>
    </w:p>
    <w:p>
      <w:r>
        <w:rPr>
          <w:b w:val="0"/>
        </w:rPr>
        <w:t xml:space="preserve">Jueves, 25 de octubre de 2012 Al ver tantas cosas que ocurren en el mundo y en las noticias, ¿es una posibilidad que estemos en el tiempo del Fin? Algunos dicen que sí y otros que no. Los que somos cristianos sabemos que va a ocurrir en algún momento, pero algunos no queremos abandonar el barco, por así decirlo. Sabemos que llegará tarde o temprano, pero muchos esperan que sea más tarde. ¿A qué se debe esto? ¿Es por el miedo, el miedo a no saber realmente qué nos deparará ese futuro que buscamos? Sí, algunos tienen ese pensamiento porque no saben en qué categoría pueden estar. ¿Están en buena posición o están justo en la línea y temen que puedan ir en cualquier dirección? Es posible que el tiempo lo diga pronto. ¿Cuál es su opinión al respecto?  ¿Cree que el final está cerca?  ¿Por qué o por qué no?  ¿En qué parte de las Escrituras podemos saber cuándo llegará el final? Related Posts Comentarios (9) La gente ha estado diciendo que el fin de los tiempos está cerca debido a ciertas "señales" desde hace tanto tiempo (literalmente miles de años) que la afirmación es casi imposible de tomar en serio. Hasta que la gente no empiece a encontrar mejores razones que todos los cultos del fin del mundo anteriores, no puedo evitar descartarlos por completo. Hey...como he dicho anteriormente, pero sin éxito dentro de revelife, el libro de Apocalipsis NO es un libro difícil de entender...viene con su propio esquema divino.  Si yo puedo hacerlo, cualquiera puede... se necesita una lectura/estudio devocional por diferentes períodos de tiempo, por individuo, pero una vez que tus ojos han sido abiertos, ¡WOW... todo se te muestra en perfecto detalle/orden! Se han hecho numerosos avances científicos que ahora hacen que las predicciones del Apocalipsis puedan cumplirse realmente. Apocalipsis 4-19 es sobre los eventos conocidos como la Tribulación que ocurren después de que la Iglesia ha partido en un tiempo, con toda probabilidad, que ni el Islam ni los Estados Unidos están al frente. Hay abundantes señales dadas para advertirnos de la proximidad de la Segunda Venida de Cristo. No hay señales dadas para alertarnos sobre el momento del Rapto de la Iglesia. Eso puede ocurrir en cualquier momento tan pronto como el número o las personas que componen la Novia de Cristo se haya completado. El propósito del Rapto no es darnos una manera de escapar de la Tribulación; es simplemente el fin de la era de la Iglesia. En cuanto al tiempo del rapto o cuando la Tribulación comenzará, nadie puede saber realmente, pero si usted suscribe la teoría del año por un día y que el Día del Señor es de 1,000 años, entonces el "Día del Hombre" es de 6,000 años... cronometrándolo desde la creación de Adán. De acuerdo con el calendario judío, este es el año 5773 A.M. así que quedan 220 años antes de que comience la Tribulación según ese cálculo. Honestamente no estoy seguro de qué año fue hace 2012 años. ¿Alguien dijo, "Feliz Día Cero"? Lo que quiero decir es que este planeta lleva mucho tiempo en marcha. A no ser que hagamos algo realmente estúpido y que hagamos volar la Tierra y la basura, la humanidad (y la mujer) seguirán existiendo durante mucho tiempo, mucho después de que descubramos los secretos del universo, y qué es lo que hace que ese Q-Tip se sienta tan bien cuando te lo metes en la oreja. ? ? @Captric@xanga - Ya sabes, es un punto divertido que traes. He oído que Jesús es el Rey de los Judíos y sin embargo (según tengo entendido) la religión judía no cree en Jesús ni celebra la Navidad ni su cumpleaños ni nada por el estilo. ¿Cómo funciona eso? ? ? El calendario judío está fuera, usted puede resolverlo usted mismo si usted lee la biblia. Aquí hay un enlace a una buena línea de tiempo de la biblia graffic http://www.irreligion.org/wp-content/upl\\... No es tan difícil ver que hemos pasado por 6000 años. Pero también debemos tratar de entender que la vida de los hombres por su propia regla será de 6000 años desde el primer pecado, cuando el hombre se convirtió en mortal y por lo tanto Dios dijo que la vida de los hombres sería de 120 x 50 (jubileo) años. Después de esto habrá un gobierno de mil años por Jesús nuestro Señor y Salvador. Jesús dijo muy claramente que sería como en los días de Noé. La mayoría de la gente no le creyó (a Noé) y sólo él y su familia se salvaron. La línea de tiempo de Daniels dice muy claramente que desde la salida del mandamiento para restaurar Jerusalén habría 70 años. Desde 1947-1948 más setenta años = 2017-2018 y</w:t>
      </w:r>
    </w:p>
    <w:p>
      <w:r>
        <w:rPr>
          <w:b/>
          <w:color w:val="FF0000"/>
        </w:rPr>
        <w:t xml:space="preserve">id 43</w:t>
      </w:r>
    </w:p>
    <w:p>
      <w:r>
        <w:rPr>
          <w:b w:val="0"/>
        </w:rPr>
        <w:t xml:space="preserve">El problema es que cada vez que relleno el formulario y le doy a Guardar el formulario no se procesa en absoluto, lo que significa claramente que mi vista upload_file no está funcionando en absoluto. ¿Cuál puede ser el problema? La lógica simple es: el usuario rellena el formulario, hace clic en guardar y los datos se almacenan en una variable de python que más tarde planeo almacenar en una base de datos. Te falta una condición para comprobar si el formulario no es válido. Pon un else para la comprobación if form.is_valid(). -- Burhan Khalid 6 de noviembre a las 10:08 1 @BurhanKhalid no, no es necesario hacer eso. El código sigue el patrón correcto: si el formulario no es válido, pasará a la última línea y mostrará el formulario con errores. -- Daniel Roseman 6 de noviembre a las 10:17 ¿Qué significa 'el formulario no se procesa en absoluto'? -- alexvassel 6 de noviembre a las 10:20 @alexvassel: Sí he creado el modelo. No me redirige a la página de agradecimiento. Después de darle al botón de guardar todo lo que obtengo es un formulario vacío y la URL cambia a 127.0.0.1:8000/upload_file . Si ha funcionado, me redirigiría a la página de agradecimiento, ¿verdad? -- sachitad 6 de noviembre a las 10:23 eso es un ejemplo. En ese caso, sólo lo estaba usando para representar la creación de un modelo ficticio llamado "Objeto". La cuestión es que después de coger todas las variables limpiadas del formulario, tienes que hacer realmente algo con ellas. Podrías crear un modelo, o manejar una carga de archivos, o lo que sea que necesites hacer. -- Axel Magnuson 6 de noviembre a las 10:16 Digamos que si el formulario procesado es exitoso, los datos se almacenan en sessiong, sourceg, destinationg respectivamente. ¿Cómo puedo saber si el procesamiento del formulario es exitoso o no? No se me redirige a la página de agradecimiento. -- sachitad 6 de noviembre a las 10:18 Cuando dices que no se procesa, ¿te devuelve el mismo formulario con los datos rellenados? Porque eso significaría que está volviendo a renderizar el mismo formulario. Lo más probable es que form.is_valid() esté devolviendo false. -- Axel Magnuson 6 de noviembre a las 10:23 No, se devuelve el mismo formulario con la URL cambiada a 127.0.0.1:8000/upload_file como he mencionado en la acción del formulario. Además, he probado a cambiar la sentencia else. No hubo suerte. El formulario no llega a la vista upload_file. -- sachitad 6 de noviembre a las 10:24</w:t>
      </w:r>
    </w:p>
    <w:p>
      <w:r>
        <w:rPr>
          <w:b/>
          <w:color w:val="FF0000"/>
        </w:rPr>
        <w:t xml:space="preserve">id 44</w:t>
      </w:r>
    </w:p>
    <w:p>
      <w:r>
        <w:rPr>
          <w:b w:val="0"/>
        </w:rPr>
        <w:t xml:space="preserve">Reseña: 'Housos vs Authority' (MA) *** y medio Hasta la fecha, mi vida ha estado al abrigo de "Housos" del escritor/director/productor/actor principal Paul Fenech, ahora en la gran pantalla tras su emisión en la SBS. Acercarme a la película con una mente no contaminada por las expectativas hizo saltar mi inocencia. La película es una sátira total, sin tapujos, sin oportunidades perdidas, sin instituciones sagradas, de los desechos de la sociedad australiana. Fenech filma los días de la vida de la gente que vive en Sunnyvale, en el oeste de Sidney, los que se alimentan del fango que hay bajo el estanque de Oz. Para nosotros, los espectadores, la experiencia oscila entre lo hilarante y lo ligeramente reflexivo. La SBS ha anunciado que dará a la serie otra temporada. Es poco probable que tenga el complemento completo de los factores grunge de la película, que nos obligan a dejar de lado las restricciones mojigatas y a reírnos de su ingenio visual y verbal y de su feliz abrazo de elementos que enfurecerían a los mojigatos. La trama de la película implica a Shazza (Elle Dawe), su Dazza de facto (Jason Davis) junto con el padre maorí del año Kev (Kev Taumata), su esposa Vanessa (Vanessa Davis) y el chico de la lengua Franky (Fenech), que hacen un trato con el capítulo de moteros de Sunnyvale para conducir en una furgoneta prestada hasta Uluru para que Shazza pueda esparcir las cenizas de su madre. La escasez de la trama deja espacio para que la película se burle de los kiwis, los lebs, los abos, el Parlamento, Julia Gillard, la policía, el sistema de bienestar social, los enanos, los clubes comunitarios, las strippers, los sitios del patrimonio nacional, los derechos de los ciudadanos y el sistema judicial. La película está dedicada al difunto Ian Turpie. Haga de eso lo que quiera mientras se ríe, a pesar de su mejor juicio.</w:t>
      </w:r>
    </w:p>
    <w:p>
      <w:r>
        <w:rPr>
          <w:b/>
          <w:color w:val="FF0000"/>
        </w:rPr>
        <w:t xml:space="preserve">id 45</w:t>
      </w:r>
    </w:p>
    <w:p>
      <w:r>
        <w:rPr>
          <w:b w:val="0"/>
        </w:rPr>
        <w:t xml:space="preserve">Un poco de fricción puede ser algo bueno Fui un actor menor en un episodio que se conoce, al menos en mi mente, como El gran alboroto de la atribución . Versión corta: a través de trackbacks y alertas de amigos, algunos blogueros que se inclinan hacia el lado abierto del espectro descubrieron que sus posts habían sido agregados con atribuciones inadecuadas, poco claras o inexistentes por un consultor educativo. La biografía de dicho consultor pregonaba que era un gran empresario y fundador de Blackboard. Algunas de las personas a las que se les ha agregado su trabajo respondieron con sorpresa y vitriolo, entre ellos Alan Levine y Clark Quinn. Personalmente, no me sentí tan molesto. Aunque no quiero restar importancia a lo que sintieron los demás... y los comentarios al post de Alan y al de Clark desvelan otros detalles y acusaciones que para mí son más preocupantes. No me molestó porque cuando decidí aplicar la licencia CC-BY a este blog, lo hice consciente de que mi trabajo podía ser apropiado para usos comerciales con los que no me sentía cómodo... Pensé que si algo de lo que publicaba aquí podía ser utilizado de esa manera, entonces obviamente estaba haciendo algo mal. Así que recibí una llamada de atención. Si quiero mantener este espacio como un acogedor lugar de subversión de la tecnología educativa, tengo que hacerlo mejor. Pero el episodio refleja algunas lecciones más significativas. Una, que la licencia CC-BY, especialmente tal y como la practican la mayoría de los usuarios ocasionales (que raramente definen cómo desean ser atribuidos, etc...) no protege contra algunos usos que pueden parecer abusos. Como le señalé a Alan , ya que incrustó su atribución en su propio feed RSS, legalmente hablando Gilfus no violó los términos de su licencia CC-BY. Posteriormente, Alan añadió SA (y algunas otras palabras escogidas) a su licencia, y por razones similares Clark utiliza SA y NC en sus propios términos. Dejando a un lado los argumentos de pureza ideológica, hay razones legítimas por las que la gente puede querer compartir, aunque se sienta incómoda con lo que pueda resultar de ello. Por eso existen las cláusulas SA y NC, por muy mal definidas que estén. Lo que me lleva a un comentario en el blog de Alan dejado por Martha Rans de Artists Legal Outreach . Martha argumenta que para los artistas un verdadero proceso de atribución implica cierta comunicación, y como resultado "los artistas son escépticos a la hora de adoptar licencias Creative Commons porque en realidad no quieren que sea fácil evitar el contacto directo con ellos que desean". Lo que me recuerda por qué suelo enviar un correo electrónico a las personas cuyo trabajo reutilizo bajo CC, aunque legalmente no esté obligado a hacerlo. Disminuye la probabilidad de que se genere mala voluntad, y una buena relación suele valer más para mí que un activo mediático. A menudo, el acto de comunicar abre nuevas posibilidades, acceso a otros recursos y un diálogo útil. Lo que me remite a una charla que David Wiley dio en la UBC en 2007 (veo que tengo que actualizar esos enlaces de audio muertos). Esta charla ha influido enormemente en mi forma de pensar. Uno de los conceptos clave que David articuló fue la necesidad de una "adaptabilidad sin fricciones" en torno a la propiedad intelectual. Aquí está ese segmento, amorosamente puesto sobre un bucle muestreado de lo que puede ser el mejor single de los años 70, "Brandy" de Looking Glass: WileyBrandyOpenness.mp3 Estoy empezando a repensar la fricción cuando se trata de compartir. Ciertamente, la mayoría de los ejemplos de compartición sin fricción que veo en la red no hacen más que aumentar el ruido en línea: autotweets, curación zombi (como el "news feed" que provocó The Great Attribution Hubbub, que en un momento dado reprodujo un post que se quejaba del mal uso), notificaciones sin sentido, redundancia. ¿Necesito saber a través de Twitter que has favorecido un vídeo en YouTube? ¿Una notificación de Facebook de que estás escuchando música en Spotify? Si vale la pena compartir con cientos o miles de personas en tus redes esa pieza multimedia que te acaba de gustar, ¿no debería valer la pena escribir 140 caracteres o menos para decirnos por qué? Muchos trozos de la web insípida que está ahogando la vida de mi navegador se alimentan de la web sin fricción, o de servicios que facilitan la emisión de una opinión o valoración instantánea sin ningún tipo de base contextual. Las valoraciones de restaurantes y hoteles en línea rara vez son útiles, la "ayuda" que encontrarás en tableros de discusión aleatorios con publicidad y sin moderación</w:t>
      </w:r>
    </w:p>
    <w:p>
      <w:r>
        <w:rPr>
          <w:b/>
          <w:color w:val="FF0000"/>
        </w:rPr>
        <w:t xml:space="preserve">id 46</w:t>
      </w:r>
    </w:p>
    <w:p>
      <w:r>
        <w:rPr>
          <w:b w:val="0"/>
        </w:rPr>
        <w:t xml:space="preserve">Menú del sitio: El post de David de hace un par de días me hizo volver a ese modo de "pensar en cómo podría ser esto" y me puso a especular sobre lo que se necesitaría para hacerlo realidad. Hay días en los que me meto en la corriente de estas tecnologías y pienso que lo asombroso de lo que pueden hacer debería ser suficiente para que, al menos, los educadores quisieran dar un sorbo al Kool-Aid. Y cuando David expuso las formas en las que podía ver a los profesores cambiando sus rutinas con RSS y blogs y similares, asentí con la cabeza en la mayoría de los casos. En su mayor parte. Lo que me hizo reflexionar fue la redacción más que las ideas. La palabra clave, al menos para mí, en su plan era "exigir", que todos los profesores recibieran formación y se esperara de ellos que se deshicieran del papel y empezaran a trabajar y a enseñar de forma transparente para que lo vieran los estudiantes, los administradores, los padres y los miembros de la comunidad. Que los administradores comenzaran a utilizar la agregación como una forma de hacer un seguimiento de lo que está sucediendo, y que el intercambio de planes e ideas se convirtiera en una práctica habitual. De nuevo, todas son grandes ideas, no me malinterpreten. Pero, como señaló Stephen Downes, muy pocas cosas en las escuelas se crean con varitas mágicas. En mi escuela, hemos implementado algunos cambios enormes y obligatorios en los últimos años. Un nuevo sistema de información estudiantil. Un nuevo sistema operativo. Quizás ahora, un nuevo modelo de aula. Hemos planificado, reunido y discutido, y nos hemos esforzado por crear un consenso y un "compromiso" en torno a las ideas, y nos hemos encontrado con nuestra cuota de resistencia en el camino. En todos los casos, la necesidad del cambio se comunicó con bastante facilidad. Teníamos 30 sistemas diferentes que no se comunicaban entre sí como nuestro SIS. Ya no podíamos ejecutar ciertos programas en Windows 95/98. Los beneficios eran tangibles. Al igual que los beneficios de usar RSS y blogs y wikis, creo. Tangibles, para mí, y quizás para ti, pero no tanto para la gran mayoría de los profesores que no tienen literalmente ningún contexto o experiencia diaria con las tecnologías de las que estamos hablando. He mostrado a más de 50 profesores de mi escuela las maravillas de la agregación. Han abierto cuentas en Bloglines, han creado fuentes de búsqueda, etc. Supongo que sólo unos pocos siguen consultando sus cuentas. La experiencia del blog es un poco mejor, pero no es estelar ni mucho menos. ¿A qué se debe esto? Obviamente, no es una respuesta fácil, y creo que hay muchas piezas en juego. En primer lugar, el hecho de que más del 50% de los profesores de secundaria tengan previsto jubilarse en los próximos cinco años es un problema muy, muy importante. El 42% de todos los profesores tienen más de 50 años, y mi experiencia, por muy estereotipada que sea, es que, en general, la tecnología no es algo a lo que los profesores mayores se acerquen fácilmente. De hecho, esta mañana he impartido una formación en la que el nivel de frustración entre los profesores de más edad era palpable, mientras que los más jóvenes se sentían mucho más cómodos. En segundo lugar, muy pocos administradores de nivel superior tienen la experiencia tecnológica necesaria para ver el potencial ni la visión necesaria para ver cómo funciona todo junto. Y la transparencia de las herramientas les asusta, francamente. Gran parte de esto está relacionado con la cuestión nº 1: estoy seguro de que las jubilaciones previstas entre los administradores son aún mayores. Si el mísero número de directores y superintendentes que se comunican con estas nuevas tecnologías es una indicación, no hay mucha comprensión ni apoyo para llevar estas tecnologías a la corriente principal. En tercer lugar, aunque a Alan (y a mí, hasta cierto punto) le encanta la flexibilidad de las piezas pequeñas unidas sin apretar, no creo que la mayoría de los profesores de las aulas encuentren tan atractivo el enfoque de la mezcla. El tiempo, la costumbre, el nivel de comodidad... hay muchas razones, obviamente, pero la conclusión es que juntar todas estas herramientas puede ser un ejercicio creativo para nosotros y una propuesta desalentadora para la mayoría. (He empezado a ofrecer formación de una herramienta a la vez precisamente por esta razón). (Y otra cosa, incluso mis propias limitaciones a la hora de escribir scripts y código me dejan bastante frustrado a veces. Me encantaría tener tiempo para aprender a usar la API de Google Maps o crear sitios con PHP, pero no lo tengo). Tengo la suerte de recibir correos electrónicos de muchos educadores, un gran porcentaje de los cuales quiere hablar sobre cómo abordar la desnudez en Flickr o la supervisión de los blogs de los estudiantes o las formas de mantener a los niños seguros. Incluso admito que anhelo que Moddle añada módulos para los blogs, las imágenes y los marcadores, de modo que podamos tenerlo todo en un solo espacio seguro y fácil de crear. Pero sé que, en cierto modo, eso socava el poder del programa de Lectura/Escritura</w:t>
      </w:r>
    </w:p>
    <w:p>
      <w:r>
        <w:rPr>
          <w:b/>
          <w:color w:val="FF0000"/>
        </w:rPr>
        <w:t xml:space="preserve">id 47</w:t>
      </w:r>
    </w:p>
    <w:p>
      <w:r>
        <w:rPr>
          <w:b w:val="0"/>
        </w:rPr>
        <w:t xml:space="preserve">Todos los estudios demuestran que si puede mantener sus presiones dentro del 3% de la presión establecida, mejorará la seguridad, el kilometraje y el desgaste de los neumáticos. Nuestro sistema de control de la presión de los neumáticos le proporciona constantemente lecturas precisas de la presión de cada neumático. La mayoría de los medidores de aire utilizados para comprobar la presión de los neumáticos están fuera por más del 5%. Nuestro sistema también le advertirá de una fuga lenta o de una alta temperatura de la rueda cuando esté conduciendo. Debido a que el sensor está dentro de la rueda, siempre dará una temperatura precisa y no se verá afectada por la nieve o el hielo. El sensor funcionará hasta los -40 Celsius. Si hace más frío que eso, el sensor no leerá pero empezará a transmitir de nuevo cuando estés en movimiento porque la rueda se calentará. Algunos líquidos no afectarán al sensor, pero otros sí. Por favor, consulte con nosotros la lista de líquidos que funcionan con los sensores del monitor de presión de neumáticos. El sistema de equilibrado tipo talón no suele afectar al sensor. El sensor comenzará a transmitir los datos del neumático bajo las siguientes condiciones: Cada 30 segundos en condiciones normales de trabajo Inmediatamente en un 20% de baja de la presión de referencia Inmediatamente en un 30% de alta de la presión de referencia Inmediatamente en una fuga rápida de perder 4,8PSI en 16 segundos alrededor de 5PSI en 15 segundos Inmediatamente en una alta temperatura superior a 80?</w:t>
      </w:r>
    </w:p>
    <w:p>
      <w:r>
        <w:rPr>
          <w:b/>
          <w:color w:val="FF0000"/>
        </w:rPr>
        <w:t xml:space="preserve">id 48</w:t>
      </w:r>
    </w:p>
    <w:p>
      <w:r>
        <w:rPr>
          <w:b w:val="0"/>
        </w:rPr>
        <w:t xml:space="preserve">Le escribo para informarle de un error que le hizo perder el vuelo llamado "xyz" el 10 de septiembre de 2012. Permítanme explicar el problema y sus consecuencias. Tenía todo preparado para ir a Nueva York en el vuelo "xyz". Sin embargo, perdí mi vuelo por un error humano cometido por uno de sus empleados. En realidad, me dieron una tarjeta de embarque equivocada y, al parecer, acabé esperando en la terminal equivocada para embarcar. Como resultado de esto, perdí mi vuelo. Era un viaje planeado hace tiempo para asistir a la fiesta de cumpleaños de mis amigos. Debido a este error humano, todas mis reservas de hotel en Nueva York quedaron inservibles. Mi intención al escribir esta carta es pedir una compensación para abarcar el precio de mi billete de avión y otros gastos de reserva en los que he incurrido. Creo que el estándar que ponemos en nuestra escritura no es la actitud real del usuario nativo. leer más la escritura de la cultura occidental puede mejorar nuestro inglés. mi otro consejo es escribir más en facebook. puedes informar antes a tu amigo que ambos o todos escribís sobre diferentes temas por lo que puedes mejorar y practicar tu habilidad lingüística. Esta es la pregunta que me hicieron el 1 de septiembre en Sydney. Tengo 2 preguntas: 1. 1. ¿Los criterios de calificación de la "prueba general" son los mismos que los de la "prueba académica", o son más estrictos que los de la "lectura"? 2. En la pregunta que me han proporcionado arriba, estoy escribiendo cosas como que una anciana estaba enferma y tuve que hacer una llamada de emergencia al hospital y la llevé al hospital, perdiendo así el vuelo. ¿Crees que esto es lo que quiere el examinador o no? ¿Perderé puntos por esto? Soy Emily, una de sus clientes en su aerolínea, y me gustaría quejarme del servicio que me han prestado.El vuelo de ese día era muy importante para mí porque tenía un importante seminario de negocios para mi empresa durante dos días, pero no pude hacerlo y esto afecta realmente a mi compañía porque mi empresa necesita mi presencia en ese momento.Me gustaría pedirle a su oficina que por favor haga algunas mejoras en su compañía aérea para que todo sea más cómodo para sus clientes, especialmente en lo que se refiere a sus vuelos diarios y, sobre todo, que tenga la amabilidad de impartir seminarios actualizados para mejorar la calidad del trabajo realizado por sus asistentes y otros trabajadores de la aerolínea. Usted cometió algunos errores. No he podido publicarlos aquí porque necesito un procesador de textos como Microsoft office. Si quieres, envíame un mensaje a mi correo electrónico ( essay.corrector@hotmail.com) Aquí tienes una carta basada en tu pensamiento Estimado señor, soy Emily Richardson, una de las pasajeras que vuela regularmente con su aerolínea. Le escribo en relación con el vuelo del 13 de junio, el número 713, que supuestamente me llevaba de Heathrow a Glasgow. Pero desgraciadamente, debido a la negligencia e incompetencia de su personal, el Sr. Charlie Parker, que me dio una tarjeta de embarque equivocada, no pude ir de vacaciones. Informé a un responsable pidiéndole que me ayudara en este caso. Pero no hizo un seguimiento del caso, me dejó en el pasillo del vuelo. Pueden imaginar cómo este problema arruinó mis dos días de vacaciones. Esta era la ocasión en la que se suponía que debía estar al lado de mi familia para organizar una fiesta para mi sobrino. Una reunión familiar que podría ser más agradable si yo estuviera allí. Ahora pido que me devuelvan el precio de los billetes, con la esperanza de poder tomar otro vuelo para ver a mi familia lo antes posible. He adjuntado los billetes a esta carta. Y mi número de teléfono y mi número de cuenta también figuran a continuación. Espero su pronta respuesta. Usted cometió algunos errores. No he podido publicarlos aquí porque necesito un procesador de textos como Microsoft office. Si quieres envíame un mensaje a mi correo electrónico ( essay.corrector@hotmail.com) Aquí está una carta basada en su pensamiento Soy Emily Richardson uno de los pasajeros que toma vuelo regularmente con su aerolínea. Les escribo en relación con el vuelo del 13 de junio, el número 713, que supuestamente me llevaba de Heathrow a Glasgow. Pero un</w:t>
      </w:r>
    </w:p>
    <w:p>
      <w:r>
        <w:rPr>
          <w:b/>
          <w:color w:val="FF0000"/>
        </w:rPr>
        <w:t xml:space="preserve">id 49</w:t>
      </w:r>
    </w:p>
    <w:p>
      <w:r>
        <w:rPr>
          <w:b w:val="0"/>
        </w:rPr>
        <w:t xml:space="preserve">Este texto está basado en varios funerales que he realizado, y está pensado para ser ADAPTADO a las circunstancias particulares de la persona que ha muerto y de los que ha dejado atrás. Como sabéis, Jane Cook ha muerto [día, hora, lugar y, normalmente, breve descripción de las circunstancias]. Jane era importante para cada uno de ustedes de maneras diferentes y muy especiales como esposa como madre y abuela como hermana como alguna otra conexión familiar o como amiga Y hoy han venido aquí con su amor y su cuidado y su respeto Vamos a decir una especie de adiós, hoy Pero hay un sentido también en el que decimos hola Porque mientras decimos adiós al tipo de conexión que hemos tenido con Jane , También trataremos de fortalecer nuestros recuerdos hoy y decir hola de nuevo a la Jane que vive dentro de nosotros en nuestros corazones y mentes Este es un momento para expresar nuestro dolor por su muerte y para tratar de consolar a los que estaban más cerca de ella Pero sobre todo este es un momento para celebrar su vida Habrá una oportunidad más tarde en el servicio para cualquier persona que desee pasar al frente para decir unas palabras, tal vez para compartir un recuerdo o un sentido de lo que Jane significaba para usted vamos a hablar de su vida y luego vamos a comprometer su cuerpo para ser cremado y terminar el servicio por tomar el ataúd a la carroza fúnebre [o lo que es la intención] [En este punto podemos hablar de cualquier caja de donaciones en el vestíbulo y cualquier libro conmemorativo que se va a firmar, y emitir una invitación a la reunión social que se celebrará después del funeral.] El espíritu y la vida de Jane formaban parte del espíritu y la vida de las personas que estaban cerca de ella y con su muerte supongo que también hay una parte de nosotros que muere Lloramos por ella pero también lloramos por esa parte de nosotros mismos que, con la muerte de Jane, Pero también hay algo que permanece Porque la influencia de Jane no ha terminado con su muerte física Su calidez y su amor y sus valores fueron repartidos y compartidos y se han convertido en una parte viva de las personas que estaban cerca de ella Así que Jane no es sólo parte del pasado cada uno de ustedes lleva algo importante de ella con ustedes en el futuro Pensamos, hoy, en aquellos que estaban más cerca de Jane. Las vidas que han estado estrechamente unidas no pueden separarse sin dolor Así que nuestros pensamientos hoy están particularmente con el marido de Bruce Jane Y pensamos en los hijos [nombres] Y en los nietos [nombres] [Es útil, de hecho, nombrar a todas las personas más cercanas, sean parientes o no]. Pensamos en las personas más cercanas a Jane Pensamos también en todas las demás personas que a lo largo de los años han sido importantes en la vida de Jane o para las que Jane ha sido importante Las personas con las que creció Las personas con las que trabajó Las personas cuya compañía disfrutó Una cosa de la que podemos estar seguros hoy es que Jane no querría que la recordaran con tristeza sino con amor quizás con una sonrisa y pensando en todos los momentos buenos y felices de su vida Pero aunque sabemos que Jane no querría que la recordaras con tristeza, tú que la conociste estás inevitablemente triste ahora mismo Esta tristeza es un dolor Pero es un dolor que sólo podría haberse evitado si Jane nunca hubiera formado parte de tu vida Vale la pena recordar que la tristeza surge del cariño?Y que todo amor humano termina en tristeza La tristeza entonces es una medida del amor y por lo tanto a su manera una especie de privilegio También marca una nueva etapa Jane ya no estará aquí de la misma manera para su familia y amigos y su amor ha cambiado Pero su amor vive en las cosas que ha dado en su vida y que permanecen en los corazones y recuerdos de aquellos que la conocieron a través de su vida. Junto con nuestra tristeza por la muerte de Jane también encontramos algo por lo que alegrarnos en este momento Nos alegramos de que no sufra y de que esté en paz Nos alegramos de las alegrías que tuvo Jane y de la plenitud de su vida Nos alegramos de haberla conocido y de las cosas que nos dio y de las cosas que nos enseñó [Aquí podría caber una lectura o una pieza musical apropiada para el funeral, o un himno]. Ahora es el momento en el servicio para que usted venga aquí para hacer su contribución, para compartir un pensamiento, tal vez, o un sentido de lo que Jane significaba para usted. Yo me voy a sentar un rato, y vosotros debéis subir aquí al atril en vuestro tiempo libre y decir lo que os parezca oportuno. Y si hay algo de silencio, también, está bien. [A veces la familia prefiere que se invite a personas seleccionadas por su nombre. [Después de que todos los demás</w:t>
      </w:r>
    </w:p>
    <w:p>
      <w:r>
        <w:rPr>
          <w:b/>
          <w:color w:val="FF0000"/>
        </w:rPr>
        <w:t xml:space="preserve">id 50</w:t>
      </w:r>
    </w:p>
    <w:p>
      <w:r>
        <w:rPr>
          <w:b w:val="0"/>
        </w:rPr>
        <w:t xml:space="preserve">Cómo aprovechar al máximo un apartamento con poco espacio de almacenamiento Me acabo de mudar a un nuevo lugar, y es genial, pero también no tiene mucho espacio para guardar mis cosas. ¡Yayboo! Así que he estado rebuscando en los archivos de Lifehacker para averiguar cómo puedo meter todo en un apartamento con sólo unos pocos armarios y alacenas. Esto es lo que se me ocurrió. Vamos a ir habitación por habitación, pero hay que tener en cuenta que se puede guardar prácticamente todo en cualquier sitio. ¿No tienes espacio en tu cocina? Guarda algunos de los artículos de limpieza de la cocina en el baño. Guarda el material de oficina en tu dormitorio, o en esa estantería de la mesa auxiliar que no utilizas en el salón. Todo vale cuando no tienes espacio, así que no tengas miedo de improvisar. Libera espacio en los armarios de la cocina La cocina es el lugar donde vas a querer tener todo lo más cerca y a mano posible, así que empezaremos por ahí. Si tienes pocos armarios, mira primero qué puedes guardar fuera de ellos. Mucha gente guarda las ollas y sartenes en un estante, por ejemplo, que puedes comprar o incluso montar con una escalera vieja. Sin embargo, si no quieres hacer agujeros en las paredes de tu piso, también puedes construir uno vertical con piezas de repuesto de IKEA. En cuanto a los cajones, puedes liberar uno fácilmente guardando los utensilios de cocina en la encimera, utilizando un contenedor como éste. Llevo años haciéndolo, y no sólo libera espacio de almacenamiento, sino que también facilita el acceso a todo. Si tienes poco espacio en la encimera, también he tenido mucha suerte en el pasado utilizando un carrito de cocina para "ampliar" mi espacio en la encimera. Puedes poner algo como un microondas o una tostadora en la parte superior, y guardar muchos artículos de la despensa en los estantes. Aprovecha todos los rincones del dormitorio Lo bueno del dormitorio es que probablemente ya tienes mucho espacio de almacenamiento, sólo que no lo estás utilizando eficazmente. Los armarios son un buen lugar para empezar: si no los has llenado de ropa, puedes llenarlos con todo tipo de cosas. En un principio, puse la ropa sucia y otras prendas en el armario y me quedé sin espacio en el suelo y en las estanterías rápidamente, así que en lugar de hacer eso, pon algunas estanterías en tu armario y aprovecha mejor tu espacio vertical. También puedes conseguir unos cubos fácilmente apilables que quepan en el armario y guardar las cosas de esa manera. La ropa sucia puede ir en otro sitio. Además, aprovecha todo el espacio de tu dormitorio que no ves necesariamente. Me refiero a lo que hay detrás de las puertas, debajo de la ropa colgada en el armario y debajo de la cama. Consigue unos elevadores para tu cama. La elevarán varios centímetros, dándote más espacio de almacenamiento debajo. Además, te harán sentir como un rey en una cama gigante. Por supuesto, siempre puedes optar por la vía del bricolaje, un poco más elegante pero más complicada, para almacenar debajo de la cama. También deberías hacerte con uno de los mencionados zapateros para la puerta de tu dormitorio. De nuevo, no es necesario que guarde los zapatos: puedes poner ahí cualquier cosa que no tenga un lugar. Reorganiza otras habitaciones de la casa Puede que tus otras habitaciones no tengan tanto espacio de almacenamiento, pero todavía hay algunas cosas que puedes hacer, aunque normalmente implican la compra de muebles diferentes, ya que son espacios tan abiertos. Por ejemplo, yo tengo mi torre de ordenador sobre una mesa de IKEA con espacio de almacenamiento incorporado, perfecta para guardar la caja de CD, las unidades externas, el papel de la impresora, etc. También puedes comprar muebles de salón con almacenaje incorporado, aunque no te olvides de aprovechar los muebles que ya tienes, como las mesas de centro y auxiliares con estantes incorporados en la parte inferior que nadie utiliza nunca. Y, por supuesto, siempre puedes utilizar esos organizadores de zapatos en el baño para guardar productos de cuidado personal y otros artículos diversos. Esta lista no es ni mucho menos exhaustiva, pero a mí me ha bastado para pasar de ser una hambrienta de espacio a ser eficiente. ¿Y vosotros? ¿Tenéis algún buen consejo o producto para aprovechar al máximo un espacio vital pequeño? Compártelos con nosotros en los comentarios.</w:t>
      </w:r>
    </w:p>
    <w:p>
      <w:r>
        <w:rPr>
          <w:b/>
          <w:color w:val="FF0000"/>
        </w:rPr>
        <w:t xml:space="preserve">id 51</w:t>
      </w:r>
    </w:p>
    <w:p>
      <w:r>
        <w:rPr>
          <w:b w:val="0"/>
        </w:rPr>
        <w:t xml:space="preserve">Páginas 22 de octubre de 2012 Oye Ann, ¿es lo mejor que tienes? No soy de los que se ponen políticos en mi blog, pero no creo que esto sea realmente un tema político. Y odio mencionar a Ann Coulter. Sé que ella está usando la palabra "retardado" para llamar la atención. Pero ya es suficiente. Ann, usar esa palabra no te hace gracia. No te hace parecer inteligente. No hace referencia a nada ni a nadie (aparte de tu propia falta de clase). Desde luego, no hace referencia a Obama (el supuesto "retrasado" en este caso). Un comentario como este no cuenta como comentario político. Si insultar en el patio de la escuela es lo mejor que puedes hacer para argumentar contra el presidente, entonces me siento bastante seguro de esta elección. Te hace parecer ignorante y mezquino. Ese "retrasado" que mencionas es un ser humano. Es una persona que merece el respeto y la amabilidad que se merecen todas las personas. Sí, Ann, incluso para gente como tú que siente la necesidad de insultar a los demás sólo para sentirse mejor. Porque, Ann, cuando llamas a alguien retrasado, no estás insultando al presidente. Estás insultando a este chico.</w:t>
      </w:r>
    </w:p>
    <w:p>
      <w:r>
        <w:rPr>
          <w:b/>
          <w:color w:val="FF0000"/>
        </w:rPr>
        <w:t xml:space="preserve">id 52</w:t>
      </w:r>
    </w:p>
    <w:p>
      <w:r>
        <w:rPr>
          <w:b w:val="0"/>
        </w:rPr>
        <w:t xml:space="preserve">Lo que le ocurre a tu cuerpo después de beber un refresco todos los días, durante mucho tiempo Los subidones de azúcar y cafeína seguidos de un deprimente bajón de energía son Lo que le ocurre a tu cuerpo si bebes una Coca-Cola ahora mismo, pero muchos lectores de Blisstree parecen estar de acuerdo con ello. Algunos de vosotros pensáis que es alarmista comparar un subidón de cafeína y azúcar con el consumo de drogas, y otros simplemente no se preocupan por el bajón en el que se encontrarán después de beber 39 gramos de azúcar, pero lo que realmente nos preocupa del hábito de sorber refrescos es lo que ocurre a largo plazo. He aquí una instantánea de ti, dentro de unos años, después de beber Coca-Cola de forma habitual: Estarás más gordo: De acuerdo con la investigación del Estudio de Salud de las Enfermeras, que controló la salud de 90.000 mujeres durante ocho años, beber un solo refresco todos los días de la semana añadió 10 libras en un período de cuatro años. Es probable que tenga diabetes: En el Estudio de Salud de las Enfermeras, las mujeres que dijeron que bebían una o más porciones al día de un refresco endulzado con azúcar o un ponche de frutas tenían el doble de probabilidades de haber desarrollado diabetes tipo 2 durante el estudio que las que rara vez consumían estas bebidas. Es mucho más probable que desarrolle enfermedades del corazón: Según un estudio publicado en 2007 en Circulation , la revista de la Asociación Americana del Corazón, los sujetos que bebían un refresco todos los días durante un período de cuatro años tenían un 25% de probabilidades de desarrollar niveles altos de azúcar en sangre y un 32% más de probabilidades de desarrollar niveles más bajos de colesterol "bueno". El Estudio de Salud de las Enfermeras descubrió que las mujeres que tomaban más de dos bebidas azucaradas al día tenían un 40% más de riesgo de sufrir ataques al corazón o de morir por una enfermedad cardíaca que las mujeres que rara vez tomaban bebidas azucaradas. Probablemente también sea menos saludable en otros aspectos: Varios estudios, incluido el de 2007 publicado en Circulation , sugieren que los refrescos dietéticos tienen algunos de los mismos efectos sobre la salud que los refrescos normales, a pesar de no tener nada o muy poco de azúcar. ¿Por qué? Beber refrescos suele formar parte de un estilo de vida poco saludable: Sabemos que no te gusta que comparemos el consumo de cafeína y azúcar con el abuso de sustancias, pero cuando se trata de tu estilo de vida, algunos piensan que los refrescos son como una droga de entrada. "Los refrescos son como una droga de entrada", ¿me estás tomando el pelo? ¿Qué, crees que si les das a los niños una Coca-Cola lo siguiente que van a hacer es atiborrarse de todo el KFC que puedan conseguir? Sinceramente, los nazis de la comida basura me dais más asco que todo el jarabe de maíz de alta fructosa del mundo... anon Este artículo es engañoso, lo basa todo únicamente en cuántas cocas se toman los participantes. Obviamente los bebedores empedernidos de coca son víctimas de muchos otros malos hábitos alimenticios que son la causa principal de estos riesgos para la salud. rk ¿3 kilos en 4 años? es una broma... a eso le llamas engordar. es tan poco que puede que ni siquiera sea causal. ¡Hombre, supongo que estoy bebiendo una coca diferente ya que estoy BAJO DE PESO después de beber una coca al día durante más de 12 años! ¿Jackie soda es una droga de entrada a un estilo de vida poco saludable? oh vamos. CP ¿Cuántos atletas que no están en edad escolar conocen que beben un refresco todos los días? Creo que para la mayoría de las personas que beben de esta manera, es probable que consuman otras "sustancias similares a los alimentos", en palabras de Michael Pollan. Si bebes un refresco al día durante un año, ¡estás consumiendo más de 31 libras de azúcar! Deja que eso se asimile por un minuto... Maggie Cuando estaba en la universidad, bebía prácticamente una botella de cocaína al día en mi primer año. En realidad, perdí peso porque era increíblemente activa al caminar durante una hora hacia y desde la escuela todos los días y al jugar en un equipo deportivo universitario, pero luego se me cayeron las uñas de los dedos de la mano izquierda. No sé si esto se debió a que bebía mucha cocaína, pero cuando eliminé la cocaína de mi dieta volvieron a crecer. CP " luego se me cayeron las uñas de la mano izquierda. No sé realmente si esto se debió a que estaba bebiendo mucha cocaína, pero cuando eliminé la cocaína de mi dieta volvieron a crecer". ¿Me estás tomando el pelo? Eso es una locura si es verdad. Beber cocaína: ¡perder peso y uñas! Creo que les hemos encontrado un nuevo eslogan</w:t>
      </w:r>
    </w:p>
    <w:p>
      <w:r>
        <w:rPr>
          <w:b/>
          <w:color w:val="FF0000"/>
        </w:rPr>
        <w:t xml:space="preserve">id 53</w:t>
      </w:r>
    </w:p>
    <w:p>
      <w:r>
        <w:rPr>
          <w:b w:val="0"/>
        </w:rPr>
        <w:t xml:space="preserve">El hidrogeólogo James Glover ha ganado el premio para jóvenes miembros de la Chartered Institution of Water and Environmental Management (CIWEM) por su participación en el programa Water for Schools de Mott MacDonald. James concibió la iniciativa "Agua para las escuelas" para ayudar a transmitir sus conocimientos a la siguiente generación. Desde 2007, ha introducido ejemplos de la vida real y soluciones prácticas para mejorar la conciencia sobre el agua y el medio ambiente en dos escuelas de Cambridgeshire. Trabajando en estrecha colaboración con estas escuelas, ha integrado los conceptos del agua y el medio ambiente en el plan de estudios para que la concienciación esté arraigada desde una edad temprana. Los niños han construido pluviómetros con botellas de refresco en el CDT, han registrado las precipitaciones diarias y luego han utilizado las mediciones en sus clases de matemáticas como parte de un módulo de estadística. De este modo, los niños comprendieron mejor las precipitaciones, se apropiaron de su educación y aumentaron su entusiasmo por materias que, de otro modo, serían teóricas. A largo plazo, esto significa que serán capaces de tomar mejores decisiones en el futuro sobre la conservación del agua y ha creado más interés en seguir carreras científicas. La iniciativa lleva ya tres años en marcha y ha sido adoptada con éxito como elemento permanente en el planteamiento de las escuelas para integrar la conciencia sobre el agua y el medio ambiente en la educación. La iniciativa de James también ha contribuido en gran medida a mejorar el perfil de RSC de Mott MacDonald, lo que a su vez ha dado lugar a nuevas oportunidades de desarrollo empresarial. Como resultado de su éxito, Mott MacDonald está considerando la posibilidad de lanzar iniciativas similares en los Países Bajos y en Bangladesh. El juez Mark Etheridge, del patrocinador del premio, Jacobs, dijo: "Aunque todos los participantes de este año tenían un nivel excepcionalmente alto, fue la presentación de James la que demostró un compromiso continuo a largo plazo con el medio ambiente, la comunidad y el CIWEM. La implicación personal de James en esta iniciativa, sobre todo en su tiempo libre, ha marcado una verdadera diferencia en la educación de los niños de su comunidad local. De hecho, su puro entusiasmo y su esfuerzo sostenido dejaron al jurado un poco humillado". James, que actualmente dirige un proyecto de 2 millones de euros para la Agencia de Medio Ambiente sobre cartografía de inundación de embalses, dijo: "Estoy absolutamente encantado de recibir el premio y me emociona que una iniciativa así sea considerada digna de reconocimiento por el CIWEM. Creo que intentar transmitir mis conocimientos y experiencia a los niños de las escuelas locales puede marcar la diferencia en su visión de las cuestiones relacionadas con el agua y el medio ambiente. Educar e inspirar a los niños de hoy sólo puede ayudar a garantizar que nuestro mañana esté ahí para que todos lo disfrutemos". James recibirá su premio y un cheque de 1.000 euros en la cena anual de la CIWEM, que se celebrará el 20 de mayo en el Drapers Hall de Londres. La Chartered Institution of Water and Environmental Management, CIWEM, es un organismo profesional independiente y una organización benéfica registrada, que promueve la ciencia y la práctica de la gestión del agua y el medio ambiente para un mundo limpio, verde y sostenible. www.ciwem.org El premio a los jóvenes miembros del CIWEM reconoce la destacada contribución al conocimiento del medio ambiente realizada por un miembro joven del CIWEM y está patrocinado por Jacobs.</w:t>
      </w:r>
    </w:p>
    <w:p>
      <w:r>
        <w:rPr>
          <w:b/>
          <w:color w:val="FF0000"/>
        </w:rPr>
        <w:t xml:space="preserve">id 54</w:t>
      </w:r>
    </w:p>
    <w:p>
      <w:r>
        <w:rPr>
          <w:b w:val="0"/>
        </w:rPr>
        <w:t xml:space="preserve">1. ¿Qué derechos se contemplan? El Comisario aplica un Código de Derechos de los Consumidores (el Código), que otorga a todos los consumidores de servicios sanitarios y de discapacidad diez derechos y obliga a todos los proveedores a cumplirlos. Los derechos son 1. Los consumidores deben ser tratados siempre con respeto. 2. Nadie debe discriminar a los consumidores, presionarlos o aprovecharse de ellos. 3. Los servicios deben ayudar a los consumidores a llevar una vida digna e independiente. 4. Los consumidores deben ser tratados con cuidado y habilidad y recibir servicios bien coordinados. 5. Los proveedores de servicios deben escuchar a los consumidores y darles información de una manera que puedan entender y que les haga sentirse cómodos para hacer preguntas si no entienden. Esto puede requerir que proporcionen un intérprete. 6. A los consumidores se les debe explicar cualquier tratamiento que se les vaya a proporcionar, incluidos los beneficios, los riesgos, las alternativas y los costes, y se les debe responder honestamente a cualquier pregunta. 7. Los consumidores pueden tomar sus propias decisiones sobre el tratamiento y son libres de cambiar de opinión. 8. Los consumidores pueden tener una persona de apoyo con ellos en la mayoría de las ocasiones. 9. Todos estos derechos se aplican si se pide a los consumidores que participen en la investigación o la enseñanza. 10. Los consumidores tienen derecho a que se tomen en serio las quejas sobre los servicios. 3. ¿Qué ocurre si el Director de Procedimientos decide no tomar ninguna medida? 4. ¿Qué debo hacer si alguien se queja del servicio que he prestado? Tómese en serio la queja, tanto si se presenta oralmente como por escrito, e intente tramitarla de la forma más rápida y directa posible. De acuerdo con el Código, debe escribir a los reclamantes en un plazo de cinco días laborables para informarles de que ha recibido su queja e informarles de sus procedimientos de reclamación, de los servicios de defensa independiente que ofrece el Comisionado de Salud y Discapacidad, y de su derecho a ponerse en contacto con la Oficina del Comisionado en relación con su queja. En un plazo de diez días laborables a partir del acuse de recibo de la queja, debe decidir si la acepta o si necesita más tiempo para estudiarla. Deberá comunicar al denunciante su decisión y los motivos tan pronto como sea posible. También debe informar al demandante sobre el progreso de la queja al menos una vez al mes. Muchas de las quejas que recibe el Comisario se deben a que los proveedores no se toman en serio las quejas, o a que no se informa a los denunciantes de lo que se está haciendo en relación con la queja. Mantener a la gente informada es una parte muy importante de la tramitación de una queja y de la resolución de cualquier conflicto. 8. ¿Qué ocurre con las quejas remitidas al Comisario? Los miembros del personal del Comisario examinan cuidadosamente la queja y el Comisario decide la mejor manera de tratarla. Esto puede incluir la remisión a otro organismo adecuado (por ejemplo, el Ministerio de Sanidad), la defensa, la investigación o la no actuación. El Comisario puede decidir iniciar una investigación formal. Si esto ocurre, se nombrará a un agente de investigación para el caso. Esta persona se pondrá en contacto con todas las partes implicadas para reunir pruebas e investigar la denuncia. Una vez reunidas todas las pruebas, el Comisario puede pedir a un experto en la materia que revise la información y aconseje si los servicios prestados cumplen las normas esperadas. El Comisario utilizará este asesoramiento y las demás pruebas para decidir si se han infringido los derechos del Código. El Comisario debe actuar con imparcialidad -como un juez- y no tomar partido. Si el Comisario emite un dictamen provisional de infracción, se le dará la oportunidad de comentar y plantear cualquier otro punto relacionado con la investigación. El Comisario examina toda la información y toma una decisión final. La decisión final es un informe escrito sobre el caso. 9. ¿Cuánto tiempo durará la investigación? La duración de una investigación depende de la complejidad de la denuncia, el número de partes implicadas y la antigüedad de los hechos. Una investigación sencilla suele durar entre seis y nueve meses; una investigación compleja puede durar entre dieciocho meses y dos años. Esto es para dar tiempo a que todas las partes implicadas puedan opinar y a que se obtenga toda la información pertinente. 10. ¿Qué puede ocurrir después de la publicación del dictamen final? Por lo general, el dictamen final hace algunas recomendaciones. Las recomendaciones más comunes para un proveedor que no ha cumplido con sus obligaciones en virtud del Código son: pedir disculpas para cambiar su manera de hacer las cosas cambiar las políticas y prácticas organizativas para facilitar que los profesionales individuales cumplan con los requisitos del Código de Derechos. El Comisario también puede enviar copias del dictamen final a los grupos u organizaciones profesionales pertinentes, para que conozcan la decisión del Comisario y puedan comunicársela a sus miembros. La identidad de las partes suele estar protegida. El Comisario puede pedir al Ministerio y al Ministro de Sanidad que tomen medidas para mejorar un servicio si una investigación revela un problema, o si son necesarias nuevas normas para proteger a los consumidores. El Comisario puede</w:t>
      </w:r>
    </w:p>
    <w:p>
      <w:r>
        <w:rPr>
          <w:b/>
          <w:color w:val="FF0000"/>
        </w:rPr>
        <w:t xml:space="preserve">id 55</w:t>
      </w:r>
    </w:p>
    <w:p>
      <w:r>
        <w:rPr>
          <w:b w:val="0"/>
        </w:rPr>
        <w:t xml:space="preserve">Área de miembros ¿Por qué cuidar la piel? ¿Cómo has tratado tu piel hoy? ¿Te has levantado y has ido a trabajar sin hacer nada? Si ha hecho sol, ¿te has tomado la molestia de ponerte un protector solar antes de salir? ¿O has salido pensando que unos cuantos rayos de sol te vendrían bien? A todos nos gusta recibir una dosis de sol de vez en cuando, y es fácil caer en el hábito de salir sin someternos a una rutina normal de cuidado de la piel, pero a largo plazo notaremos los efectos de no hacerlo si no nos tomamos ese tiempo para tratar bien nuestra piel. Si lo pensamos bien, nuestra piel es algo increíble. Incluso en invierno, cuando hace frío y viento y de vez en cuando cae una nevada, son partes de nuestra piel las que tienen que enfrentarse a los elementos. Lo cierto es que cuanto más la cuides, más podrá capear cualquier temporal y seguir teniendo un buen aspecto y una buena sensación a lo largo de tu vida. Algunas personas evitan cuidar su piel y no hacen más que echarse agua fría en la cara todos los días. Pero la verdad es que no hace falta mucho tiempo para cuidarla, y además notarás los efectos cuando empieces a envejecer. ¿Qué hay que hacer? El primer paso es limpiar el rostro con regularidad. Si lo haces dos veces al día con un producto de calidad, te asegurarás de eliminar toda la suciedad o el sudor no deseados de tu rostro, y te sentirás mucho más despierto cuando lo incluyas en tu rutina matutina. Un exfoliante también hará que tu piel se sienta notablemente diferente, y uno bueno también ayudará a reducir las líneas de expresión. Por último, una buena crema hidratante evitará que tu piel se reseque, algo que puede ocurrir fácilmente, sobre todo cuando el tiempo es duro. Toda esta rutina apenas lleva más de cinco minutos, pero la diferencia que verás con el paso de los días, las semanas e incluso los años si la mantienes es bastante sorprendente. Sin embargo, es importante utilizar buenos productos, ya que contienen ingredientes de mejor calidad. Evidentemente, tienes que asegurarte de que no eres alérgico a nada de lo que pruebes, así que es una buena idea comprar primero el tamaño más pequeño de lo que te guste. Una vez que sepas que es adecuado para ti, puedes comprar uno más grande si es necesario. Isla Campbell escribe para una agencia de marketing digital. Este artículo ha sido encargado por un cliente de dicha agencia. Este artículo no está diseñado para promocionar, pero debe considerarse como contenido profesional.</w:t>
      </w:r>
    </w:p>
    <w:p>
      <w:r>
        <w:rPr>
          <w:b/>
          <w:color w:val="FF0000"/>
        </w:rPr>
        <w:t xml:space="preserve">id 56</w:t>
      </w:r>
    </w:p>
    <w:p>
      <w:r>
        <w:rPr>
          <w:b w:val="0"/>
        </w:rPr>
        <w:t xml:space="preserve">Recién publicado en nuestro foro de discusión. Descripción del libro Atack expone la extraña imaginación y el comportamiento de Hubbard, rastreando la creación de la Cienciología en los años posteriores a la Segunda Guerra Mundial hasta, quizás, su cisma final tras la muerte de Hubbard en 1986. Un libro impactante que lo revela todo: los abusos, las falsedades, la paranoia y la avaricia de Hubbard y sus secuaces seudomilitares de la Cienciología. Reseñas de Amazon A pesar de las amenazas legales, Jon Atack se reivindica, 4 de junio de 1999 Reseña: Un lector Mientras escribo esta reseña, "A Piece of Blue Sky" sigue estando firmemente entre los 1000 más vendidos aquí en Amazon después de años de oscuridad. Irónicamente, si no fuera por los agresivos esfuerzos de la Iglesia de la Cienciología para erradicar este libro, probablemente habría desaparecido de las estanterías hace años. Los cienciólogos deberían aplicar la lección aprendida hace diez años durante la polémica sobre "Los versos satánicos" de Salman Rushdie: Amenázalo, y gana notoriedad. "Un trozo de cielo azul" es uno de esos libros que la Cienciología no quiere que leas. Al igual que hicieron con "El Mesías Desnudo", la excelente biografía de Russell Miller sobre el fundador L. Ronald Hubbard (desgraciadamente ya descatalogada, aunque disponible en la web con la bendición del autor), la Iglesia ha intentado impedir la publicación de este libro. Le dirán que es difamatorio. No lo es: ha sido impugnado en los tribunales y reivindicado. Le dirán que ha sido prohibido en Gran Bretaña. No es así: un solo párrafo no cumplía con las normas más estrictas de Gran Bretaña en materia de documentación, y fue eliminado (el libro sobrevive sin expurgar en otros lugares). Dado el conocido hábito de los cienciólogos de defender agresivamente sus intereses en los tribunales, seguramente deben aceptar la autoridad de los tribunales también en este caso. Además, "Un trozo de cielo azul" le dirá cosas que la Cienciología no quiere que sepa. Si usted lee la propia publicación de los Cienciólogos, "¿Qué es la Cienciología?", por ejemplo, aprenderá que durante los últimos años de la década de 1970, la Oficina del Guardián (GO) de la Iglesia fue "infiltrada y preparada para fracasar". Elementos criminales dentro de la OG supuestamente se extralimitaron en su autoridad, infiltrándose y asaltando oficinas gubernamentales para robar archivos relacionados con la Iglesia, sin el conocimiento o la aprobación de L. Ronald Hubbard. Estos elementos criminales, se nos dice, fueron atrapados, procesados y "prohibidos para siempre del empleo en la Iglesia". ¿Les dirá la Cienciología que entre estos criminales condenados estaba la propia esposa de Hubbard, que dirigía el GO? ¿Le dirán que el propio Hubbard, aunque no fue acusado, fue nombrado co-conspirador en el juicio? No, pero Atack rellena los espacios en blanco que el departamento de relaciones públicas de la Cienciología hubiera preferido dejar sin rellenar. Uno se pregunta por qué la Iglesia se apresura a ofrecer detalles desagradables sobre Atack y su libro, pero guarda un extraño silencio cuando se trata de sus propios momentos embarazosos... El estilo de escritura de Atack me ha parecido un poco flojo en algunos puntos. Además, me hubiera gustado que dedicara más espacio a examinar la "teología" de la Iglesia de la ópera espacial. Sin embargo, "A Piece of Blue Sky" es una lectura convincente y bien documentada. Este libro es una de las lecturas obligadas para cualquier persona interesada en la Iglesia de la Cienciología, cuya historia real es a menudo más extraña y fascinante que la ciencia ficción pulp de Hubbard. Obra importante y reveladora. , 28 de julio de 2002 Reseña: Un lector Creo que es importante que todo el mundo conozca la verdad sobre la Cienciología antes de quedar atrapado por una organización de fachada. En algún momento de tu vida es muy posible que seas estafado por los cienciólogos, mi familia perdió 20.000 dólares con ellos, y por eso creo que es imprescindible leer este libro bien documentado y bien escrito. Las reseñas negativas son invariablemente escritas por cienciólogos que consideran su deber endurecer cualquier crítica a su iglesia. Están en su derecho, pero es importante que no se desanime la lectura de obras objetivas sobre la Cienciología por el mero hecho de que las ataquen. Por supuesto, también sugiero leer las obras originales de L. Ronald Hubbard como</w:t>
      </w:r>
    </w:p>
    <w:p>
      <w:r>
        <w:rPr>
          <w:b/>
          <w:color w:val="FF0000"/>
        </w:rPr>
        <w:t xml:space="preserve">id 57</w:t>
      </w:r>
    </w:p>
    <w:p>
      <w:r>
        <w:rPr>
          <w:b w:val="0"/>
        </w:rPr>
        <w:t xml:space="preserve">Hoy en día, cenar para llevar bajo la lámpara de la oficina al final de una jornada de 10 horas es más común de lo que nos gustaría creer. Algunos simplemente adoran su trabajo, otros están ahorrando para esa nueva casa y algunos han elegido una carrera que no les deja otra opción. Pero incluso teniendo en cuenta estos beneficios, algunas personas no pueden soportar las 60 horas semanales de sus parejas en la oficina. Hablamos con la terapeuta de parejas Karen Hirscheimer, con sede en Toronto, para que nos explique cómo hacer frente a la adicción al trabajo de su pareja cuando ésta amenaza su relación. Diferencia entre un adicto al trabajo y un trabajador empedernido El truco está en saber distinguir entre un adicto al trabajo y un trabajador empedernido. Si tu hombre está haciendo tiempo extra en la oficina para sacar a la familia de un bache económico, entonces tienes que dar un paso atrás y reevaluar tus frustraciones. Pero si ves que incluso su tiempo de inactividad es un trabajo, sigue esta guía de 10 pasos para devolver a tu marido a la tierra, aunque Hirschemer advierte: "El trabajo es una parte importante de la vida y, como pareja de tu marido, debes apoyar sus sueños y deseos". He aquí 10 maneras de mejorar tu relación con un adicto al trabajo: 1. No hagas la vista gorda ante la naturaleza de su trabajo Comprende las presiones que conlleva el trabajo de tu pareja . Según Hirscheimer, "asumiendo que sabías de antemano lo que implica su trabajo y que estabas de acuerdo, no es justo esperar que reduzca su carga de trabajo". Sin embargo, está bien cambiar de opinión si las circunstancias cambian. Sé sincera con él y dile que te resulta difícil arreglártelas sin su ayuda. "Esto debería importarle a tu marido y si se plantea de forma positiva, te sorprendería las soluciones creativas que pueden encontrar las parejas cuando trabajan juntas". Página 1 de 3 -- Aprende por qué comparar tu relación con la de los demás puede llevar a resultados perjudiciales en la página 2.</w:t>
      </w:r>
    </w:p>
    <w:p>
      <w:r>
        <w:rPr>
          <w:b/>
          <w:color w:val="FF0000"/>
        </w:rPr>
        <w:t xml:space="preserve">id 58</w:t>
      </w:r>
    </w:p>
    <w:p>
      <w:r>
        <w:rPr>
          <w:b w:val="0"/>
        </w:rPr>
        <w:t xml:space="preserve">La sed de notoriedad hace que algunos hombres se vuelvan casi locos Por fin ha llegado mi oportunidad y con alegría y orgullo me siento contento El nombre de Smith pronto lo verás en el 'Telegraph' cada día Soy elegido en el Consejo del Condado, ¡Hip, Hip, Hip, hurra! Estribillo: Soy un miembro del Consejo del Condado Y tan seguro como que los pájaros dicky comen grounsel Lo haré jolly caliente Molestaré al bendito lote Será este miembro del Consejo del Condado. No podemos ser más tontos que la pobre y vieja Junta de Obras Y, de todos modos, nuestro Consejo no se convertirá en una 'Junta de Perks' Con Roseberry como Presidente (y el mejor, bajo cirs.) Nunca tendremos la oportunidad de ser llamados la Junta de Shirks. Coro: Él es el Presidente del Consejo del Condado Y tan seguro como que los pájaros dicky comen grounsel Él hará que sea jolly caliente Para cada lote ruidoso ingobernable Será nuestro Presidente del Consejo del Condado. Ahora asistiré a cada reunión y gritaré "¡Oye! Oigan!' y 'Vergüenza' Ellos maldicen y juran en el Parlamento, así que yo haré lo mismo Hablaré cuando quiera, ya sea que haga amigos o enemigos Y si no puedo atrapar el ojo del Presidente, le daré un puñetazo en la nariz. Estribillo: Soy un miembro del Consejo del Condado Y tan seguro como que los pájaros pichones se comen al grupo Lo haré muy caliente Molestaré al bendito lote Será este miembro del Consejo del Condado.</w:t>
      </w:r>
    </w:p>
    <w:p>
      <w:r>
        <w:rPr>
          <w:b/>
          <w:color w:val="FF0000"/>
        </w:rPr>
        <w:t xml:space="preserve">id 59</w:t>
      </w:r>
    </w:p>
    <w:p>
      <w:r>
        <w:rPr>
          <w:b w:val="0"/>
        </w:rPr>
        <w:t xml:space="preserve">Comparte este artículo: Comentarios ( 11 ) John Henry USA. Creo que antes de que te vuelvas demasiado engreído y critiques el uso del inglés de otra persona (Fori, Kabul) deberías repasar tu propia ortografía. "ment" supongo que era tu propia versión de Meant. No te apresures a criticar a los demás. Maravillosas fotos. He estado en el Museo del Desierto de Sonora en Tucson (como mencionó Camman, Cambridge) y es increíble. Si alguna vez está en esa zona, tómese el tiempo para visitar allí y las zonas desérticas circundantes. Las flores de los cactus son hermosas de ver. Los pájaros anidan en todo tipo de lugares extraños, este año encontré palomas de collar anidando en mi araña. Para ser sincero, las prefiero a ellas que a mí. El año pasado necesité puntos de sutura después de podarla cuando las púas atravesaron mis guantes de jardinería de cuero como un cuchillo a la mantequilla caliente. ¡Ay! Fori, Kabul: Te refieres a que "ningún depredador puede alcanzar a los polluelos". Las presas son las cazadas, los depredadores son los cazadores. Apuesto a que el inglés no es tu primera lengua. Tu inglés mejorará con el tiempo y la práctica.</w:t>
      </w:r>
    </w:p>
    <w:p>
      <w:r>
        <w:rPr>
          <w:b/>
          <w:color w:val="FF0000"/>
        </w:rPr>
        <w:t xml:space="preserve">id 60</w:t>
      </w:r>
    </w:p>
    <w:p>
      <w:r>
        <w:rPr>
          <w:b w:val="0"/>
        </w:rPr>
        <w:t xml:space="preserve">Michael Asher Con gran tristeza nos enteramos del fallecimiento de Michael Asher el 15 de octubre de 2012. Asher fue uno de los artistas del primer número de Afterall (en textos de Allan Sekula y Anne Rorimer , ahora de libre acceso), y hemos vuelto a su obra muchas veces desde entonces -- por ejemplo en el ensayo de Stephan Pascher sobre su proyecto para Skulptur Projekte Mnster (1977 -- 2007) y en el estudio en forma de libro de Rorimer sobre su extraordinaria obra para Kunsthalle Bern (1992). Lea el homenaje de Mark Lewis a Michael Asher aquí .</w:t>
      </w:r>
    </w:p>
    <w:p>
      <w:r>
        <w:rPr>
          <w:b/>
          <w:color w:val="FF0000"/>
        </w:rPr>
        <w:t xml:space="preserve">id 61</w:t>
      </w:r>
    </w:p>
    <w:p>
      <w:r>
        <w:rPr>
          <w:b w:val="0"/>
        </w:rPr>
        <w:t xml:space="preserve">El rostro del nacimiento El rostro del nacimiento nos da la visión general de la importancia de cómo, dónde y con quién damos a luz. A través de las diversas y hermosas historias de cinco mujeres que eligen dar a luz en casa, examina las cuestiones de la elección, la seguridad y el empoderamiento, así como muchas otras académicas, de matronas y médicas. Una película "imprescindible" para cualquier persona interesada en el nacimiento, The Face Of Birth animará e inspirará a todos los que han sido o están a punto de embarcarse en el viaje hacia la paternidad. Cineastas: Kate Gorman y Gavin Banks Kate Gorman lleva 25 años trabajando en el cine y la televisión como actriz y 8 años como directora, su largometraje Five Moments Of Infidelity ganó el premio a la mejor película en la DIGISPAA y el premio a la mejor película en el Festival de Cine de Salento en Italia. Gavin ha trabajado en la industria durante los últimos 20 años como director de fotografía y director. Fue director de fotografía en el aclamado documental The Great Australian Lockout y en el largometraje Bathing Frankie. Ha dirigido y producido muchas películas corporativas a través de su empresa goodeyedeer.</w:t>
      </w:r>
    </w:p>
    <w:p>
      <w:r>
        <w:rPr>
          <w:b/>
          <w:color w:val="FF0000"/>
        </w:rPr>
        <w:t xml:space="preserve">id 62</w:t>
      </w:r>
    </w:p>
    <w:p>
      <w:r>
        <w:rPr>
          <w:b w:val="0"/>
        </w:rPr>
        <w:t xml:space="preserve">Categorías ¿Vender artículos en línea? He aquí un consejo útil. La mayoría de la gente tiene un sitio web por una razón, ya sea para promocionarse o para vender sus productos. Sin embargo, no queremos crear un sitio web para que se vea de vez en cuando, lo que queremos es crear comportamientos objetivo y permitir que nuestros usuarios se comprometan con nuestros productos. De hecho, la mayoría de los sitios web eficaces no hacen pensar a los usuarios. El poder del inconsciente Piense en las tareas en las que conduce, camina hacia el autobús o revisa sus correos electrónicos. Estas tareas varían de una persona a otra, pero todos experimentamos la sensación de completar las tareas sin tener que pensar en ello. Esto es nuestro inconsciente y la mayoría de los comportamientos y decisiones no son conscientes. Cuando se trata del diseño de un sitio web, los usuarios querrán deslizarse por él y obtener la información que buscan. Esto no sólo es importante para el aspecto de la funcionalidad del diseño, sino que también se introducirá en el inconsciente de nuestros usuarios y, como resultado, podremos conseguir mucho más. La validación social puede afectar a la forma en que utilizamos los sitios web. Por ejemplo, si un usuario quiere comprar un producto que ha sido muy bien valorado por otras personas, le sugerirá que ese producto es de confianza y, por lo tanto, un producto ideal para comprar sin tener que pensar mucho en ello. Los seres humanos suelen interesarse por las opiniones de otras personas, por lo que ofrecer un sitio web en el que se den opiniones será muy beneficioso a largo plazo. Sitios web como Amazon y Ebay suelen ofrecer otras opciones de compra que pueden interesar. Esta es otra forma eficaz de conseguir que nuestros usuarios hagan clic. Si un producto recibe una mala valoración es muy probable que ni siquiera hagamos clic en ese artículo. Sin embargo, aquí es donde podemos tirar de la mente consciente. La mente consciente suele distinguir entre tomar una decisión correcta o incorrecta y a menudo se la conoce como la mente lógica. Cuando compramos un producto en línea, lo que suele ocurrir es que el usuario tiene una sensación de desconfianza. Se preguntan cómo de válidas pueden ser las valoraciones, ¿han sido calificadas como altas por un equipo de ventas para aumentar el índice de ventas? Esto es lo que piensan nuestros usuarios. Nosotros no queremos esto, así que para convertirlo en un factor positivo tenemos que añadir algo de lógica a nuestras páginas web. Por ejemplo, cuando se compra un artículo, ¿qué otras descripciones se podrían dar del mismo? ¿Qué hay de algunas estadísticas sobre el producto, como el aspecto general, la durabilidad y el precio? Al proporcionar más descripciones sobre lo que los clientes anteriores pensaron del producto, estamos permitiendo a nuestros usuarios tomar una decisión lógica y, ¿adivinen qué? hace que los usuarios hagan clic y, al mismo tiempo, les da confianza y confianza en sus productos. Fíjate en la bonita descripción que ofrece Photojojo, aunque una valoración general por estrellas me convencería aún más. ¿Cómo podemos hacer que esto sea aún más efectivo? Una investigación llevada a cabo por Susan M. Weinschenk, autora de Neuro Web Design, descubrió que añadir una "Persona" y un "Escenario" aumenta el factor de venta. Por ejemplo, si compramos un producto en Mothercare, ¿preferimos que la valoración del producto provenga de una madre o de un adolescente? Nos influye más la gente con la que nos sentimos identificados, así que permitir a nuestros usuarios la posibilidad de añadir un personaje en un foro de valoración, como una madre, un estudiante, un deportista, etc., puede influir en los productos que vendemos, ya que quiénes son y las opiniones que ofrecen se considerarán muy importantes para nuestros compradores. Un ejemplo podría ser: "Me ha gustado mucho este producto, tiene una buena relación calidad-precio y me ha durado tres años hasta ahora", por una madre de tres hijos. Un buen comentario de alguien con quien el público puede identificarse. Recuerde que la similitud es algo bueno, como humanos cuando sentimos que la gente es como nosotros tendemos a quererla más. Para terminar, cuando la gente llega a nuestros sitios web no queremos que piense demasiado. Asegúrate de ofrecer detalles y valoraciones sólidas de tus productos y gana confianza entre tú y tus clientes. Si no vendes un producto físico y ofreces un servicio, proporciona todos los detalles sobre quién eres y qué vendes. En mi sitio web me describo de la siguiente manera: "Me llamo Ciara Luke. Me apasiona el diseño emocional y la psicología detrás de la creación de grandes experiencias de usuario.  Bienvenido a mi página web, tu propio menú para lo que tengo que ofrecer. Tengo una gama de diferentes recetas que pueden adaptarse a sus ideas para su sitio web y sus ideas" Esto le dice a mis usuarios que van a obtener un servicio amigable donde establecerán el control hacia el diseño final. Puede que no esté vendiendo un artículo físico, pero es la forma en que me describo la que vende el tipo de persona que soy. Piensa en la validación social y en cómo puedes utilizarla para tu sitio web y evitar que tus usuarios tengan que pensar, te hará ganar la confianza de tus usuarios y</w:t>
      </w:r>
    </w:p>
    <w:p>
      <w:r>
        <w:rPr>
          <w:b/>
          <w:color w:val="FF0000"/>
        </w:rPr>
        <w:t xml:space="preserve">id 63</w:t>
      </w:r>
    </w:p>
    <w:p>
      <w:r>
        <w:rPr>
          <w:b w:val="0"/>
        </w:rPr>
        <w:t xml:space="preserve">FileMaker Weetbicks Weetbicks Trivia 1.0 Introducción Hace un tiempo recibí un correo electrónico en el que me pedían ideas sobre cómo implementar una base de datos de pruebas de elección múltiple. Resulta que hace unos años empecé a construir una base de datos que hace precisamente eso. Aunque no está terminada, he decidido publicar una primera versión para que la gente la descargue, la diseccione y la utilice. Weetbicks Trivia Esta base de datos fue construida alrededor de 2008 y el propósito original detrás de ella era crear una base de datos de trivia que podría ser colocado en un servidor FileMaker y donde los usuarios de la base de datos sería capaz de tomar pruebas para poner a prueba sus conocimientos en una serie de áreas - principalmente relacionados con FileMaker. Iba a ser construido para ser una buena herramienta de formación de certificación, o simplemente para repasar los conocimientos de FileMaker. Sin embargo, otras cosas se interpusieron en el camino y nunca se terminó. La parte más difícil fue simplemente llegar a numerosas preguntas relacionadas con FileMaker. Como ocurre con muchos proyectos, la motivación desapareció y se quedó en mi disco duro durante años sin terminar. Renacimiento Con un correo electrónico recibido recientemente preguntando por este tipo de estructura de base de datos, decidí repasar la base de datos, darle un retoque para FileMaker 12, y liberarla aquí para que cualquiera pueda descargarla. Con suerte, si hay suficiente interés en la base de datos, seguiré terminándola. Actualmente sólo contiene un modo de práctica en el que puedes elegir una o todas las categorías de preguntas, y se te presentan pregunta tras pregunta hasta que no puedas hacer más pruebas :) Futuras versiones El plan siempre ha sido hacer la base de datos bastante completa y tener diferentes modos de juego como: Ganar al Reloj: X preguntas en Y minutos como modo de juego rápido, algo así como el examen de certificación. Desafío: Enfréntate a tus conocimientos con otro usuario retándolo a una prueba. Torneo: Uno o varios usuarios de la base de datos participan en un desafío de formato más largo que puede abarcar varias pruebas durante varios días para encontrar un vencedor general. Esté atento a futuras versiones. El plan es lanzar una nueva versión una vez que se hayan añadido suficientes funcionalidades nuevas, tal vez un modo a la vez. Descargar Daniel se unió a Digital Fusion en 2006 tras obtener una licenciatura y un PgDipSci en Informática. Se ha convertido en una parte integral del equipo, liderando algunos de los proyectos más notables de DF. Dentro de la empresa se le reconoce por su destreza en la mesa de billar. En su tiempo libre, Daniel es un apasionado del ciclismo y a menudo se le puede encontrar manteniéndose en forma en excursiones en bicicleta o jugando al baloncesto. Comentarios 03 julio, 2012 ¡Interesante, Daniel! Yo también (en torno a 2006/7) hice una base de datos de "Trivialidades". Sí, añadí las obligadas preguntas y respuestas, pero me centré en cambio en el dilema de organizar una Noche de Trivial para un Evento de recaudación de fondos...., incluyendo todo lo previo y posterior. En el tuyo me pregunto por qué no se destaca la respuesta correcta después de un tiempo de espera. La retroalimentación oportuna es la ventaja educativa clave de este tipo de herramienta. Lo más inmediato es que necesitas más preguntas de FileMaker... o al menos 2 diferentes... LOL... además no son buenas todas esas Qs centradas en Estados Unidos. Tal vez también un número de Qs para preguntar campo para que pueda tener auto-parada. 04 julio, 2012 Gracias por el comentario Lyndsay, sí, tienes razón tener algunos comentarios sobre un tiempo de espera sería una buena idea, debo haber pasado por alto que uno, se verá en poner en la próxima versión. Las preguntas están muy centradas en EE.UU., pagué algunos dólares cuando lo desarrollé para comprar algunas preguntas de trivia (¡es imposible encontrar las gratuitas en el formato requerido!) pero la mayoría de ellas son americanas, ¡buenas para algunas personas supongo! Escribir las preguntas de FM es muy tedioso, realmente empatizo con aquellos que tienen que escribir el examen de certificación :) Por lo que sería genial que hubiera algo de ayuda por parte de la comunidad a la hora de presentar preguntas para el mismo ;) ;) 04 julio, 2012 Hola Daniel, bonita aplicación de demostración. Sugerencias de mejora: una barra de progreso que indique cuántas preguntas quedan He probado una sección y me han salido las mismas preguntas más de una vez. Una solución a esto podría ser, en lugar de generar una pregunta a la vez de forma aleatoria, más bien generar una lista de IDs de preguntas de forma aleatoria inicialmente, filtrar la lista para asegurarse de que no hay duplicados, luego ponerlos en una Variable Global o campo Global y proceder a través de la lista. 04 julio, 2012 ¡Gracias por las sugerencias Doug! Me gusta la indicación de la barra de progreso y que será adecuado para otros modos de responder a las preguntas. La intención del modo de práctica es sólo ser una pregunta tras otra sin límite de progreso, es sólo preguntas de fuego al azar donde se puede responder a tantos o tan pocos como quieras y terminar cuando quieras. Definitivamente habrá una barra de progreso para</w:t>
      </w:r>
    </w:p>
    <w:p>
      <w:r>
        <w:rPr>
          <w:b/>
          <w:color w:val="FF0000"/>
        </w:rPr>
        <w:t xml:space="preserve">id 64</w:t>
      </w:r>
    </w:p>
    <w:p>
      <w:r>
        <w:rPr>
          <w:b w:val="0"/>
        </w:rPr>
        <w:t xml:space="preserve">Se podría haber pensado que Mitt Romney habría conseguido una victoria aplastante el pasado martes. Ningún presidente había sido elegido con unas cifras de empleo tan abismales desde que FDR ganó en 1936. No puedo pensar en ningún presidente en mi vida que haya fomentado una mayor división entre la población, estimulando la guerra de clases y ampliando las divisiones raciales. A pesar de ser uno de los mejores retóricos, un camaleón de lengua de plata brillantemente maleable para tejer sus mensajes según el género de la multitud, todavía no ha asimilado que haya conseguido esta victoria. El axioma político es que las elecciones giran en torno al "empleo, la economía, el empleo y la economía". ¿Ha cambiado algo tan drásticamente como para alterar esta ecuación? Recorramos las cuatro recesiones anteriores a la de 2008-09 y midamos el tiempo que se tardó en volver a los niveles de empleo anteriores a la recesión. Por cortesía de un gráfico elaborado por J P Morgan, he aquí algunas estadísticas interesantes. La recesión de 1974-76 sólo tardó 20 meses en volver a los niveles de empleo anteriores a la recesión. La recesión de 1981-82 regresó 26 meses después, mientras que la caída de 1990-91 repuntó completamente después de 32 meses y el declive de 2001 se recuperó en 47 meses. Pero aquí estamos, en los últimos meses de 2012, 58 meses después de que 2008-09 se declarara oficialmente una recesión en diciembre de 2007 y todavía estamos un 2,7% por encima de los niveles de empleo anteriores a la recesión y ni siquiera se puede ver una rendija de luz en el túnel. Para agravar la anemia, la "tasa de participación de los trabajadores" está en el 63,6%. Hasta este malestar actual, desde 1990 en adelante nunca hubo un momento en el que se hundiera por debajo del 66% y hubo numerosos años en los que la tasa media de participación superó el 67%. Si se "normaliza" esta tasa al 66,5%, se añadirían más de 4,5 millones de almas a las listas de desempleados. También aumenta la tasa de desempleo en 3 puntos porcentuales completos. Una serie de datos como estos hacen prever una victoria de Romney. Así que algo más debe haber estado en juego......algo que hizo que quizás millones de votantes huyeran. Fue una elección de dos modelos de negocio diferentes: El estatista/socialista de Obama frente a los ideales capitalistas de menor gobierno de Romney. Tiré con entusiasmo de la palanca Romney-Ryan y me sentí confiado en la victoria. Lo que sucedió El GOP tiene el aspecto y la sensación de una teocracia. El movimiento evangélico ha cooptado el Partido Republicano y le ha dado un barniz de intolerancia. Es maravilloso tener fuertes creencias religiosas, pero guárdatelas para ti.  Estados Unidos es una nación laica y la separación de la Iglesia y el Estado está consagrada en nuestra Constitución. Dicho esto, Estados Unidos es, en contra de lo que proclama el presidente, un país cristiano. Desde mi punto de vista esto se traduce en que nuestro gobierno está fundado y nuestras leyes construidas sobre la ética judeo-cristiana basada en los Diez Mandamientos. Implica tolerancia y aceptación de personas de diferentes culturas y creencias religiosas. Cuando escucho una controversia sobre si los Diez Mandamientos pueden o no ser colocados en una escuela o en el exterior de algún edificio de la capital del estado, creo que se está perdiendo el punto. Estas "leyes" deberían considerarse como un gesto secular de lo que une a los estadounidenses.  Por muy religioso o agnóstico que sea uno, además de cualquier simbolismo religioso que se le quiera atribuir, los Diez Mandamientos son una señal de nuestra cultura estadounidense. La inscripción "In God We Trust" en nuestra moneda no es un respaldo religioso, sino un recordatorio de que Dios y lo secular no se excluyen mutuamente. Sin embargo, existe un "punto de inflexión", un lugar en el que lo religioso tiende a desplazar a lo secular y, para mí, cruza la división de la separación de la Iglesia y el Estado. En cada discurso, los candidatos republicanos solían competir por ser el más religioso, el de los "valores familiares", el más pro-vida. La definición de conservador ha pasado de dirigir un gobierno responsable con un presupuesto equilibrado a saber cuántos días a la semana se ficha en la iglesia. Roza el fanatismo. Si tus credenciales sobre el aborto no se remontan al menos a cinco generaciones, puedes ser tachado de apóstata. En las primarias republicanas para el Senado en Texas, el vicegobernador David Dewhurst fue derrotado por el favorito del Tea Party, Ted Cruz. La batalla fue desagradable y todo se redujo a que Cruz pudo pintar a Dewhurst como un moderado del establishment. El movimiento evangélico es inflexible en los temas equivocados. Está claro que sus votos son indispensables para el éxito de cualquier candidatura republicana a la Casa Blanca</w:t>
      </w:r>
    </w:p>
    <w:p>
      <w:r>
        <w:rPr>
          <w:b/>
          <w:color w:val="FF0000"/>
        </w:rPr>
        <w:t xml:space="preserve">id 65</w:t>
      </w:r>
    </w:p>
    <w:p>
      <w:r>
        <w:rPr>
          <w:b w:val="0"/>
        </w:rPr>
        <w:t xml:space="preserve">Cómo asegurarse de que su proyecto de escritura fracasará No dé un resumen . O uno malo. O uno incompleto. Ya lo he dicho antes, pero casi todos los proyectos malos tienen su origen en un mal informe, así que esta es la mejor manera de garantizar un fracaso épico. Post navigation One thought on " Cómo asegurarse de que su proyecto de escritura fracasará " No tiene que ser un resumen formal -puede ser tan rápido como cinco minutos o 100 palabras- pero realmente necesita algún tipo de resumen al que referirse. En este momento tengo un caso en el que he realizado un nuevo estudio de caso para el mismo cliente -el décimo o duodécimo para ellos- y de repente hay un nuevo director que piensa que el estilo, el flujo y la audiencia deben ser diferentes. No tengo un briefing al que recurrir, ya que me he metido en un patrón repetido con el cliente y ahora tengo que reescribir el estudio de caso. Argghhh.</w:t>
      </w:r>
    </w:p>
    <w:p>
      <w:r>
        <w:rPr>
          <w:b/>
          <w:color w:val="FF0000"/>
        </w:rPr>
        <w:t xml:space="preserve">id 66</w:t>
      </w:r>
    </w:p>
    <w:p>
      <w:r>
        <w:rPr>
          <w:b w:val="0"/>
        </w:rPr>
        <w:t xml:space="preserve">Cute 4 You - Online Singles Dating Es difícil de creer que Facebook es una creación de un tipo que era socialmente torpe y no tenía mucha suerte con las mujeres. Pero hoy en día Facebook ha cambiado nuestro mundo y tenemos que agradecérselo al Sr. Zuckerberg. El mundo entero está conectado a través de Facebook y para nosotros, los chicos, esto abre un portal para comunicarse con las mujeres no sólo en la nación, sino también en todo el mundo. Casi todo el mundo tiene un perfil en Facebook, así que si has visto a una chica en una fiesta y no has encontrado el valor o el momento perfecto para acercarte a ella, puedes utilizar Facebook para romper el hielo. Pero, ¿qué hacer una vez que ella acepta la solicitud de amistad? Aquí tienes algunos consejos sobre cómo hablar con las chicas en Facebook: 1. Utiliza bien la sección de información/sobre mí La sección de información de Facebook puede decirte mucho sobre una persona. Si te gusta una chica, consulta su perfil y averigua todo lo que necesitas saber. Puedes utilizar la información para decidir si compartís los mismos intereses. También puedes utilizar la información para iniciar una conversación. Asegúrate también de que tu perfil está completo, un perfil incompleto puede arruinar tus posibilidades. Asegúrate de introducir toda la información interesante y las cosas que te gustan en tu perfil. 2. Sube tus mejores fotos Elimina todas esas fotos de ti mismo y auto-obsesivas. En su lugar, guarda fotos tuyas haciendo cosas interesantes. Las fotos tuyas con amigas sonriendo pueden aumentar tus posibilidades. Hace que una chica que está revisando tu perfil piense que eres una persona divertida para estar cerca y puede hacer que se sienta cómoda si pasa tiempo contigo. 3. No parezcas un cretino No las pinches innecesariamente ni publiques en sus muros, ni tampoco le envíes mensajes instantáneos cada vez que la veas online. Esto te hará parecer como los otros chicos que están desesperados y se esfuerzan demasiado por captar su atención. Cuando hables con las chicas en Facebook di algo divertido, a las chicas les encantan los chicos con buen sentido del humor. Pero no te pases de la raya, porque si no pensará que eres un payaso y acabarás en la temida "zona de amigos" para siempre. Habla de cosas que puedan interesarle. La sección de intereses de su perfil te ayudará a hacerlo. Internet te permite decir lo que piensas, pero recuerda que las palabras pueden sonar diferentes cuando ella las lea. Así que asegúrate de que lo lee antes de darle a enter. 4. 4. Comentarios y piropos Comentar sus fotos y piropearla o darle a "me gusta" cuando publique algo puede ayudarte a llamar la atención. Pero ten cuidado y sé elegante con lo que publicas en sus fotos. No dejes comentarios que te hagan parecer un pervertido. Si sigues estos consejos sobre cómo hablar con las chicas en Facebook pronto serás un experto y una vez que hayas alcanzado el modo experto asegúrate de compartir estos consejos con tus amigos para que puedan aprovechar el poder de las redes sociales para encontrar a la chica de sus sueños. ¿Quieres saber cómo funcionan realmente las citas en Facebook y ser capaz de atraer a la mujer de tus sueños? Entonces obtén más consejos sobre Cómo conocer chicas en Facebook aquí.</w:t>
      </w:r>
    </w:p>
    <w:p>
      <w:r>
        <w:rPr>
          <w:b/>
          <w:color w:val="FF0000"/>
        </w:rPr>
        <w:t xml:space="preserve">id 67</w:t>
      </w:r>
    </w:p>
    <w:p>
      <w:r>
        <w:rPr>
          <w:b w:val="0"/>
        </w:rPr>
        <w:t xml:space="preserve">Australia se enfrenta a la relación con la tortura en Papúa Occidental Una unidad antiterrorista entrenada y suministrada por Australia es acusada de actuar como "escuadrón de la muerte" en la provincia indonesia de Papúa Occidental. Transcripción LEIGH SALES, PRESENTADOR: Una unidad de élite antiterrorista entrenada y suministrada por Australia está siendo acusada de actuar como un "escuadrón de la muerte" en la conflictiva provincia indonesia de Papúa Occidental. El grupo, conocido como Destacamento 88, recibe entrenamiento, suministros y un amplio apoyo operativo de la Policía Federal Australiana. Pero cada vez hay más pruebas de que el escuadrón está involucrado en torturas y asesinatos como parte de los esfuerzos de las autoridades indonesias para aplastar el movimiento separatista en Papúa Occidental. El reportero Hayden Cooper y la productora Lisa Mayne viajaron a Papúa Occidental para realizar este reportaje exclusivo. Y una advertencia, este reportaje contiene imágenes gráficas. HAYDEN COOPER, REPORTERO: Son poco más de las 9 de la mañana del jueves 14 de junio, y en esta calle de la capital de Papúa, está a punto de producirse un asesinato. El objetivo es este hombre, el líder independentista Mako Tabuni, al que se ve aquí hablando pocas semanas antes de su muerte. VICTOR YEIMO, PRESIDENTE, KNPB: Es como mi familia. Es un mártir de la revolución. Es el líder de Papúa Occidental. [Es un buen hombre. ERSON WENDA, FAMILIAR DE MAKO TABUNI (traducido): Sentimos una gran pérdida porque era claramente un líder. Toda Papúa lamenta que Mako haya sido asesinado ilegalmente. Lo mataron a tiros así, como si fuera un ladrón. HAYDEN COOPER: El asesinato por parte de la policía dejó partes de la ciudad en ruinas humeantes después de que estallaran disturbios en señal de protesta. En su funeral, miles de personas lloraron a Mako Tabuni. Su sucesor sabe que ahora también está en la línea de fuego. VICTOR YEIMO: Los tres días después de la muerte de Mako Tabuni me enviaron un mensaje de texto. Me dijeron: "Después de la muerte de Mako Tabuni, tú eres el siguiente". HAYDEN COOPER: El asesinato de Tabuni fue un esfuerzo policial coordinado. Y la investigación de 7.30 en Papúa Occidental plantea serios interrogantes para Australia, porque la financiación y el entrenamiento proporcionados por Australia para la lucha contra el terrorismo parecen estar siendo utilizados ahora para aplastar el movimiento independentista de Papúa y asesinar a sus líderes. Hemos venido a Papúa Occidental para saber más sobre por qué Mako Tabuni fue abatido por la policía a plena luz del día. Y en esta casa de seguridad en las afueras de Jayapura, estoy a punto de conocer a dos testigos que son lo suficientemente valientes como para contarnos lo que vieron. En ambos casos, los hombres temen por sus vidas, por lo que hemos acordado ocultar sus identidades. Pero sus relatos son convincentes. TESTIGO (traducido): Como activistas, ya sabíamos que esto era un juego contra nosotros, y tenemos fuertes razones para creer que este es el trabajo realizado por el Destacamento 88. HAYDEN COOPER: El Destacamento 88 es la unidad de élite de la policía indonesia creada a raíz del atentado de Bali, entrenada en medicina forense, recopilación de información, vigilancia y aplicación de la ley por Estados Unidos, Reino Unido y Australia. Han desempeñado un papel crucial en los esfuerzos antiterroristas de Indonesia. Son implacables, y a menudo matan a los sospechosos. Pero su mandato antiterrorista se está extendiendo a otras áreas, como la vigilancia de los separatistas de Papúa Occidental, y los activistas de derechos humanos están preocupados. ANDREAS HARSONO, HUMAN RIGHTS WATCH: No hay duda de que están allí en Papúa. Yo creo que sí. HAYDEN COOPER: Este vídeo filtrado salió a la luz el año pasado. Muestra al Destacamento 88 después de recuperar una remota pista de aterrizaje de los militantes separatistas. El vídeo grabado con un teléfono móvil por la policía identifica a los oficiales del Destacamento 88, que a menudo están integrados en otras unidades. Muestra a papúes muertos tirados en el suelo y parece incluir imágenes de adolescentes atados con cuerdas. Aquí hay una demostración de fuerza más descarada. Se trata del Congreso Nacional de Papúa del pasado octubre, cuando la policía abrió fuego contra los civiles. Los testigos dicen que el Destacamento 88 estaba entre las fuerzas de seguridad ese día. HAYDEN COOPER: En 2009, el Destacamento 88 mató a este activista papú militante Kelly Kwalik. Era un líder del movimiento Papúa Libre, o OPM, un violento grupo independentista con un historial de ataques a militares y civiles. El jefe de la policía de Papúa pra</w:t>
      </w:r>
    </w:p>
    <w:p>
      <w:r>
        <w:rPr>
          <w:b/>
          <w:color w:val="FF0000"/>
        </w:rPr>
        <w:t xml:space="preserve">id 68</w:t>
      </w:r>
    </w:p>
    <w:p>
      <w:r>
        <w:rPr>
          <w:b w:val="0"/>
        </w:rPr>
        <w:t xml:space="preserve">(1) A los efectos de esta sección, 2 sociedades están vinculadas entre sí: (a) si una de esas sociedades (i) controla la composición del consejo de administración de la otra sociedad, (ii) está en condiciones de emitir, o de controlar la emisión de, más de la mitad del número máximo de votos que podrían emitirse en una junta general de la otra sociedad, o (iii) posee más de la mitad del capital social emitido de la otra sociedad, (b) si la misma persona tiene, o las mismas personas tienen conjuntamente, una participación de control en virtud de cualquiera de los siguientes apartados en una de las sociedades y una participación de control en virtud del mismo u otro de los siguientes apartados en la otra sociedad: (i) una persona tiene, o las personas tienen conjuntamente, una participación de control en una sociedad si esa persona o esas personas actuando conjuntamente pueden controlar la composición del consejo de administración de la sociedad, (ii) una persona tiene, o las personas tienen conjuntamente (ii) una persona tiene, o las personas tienen conjuntamente, una participación de control en una sociedad si esa persona o las personas que actúan conjuntamente están en condiciones de emitir o controlar la emisión de más de la mitad del número máximo de votos que podrían emitirse en una junta general de la sociedad, (iii) una persona tiene, o las personas tienen conjuntamente, una participación de control en una sociedad si esa persona posee o las personas que actúan conjuntamente poseen más de la mitad del capital social emitido de la sociedad, (c) si (i) más de la mitad del capital social emitido de una de estas sociedades (en este apartado denominada la primera sociedad ) está en manos de la otra sociedad (en este apartado denominada la segunda sociedad ) junto con los accionistas de la segunda sociedad, y (ii) la proporción del capital social emitido de la segunda sociedad que está en manos de los accionistas de la primera sociedad es superior a la diferencia entre la mitad y la proporción del capital social emitido de la primera sociedad que está en manos de la segunda sociedad, o (d) si una de estas sociedades está vinculada a una sociedad con la que está relacionada la otra de estas sociedades (incluida una sociedad que está relacionada con la otra de estas sociedades en virtud de otra u otras aplicaciones de este apartado). (2) A los efectos del apartado (1) (a) las sociedades pueden estar relacionadas entre sí a pesar de que dichas sociedades no sean propietarias de terrenos en Nueva Gales del Sur, (a1) en la subsección (1) (b), persona incluye a la sociedad, (b) una referencia en dicha subsección al capital social emitido de una sociedad no incluye una referencia a cualquier parte de dicho capital social emitido que no conlleve ningún derecho a participar más allá de una cantidad específica en una distribución de beneficios o de capital, (c) sin perjuicio de lo dispuesto en los apartados (d) y (e), las acciones que posea o el poder que pueda ejercer cualquier persona o sociedad en calidad de fiduciario o representante de cualquier otra persona o sociedad se considerarán también poseídas o ejercitables por esa otra persona o sociedad, (d) las acciones que posea o el poder que pueda ejercer una persona o sociedad en virtud de las disposiciones de las obligaciones de otra sociedad o de una escritura de fideicomiso para garantizar cualquier emisión de dichas obligaciones, no se tendrá en cuenta, (e) cualquier acción poseída o poder ejercitable por, o por un nominado para, (e) las acciones poseídas o los poderes ejercitables por una persona o sociedad (que no sean poseídos o ejercitables como se menciona en el apartado (d)) se considerarán como no poseídos o ejercitables por dicha persona o sociedad si la actividad ordinaria de dicha persona o sociedad incluye el préstamo de dinero y las acciones se poseen o los poderes son ejercitables únicamente a modo de garantía otorgada a efectos de una transacción realizada en el curso ordinario de la actividad en relación con el préstamo de dinero, no siendo una transacción realizada con una persona asociada a dicha persona o sociedad en el sentido de la División 2 de la Parte 1.2 de la Ley de Sociedades de 2001 de la Commonwealth, o (f) sin limitar implícitamente las circunstancias en las que la composición del consejo de administración de una sociedad debe considerarse controlada por una persona u otra sociedad, se considerará que la composición del consejo de administración de una sociedad está controlada por una persona u otra sociedad si dicha persona u otra sociedad, mediante el ejercicio de algún poder ejercitable con o sin el consentimiento o la concurrencia de cualquier otra persona, puede nombrar o destituir a todos los consejeros o a la mayoría de ellos. (3) El Comisario Jefe, al evaluar el impuesto sobre la tierra que deben pagar las empresas que están relacionadas entre sí y que poseen tierras en Nueva Gales del Sur: (a) puede evaluar: (i) todas esas empresas por separado, (ii</w:t>
      </w:r>
    </w:p>
    <w:p>
      <w:r>
        <w:rPr>
          <w:b/>
          <w:color w:val="FF0000"/>
        </w:rPr>
        <w:t xml:space="preserve">id 69</w:t>
      </w:r>
    </w:p>
    <w:p>
      <w:r>
        <w:rPr>
          <w:b w:val="0"/>
        </w:rPr>
        <w:t xml:space="preserve">The Death of the Moth, and other essays, by Virginia Woolf ¿Me permite llamar su atención sobre el hecho de que en la reseña de un libro mío (octubre) su crítico omitió el uso de la palabra Highbrow? La reseña, salvo por esa omisión, me ha gustado tanto que me veo obligado a preguntarle, a riesgo de parecer excesivamente egoísta, si su crítico, un hombre de evidente inteligencia, pretendía negar mi derecho a ese título. Digo "reclamar", porque seguramente puedo reclamar ese título cuando un gran crítico, que también es un gran novelista, una combinación rara y envidiable, siempre me llama intelectual cuando se digna a mencionar mi trabajo en un gran periódico; y, además, siempre encuentra espacio para informar no sólo a mí, que ya lo sé, sino a todo el Imperio Británico, que está pendiente de sus palabras, de que vivo en Bloomsbury. ¿También ignora su crítico este hecho? ¿O es que, a pesar de su inteligencia, sostiene que no es necesario añadir la dirección postal del escritor al reseñar un libro? Su respuesta a estas preguntas, aunque sea realmente valiosa para mí, no tiene ningún interés para el público en general. Soy consciente de ello. Pero dado que se trata de cuestiones más amplias, dado que la Batalla de los Navegantes perturba, según me han dicho, el aire de la tarde, dado que las mentes más finas de nuestra época se han dedicado últimamente a debatir, no sin esa pasión que corresponde a una causa noble, qué es un highbrow y qué es un lowbrow, cuál es mejor y cuál es peor, ¿puedo aprovechar esta oportunidad para expresar mi opinión y, al mismo tiempo, llamar la atención sobre ciertos aspectos de la cuestión que me parece que han sido desafortunadamente pasados por alto? Ahora bien, no puede haber dos opiniones sobre lo que es un intelectual. Es el hombre o la mujer de inteligencia de pura sangre que recorre con su mente al galope el país en busca de una idea. Por eso siempre me he sentido tan orgulloso de que me llamen intelectual. Por eso, si pudiera ser más intelectual, lo haría. Honro y respeto a los intelectuales. Algunos de mis parientes han sido intelectuales, y algunos de mis amigos, pero no todos. Ser un intelectual, un intelectual completo y representativo, un intelectual como Shakespeare, Dickens, Byron, Shelley, Keats, Charlotte Bronte, Scott, Jane Austen, Flaubert, Hardy o Henry James -por nombrar algunos intelectuales de la misma profesión elegidos al azar- está, por supuesto, más allá de los sueños más salvajes de mi imaginación. Y, aunque me pondría alegremente en el polvo y besaría la huella de sus pies, ninguna persona sensata negará que esta apasionada preocupación suya -recorrer el país en busca de ideas- a menudo conduce al desastre. Sin duda, salen muy mal parados. Por ejemplo, Shelley... ¡qué lío hizo con su vida! Y Byron, metiéndose en la cama primero con una mujer y luego con otra y muriendo en el barro en Missolonghi. Miren a Keats, amando la poesía y a Fanny Brawne tan destempladamente que padeció y murió de tisis a los veintiséis años. Charlotte Bronte de nuevo -- me han asegurado de buena fuente que Charlotte Bronte fue, con la posible excepción de Emily, la peor institutriz de las Islas Británicas. Luego estaba Scott, que se arruinó y dejó, junto con unas cuantas novelas magníficas, una casa, Abbotsford, que es quizás la más fea de todo el Imperio. Pero seguramente estos ejemplos son suficientes: no necesito insistir más en el hecho de que los intelectuales, por una u otra razón, son totalmente incapaces de enfrentarse con éxito a lo que se llama la vida real. Por eso, y aquí llego a un punto que a menudo se ignora sorprendentemente, honran tan sinceramente y dependen tanto de los llamados lowbrows. Por "lowbrow" se entiende, por supuesto, un hombre o una mujer con una vitalidad de pura sangre que monta su cuerpo en busca de una vida al galope a través de la vida. Por eso honro y respeto a los lowbrows, y nunca he conocido a un highbrow que no lo hiciera. En la medida en que soy un intelectual (y mis imperfecciones en esa línea son bien conocidas por mí) amo a los de baja estofa; los estudio; siempre me siento al lado del conductor de un ómnibus y trato de que me cuente cómo es ser un conductor. En cualquier compañía que</w:t>
      </w:r>
    </w:p>
    <w:p>
      <w:r>
        <w:rPr>
          <w:b/>
          <w:color w:val="FF0000"/>
        </w:rPr>
        <w:t xml:space="preserve">id 70</w:t>
      </w:r>
    </w:p>
    <w:p>
      <w:r>
        <w:rPr>
          <w:b w:val="0"/>
        </w:rPr>
        <w:t xml:space="preserve">Escribo un blog sobre eventos, estrategias y campañas de moda en todo el mundo. PR Pret-a-Porter trata sobre relaciones públicas, branding, marketing, e-stuff y lo que recomiendo como un fino observador del mercado. Productos suecos en materia de comunicación 1. El programa Vac from the Sea de Electrolux, que ocupó el cuarto lugar en nuestro Índice Creativo , es un ejemplo que combina todo lo que se requiere de una campaña moderna de relaciones públicas: comprensión social, neutralidad del canal, ideas grandes y pequeñas, y un enfoque en el cambio genuino de comportamiento. 2. Los esfuerzos de Jung Relations para Absolut, por su parte, en los que el poderoso pensamiento de las relaciones públicas se incorpora a la estrategia de producto de la empresa, son igualmente impresionantes.  Destacan el proyecto Absolut Unique y la campaña NoLabel. 3. Otra campaña que no debe pasarse por alto es el Ariel Fashion Shoot de MSL, recientemente nombrado uno de nuestros ganadores del Global SABRE Award.</w:t>
      </w:r>
    </w:p>
    <w:p>
      <w:r>
        <w:rPr>
          <w:b/>
          <w:color w:val="FF0000"/>
        </w:rPr>
        <w:t xml:space="preserve">id 71</w:t>
      </w:r>
    </w:p>
    <w:p>
      <w:r>
        <w:rPr>
          <w:b w:val="0"/>
        </w:rPr>
        <w:t xml:space="preserve">Pregunta abierta ¡Había un bebé de ratón en mi salón! Ok....so Vivo en un apartamento al que me acabo de mudar hace un mes. Estaba sentado en mi sofá viendo la televisión y de repente oí chirridos, así que miré a mi lado y un ratón bebé se está enfriando en la caja de mi portátil justo al lado de mí. Era taaaan lindo y pequeño. De todos modos, me acerqué a él y me miró fijamente y siguió descansando. Estaba pensando en cómo podía sacarlo de mi apartamento sin hacerle daño, así que decidí coger unas pinzas y lo agarré suavemente mientras se quedaba quieto, pero cuando lo agarré con las pinzas empezó a retorcerse. Me apresuré a sacarlo fuera, pero se soltó y se escabulló bajo la puerta de otro apartamento que está vacío y justo enfrente de mi apartamento. No quiero que vuelva a entrar en mi apartamento, así que ¿debo dejarlo o llamar al propietario para que lo encuentre y lo saque? Si quieres puedes ir a ayudarles a sacarlo. Coloca una toalla/manta en la parte inferior de la puerta para que no pueda entrar (esperemos que la lucha por entrar le disuada). ¡GL! =]</w:t>
      </w:r>
    </w:p>
    <w:p>
      <w:r>
        <w:rPr>
          <w:b/>
          <w:color w:val="FF0000"/>
        </w:rPr>
        <w:t xml:space="preserve">id 72</w:t>
      </w:r>
    </w:p>
    <w:p>
      <w:r>
        <w:rPr>
          <w:b w:val="0"/>
        </w:rPr>
        <w:t xml:space="preserve">Descubra el arte único de 40 artistas/artesanos locales en una galería excepcional "Estoy encantada de formar parte de la comunidad de la Cooperativa de Artistas de Owen Sound y me siento honrada de que mi trabajo se exponga junto a este grupo de artistas y artesanos excepcionales. Estoy deseando mostrar y vender allí algunos de mis trabajos más recientes, y tengo un gran surtido de nuevos molinos actualmente en producción, así como mi nueva línea de embudos de madera para especias hechos a mano y mis fragantes y sabrosas mezclas de especias en grano de pimienta". Pásate a ver mis últimas piezas y explora una colección de arte y artesanía realmente inspiradora de algunos de los mejores artistas y artesanos de la región. Sobre nuestros molinos de especias artesanales: Hechos a mano en mi taller/estudio de Owen Sound, estos molinillos de especias artesanales están fabricados con una amplia variedad de maderas duras nacionales y exóticas. Todos ellos cuentan con mi característico diseño de minarete e incluyen un auténtico mecanismo de cerámica CrushGrindT más fuerte que el acero. Hechos para moler granos de pimienta, sal marina o casi cualquier especia seca, nuestros Molinos de Especias Artesanales son la combinación definitiva de arte y función y encajarían perfectamente en cualquier cocina o comedor. Un regalo para recordar, son ideales para cualquier ocasión y son especialmente adecuados para bodas y calentamientos de casa (y también son un regalo impresionante "porque sí" para ti mismo). Acerca de la Cooperativa de Artistas de Owen Sound : Descubra el arte de los condados de Grey y Bruce del sur de Ontario en la Cooperativa de Artistas de Owen Sound. Los regalos únicos y personales hechos a mano por sus artistas reflejan la creatividad de la próspera comunidad artística de la región. La Cooperativa de Artistas se formó en 1994 para dar a conocer a los numerosos artistas de Grey-Bruce y servir a los clientes en su búsqueda de una amplia gama de regalos y objetos de colección de alta calidad.La Cooperativa de Artistas está situada en el centro de Owen Sound, en el 279 de la calle 10 Este (justo al oeste de la 3ª Avenida Este). Hay mucho espacio para aparcar en el aparcamiento municipal que se encuentra justo detrás de la tienda (la entrada al aparcamiento está en la 3ª Avenida Este). La Co-op está abierta de 9:30 a 17:30 de lunes a sábado. Más información en www.osartistsco-op.com .</w:t>
      </w:r>
    </w:p>
    <w:p>
      <w:r>
        <w:rPr>
          <w:b/>
          <w:color w:val="FF0000"/>
        </w:rPr>
        <w:t xml:space="preserve">id 73</w:t>
      </w:r>
    </w:p>
    <w:p>
      <w:r>
        <w:rPr>
          <w:b w:val="0"/>
        </w:rPr>
        <w:t xml:space="preserve">El "hotspot personal" del iPhone sólo emite durante 90 segundos como medida de seguridad. Cuando quieras conectarte, tienes que abrir el menú del hotspot personal cada vez. En cuanto lo abres, permite las conexiones durante 90 segundos. Después de los 90 segundos las conexiones permanecen conectadas, pero no se permiten nuevas conexiones a menos que se repita el proceso. ¿tengo que hacer algo llamado rooting? La única cosa para la que rooteo mi teléfono es para adblock, es muy agradable no tener molestos banners en cada aplicación gratuita, etc., así que definitivamente lo recomendaría si estás harto de los molestos anuncios, es bastante fácil de hacer. ¿Qué aplicaciones son las imprescindibles? Es una preferencia personal, depende de lo que hagas en la tableta. Google Currents debería estar ahí por defecto, es buena para leer artículos de noticias, etc. Además, ten en cuenta que la versión de Google de iTunes, Google Music, aún no ha llegado a Australia. Pero hay muchas otras tiendas de música en línea que tienen aplicaciones para Android. O si la tienda que utilizas no lo hace, puedes comprar la música en su tienda online y utilizar uno de los cientos de reproductores de música para Android. Se recomienda algún tipo de software de seguridad (Especialmente si instalas aplicaciones desde fuera de la Play Store). Comprueba si hay virus, y puede encontrar su dispositivo si se pierde o es robado - Yo uso Lookout QuickPic para la visualización de fotos / imágenes ES File Explorer si quieres un gestor de archivos Scrollable News para un widget de alimentación RSS Aparte de eso, realmente depende de lo que quieres hacer con él - y lo que más se utiliza en otros dispositivos y los dispositivos que tiene. Aplicaciones como Evernote, WD2Go, etc son extremadamente útiles para mí - pero el WD2Go es inútil sin una unidad de red WD (supongo que otras marcas tienen aplicaciones similares) Todo depende de cómo se va a utilizar la tableta. Puedes configurarla para tenerte a ti como usuario y a tu mujer como usuario con dos cuentas de gmail y aplicaciones diferentes, etc. Rooting: Respuesta corta: No. Respuesta larga: Sólo si realmente quieres hacer algo avanzado que no puedes encontrar ninguna otra forma de hacerlo, Y has leído mucho, luego has leído un poco más, luego has vuelto a leer más. Ninguno de mis dispositivos android está rooteado y personalmente no tengo necesidad de hacerlo.</w:t>
      </w:r>
    </w:p>
    <w:p>
      <w:r>
        <w:rPr>
          <w:b/>
          <w:color w:val="FF0000"/>
        </w:rPr>
        <w:t xml:space="preserve">id 74</w:t>
      </w:r>
    </w:p>
    <w:p>
      <w:r>
        <w:rPr>
          <w:b w:val="0"/>
        </w:rPr>
        <w:t xml:space="preserve">La batalla de los Khans No había amor perdido entre Munir Ahmad Khan y A.Q. Khan. Munir fue elegido por Zulfikar Ali Bhutto para impulsar el trabajo de la Comisión de Energía Atómica de Pakistán sobre las armas nucleares. AQ ofreció sus servicios a Bhutto desde Europa, y se le encargó la recopilación de planos útiles para la fabricación de centrifugadoras. Cuando AQ llegó a Pakistán, le resultó difícil trabajar a las órdenes de Munir o de cualquier otra persona. Consiguió su propio complejo de laboratorios, que acabó recibiendo su nombre, un primer indicador de sus considerables habilidades para la autopromoción. Munir se dedicó a desarrollar y adquirir los conocimientos técnicos, extranjeros y nacionales, para construir una base autóctona de producción de plutonio y misiles de combustible sólido. AQ se centró en el enriquecimiento de uranio y en los misiles de combustible líquido. Tras la desaparición de Bhutto, el general Zia ul-Haq enfrentó a Munir y a AQ, poniéndose inicialmente del lado de AQ y luego del de Munir. Los pormenores de esta competición se detallan en el nuevo libro de Feroz Hassan Khan, Eating Grass: The Making of the Pakistani Bomb (2012). [Divulgación: Uno de mis libros fue publicado por Stanford University Press, la editorial de Eating Grass]. Mi larga reseña del libro de Feroz puede encontrarse en el próximo número de Arms Control Today . Aquí hay un anticipo que tiene que ver con la batalla entre el PAEC y los Laboratorios de Investigación Khan. Ninguna ventana a esta rivalidad fue más reveladora que la elección de qué laboratorio desempeñaría el papel principal en la realización de las pruebas nucleares de Pakistán en 1998. El 13 de mayo, dos días después de que India probara tres artefactos, el primer ministro Nawaz Sharif convocó una reunión del Comité de Coordinación de la Defensa, en la que A.Q. Khan y Samar Mubarakmand, del PAEC, expusieron sus respectivos argumentos sobre qué laboratorio estaría a cargo.  Mubarakmand aseguró al primer ministro que su grupo sólo necesitaría 10 días para preparar las pruebas, un plazo que A.Q. Khan habría tenido muchas dificultades o no habría podido cumplir. Luego, según el relato de Feroz Khan, mientras se hacían los preparativos para la inminente prueba, Fakhar Hashmi, del KRL, visitó el PAEC el 14 de mayo y pidió que Samar Mubarakmand entregara dos bombas al KRL para que las probara. Habló con tal autoridad que dio la impresión de que el gobierno había elegido a KRL para realizar la prueba... Esto creó mucha ansiedad dentro del PAEC y sus miembros, ya que muchos sintieron que se les estaba robando la oportunidad de demostrar sus credenciales. Para colmo de males, A.Q. Khan escribió supuestamente una carta al primer ministro en la que ridiculizaba al equipo de la PAEC, llamándoles "carpinteros y herreros" y pidiendo que se formara un "equipo conjunto" de personal de la PAEC y el KRL con A.Q. Khan a la cabeza. El Jefe del Estado Mayor del Ejército, Jehangir Karamat, eligió al equipo más competente del PAEC para realizar las pruebas, pero tras las enérgicas protestas de A.Q. Khan, Jehangir le permitió participar a él y a algunos miembros de su equipo: Samar Mubarakmand dijo al autor que A.Q. Khan quería pulsar el botón para la prueba, lo que creó un desacuerdo de última hora. Se le dijo al general de división Zulfikar Ali Khan [entonces jefe de la célula militar pakistaní que supervisaba los trabajos nucleares] que eso no era aceptable para el equipo de la PAEC que había hecho el trabajo duro, así que se decidió que el honor de apretar el botón debía recaer en una persona de menor rango que había hecho la mayor contribución en el diseño del mecanismo de disparo [Muhammad Arshad]... Exactamente a las 3:16, hora de Pakistán, Arshad rezó "Alabado sea Alá" mientras pulsaba el botón. Es probable que Eating Grass ocupe un lugar destacado en un ajuste de cuentas nuclear dentro de Pakistán que ya está en marcha. A.Q. Khan fue galardonado con el más alto honor civil de su nación, el Nishan -- e-Imtiaz, no una, sino dos veces, en 1996 y 1999, antes de su "confesión" pública de 2004 de las fechorías extraídas por el presidente Pervez Musharraf. Posteriormente, AQ se retractó de esa confesión. Munir sufrió muchas indignidades porque AQ proclamaba regularmente los fallos de su competidor.  Munir no fue reconocido públicamente hasta que recibió el Nishan -- e-Imtiaz a título póstumo en 2012, trece largos años después de su muerte. Ahora las tornas han cambiado. Mientras AQ se lanza inútilmente al ruedo de la política pakistaní</w:t>
      </w:r>
    </w:p>
    <w:p>
      <w:r>
        <w:rPr>
          <w:b/>
          <w:color w:val="FF0000"/>
        </w:rPr>
        <w:t xml:space="preserve">id 75</w:t>
      </w:r>
    </w:p>
    <w:p>
      <w:r>
        <w:rPr>
          <w:b w:val="0"/>
        </w:rPr>
        <w:t xml:space="preserve">Miembro actual del Consejo Legislativo -- El Honorable James Holmes Miembro actual del Consejo Legislativo. El Honorable James Holmes fue llamado al Consejo Legislativo en mayo de 1901. Nació en Wrighton, Sussex, Inglaterra, en el año 1831, y aprendió el oficio de pintor. El Sr. Holmes viajó a Australia en 1852, se dedicó a la extracción de oro en Forest Creek, Bendigo y Ballarat, y también ejerció como pintor en Geelong. Llegó a Nueva Zelanda en 1861, pero poco después regresó a Australia y se llevó a su mujer y a su familia a Nueva Zelanda. El Sr. Holmes ejerció su profesión en Dunedin durante algún tiempo y se trasladó a Hokitika en julio de 1865. Durante muchos años, dirigió el negocio de pintor y empapelador en Hokitika, y estableció una sucursal en Greymouth. En 1880, el Sr. Holmes compró la carrera de agua Okuku en Kumara, y la vendió después de haberla explotado con éxito durante veinte años. También fue uno de los que pusieron en marcha la segunda planta de baterías en Reefton. El Sr. Holmes ha sido miembro de la Junta del Puerto, de la Junta de la Escuela Secundaria, del Banco de Licencias y de otros organismos públicos. Ha sido capitán del Cuerpo de Bomberos, es vicepresidente de la Caja de Ahorros de Hokitika y ha sido juez de paz durante los últimos veinticinco años. Es liberal en política. El Sr. Holmes ha tenido muchos altibajos desde su llegada a Nueva Zelanda, pero siempre ha pagado veinte chelines la libra. Se ha casado dos veces y le sobreviven cinco hijos y seis hijas.</w:t>
      </w:r>
    </w:p>
    <w:p>
      <w:r>
        <w:rPr>
          <w:b/>
          <w:color w:val="FF0000"/>
        </w:rPr>
        <w:t xml:space="preserve">id 76</w:t>
      </w:r>
    </w:p>
    <w:p>
      <w:r>
        <w:rPr>
          <w:b w:val="0"/>
        </w:rPr>
        <w:t xml:space="preserve">Sábado, 17 de noviembre de 2012 Un gato en un cesto de la ropa Esta mañana me he levantado, he puesto música y me he puesto a limpiar, maniáticamente. Cajas para gatos. La ropa sucia. Los platos. La basura. Periódicos que se habían acumulado durante aproximadamente 2 semanas. He "limpiado" el baño de Wash/el baño de invitados. La mitad de las cosas las tiré, la otra mitad; sus cosas de la barba, su aftershave, sus notas escritas a mano (Cómo cepillarse los dientes, cómo lavarse el pelo y la cara, etc) sin embargo, las puse en una cesta y las puse debajo del fregadero. No me atrevo a "encontrar" un lugar diferente para ellos. Cuando estaba lavando los platos, mi jarra de café de Pyrex se resbaló y se rompió. Al hacerlo, también se rompió un plato. Un plato normal de Ikea. Uno del juego que compramos juntos cuando nos comprometimos y nos fuimos a vivir juntos. Cuando eso ocurrió, acabé tirándome al suelo y sollozando durante media hora. Racionalmente, lo sé. Es un maldito plato. Todavía tengo 5 más del mismo color, y 6 más del mismo tamaño. Ya lo he tirado. Pero, para mí, fue un shock. Cuando se rompió, ese recuerdo de que estábamos juntos cuando lo conseguimos, lo ilusionados y esperanzados que estábamos por todo en ese momento... me vino todo a la cabeza en un flashback. Y me derrumbó. Literalmente. No podía pararme físicamente, ni detener mis lágrimas. Sobre mí Soy una ex-cuidadora de 26 años. Esta es mi voz para hablar de mi vida - sobre todo de aprender a vivir ahora. Mi marido fue diagnosticado en noviembre de 2009 con Glioblastoma Multiforme- cáncer cerebral terminal. Él sólo tenía 25 años y yo acababa de cumplir 23. Luchó duro durante casi 3 años antes de fallecer en septiembre de 2012, justo un mes después de cumplir 28 años. Este era mi blog sobre nuestra vida. Este sigue siendo mi espacio para encontrar la Esperanza. Esta es ahora mi batalla pública para mostrar cómo es la vida de una viuda de 25 años.</w:t>
      </w:r>
    </w:p>
    <w:p>
      <w:r>
        <w:rPr>
          <w:b/>
          <w:color w:val="FF0000"/>
        </w:rPr>
        <w:t xml:space="preserve">id 77</w:t>
      </w:r>
    </w:p>
    <w:p>
      <w:r>
        <w:rPr>
          <w:b w:val="0"/>
        </w:rPr>
        <w:t xml:space="preserve">Flinders Street -- Lost &amp; Found Proyecto no realizado de esta oficina para las torres Air &amp; Water (1977). Habíamos pensado en desempolvarlo para el reciente concurso de diseño de Flinders Street. El siguiente artículo de Frank Godsell se publicó originalmente en el número de septiembre de la revista Critical Australian Review of Architectural Criticism (Australia). Cuando Elly, nuestra hija mayor, tenía siete años, desapareció en las entrañas de la estación de Flinders Street. Al principio no me preocupé; nuestra familia tiene una habilidad intergeneracional para la conciencia espacial; una capacidad infalible para localizarnos sea cual sea el terreno. Confiando en que sería capaz de orientarse y plegarse de nuevo a nuestro horario, salí de la estación y me pasé una hora más o menos en la National Gallery mirando el espacio donde estaba la Llorona. Pero pasó una hora y Eleanor no volvió a aparecer. Empecé a preocuparme, me apresuré a volver al vestíbulo de la estación y comencé a buscar en el mal iluminado laberinto. Se acercaba el crepúsculo, y estaba pidiendo ayuda a algunos miembros del personal de la estación para buscar en las vías y los túneles desordenados entre las pesadas zapatas de piedra azul cuando volvió a aparecer. Había bajado a la cafetería de los maquinistas para arengarles sobre su programación; les había dicho que estaba investigando un trabajo escolar y había pasado el tiempo explicando los múltiples defectos de, por ejemplo, hacer funcionar la estación central de una red radial como si fuera una terminal. Este era su tema favorito (y sigue siendo una de sus pasiones, aunque con un carácter mucho más oficial): solía hablar de ello durante horas, con pequeños cuadros y gráficos y diagramas de red. Era un tema en el que podía enfrascarse demasiado; había tardado unas cinco horas en cansarse de este juego didáctico y volver a pasearse para encontrarme. Estaba a salvo. Pero confieso que todavía tengo pesadillas sobre esas largas cinco horas; todavía tengo sueños en los que las viejas rampas bituminosas -ya desaparecidas- se extienden hacia pasajes interminables y llenos de ecos que se precipitan miles de metros por debajo del nivel de los andenes; sueños en los que sigo débiles voces hacia abajo, entre la grava y los viejos durmientes de corteza de hierro; sueños en los que vuelvo a buscar algo desaparecido, algo perdido. No puedo pensar en una forma positiva de expresar esto. No he oído ni una sola palabra buena sobre el actual concurso de ideas de Flinders Street: ni una sola palabra amable, desde los más pequeños estudios de postgrado hasta las mayores oficinas nacionales; desde los estudiantes que participan en él como parte de sus clases de diseño hasta los académicos y profesores que los apoyan. Sin embargo, he escuchado algunas palabras poco amables, algunas de las cuales no puedo (ni quiero) repetir. El consenso general es que el proyecto es, al mismo tiempo, demasiado abierto y demasiado restrictivo. Estoy de acuerdo con esta aparente contradicción: el informe se centra por completo en cuestiones infraestructurales y operativas, unidas a una serie de declaraciones de maternidad positivas; una especie de recapitulación de la política de planificación plurianual de Melbourne en miniatura. Para tratarse de un concurso de ideas, las instrucciones son extremadamente limitadas. Pero incluso dentro de este marco de camisa de fuerza, hay una llamativa falta de aspiración. La reestructuración y racionalización de Flinders Street es un proyecto serio de infraestructuras, una tarea que, según admite el propio gobierno, debe realizarse. No entiendo por qué se ha metido con calzador en un ejercicio arquitectónico. Sé que varios participantes se retiraron del concurso frustrados al ver que su análisis del potencial de la estación quedaba sin efecto debido a las exigencias del actual operador y a la inquietud de los responsables políticos. Además, el concurso se ve obstaculizado por la falta absoluta de financiación para sacar adelante cualquier diseño ganador. Algunas voces han sugerido que se trata simplemente de una forma de alertar al capital extranjero sobre el potencial de reurbanización. Los más cínicos han insinuado que todo el proceso es una forma de aprobar un diseño imposible y de meter el proyecto en el cesto de los "demasiado difíciles", un caso para que un futuro gobierno lo persiga, décadas más tarde. El concurso debería haber sido una oportunidad para volver a investigar la relación de la ciudad con el río</w:t>
      </w:r>
    </w:p>
    <w:p>
      <w:r>
        <w:rPr>
          <w:b/>
          <w:color w:val="FF0000"/>
        </w:rPr>
        <w:t xml:space="preserve">id 78</w:t>
      </w:r>
    </w:p>
    <w:p>
      <w:r>
        <w:rPr>
          <w:b w:val="0"/>
        </w:rPr>
        <w:t xml:space="preserve">Pregunta resuelta ¿Qué ocurre al final de la serie Crepúsculo? - Alerta de spoiler para los demás? No he leído los libros, he visto las dos películas pero no es mi estilo SIN EMBARGO me ha llevado al punto de querer saber el final... mi amiga ha leído los libros y dice que él la convierte pero ¿es ese el final? ¿Viven "felices para siempre" o él muere después o...? Mejor respuesta - Elegida por los votantes lol ya los libros toman un tiempo para leer, pero lo que sucede es que Edward y Bella se casan y en la luna de miel Bella se pregona y ella está teniendo un tiempo difícil con el embarazo porque el bebé es medio vampiro. Así que justo antes de tener el bebé, ella muere porque el bebé la mata por dentro, pero Edward la muerde para convertirla en una vampiresa. y ella vive, el bebé también vive y el lobo Jacob deja una huella en el bebé, lo que significa que la ama y siempre la amará, y ella lo ama a él. el bebé crece muy rápido hasta que tiene 17 años y entonces deja de crecer. tienen una cabaña y viven felices para siempre. Otras respuestas (5) Edward la convierte para salvarle la vida porque en la luna de miel la deja embarazada y el bebé es mitad vampiro y mitad humano, así que quiere sangre y Bella tiene que beber sangre y todo eso y el bebé empieza a comérsela o algo así (lo siento, no lo recuerdo exactamente), así que Edward le inyecta veneno de vampiro o lo que sea (lo siento, mi memoria es una mierda) y entonces ella se convierte... Luego salen y Bella, Renesmee(el bebé) y alguien más salen y luego uno de los vampiros ve a Renesmee y le dice a los Voltori y al final vienen y todos se preparan para una pelea masiva que no sucede y viven felices para siempre. Fuente(s): ya que crepusculo y luna nueva son peliculas empecemos con eclipse en eclipse victoria crea un ejercito de new born y trata de matar a bella...no lo consigue victoria muere edward la mata durante la gran pelea cullens y wolfs vs new born vamps y victoria...edward y bella se enredan y bella se gradua ok breaking dawn breaking dawn empieza con la boda y poco despues la honey moonon y la isla donde bien no... cuando bella descubre que se ha perdido su regalo mensual tienen que irse porque ella cree que esta embarazada lo cual es con un embarazo rapido que tarda como 1 o 2 meses en ser igual a 9 y despues de casi morir por el nacimiento de su hija reneseme (ruh-nez-a-may) y jacob imprime en reneseme edward convierte a bella en un vampiro..su hija es un bebe que crece rapidamente pero eventualmente dejara de crecer....los otros vampiros la ven y piensan que han convertido a un bebe en vampiro lo cual esta prohibido asi que los volturi los persiguen y consiguen que todos los vampiros sean testigos de que ella es medio huma y ha crecido y se enfrentan a los volturi con los que casi van a tener que luchar oh y el don de su hija es que puede tocarte y mostrarte imagenes y el don de bella es un 'sheild' y twords the end ella trabaja duro y puede levantar su escudo mental por unos segundos y edward puede leer su mente....al final viven felices para siempre Fuente(s): Bella termina embarazada del bebé de Edward. Y las madres humanas normalmente no viven el nacimiento de un hijo vampiro. Así que Bella da a luz y después Edward la cambia para evitar su muerte. Y así es como ella se convierte en vampiro. Y viven felices para siempre. Pero, hay mucho más, así que por favor, lean la serie, yo tampoco quería al principio, pero ahora estoy muy contenta de haberlo hecho. Y hace que la experiencia de las películas sea mucho mejor. Fuente(s): ok te daré una cosa corta sobre el final de eclipse así que bella y edward hacen un trato bella se casa con él entonces él la convertirá rompiendo el amanecer bella y edward se casan ahora se van de luna de miel y tienen mucho sexo entonces bella está embarazada pero su bebé es mitad vampiro mitad humano y la está matando justo después de dar a luz. ¡el bebe es mitad vampiro y la mata justo despues de dar a luz edward tiene que convertirla para que viva tienen un hijo pero los volturi vienen porque irena piensa que renesme es un hijo de vampiro (ilegal lol ) gran conmocion despues de la sala nunca adivinaste JACOB IMPRIME A SU BEBE!es cierto que no envejecerá y vivirá con</w:t>
      </w:r>
    </w:p>
    <w:p>
      <w:r>
        <w:rPr>
          <w:b/>
          <w:color w:val="FF0000"/>
        </w:rPr>
        <w:t xml:space="preserve">id 79</w:t>
      </w:r>
    </w:p>
    <w:p>
      <w:r>
        <w:rPr>
          <w:b w:val="0"/>
        </w:rPr>
        <w:t xml:space="preserve">Hola, después de jugar a este juego durante varios meses en varios servidores, me he encontrado con las complicaciones de tener sólo un máximo de 50 miembros por alianza, para evitar esta complicación, muchas alianzas grandes crean una alianza hermana o múltiples alianzas hermanas, esto sin embargo, crea una nueva complicación, que es cómo un jugador mantener un seguimiento de todas estas alianzas creando un "Imperio" por así decirlo. La única respuesta que se me ha ocurrido es crear varias cuentas para poder, de alguna manera, formar parte de todas las alianzas conectadas (en mi caso, convertirme en el CIC de todas ellas). Básicamente, esta nueva función diplomática haría posible que un jugador, utilizando una cuenta, pudiera controlar estas alianzas adjuntas y los jugadores que forman parte de ellas. No estoy buscando reemplazar la función de aliado porque esto sería algo completamente diferente. Además, seguiría habiendo CICs para las alianzas individuales, pero, también habría un rango superior al CIC, que controlaría todo el Imperio, tendría el poder de mover a los jugadores entre las alianzas dentro del imperio, y sería capaz de chatear con los miembros de cada alianza en el Imperio. Tampoco quiero cambiar la forma en que funciona el sistema de rangos, los rangos deberían seguir estando dirigidos únicamente a jugadores individuales y a la alianza, no debería haber un rango para su Imperio. El objetivo de un Imperio es facilitar a un comandante la creación de múltiples alianzas en un servidor y el control de lo que ocurre entre todas ellas, creo que hay mucha demanda de algo así, y me gustaría recibir los comentarios de cualquiera de los representantes de EA a cargo de la interfaz de Tiberium Alliances y de los usos organizativos del juego. El límite de 50 jugadores está ahí para *intentar* evitar que una alianza domine demasiado. Hay que admitir que ha fracasado por completo para evitarlo. Pero debería ser difícil controlar más de una alianza. Además, la alianza número 1 debería temer que sus aliados se vuelvan contra ella. Este es un juego de rey de la colina. Si un rango de "emperador" pudiera ver los foros privados de los aliados, entonces sería más difícil organizar una rebelión. Y ese tipo de cosas forman parte del juego, en mi opinión. (11-11-2012 09:10 PM) a1ph4riu5 Escribió: Además, la alianza número 1 debería temer que sus aliados se vuelvan contra ellos. Este es un juego de rey de la colina. Si un rango "emperador" pudiera ver los foros privados de los aliados, entonces sería más difícil organizar una rebelión. Y ese tipo de cosas forman parte del juego, en mi opinión. Lo curioso es que, por lo general, todo el mundo se somete a la cúpula, excepto quizá una o dos alianzas "rebeldes" que libran una guerra de guerrillas durante unos meses antes de acabar perdiendo. Todavía no he visto que los aliados de la alianza principal se vuelvan contra ella. En todo caso, la alianza principal suele poner a los aliados de los rebeldes en contra del resto de los rebeldes. De acuerdo, entiendo lo que quieres decir, pero comprende que esto también podría utilizarse para echar a la alianza número 1 de la cima, quizá no en rango, ¡pero sí en número de jugadores! Por ejemplo, en el mundo 45, soy el CIC de Ragnum, estamos clasificados como #6 en general, tenemos dos alianzas hermanas, Ragnum S2, y Ragnum F3, el líder en el servidor es una alianza llamada Reyes del Norte, que supuestamente tiene una alianza hermana llamada Lobos de Hierro, las dos alianzas no trabajan juntas en absoluto, excepto por el extraño reparto de PDI, a diferencia de Ragnum donde somos realmente un equipo, Kings of the North muy probablemente no usaría esta "Función de Imperio" por su forma de crear una sola alianza enorme, pero, 3 o 4 alianzas de menor rango como Ragnum podrían gobernar bajo un solo jugador, creando más unión, e ir a la guerra y tener una oportunidad de derrotar a la(s) alianza(s) superior(es). (11-11-2012 09:35 PM) CoolDudex3 Wrote: bien, entiendo lo que quieres decir, pero entiende que esto también podría ser utilizado para Arrojar la alianza #1 de la parte superior, tal vez no en el rango, pero en ella</w:t>
      </w:r>
    </w:p>
    <w:p>
      <w:r>
        <w:rPr>
          <w:b/>
          <w:color w:val="FF0000"/>
        </w:rPr>
        <w:t xml:space="preserve">id 80</w:t>
      </w:r>
    </w:p>
    <w:p>
      <w:r>
        <w:rPr>
          <w:b w:val="0"/>
        </w:rPr>
        <w:t xml:space="preserve">Bobby Kotick quería quitarle la diversión a la creación de videojuegos Se te perdonará que pienses que el titular anterior se toma una o dos libertades con un comentario del jefe de Activision, Bobby Kotick. No. Esas palabras han salido directamente de su boca. En su intervención en la Conferencia Tecnológica de Deutsche Bank Securities, celebrada ayer en San Francisco, Kotick dijo: "El objetivo que tenía al incorporar a Activision a mucha de la gente de los productos empaquetados hace unos 10 años era quitarle toda la diversión a la creación de videojuegos". ¿Crees que sabe que la gente de fuera leerá este tipo de cosas? Claro que lo sabe. Simplemente no le importa. Es gracioso, parece un artículo de Onion o algún tipo de parodia del hombre. Pero teniendo en cuenta lo imbécil que puede ser el hombre, y lo mucho que le gusta putear y desangrar a las franquicias, no me sorprende. Aun así, tiene su lado bueno. Por fin Guitar Hero sale en mi país. A diferencia de Rock Band. La historia y la resonancia emocional son mucho más importantes que las expresiones faciales. Supongo que también suscribe la corriente de pensamiento de que "mejores gráficos significan que el juego será más divertido". Su idiotez no es más evidente que en su intento de eliminar la diversión de hacer videojuegos. Cuanto más te diviertes haciendo algo, más pasión tienes por ello. ¿Crees que un desarrollador de videojuegos va a esforzarse al máximo si no quiere venir a trabajar por miedo a la recesión económica o si no puede esperar a levantarse de la cama, expresar sus ideas y trabajar en algo que le apasiona?</w:t>
      </w:r>
    </w:p>
    <w:p>
      <w:r>
        <w:rPr>
          <w:b/>
          <w:color w:val="FF0000"/>
        </w:rPr>
        <w:t xml:space="preserve">id 81</w:t>
      </w:r>
    </w:p>
    <w:p>
      <w:r>
        <w:rPr>
          <w:b w:val="0"/>
        </w:rPr>
        <w:t xml:space="preserve">Parti Qubcois El Parti Qubcois es un partido nacionalista qubec, formado en 1968 a partir de la unión de 2 movimientos, un movimiento de SOBERANÍA-ASOCIACIÓN en el Mouvement Souverainet-Association (el MSA) y el Rassemblement pour l'indpendance national (RIN). El propio MSA había sido el resultado de una fusión anterior, ya que se alió con las fuerzas del Ralliement national (RN), dirigido por el antiguo diputado federal crditiste Gilles Grgoire. El MSA se creó en 1967, cuando los militantes liberales, tras una conferencia política del Partido Liberal de Qubec en la que no habían conseguido la aceptación de su programa titulado Pour un Qubec souverain dans une fdration canadienne (&amp;QUOT;Por un Qubec soberano en una federación canadiense&amp;QUOT;), decidieron abandonar el partido de Jean Lesage. Estaban dirigidos por Ren LVESQUE , ex ministro de Recursos Naturales. El RIN puede haber creado lo que podría llamarse el vocabulario de la independencia de Qubec, pero fue el PQ el que lo hizo aceptable para una buena parte del electorado de Qubec. Nada menos que la independencia total era aceptable para el RIN. Después de que el RIN y su líder Pierre Bourgault cerraran sus asuntos en 1968, el PQ se convirtió en el centro de prácticamente todos los movimientos y asociaciones nacionalistas de Qubec. Adquirió trabajadores, una infraestructura y una red de apoyo, todo lo cual creció rápidamente. Entre estos apoyos se encuentran la Socit Saint-Jean-Baptiste y el Mouvement national des Qubcois. Tras sufrir derrotas electorales en sus dos primeros intentos (en 1970, con el 23,5% del voto popular, sólo obtuvo 7 escaños; en 1973, a pesar de un voto popular del 30,8%, sólo eligió 6 diputados), ganó las elecciones de 1976 (41% de los votos, 71 escaños), derrotando a los liberales de Robert Bourassa, que en 1973 habían elegido 102 de un total de 110 diputados. Esta victoria fue en gran parte el resultado de una hábil maniobra electoral, orquestada por Claude MORIN , por la que el PQ prometió celebrar un referéndum sobre la asociación soberanista durante el primer mandato pquiste. Una de las leyes más importantes del PQ fue el proyecto de ley 101 , que convertía el francés en la única lengua oficial del Qubec ( ver POLÍTICA LINGÜÍSTICA ). La Ley de Zonificación Agrícola, elaborada para proteger las tierras de Qubec, se complementó con el proyecto de ley 125 para la gestión de las tierras. La Ley de Seguros de Automóviles estableció un seguro de daños a la propiedad gestionado por el Estado y una compensación sin culpa. El proyecto de ley 89 introdujo un nuevo CÓDIGO CIVIL y reformó el DERECHO DE FAMILIA . Una característica única del gobierno del PQ fue su intento de establecer la confianza entre los grupos sociales a través de las Sommets de Concertation (conferencias en la cumbre). La primera cumbre se celebró en Point-au-Pic en 1977, seguida de otra en Montebello en 1979. Las conferencias reunieron a las partes interesadas de diversos ámbitos para que participaran en la elaboración de políticas y trataran de llegar a un consenso sobre el futuro desarrollo de Qubec. Uno de los principales resultados concretos de estas cumbres fue la creación de la OSE (Operación Solidaridad Económica), un programa de estímulo económico y apoyo al empleo. Lvesque, Ren, Video 2 Sobre el separatismo (cortesía de la CBC). Referéndum de 1980 El referéndum que el PQ había prometido durante su campaña electoral de 1976 se fijó para mayo de 1980. Tras un primer debate televisado sobre el referéndum en la Asamblea Nacional, se celebraron numerosas reuniones públicas. Los que se oponen a la negociación para la asociación soberanista ganan el referéndum (60% a 40%). Sin embargo, el partido fue reelegido en 1981, obteniendo 82 escaños. Junto con la creencia en la soberanía-asociación, la ideología del pquiste se basaba en 2 tendencias a veces contradictorias: una insistía en la consulta, la otra en la orientación del pueblo. El conflicto hizo estallar el partido en 1984, tras la conferencia anual en la que se acordó que el PQ, una vez reelegido, podría negociar por sí mismo la asociación soberanista. Tras una consulta al estilo del referéndum con los afiliados, Lvesque dirigió un partido que había perdido el apoyo de un grupo de disidentes que se negaron a aceptar los resultados de una votación que permitía al PQ dejar de lado temporalmente la idea de la asociación soberanista. A finales de 1984, el gobierno del PQ se vio sacudido por la dimisión del gabinete de un grupo de independentistas, entre ellos Jacques</w:t>
      </w:r>
    </w:p>
    <w:p>
      <w:r>
        <w:rPr>
          <w:b/>
          <w:color w:val="FF0000"/>
        </w:rPr>
        <w:t xml:space="preserve">id 82</w:t>
      </w:r>
    </w:p>
    <w:p>
      <w:r>
        <w:rPr>
          <w:b w:val="0"/>
        </w:rPr>
        <w:t xml:space="preserve">El PNGSDP quiere ampliar sus operaciones mineras Bajo la dirección del australiano Ross Garnaut, el Programa de Desarrollo Sostenible de PNG, propietario de la mina Ok Tedi, destructiva para el medio ambiente, ha invertido recientemente en la empresa minera junior australiana Highlands Pacific, que tiene una participación en la mina de níquel Ramu. Ahora Ok Tedi quiere comprar la enorme mina propuesta de Frieda River, una mina que Xstrata quiere vender. Se supone que el PNGSDP debe invertir en proyectos de desarrollo para el pueblo de PNG, no en la expansión de su destructivo imperio minero .... Ok Tedi quiere que el gobierno de PNG se una a él en el proyecto Frieda River de Xstata Radio Australia Ok Tedi Mining Ltd de Papúa Nueva Guinea está interesada en comprar una participación en el proyecto Frieda River de Xstata Copper, de 5.300 millones de dólares. El director general de Ok Tedi, Nigel Parker, afirma que la empresa desea avanzar lo antes posible en el acuerdo y que hablará con el gobierno de Papúa Nueva Guinea en un futuro próximo. Jemima Garrett, de Pacific Beat, regresó recientemente de una visita a Ok Tedi y preparó este informe. Presentadora: Jemima Garrett Ponente: Nigel Parker, director general de Ok Tedi Mining Limited. GARRETT: Ok Tedi es única entre las empresas mineras de Papúa Nueva Guinea. Desde que la empresa canadiense Inmet se vendió a principios del año pasado, Ok Tedi es propiedad al 100% de los papuanos. El gobierno de Papúa Nueva Guinea tiene una participación del 37% y el Programa de Desarrollo Sostenible de Papúa Nueva Guinea limita el resto. Pero Ok Tedi es una mina vieja, y aunque el plan de ampliación de la mina que se está estudiando siga adelante, la producción va a disminuir. El director general de Ok Tedi, Nigel Parker, está buscando nuevas oportunidades para la empresa. GARRETT: Nigel Parker ha estado trabajando con el profesor Ross Garnaut, presidente de Ok Tedi y de PNG Sustainable Development Program Ltd, para trazar el camino a seguir. El PNGSDP ha tomado una participación en Highlands Pacific, lo que crea vínculos con los lugares de exploración de Highlands Pacific, a sólo 20 kilómetros de Ok Tedi, y con el yacimiento Frieda River de Xstrata Copper, a través de la participación minoritaria de Highlands en el proyecto. Frieda River es un gran premio. Se trata de un yacimiento de cobre y oro de categoría mundial, incluso mayor que los recursos originales de Ok Tedi. Xstrata ha dejado claro que podría estar dispuesta a vender parte o toda su participación. Nigel Parker dice que es una inversión que tiene sentido para Ok Tedi. PARKER: Frieda River está a 70 kilómetros al norte de nosotros. Tiene muy buenos resultados. Es como un Ok Tedi de hace 30 años, en un entorno prístino. Nos interesa. Estamos estudiando su desarrollo con sus actuales accionistas -Xstrata en su mayoría- pero Highlands Pacific también tiene una participación del 18% en esa zona, por lo que una vez que el gobierno se haya asentado y empecemos a hablar con él, estoy seguro de que nos quedará más claro, como administración, lo que el Estado quiere que hagamos al respecto. GARRETT: ¿Qué haría falta para que Ok Tedi estuviera en condiciones de comprar Frieda River? PARKER: Se trata simplemente del compromiso de los accionistas. Nuestro principal accionista, PNGSD, está muy interesado en ella por los beneficios que aportaría a Papúa Nueva Guinea, sobre todo si la propia empresa minera y de exploración de Papúa Nueva Guinea tiene una parte muy importante de ella. El Estado, con el nuevo gobierno, por supuesto, tendremos que evaluar el estado de ánimo del gobierno en cuanto a si están comprometidos con eso, y si están comprometidos con eso, entonces no hay ninguna razón por la que el grupo Ok Tedi no pueda participar en eso. GARRETT: Ok Tedi es una fuente de ingresos crucial para el gobierno de PNG. En 2011, recibió 496 millones de dólares de Ok Tedi en concepto de impuestos y gravámenes y otros 64 millones de dólares en dividendos. El gobierno tiene un claro interés en garantizar el futuro de Ok Tedi, pero también tendrá que considerar el impacto medioambiental del desarrollo en Frieda River. Xstata debe entregar su estudio de viabilidad sobre el proyecto de Frieda River el mes que viene. El director general de Ok Tedi, Nigel Parker, está deseando ponerse en marcha y hacer una oferta. Le pregunté cuándo sería factible actuar. PARKER: ¡Nos gustaría pensar lo antes posible! Pero nos acercamos a las Navidades, por supuesto. Tenemos un nuevo gobierno que está empezando a asentarse, dirigiendo el proceso presupuestario y tiene otras prioridades, sospecho. GARETT: Has mencionado que Frieda</w:t>
      </w:r>
    </w:p>
    <w:p>
      <w:r>
        <w:rPr>
          <w:b/>
          <w:color w:val="FF0000"/>
        </w:rPr>
        <w:t xml:space="preserve">id 83</w:t>
      </w:r>
    </w:p>
    <w:p>
      <w:r>
        <w:rPr>
          <w:b w:val="0"/>
        </w:rPr>
        <w:t xml:space="preserve">¿Es justo Melbourne? ¿Es Melbourne justa? Entiendo que la palabra "justo" o "equidad" consiste en que todos tengan las mismas oportunidades de progresar en la vida. Nunca se puede ser absolutamente justo, definitivamente habrá algún desequilibrio o algo que sea injusto. En algunas sociedades hay un gran desequilibrio en comparación con otras. Justo es una palabra que se utiliza a menudo cuando los individuos no están en desventaja debido a algo. Se utiliza cuando todo es igual y nada es variable. Desde mi punto de vista, hay muchas ciudades que son muy injustas, pero también hay algunas ciudades en el mundo que son justas. Creo que Mebourne es justa. Esta pregunta es muy amplia y compleja, por lo que hay que tener en cuenta múltiples factores. En primer lugar, Melbourne cuenta con muchos servicios para las personas pobres y necesitadas que no pueden sobrevivir por sí mismas. Hay servicios por toda la ciudad para que se pueda recibir ayuda cuando se necesite. Melbourne cuenta con muchas comisarías de policía en toda la ciudad, desde el CBD hasta los suburbios interiores y las afueras, y también tiene muchas en los pueblos de los alrededores. La justicia y la ley afectan a la forma de vivir y a la seguridad y comodidad en que vivimos y controlan la delincuencia y los peligros que hay en la ciudad y en las calles de Melbourne. Melbourne es también una democracia que da libertad a los ciudadanos y les otorga su derecho a votar por quien quieran. Las elecciones se celebran en lugares públicos y permiten a la gente elegir al candidato que más le guste. La democracia es mucho más justa que el comunismo o algo parecido, así que eso contribuye a que Melbourne sea justa. La distribución de la riqueza es muy importante para una sociedad justa e igualitaria. Si hubiera una gran disparidad de ingresos en la sociedad, ésta no sería igualitaria y las personas no tendrían las mismas oportunidades. Para mejorar la igualdad de oportunidades y el apoyo a las personas menos afortunadas, el Gobierno proporciona viviendas asequibles para las personas necesitadas. Melbourne cuenta con el Ejército de Salvación, donde la gente puede donar cosas para los pobres. El Ejército de Salvación también ayuda a las personas que tienen dificultades económicas y no pueden permitirse comprar comida y ropa. Hay muchas tiendas de segunda mano donde la gente puede comprar lo que quiera a un precio asequible.  En Melbourne también hay varios comedores sociales donde la gente puede recibir comidas gratuitas y mantenerse alimentada para no tener que rebuscar en la basura de otras personas. La justicia y la ley son muy importantes y necesarias para una ciudad justa porque controlan no sólo la seguridad de la ciudad, sino también la forma de vivir en ella. Cuando fui a la Vieja Cárcel de Melbourne, vi el terror en el que debían vivir los presos. No había luz, la comida era de baja calidad y apenas salían al exterior. Esto, por supuesto, habría disciplinado a los prisioneros y les habría hecho querer permanecer fuera en lugar de dentro. Creo que las prisiones de hoy en día no son tan similares, pero siguen implicando el mismo mensaje. Creo que fue correcto abolir la pena de muerte, ya que nadie quiere oír que un ser querido ha muerto o ha sido ejecutado, y nadie quiere respirar su último aliento antes de ser colgado. Así que Melbourne es bastante igual aunque nada puede ser absolutamente igual. Esta entrada se publicó el sábado, 17 de noviembre de 2012 a las 5:03 y está archivada en Sin categoría . Puedes seguir cualquier respuesta a esta entrada a través del feed RSS 2.0. Puedes dejar una respuesta , o hacer un trackback desde tu propio sitio. Una respuesta a "¿Es justo Melbourne?" Has hecho un gran esfuerzo por explorar los aspectos clave de lo que crees que constituye una sociedad justa. Me ha impresionado la investigación adicional que has realizado y tu capacidad para recurrir a los senderos y a las sesiones de clase. Para tu próximo ensayo: * Tal vez utilices una definición de diccionario cuando definas tus términos en la introducción. Eso te ayudará a desarrollar un marco claro para tu ensayo. * Lee siempre tu trabajo en voz alta antes de publicarlo en tu blog, ya que así tendrás la oportunidad de detectar cualquier frase incómoda o idea que no hayas explicado del todo. Has hecho bien en aceptar los comentarios de tu ensayo anterior: has aportado pruebas que se relacionan directamente con Melbourne para apoyar tus argumentos. Avísame si quieres tener un planificador de ensayos para tu ensayo de Mindfulness - también estoy feliz de leer un primer borrador.</w:t>
      </w:r>
    </w:p>
    <w:p>
      <w:r>
        <w:rPr>
          <w:b/>
          <w:color w:val="FF0000"/>
        </w:rPr>
        <w:t xml:space="preserve">id 84</w:t>
      </w:r>
    </w:p>
    <w:p>
      <w:r>
        <w:rPr>
          <w:b w:val="0"/>
        </w:rPr>
        <w:t xml:space="preserve">Leche Hoy, para mi horror, he encontrado un bote, aún cerrado, de requesón en el fondo de mi nevera. En la tapa ponía "consumir preferentemente antes del 13 de mayo de 2012". Me preparé para lo peor cuando lo abrí, pero para mi sorpresa parece, huele y sabe perfectamente fresco. En otras ocasiones he observado que la leche y la nata fresca parecen seguir frescas mucho después de su fecha de caducidad, que en el caso de la leche es de al menos dos semanas después de la compra. Mi pregunta es: ¿qué hace posible que esos productos no se estropeen, no les salga moho, etc. y se mantengan frescos durante tanto tiempo, sobre todo en el caso del requesón que ya ha pasado más de 4 meses de su fecha de caducidad? ¡Buen día para ti también! La vida útil del requesón depende de una serie de factores, como el tipo de queso, la forma en que se ha fabricado (por ejemplo, la exposición al calor) y la forma de almacenarlo. Es posible que tu nevera esté más fría que la temperatura de conservación recomendada (probablemente alrededor de 4oC), o que esté más fría en la parte trasera de la nevera, y eso haya prolongado la vida útil del queso. Pero creo que la razón más probable de la longevidad de su queso es el envase. Es posible que el queso estuviera bien protegido de la luz y la humedad. Además, creo que fueron los científicos de la Universidad de Cornell, en Estados Unidos, los pioneros en el uso de CO2 (antibacteriano) para mejorar la calidad de los productos lácteos, algo que fue recogido por la industria láctea y que, si se utilizara, aumentaría considerablemente la vida útil del requesón. También es posible que se hayan utilizado agentes antioxidantes y otros antimicrobianos (¡dudo que tenga una nevera aséptica!). En la mayoría de los países, la fecha de consumo preferente es una guía para alcanzar el máximo de sabor y calidad: ¡el queso puede saber aún mejor hace meses! Mucha gente desecha los alimentos inmediatamente después de su fecha de consumo preferente, quizás innecesariamente. Tenga en cuenta que puede haber diferencias nacionales/de producto (y confusión) en las definiciones de "consumo preferente" (por ejemplo, el producto perderá calidad después de la fecha especificada) y "caducidad" (por ejemplo, el producto es peligroso de consumir después de la fecha indicada). Sin embargo, en general, es mejor prevenir que curar cuando se trata de productos lácteos perecederos que ya han pasado su fecha de consumo preferente, aunque no parezcan tener olores o apariencia inusuales.</w:t>
      </w:r>
    </w:p>
    <w:p>
      <w:r>
        <w:rPr>
          <w:b/>
          <w:color w:val="FF0000"/>
        </w:rPr>
        <w:t xml:space="preserve">id 85</w:t>
      </w:r>
    </w:p>
    <w:p>
      <w:r>
        <w:rPr>
          <w:b w:val="0"/>
        </w:rPr>
        <w:t xml:space="preserve">El 25 de agosto de 2012 alguien entró en mi taquilla y se llevó todo el dinero, el teléfono móvil y mi reloj. La recepcionista fue muy insensible cuando informé del incidente y me dijo que no podían garantizar la seguridad de las taquillas. Le pregunté si era la primera vez que tenían un incidente de este tipo. Me contestó que no es la primera vez, pero que no ocurre a menudo. Le pregunté cuándo fue la última vez que tuvieron una goma en las taquillas y me dijo que eso ocurrió hace 3 meses. Esto es increíble para una empresa proveedora de servicios seria. Les parece bien que cada 3 meses sus clientes puedan ser rozados. No se sienten responsables ni obligados a mejorar la seguridad. No lo recomiendo Polar's Bear Club Lucian Se quedó en agosto de 2012, viajó con amigos Valor Ubicación Limpieza Servicio ¿Fue útil esta reseña? Sí ¿Problemas con esta reseña? Pregunta a Lucian J sobre Polar Bear's Club Esta reseña es la opinión subjetiva de un miembro de TripAdvisor y no de TripAdvisor LLC WMontreal Montreal Reviewer 5 reseñas 4 reseñas de hoteles Reseñas en 5 ciudades 3 votos útiles "great place - only the change rooms are in dire need of upgrading" Reviewed 1 March 2012 1 erson found this review helpful He estado en el Polar Bear's Club varias veces y disfruto muchísimo de la experiencia. Las instalaciones son variadas, hay partes interiores y exteriores, las saunas y las piscinas exteriores son estupendas. Pero los vestuarios necesitan urgentemente una mejora. Son pequeños (en realidad están abarrotados) y mientras que hay dos duchas en el de mujeres (no es suficiente), sólo hay una en el de hombres. Cuando estuvimos allí, mi novio decidió renunciar a ducharse antes que tener que esperar en un espacio reducido con otros cinco chicos, todos queriendo ducharse al mismo tiempo. Por este precio, uno esperaría algo mejor. Se alojó en febrero de 2012, viajó en pareja Servicio de valor ¿Fue útil esta opinión? Sí ¿Problemas con esta reseña? Pregunta a WMontreal sobre Polar Bear's Club Esta reseña es la opinión subjetiva de un miembro de TripAdvisor y no de TripAdvisor LLC COzols Hamilton, Canadá Contribuyente 15 reseñas 3 reseñas de hoteles Reseñas en 6 ciudades 9 votos útiles "Dos días de paraíso" Revisado el 6 de febrero de 2012 2 eopletes encontraron esta reseña útil Mi marido y yo llevamos a dos de nuestros hijos al spa por unos días en enero. La habitación era lo suficientemente espaciosa para los cuatro: nos llevamos un par de colchonetas hinchables y no estábamos para nada apretados. Nuestra habitación tenía una pequeña cocina, así que pudimos desayunar y comer sin salir del club. El baño era ENORME. Para la cena, nos dirigimos a Sainte Sauveur (sp?) y estábamos abrumados por el número de restaurantes allí. Recomendaría consultar Trip Advisor antes de ir a seleccionar un restaurante ya que no hay internet disponible. Sin televisión ni conexión inalámbrica, es bastante tranquilo. Me encantó sentarme frente al fuego por la noche con la familia. Sentarse en los baños calientes mirando el río congelado era tan relajante. Pasar de la sauna a la piscina fría fue muy estimulante, me sorprendió que me gustara. Y pasar tiempo en las salas de relajación fue idílico. El jueves y el viernes fueron fantásticos y las instalaciones no estaban llenas en absoluto. El sábado fue una historia diferente pero no dejó de ser agradable. Volvería otra vez a mitad de semana. El único contratiempo que tuvimos durante nuestra estancia fue una pequeña confusión con nuestra reserva, una noche en lugar de dos, pero se solucionó sin demasiados problemas. El personal era todo agradable pero bastante serio en cuanto a que los huéspedes no hablaran mientras usaban las instalaciones... eso tenía sus puntos buenos y malos... pero servía para preservar el ambiente tranquilo. Stayed January 2012, travelled with family Value Location Sleep Quality Rooms Cleanliness Service Was this review helpful? Sí ¿Problemas con esta reseña? Pregunta a COzols sobre Polar Bear's Club Esta reseña es la opinión subjetiva de un miembro de TripAdvisor y no de TripAdvisor LLC Lisa C London, United Kingdom Contribuyente 11 opiniones 3 reseñas de hoteles Reseñas en 5 ciudades 7 votos útiles "¡Una experiencia maravillosa!" Reviewed 6 January 2012 3 eople found this review helpful Mi novio y yo fuimos ayer al Club del Oso Polar, a última hora de la tarde hasta la noche, y tuvimos una experiencia realmente fantástica. Quería regalarle algo diferente por Navidad, una experiencia única, y algo que se sintiera como unas vacaciones y relajante, y esto encajaba (y algo más). No sabíamos qué esperar. Cometí el error de leer los comentarios aquí antes de irnos, y me preparé mentalmente para una experiencia abarrotada y posiblemente decepcionante. En realidad, fue mucho mejor de lo que podríamos haber soñado</w:t>
      </w:r>
    </w:p>
    <w:p>
      <w:r>
        <w:rPr>
          <w:b/>
          <w:color w:val="FF0000"/>
        </w:rPr>
        <w:t xml:space="preserve">id 86</w:t>
      </w:r>
    </w:p>
    <w:p>
      <w:r>
        <w:rPr>
          <w:b w:val="0"/>
        </w:rPr>
        <w:t xml:space="preserve">El bulo del día de "Regreso al Futuro" vuelve a ser un éxito El infame bulo del día de "Regreso al Futuro" en Internet ha engañado a los usuarios de Facebook y Twitter por segunda vez. Ayer circuló una imagen en la que se veía que la fecha de la máquina del tiempo DeLorean de Doc Brown y Marty McFly era el 27 de junio de 2012. Sin embargo, la imagen había sido alterada digitalmente por un astuto gestor de redes sociales. La fecha real elegida por Doc Brown en la película clásica es el 21 de octubre de 2015. Hace dos años, un truco similar fue jugado a los fans de la ciencia ficción por la revista Total Film. Steve Berry , que cambió la fecha para promocionar una nueva caja de Regreso al Futuro, afirmó que se sorprendió de que la gente cayera de nuevo en la trampa. Dijo a Mashable: "Promovimos la imagen con la certeza de que todo el mundo estaba familiarizado con el engaño original de hace un par de años. Pensamos que nadie caería en la misma broma dos veces, así que el pie de foto se replicó deliberadamente palabra por palabra para que la gente entendiera la referencia". Sin embargo, sólo los ávidos fans de la película de 1985 lograron detectar la broma, lo que hizo que la foto falsa se convirtiera en una de las favoritas en Facebook y otras redes sociales. A día de hoy (28 de junio), Regreso al Futuro sigue siendo tendencia en Twitter.</w:t>
      </w:r>
    </w:p>
    <w:p>
      <w:r>
        <w:rPr>
          <w:b/>
          <w:color w:val="FF0000"/>
        </w:rPr>
        <w:t xml:space="preserve">id 87</w:t>
      </w:r>
    </w:p>
    <w:p>
      <w:r>
        <w:rPr>
          <w:b w:val="0"/>
        </w:rPr>
        <w:t xml:space="preserve">La Asociación de Música Country de Australia (CMAA) ha anunciado esta semana los finalistas de la 41ª edición de los Premios Anuales de Música Country de Australia, en los que Kasey y Shane han sido nominados para unos impresionantes 5 Guitarras de Oro. Kasey y Shane acaban de regresar de actuar en el Americana's con Buddy Miller &amp; Don Was y estuvieron encantados de cantar los coros de Emmylou Harris, una de sus influencias musicales de siempre. Kasey vuelve a los Estados Unidos este verano con una nueva serie de fechas de gira junto con el lanzamiento mundial de Storybook . El lanzamiento de quince canciones es una colección de canciones que inspiraron a Kasey a convertirse en músico. En sus palabras, "este álbum es una colección de canciones y homenajes a artistas que me han influido desde que era una niña pequeña hasta ahora. Puedo decir honestamente que no sería quien soy hoy sin la música de estos increíbles cantautores y su inspiración". El álbum es el acompañamiento musical de la autobiografía de Kasey, A Little Bird Told Me , publicada recientemente por Harper Collins en Australia.  En Storybook, Kasey hace gala de su magia con melodías conmovedoras y con agallas, seleccionadas de los cancioneros icónicos de Gram Parsons, Lucinda Williams, Steve Earle, John Prine y Townes Van Zandt, entre otros.  Haz clic en la imagen de arriba para la PREVENTA EXCLUSIVA EN AMAZON. Súbase al autobús y experimente la belleza de la carretera del interior con una gira única de música country dirigida por el ganador del premio de turismo de Australia Central, Joe Ahern, y presentada por Bill Chambers. Además de ver algunos de los impresionantes paisajes del interior de Australia, las noches se pasarán rasgando guitarras y cantando canciones de carretera alrededor de las hogueras del interior. La gira comienza en Adelaida con un concierto a la luz de las velas en el valle de Barossa y pasa por la majestuosa cordillera Flinders, un concierto con hoguera en la pista Oodnadatta, la capital del ópalo de Coober Pedy, Ayers Rock, y luego terminará la gira en Alice Springs con asientos en primera fila para un concierto con Kasey Chambers, Shane Nicholson y Bill Chambers. El coste es de 2.925 $ por persona en habitación doble, e incluye todas las visitas, el alojamiento, las comidas y las entradas, según el itinerario. Para más información contactar con: Aherns Tours &amp; Charters Ph: (08) 8524 7166 aherns@ihug.com.au Más información también en www.billchambersmusic.com Hola a todos. Muchas gracias por todas las felicitaciones y los buenos deseos de Tamworth. Lo pasamos muy bien. Lo más destacado: el concierto de Busby Marou, el concierto de Ashleigh Dallas, el concierto de Shane Nicholson (por supuesto), pero lo más destacado para mí fue el espectáculo de reunión de la banda Dead Ringer. Fue muy emotivo pero muy divertido. Fue un momento muy especial para todos nosotros, ya que volvimos a tocar juntos. Toda la gente con la que compartimos el escenario ese día son algunas de las personas más especiales de mi vida y fue increíble volver a estar con todos ellos: beccy Cole, Kym y Trev Warner, la madre de becs, Carole, y por supuesto mi familia, mi padre y Nash. Gracias a los que compartieron ese día con nosotros. Espero ver a algunos de ustedes en w a este fin de semana y en el atasco de la montaña de niebla en unas pocas semanas por el fondo del valle del cazador. Gracias a todos los que vinieron al concierto del zoo de Melbourne. ¡¡¡¡Fue impresionante !!!! Hey todo el mundo muchas gracias por todos sus buenos deseos para el premio aria. Tuvimos una gran noche. Poeta nos dio un sleepin 'ambos' esta mañana para decir felicitaciones así que fue agradable. Nos divertimos mucho como siempre y finalmente pude conocer a Kylie. Estaba muy emocionada. Shane también lo estaba, pero por razones muy diferentes. Ja. Felicidades a todos los demás ganadores, especialmente a Boy and Bear, Kimbra y a Li. Sólo una actualización rápida para usted. todos estamos haciendo muy bien aquí en casa con nuestra nueva llegada. Poeta está muy bien, durmiendo muy bien, alimentándose como un soldado y engordando. Me siento muy bien (sobre todo porque ella me ha estado dejando tener un montón de sueño y tiempo de recuperación) y tan orgulloso como un puñetazo (aunque todavía estoy acostumbrando a todo el color rosa alrededor de todas partes) Todos los chicos están todavía alborotando sobre ella, por supuesto. Mi buena amiga y bella fotógrafa 'mouse' (Amanda Toombs-también hizo la portada de mi libro y las fotos de la última portada del álbum) po</w:t>
      </w:r>
    </w:p>
    <w:p>
      <w:r>
        <w:rPr>
          <w:b/>
          <w:color w:val="FF0000"/>
        </w:rPr>
        <w:t xml:space="preserve">id 88</w:t>
      </w:r>
    </w:p>
    <w:p>
      <w:r>
        <w:rPr>
          <w:b w:val="0"/>
        </w:rPr>
        <w:t xml:space="preserve">Menú principal Navegación posterior El lugar de trabajo virtual: La nueva tendencia empresarial Cada vez son más las empresas que se deciden a operar como lugares de trabajo virtuales, renunciando a los costes asociados a la gestión de una oficina física. Con los recientes avances tecnológicos, no hay casi nada que el empleado medio pueda hacer desde una oficina que no pueda hacer desde su propia casa. Trabajar desde casa ahorra a los empleados el dinero que gastarían en ir y volver del trabajo y también les permite dormir más por la mañana, con la opción de seguir acudiendo a una oficina virtual cuando sea necesario. Esto les mantiene más alerta y felices y, como resultado, son más eficaces cuando se sientan a trabajar. ¿Cómo de popular se está volviendo el teletrabajo? La Sociedad de Gestión de Recursos Humanos (SHRM) encuestó recientemente a ejecutivos de RRHH de las principales empresas que operan en todo el mundo y el 43% de ellos ha afirmado que en los próximos cinco años veremos una parte significativamente mayor del lugar de trabajo trabajando a distancia. En un estudio sobre los lugares de trabajo estadounidenses en los últimos cinco años, Nemertes Research descubrió que se ha producido un aumento del 800% de los trabajadores virtuales en este periodo de tiempo. A medida que las grandes empresas empiezan a conocer mejor la tecnología, se dan cuenta de que un número sorprendente de empleados no necesita trabajar desde una oficina. Con más empleados trabajando desde casa, las empresas pueden reducir el tamaño de las oficinas, utilizando servicios de oficina virtual cuando se necesitan espacios más grandes. Horarios de trabajo más flexibles Las oficinas físicas limitan el rango de horas que los empleados pueden trabajar, a nadie le gusta quedarse en la oficina para las cosas que hay que hacer hasta altas horas de la noche. Este mismo problema no es tan grave cuando el empleado trabaja desde casa; la mayoría de los teletrabajadores no se ven tan afectados por los cambios de horario como los demás trabajadores. Las empresas tienen más libertad para escalonar las horas de los empleados para tratar asuntos que sólo pueden ser tratados en horas no pico de oficina, sin tener que pagar horas extras o lidiar con un empleado desmotivado. Una reducción significativa de los costes operativos Cuando los empleados teletrabajan, se reduce el espacio físico de la oficina que necesita su empleador, si es que lo necesita. Los costes asociados al funcionamiento de una oficina son elevados: hay que pagar todo, desde el alquiler y las facturas de electricidad hasta las líneas telefónicas, las conexiones a Internet y los suministros de oficina, tanto grandes (ordenadores, impresoras) como pequeños (papel, material de oficina). Cuando los empleados trabajan desde casa o a través de una oficina virtual se eliminan todos estos costes, lo que permite a las empresas ahorrar mucho dinero a largo plazo. Aunque hay empresas que obviamente no pueden pasar a una oficina virtual, hay muchas que sí pueden. La cantidad de empresas que utilizan oficinas virtuales aumenta cada año e incluso las que no están haciendo el cambio siguen teniendo empleados que trabajan a distancia. Cuando te sientes en tu escritorio deberías preguntarte: "¿hay algo que esté haciendo aquí que no podría hacer desde casa?". La respuesta puede sorprenderte.</w:t>
      </w:r>
    </w:p>
    <w:p>
      <w:r>
        <w:rPr>
          <w:b/>
          <w:color w:val="FF0000"/>
        </w:rPr>
        <w:t xml:space="preserve">id 89</w:t>
      </w:r>
    </w:p>
    <w:p>
      <w:r>
        <w:rPr>
          <w:b w:val="0"/>
        </w:rPr>
        <w:t xml:space="preserve">De todas las cosas que ofrece Internet, nada supera la magia de un impresionante vídeo científico. Se trata de esa sensación de ver algo tan alucinante y, al mismo tiempo, saber que la mayor parte del mundo podría poner los ojos en blanco y decir "¿y qué?". Así que, en lugar de enviar spam a mis amigos o de insistir a la persona más cercana a mi portátil para que se una a mí en un frikismo, voy a presentar una nueva función de Hex19: El Geekgasmo del Día. ¿Y qué mejor manera de empezar que con Yo-yos en el espacio? Aquí tenemos a un astronauta de verdad que se divierte con su Yo-yo de alta tecnología y que incluso explica la física que hay detrás de sus trucos. Y todo ello en gravedad cero. Si nunca ha habido una razón para apoyar los viajes privatizados al espacio, ahora la tenemos. Mientras tanto, tengo que pulir mi "Vuelta al mundo".</w:t>
      </w:r>
    </w:p>
    <w:p>
      <w:r>
        <w:rPr>
          <w:b/>
          <w:color w:val="FF0000"/>
        </w:rPr>
        <w:t xml:space="preserve">id 90</w:t>
      </w:r>
    </w:p>
    <w:p>
      <w:r>
        <w:rPr>
          <w:b w:val="0"/>
        </w:rPr>
        <w:t xml:space="preserve">Mejor respuesta - Elegida por el autor de la pregunta ¡Por el bien de la humanidad, espero que sí! El profesor Stephen Hawking, célebre experto en las teorías cosmológicas de la gravedad y los agujeros negros, cree que viajar al espacio es la única forma en que los seres humanos podrán sobrevivir a largo plazo. Ha dicho: "La vida en la Tierra corre un riesgo cada vez mayor de ser aniquilada por una catástrofe como un calentamiento global repentino, una guerra nuclear, un virus de ingeniería genética u otros peligros... Creo que la raza humana no tiene futuro si no va al espacio". Otra de sus famosas citas reitera su posición de que necesitamos salir del planeta relativamente pronto. "No creo que la raza humana sobreviva los próximos 1.000 años a menos que nos extendamos al espacio". Otras respuestas (12) ¡Oh, no! Obama no cerrará la NASA, la necesita para salvar el planeta, ¿o no te has enterado? Necesitamos pagar el Obamacare, así que la NASA tendrá que prescindir de mucho dinero, y se necesita dinero para ir al espacio, así que la NASA se concentrará en tratar de demostrar cómo las naciones industriales están destruyendo la Tierra, usando satélites. Lo que necesitamos es otro visionario que trabaje en el envío de una sonda a la estrella más cercana, o a alguna otra estrella cercana, requeriría algo de ingeniería innovadora. Tendríamos que desarrollar algún nuevo sistema de propulsión que pudiera llegar a 4-5 años luz en 10-20 años o menos, algo que podríamos hacer, y al igual que el Proyecto Apolo, estimularía muchos avances. Cualquier esfuerzo multinacional sería bueno, conseguir que las mejores mentes de la raza humana trabajen en el proyecto. Recuerden que los Estados Unidos pusieron a los hombres en la luna, pero necesitamos a Werner Von Braun, Kroft Erika y otros científicos alemanes para hacerlo. A Obama le importa un bledo ir al espacio, lo que quiere es el dinero de los impuestos para comprar otro mandato como Dictador de los Estados Unidos. En cualquier caso, "nosotros" seguramente iremos al espacio de nuevo, pero no en un transbordador. Los astronautas estadounidenses (y los de muchos otros países) seguirán subiendo a la estación espacial en las cápsulas rusas Soyuz. Más adelante (dentro de una generación más o menos), equipos que incluirán astronautas estadounidenses podrán aventurarse de nuevo a la Luna o -más probablemente- a Marte. Para ello, necesitarán sin duda un vehículo espacial que aún no existe. El transbordador espacial no puede ni podrá nunca ir a la Luna: no fue diseñado para ello. Fue diseñado para trabajos pesados en la órbita baja de la Tierra, especialmente la construcción de la estación espacial y el transporte de personas y grandes instrumentos de un lado a otro. El resto del programa espacial (la exploración del resto del sistema solar mediante sondas y el lanzamiento de telescopios cada vez mejores en órbita) se realiza mediante cohetes automáticos que son más pequeños y MUCHO MENOS costosos que el transbordador. La decisión de detener el programa de transbordadores se tomó mucho antes de que Obama llegara a la presidencia. Aunque a los estadounidenses les cueste creerlo, hay otras agencias espaciales además del programa estadounidense. La ESA, Japón, Rusia y China tienen programas espaciales viables. Y hay otros programas espaciales dentro de la NASA además del programa de transbordadores. Todavía estamos en el espacio: la Estación Espacial Internacional está ocupada, las tripulaciones utilizarán naves rusas para llegar allí y para transportar suministros hasta que se desarrolle un sustituto del transbordador. No tengo ninguna agenda o lealtad política. Pero sólo para dejar las cosas claras, fue el presidente Bush el que derribó la NASA y Obama llegó al cargo y heredó ese pequeño detalle. Aunque tampoco hizo mucho por intentar corregirlo. Pero seguimos yendo al espacio. Hasta que la industria privada ponga en marcha sus vehículos espaciales (esperemos que en los próximos 3 o 4 años), los astronautas estadounidenses harán autostop con otros países. Por supuesto que "nosotros" (si te refieres a EE.UU. -- este es un foro internacional con usuarios de todo el mundo). Los astronautas estadounidenses siguieron yendo y viniendo de la Estación Espacial Internacional durante todos los años que el transbordador estuvo parado. ¿Cómo? Se subieron a un cohete ruso Soyuz, que tiene un historial de seguridad mucho mejor que el del transbordador. Mientras tanto, la NASA destinará su presupuesto a las cosas que mejor sabe hacer: sondas no tripuladas del sistema solar, como Dawn, que acaba de entrar en órbita alrededor de Vesta, y Jove, que se lanzará la semana que viene a Júpiter. ¿Por qué los estadounidenses no saben lo que hace la NASA? Estados Unidos está pasando por momentos financieros difíciles en estos momentos, por lo que el programa espacial está temporalmente en suspenso, pero en la NASA se están planeando misiones a la Luna y a Marte. La exploración espacial ha demostrado ser demasiado valiosa para ser descartada</w:t>
      </w:r>
    </w:p>
    <w:p>
      <w:r>
        <w:rPr>
          <w:b/>
          <w:color w:val="FF0000"/>
        </w:rPr>
        <w:t xml:space="preserve">id 91</w:t>
      </w:r>
    </w:p>
    <w:p>
      <w:r>
        <w:rPr>
          <w:b w:val="0"/>
        </w:rPr>
        <w:t xml:space="preserve">El tabaquismo y el cáncer: Dejar de fumar Dejar de fumar es lo mejor que puede hacer un fumador para mejorar su salud. Dejar de fumar reduce en gran medida el riesgo de padecer cánceres relacionados con el tabaquismo. Cuanto antes lo haga, mejor. Pero, igualmente, nunca es demasiado tarde para ganar valiosos años de vida dejando de fumar. La mayoría de los fumadores dicen que les gustaría dejarlo si pudieran. Pero dejar de fumar no siempre es sencillo. Emilie y Mark han dejado de fumar con éxito después de haber sido fumadores durante años. Han compartido sus historias con nosotros, contándonos cómo lo hicieron y cómo se sienten ahora. Apóyate a ti mismo Dejar de fumar puede ser difícil, pero existen servicios y tratamientos gratuitos que han demostrado mejorar las posibilidades de dejar de fumar con éxito. Es mucho más probable que los fumadores dejen de fumar con éxito si reciben apoyo profesional que si intentan dejarlo "en frío". El NHS ofrece una serie de servicios. Los fumadores pueden ahora recoger un nuevo y mejorado kit para dejar de fumar del NHS en miles de farmacias de toda Inglaterra para ayudarles a dejar de fumar. El kit para dejar de fumar del NHS ha sido desarrollado por expertos, fumadores y exfumadores, y contiene herramientas y consejos prácticos para ayudar a los fumadores a dejar de fumar definitivamente. Por primera vez, el kit para dejar de fumar incluye un nuevo programa de apoyo por texto para ofrecer a los fumadores una ayuda adicional en esas difíciles primeras semanas. Este otoño, el Ministerio de Sanidad lanza la campaña Stoptober. Las investigaciones demuestran que si se puede dejar de fumar durante 28 días, es cinco veces más probable que se siga sin fumar. Stoptober le guía a través de un programa detallado, paso a paso, para ayudarle a conseguir este objetivo. La nueva campaña incluye un paquete de preparación, un calendario para dejar de fumar durante 28 días y una rueda de la salud y la riqueza. También recibirás apoyo y ánimo a través de un servicio de mensajería diario, inspiración de mentores famosos y consejos de expertos a través de la aplicación para smartphones Stoptober, mensajes de texto motivadores y la página de Facebook de Stoptober. Stoptober 2012 comienza el lunes 1 de octubre y dura 28 días. Para obtener más información y unirse al mayor reto para dejar de fumar de este tipo, visite el sitio web de Stoptober. El NHS también ofrece: Grupos para dejar de fumar: sesiones dirigidas por profesionales de la salud para grupos de fumadores que quieren dejar de fumar. En las sesiones podrá informarse sobre las formas de dejar de fumar y compartir consejos y experiencias con los demás. Asesoramiento individual: en muchas zonas se ofrece asesoramiento individual para ayudarle a dejar de fumar. Para saber más sobre estos servicios y obtener apoyo para dejar de fumar, hable con su médico o farmacéutico, o llame a la línea de ayuda para fumadores del NHS: Inglaterra: 0800 022 4 332 Gales: 0800 169 0 169 Escocia: 0800 84 84 84 Irlanda del Norte: 0800 85 85 85 Isla de Man: 01624 642 404 Quit también tiene una línea de ayuda con información y consejos para ayudarle a dejar de fumar. Llame al 0800 00 22 00 entre las 9 y las 21 horas o envíe un correo electrónico a stopsmoking@quit.org.uk. Controle los síntomas de abstinencia Cuando intente dejar de fumar, es posible que experimente antojos de nicotina, y las investigaciones han demostrado que éstos suelen ser más graves de lo que se espera. Sin embargo, no dejes que eso te desanime: existen varios productos en el mercado que ayudan a controlar los síntomas de abstinencia. Muchos de ellos se pueden adquirir con receta médica. La terapia de sustitución de la nicotina puede ayudarte a reducir tus ansias de fumar. Se ha demostrado que la TRN duplica las posibilidades de dejar de fumar. Además, es menos adictiva que fumar y no provoca cáncer. La TRN puede adquirirse con receta o sin ella, en forma de chicles, parches, comprimidos, pastillas, aerosoles nasales o inhaladores. Normalmente se toma un tratamiento de 10 a 12 semanas. Zyban y Champix son otros medicamentos que pueden ayudarte a dejar de fumar. No contienen nicotina. En cambio, actúan reduciendo el deseo de fumar y aliviando los síntomas de abstinencia. Zyban y Champix sólo están disponibles con receta médica y no son adecuados para todo el mundo. Así que habla con tu médico si quieres saber más. Aumentar de peso A muchas personas les preocupa que al dejar de fumar puedan aumentar de peso. Esto puede deberse a que: Cancer Research UK es una organización benéfica registrada en Inglaterra y Gales (1089464), Escocia (SC041666) y la Isla de Man (1103). Es una sociedad limitada por garantía. Empresa registrada en Inglaterra y Gales (4325234) y en la Isla de Man (5713F). Dirección registrada: Angel Building, 407 St John Street, Londres EC1V 4AD.</w:t>
      </w:r>
    </w:p>
    <w:p>
      <w:r>
        <w:rPr>
          <w:b/>
          <w:color w:val="FF0000"/>
        </w:rPr>
        <w:t xml:space="preserve">id 92</w:t>
      </w:r>
    </w:p>
    <w:p>
      <w:r>
        <w:rPr>
          <w:b w:val="0"/>
        </w:rPr>
        <w:t xml:space="preserve">Iniciar sesión en The Grid Restablecer la contraseña ¡No te preocupes! Le enviaremos un correo electrónico con instrucciones para recuperar su contraseña. Correo electrónico: Restablecer la contraseña ¡No te preocupes! Le enviaremos un correo electrónico con instrucciones para recuperar su contraseña. Correo electrónico: Únete a The Grid The Grid es todo lo que sucede en tu barrio en este momento, y nadie lo conoce mejor que tú. Únete para enviar fotos y vídeos de las noticias del barrio en el momento en que se producen. Además, puedes publicar anuncios clasificados gratis y recibir nuestro boletín. The Grid es una revista semanal de la ciudad y un sitio web diario que ofrece una voz fresca y accesible para Toronto. Nuestro objetivo es captar el ambiente y la energía de una ciudad en ascenso, en gran medida rechazando la visión brillante y obstinadamente aspiracional que se ve en tantas otras publicaciones. Ciudad _noticias locales El lunes por la noche, el Instituto Histórico-Dominicano proyectó en el Cine Real el primer nuevo Minuto del Patrimonio Canadiense en más de siete años. Podría decirse que el meme más popular del país antes de Internet, los anuncios televisivos de 60 segundos han ofrecido, desde 1991, historias de heroísmo canadiense del tamaño de un bocado, como la cancelación del revolucionario avión de combate Avro Arrow y los avances del Dr. Wilder Penfield en la estimulación neuronal, el minuto que originó el eslogan "Huelo a tostada quemada". "Es casi como si fueran chistes internos que todos los canadienses compartieran", se ríe el presidente del instituto, Anthony Wilson-Smith, por teléfono desde su oficina, de las ocasionales parodias del Minuto del Patrimonio que aparecen. En cambio, la última incorporación oficial a nuestra conciencia colectiva canadiense estará disponible en Internet y ya se ha emitido en algunas emisoras. Gracias a un impulso de la financiación federal, la nueva viñeta del lunes se centra en la historia menos conocida del soldado lealista negro de 68 años Richard Pierpoint. Antiguo esclavo que luchó con los británicos durante la Revolución Americana y huyó a Canadá, posteriormente solicitó la creación del primer regimiento exclusivamente negro de la Guerra de 1812, conocido como "Coloured Corps". Aunque el instituto no hizo muchos anuncios nuevos durante la última década, no le faltaron posibles historias, especialmente de personas que quieren compartir su propia historia familiar. "A veces tienes que decir: 'Sólo hemos hecho 66 minutos sobre toda la historia de Canadá'", dice Wilson-Smith, "y me temo que éste no es uno de ellos".</w:t>
      </w:r>
    </w:p>
    <w:p>
      <w:r>
        <w:rPr>
          <w:b/>
          <w:color w:val="FF0000"/>
        </w:rPr>
        <w:t xml:space="preserve">id 93</w:t>
      </w:r>
    </w:p>
    <w:p>
      <w:r>
        <w:rPr>
          <w:b w:val="0"/>
        </w:rPr>
        <w:t xml:space="preserve">CHICAGO, IL--(Marketwire - Nov 15, 2012) - Una encuesta de TransUnion Healthcare a ejecutivos de la salud encontró que los hospitales y sistemas de salud de todo el país ven la tecnología de punto de servicio (POS) como una herramienta clave para gestionar los desafíos de pago de los pacientes que amenazan sus líneas de fondo. El 93% de los ejecutivos que participaron en la encuesta dijeron que sus instituciones están utilizando tecnologías de punto de venta o tienen planes de invertir en ellas. La mayoría de los ejecutivos encuestados creen que un mayor conocimiento de la capacidad de pago de los pacientes tendría un impacto positivo en las tasas de pago de los pacientes (67%) y en los costes de cobro (62%). "Los hospitales se enfrentan a retos de gestión del ciclo de ingresos que sólo se harán más difíciles a medida que avance la reforma sanitaria", dijo Milton Silva-Craig, vicepresidente ejecutivo de TransUnion Healthcare. "Los ejecutivos de los hospitales reconocen que no pueden salir adelante de sus retos financieros sin ponerse al frente del ciclo de ingresos, y se dan cuenta de que las tecnologías de punto de servicio deben ser parte de la solución." El creciente reconocimiento y uso de las tecnologías de punto de servicio llega en un momento en el que la morosidad y los costes de cobro de los pacientes se están convirtiendo en una amenaza financiera cada vez más importante para los hospitales y sistemas sanitarios de todo tipo. Más de tres de cada cuatro encuestados afirmaron que sus instituciones han visto un aumento de la morosidad en los últimos tres años, y el 86% dijo que la morosidad representa ahora más del 2% de su coste total de servicios. "Este tipo de costes sigue estando en el centro del diálogo nacional sobre el control de costes en la sanidad", dijo Silva-Craig. "Estos costes se ven agravados por la ineficacia administrativa y no contribuyen en nada a la prestación de la asistencia". Para gestionar estos retos, los hospitales utilizan cada vez más tecnologías y análisis predictivos para ayudar a estimar las responsabilidades de los pacientes, prever la capacidad de pago y mejorar el cobro en los puntos de venta. En general, el 61% de los ejecutivos que participaron en la encuesta afirmaron que sus instituciones ya utilizan tecnologías para los puntos de venta, y el 32% dijo que tiene previsto invertir en ellas. Los análisis predictivos son soluciones que crecen con especial rapidez. Mientras que el 31% de los encuestados dijo que actualmente utiliza el análisis predictivo para ayudar a gestionar su ciclo de ingresos, otro 28% informó de que está en proceso de desplegar una solución de análisis predictivo, y un 30% adicional dijo que lo está considerando para ayudar a gestionar su ciclo de ingresos. Aunque el uso de estas soluciones de tecnología y datos avanzados está ganando terreno, los ejecutivos de los hospitales citaron una serie de obstáculos importantes para la implementación de una mayor recopilación de datos y datos demográficos en el punto de servicio. Los retos más citados fueron el coste de los sistemas (63%) y el aumento de la carga de trabajo del personal (59%); mientras que la insatisfacción de los pacientes con la privacidad (34%) y la insatisfacción de los pacientes con los costes (36%) se citaron con menos frecuencia. "La investigación de TransUnion muestra que los ejecutivos de los hospitales están reconociendo el valor a largo plazo de poner la infraestructura de datos y tecnología adecuada desde el principio", dijo Silva-Craig. "El momento no es una coincidencia. Aquellas instituciones que se vuelvan más inteligentes en la parte delantera de su ciclo de ingresos estarán mejor equipadas para manejar el período de cambio histórico que les espera." Acerca de la encuesta Junto con Oxford Economics, la encuesta nacional de gestión del ciclo de ingresos de TransUnion revisó las respuestas de 101 ejecutivos de hospitales y sistemas de salud, de los cuales algo más de la mitad son ejecutivos de nivel C. Los encuestados representan una gama de organizaciones de salud, incluyendo privadas sin fines de lucro, públicas sin fines de lucro y con fines de lucro. El análisis de la encuesta examinó el estado de la tecnología de gestión del ciclo de ingresos en el sector sanitario. Las respuestas se recogieron en julio de 2012. Acerca de TransUnion Healthcare TransUnion Healthcare, una subsidiaria propiedad de la compañía de gestión de crédito e información TransUnion, empodera a los proveedores y pagadores con inteligencia instantánea al proporcionar datos y análisis en el punto de necesidad. En el mercado de los proveedores, TransUnion ofrece una serie de soluciones de datos diseñadas para trasladar la toma de decisiones críticas a la parte delantera del proceso del ciclo de ingresos. En el mercado de los pagadores, TransUnion ofrece soluciones de análisis e informes sanitarios para ayudar a los pagadores a satisfacer sus necesidades de información, controlar los costes y mejorar la salud general de sus miembros. www.transunionhealthcare.com</w:t>
      </w:r>
    </w:p>
    <w:p>
      <w:r>
        <w:rPr>
          <w:b/>
          <w:color w:val="FF0000"/>
        </w:rPr>
        <w:t xml:space="preserve">id 94</w:t>
      </w:r>
    </w:p>
    <w:p>
      <w:r>
        <w:rPr>
          <w:b w:val="0"/>
        </w:rPr>
        <w:t xml:space="preserve">Información de la publicación Suscribirse para recibir actualizaciones PARA PUBLICACIÓN INMEDIATA:  MARTES, NOV. 15, 2011 La tasa de mudanza alcanza un mínimo histórico, según la Oficina del Censo El porcentaje de personas que cambiaron de residencia entre 2010 y 2011 ? 11,6 por ciento ? fue la tasa más baja registrada desde que la Encuesta de Población Actual comenzó a recopilar estadísticas sobre el movimiento de personas en los Estados Unidos en 1948, informó hoy la Oficina del Censo de Estados Unidos. La tasa, que era del 20,2 por ciento en 1985, descendió a un mínimo histórico del 11,9 por ciento en 2008 antes de subir al 12,5 por ciento en 2009. La tasa de 2010 no fue estadísticamente diferente de la de 2009. Esta información procede de Geographical Mobility: 2011 , una colección de tablas a nivel nacional y regional del Suplemento Social y Económico Anual de la Encuesta de Población Actual. Las tablas arrojan luz sobre el movimiento de personas dentro de los Estados Unidos de un lugar a otro durante el año anterior a la encuesta. Estas tablas forman parte de los cuatro productos de datos relacionados con la migración publicados hoy, entre los que también se incluyen Geographical Mobility: 2008 to 2009 [PDF], un informe con análisis de varios temas de movilidad geográfica. Contiene datos a nivel nacional y estatal de la Encuesta de Población Actual de 2009 y de la Encuesta sobre la Comunidad Estadounidense. "En conjunto, estos productos ofrecen una imagen vívida de una nación en movimiento y cuentan una historia más completa que cualquiera de ellos por separado", dijo Alison Fields, jefa de la Subdivisión de Estadísticas de Viaje al Trabajo y Migración de la Oficina del Censo. "La tasa de mudanza más baja de la historia se debe a la disminución de la probabilidad de que las personas se trasladen de un lugar a otro dentro del mismo condado. La última vez que esta tasa fue tan baja, la tasa global de mudanzas también alcanzó un mínimo histórico". Motivos de la mudanza Para los que se mudaron a otro condado o estado, los motivos de la mudanza variaron considerablemente según la duración de la misma. Según Geographical Mobility: 2008 to 2009, cuando las personas se mudaron a una distancia considerable entre 2008 y 2009 ? Lo más probable es que la mudanza se produjera por motivos laborales, que fueron citados por el 43,9% de las personas que se mudaron, frente a los motivos relacionados con la vivienda, que fueron citados por el 11,6%. Por el contrario, cuando la gente no se trasladó lejos, menos de 80 kilómetros, el 40,0% lo hizo por motivos de vivienda. el 40,0% lo hizo por motivos relacionados con la vivienda. Vivir en el estado de nacimiento En 2010, la mayoría de los estadounidenses (el 59 por ciento) vivía en el estado en el que había nacido, así lo indica Movilidad Vitalicia en Estados Unidos: 2010. El estado con el mayor porcentaje de este tipo fue Luisiana (78,8 por ciento), seguido de Michigan (76,6 por ciento), Ohio (75,1 por ciento) y Pensilvania (74,0 por ciento). Por el contrario, en cuatro estados ? Alaska, Arizona, Florida y Nevada ? y en el Distrito de Columbia, menos del 40 por ciento de los residentes nacieron en ese estado o equivalente. Nevada, con menos de una cuarta parte, tuvo el porcentaje más bajo del país. Las mudanzas más comunes de un estado a otro Según la Encuesta sobre la Comunidad Estadounidense de 2010, 45,3 millones de personas vivían en una casa diferente dentro de Estados Unidos un año antes. De estas mudanzas, 6,7 millones vivían en un estado diferente. Las mudanzas más comunes de estado a estado en 2010 fueron: De California a Texas (68.959 mudanzas) De Nueva York a Florida (55.011) De Florida a Georgia (49.901) De California a Arizona (47.164) De Nueva Jersey a Pensilvania (42.456) De Nueva York a Nueva Jersey (41.374) De California a Washington (39.468) De Texas a California (36.582) De Georgia a Florida (35.615) De California a Nevada (35.472) Hay que tener en cuenta que los flujos de los 10 primeros pueden no ser significativamente diferentes entre sí o de los flujos fuera de los 10 primeros. Cuatro años antes, tras el huracán Katrina, el movimiento más común fue el de Luisiana a Texas (118.552 movimientos). Entre los siguientes movimientos más importantes estaban el de Nueva York a Florida (87.576) y el de California a Arizona (85.497). En total, 7,9 millones de personas se trasladaron de un estado a otro durante el periodo 2005-2006. A principios de 2012, la Oficina del Censo publicará el Archivo de Flujos Migratorios entre Condados 2005-2009 de la Encuesta sobre la Comunidad Estadounidense, el primer conjunto de datos que aborda este tema desde el Censo de 2000. Mostrará el número de traslados entre pares de condados, con tabulaciones proporcionadas por edad, sexo y raza y origen hispano. [PDF] o denota un archivo en formato de documento portátil de Adobe. Para ver el archivo, necesitará el Adober Readerr disponible gratuitamente en Adobe. Este símbolo indica un enlace a un sitio web no gubernamental. Nuestro enlace a estos sitios no constituye una aprobación</w:t>
      </w:r>
    </w:p>
    <w:p>
      <w:r>
        <w:rPr>
          <w:b/>
          <w:color w:val="FF0000"/>
        </w:rPr>
        <w:t xml:space="preserve">id 95</w:t>
      </w:r>
    </w:p>
    <w:p>
      <w:r>
        <w:rPr>
          <w:b w:val="0"/>
        </w:rPr>
        <w:t xml:space="preserve">Otras respuestas (3) no te va a gustar pero tendrás que compartir y llegar a un acuerdo, te acostumbrarás y ella también y entonces os acostumbraréis a estar juntos. muchos hermanos comparten habitaciones así que estoy segura de que estaréis bien :) ¡¡¡tengo el mismo problema con mi hermano!!! ¡sólo es un entrometido pero siempre rompe mis cosas!! lo mejor que podría recomendar (aunque suene raro) es esconder las cosas en el fondo de tu cajón de la ropa interior porque al final del día ¿por qué iba a mirar ahí? Otro lugar para esconder las cosas es dentro de la funda de la almohada o debajo de tu colchón o debajo de tu cama si es baja. una manera de decorar podría ser dividiendo la habitación por la mitad (metafóricamente) usando la puerta como punto de encuentro con tus cosas a la izquierda y las suyas a la derecha o viceversa. podrías intentar regalarle el mismo maquillaje que tú para que no tenga excusa para usar el tuyo.</w:t>
      </w:r>
    </w:p>
    <w:p>
      <w:r>
        <w:rPr>
          <w:b/>
          <w:color w:val="FF0000"/>
        </w:rPr>
        <w:t xml:space="preserve">id 96</w:t>
      </w:r>
    </w:p>
    <w:p>
      <w:r>
        <w:rPr>
          <w:b w:val="0"/>
        </w:rPr>
        <w:t xml:space="preserve">La Iglesia respeta la ley del país, y el acto de la confesión Fecha: 17 de noviembre de 2012 El cardenal George Pell Para sorpresa de algunos, los obispos católicos de Australia han acogido con satisfacción el anuncio del primer ministro de crear una comisión real sobre los abusos sexuales a menores. Los australianos creen en la justicia y hay un fuerte sentimiento de que se ha negado la justicia a las víctimas de abusos sexuales. También se debe justicia a las personas e instituciones que trabajan para prevenir los abusos sexuales y ayudar a las víctimas y sus familias. Acojo con satisfacción la comisión real porque ayudará a las víctimas y contribuirá a aclarar las cosas. Las víctimas tienen un derecho absoluto a la justicia y me complace que hayan acogido la comisión real. Podría ser útil aclarar algunos puntos importantes de la semana pasada. Algunos propusieron una investigación sólo sobre la Iglesia Católica. Me opuse a ello por la sencilla razón de que no hay pruebas que sugieran que los abusos se limiten a la Iglesia Católica. Acojo con satisfacción el hecho de que la comisión considere el problema de forma más amplia en todas las instituciones australianas. Si nos tomamos en serio la lucha contra esta lacra en nuestra sociedad, esto es lo que hay que hacer. Como sacerdote, he dedicado mi vida a cuidar de la gente, especialmente de los necesitados y de los vulnerables. El daño que causan los abusos sexuales siempre me ha llenado de horror. Me avergüenza que haya sacerdotes entre los que han cometido esos delitos. Como obispo en dos ciudades, he trabajado duro para erradicar este mal y ayudar a las víctimas. No me interesa negar el alcance de las fechorías en la Iglesia católica. El protocolo nacional ''Hacia la curación'', adoptado en 1996, supuso una importante mejora en nuestros procedimientos y nos ha permitido realizar enormes progresos en el tratamiento y la prevención de los abusos sexuales. Lamentablemente, no hemos podido tranquilizar a todos los sectores de la comunidad. La comisión determinará la veracidad de las denuncias que compiten entre sí. La archidiócesis de Sydney publicó recientemente un folleto en el que se describen sus procedimientos para responder a los abusos sexuales y para denunciar los delitos a la policía. Estos procedimientos han recibido una amplia aprobación tanto dentro de la iglesia como por parte de expertos externos (una copia está disponible en sydneycatholic.org). Todos los australianos, y especialmente las víctimas, tienen derecho a saber dónde se producen los abusos sexuales y su alcance en la actualidad. En Nueva Gales del Sur, en 2010, se denunciaron a la policía 4.886 casos de abusos sexuales a menores. ¿Está empeorando la situación con más violaciones denunciadas? ¿Ha aumentado o disminuido el número de procesamientos? También ha habido malentendidos sobre el sello de la confesión, lo que ha provocado una desviación de la verdadera cuestión. Acudir a la confesión no es obtener un billete para el pecado. Si un penitente no está genuinamente arrepentido y está decidido a volver a su fechoría, entonces el sacramento es inútil; un sacrilegio y un insulto a Dios. La enseñanza católica es clara: el sello de la confesión es inviolable. La ley del país también es clara. Las leyes federales y estatales protegen a un miembro del clero de ser obligado a divulgar detalles de una confesión religiosa, al igual que protege a los clientes de ser obligados a revelar lo que hablan con sus abogados. La libertad religiosa está protegida por la Constitución australiana; una parte esencial de la separación de la Iglesia y el Estado, que protege a los creyentes y a las comunidades religiosas de que el gobierno dicte sus creencias y prácticas religiosas. Los sacerdotes pueden cumplir la ley sobre la denuncia de los delitos, manteniendo el secreto de confesión, tal y como permite la ley. Como obispo, no escucho las confesiones de mis sacerdotes (excepto en caso de emergencia). Un sacerdote que sospecha que el sacramento de la Penitencia va a ser abusado por un penitente no debe escuchar dicha confesión. Todos en la Arquidiócesis de Sydney cooperarán plenamente con la comisión real. Prestaré declaración si se me pide que lo haga. Acojo la comisión real como una oportunidad para demostrar nuestro compromiso con las víctimas y nuestros esfuerzos para prevenir los abusos. Todos estos importantes asuntos serán examinados a fondo por la comisión real y ahora debemos dejar que el trabajo de establecerla se ponga en marcha. Este material está sujeto a derechos de autor y se prohíbe cualquier uso no autorizado, copia o duplicación.</w:t>
      </w:r>
    </w:p>
    <w:p>
      <w:r>
        <w:rPr>
          <w:b/>
          <w:color w:val="FF0000"/>
        </w:rPr>
        <w:t xml:space="preserve">id 97</w:t>
      </w:r>
    </w:p>
    <w:p>
      <w:r>
        <w:rPr>
          <w:b w:val="0"/>
        </w:rPr>
        <w:t xml:space="preserve">Romney puede ser el final de la línea para el establishment republicano ¡Haga clic si le gusta esta columna! Los comentarios de Mitt Romney acerca de que el 47% de los estadounidenses depende del gobierno y se encierra a votar por el presidente Obama ponen de relieve una realidad fundamental en la política estadounidense actual: La brecha entre el pueblo estadounidense y la clase política es mayor que la brecha entre los republicanos y los demócratas en Washington, D.C. Los comentarios de Romney son el equivalente del GOP a los notorios comentarios de Obama sobre los votantes de los pueblos pequeños de Pensilvania que se aferran amargamente a sus armas y a su religión. Tanto Romney como Obama pusieron de manifiesto la actitud condescendiente que las élites políticas mantienen con la gente a la que quieren gobernar. Una encuesta del National Journal reveló que el 59% de los políticos no creen que los votantes sepan lo suficiente como para tener opiniones significativas sobre los temas importantes del día. Esa es una racionalización muy útil para quienes quieren ignorar a los votantes e imponer su propia agenda. En la capital del país, esta brecha crea mayores problemas a los republicanos que a los demócratas. Los votantes demócratas tienden a pensar que sus representantes en el Congreso hacen un trabajo decente representándolos. Esto se debe a que los demócratas se sienten un poco más cómodos con la idea de que el gobierno desempeñe un papel principal en la sociedad estadounidense. Sin embargo, el 63% de los votantes republicanos cree que sus representantes en Washington no están en contacto con la base del partido. Los republicanos del establishment en Washington comparten ampliamente la opinión de los demócratas de que el gobierno debe gestionar la economía. Puede que estén a favor de un conjunto de políticas algo más favorables a las empresas que sus colegas demócratas, pero siguen actuando como si la política gubernamental fuera el punto de partida de toda la actividad económica. Los votantes republicanos rechazan esta visión. Están más interesados en promover la competencia del libre mercado que en conceder favores a las grandes empresas. Detestan el bienestar corporativo y los rescates gubernamentales, aunque los líderes de su partido los apoyen. La base del GOP ve al gobierno como una carga que lastra al sector privado, en lugar de una herramienta que puede generar crecimiento si se utiliza adecuadamente. El 96% de los votantes republicanos cree que lo mejor que puede hacer el gobierno para ayudar a la economía es recortar el gasto y liberar más dinero para el sector privado. La base republicana busca a alguien como un Ronald Reagan del siglo XXI, que muestre su fe en el pueblo estadounidense. Los republicanos de Washington se sienten más cómodos con políticos como George W. Bush, Bob Dole, John McCain y Mitt Romney. Aunque el establishment ha dominado el partido desde que Reagan dejó la Casa Blanca, las elecciones de 2012 podrían ser el final de la línea. Si Romney pierde en noviembre, las bases republicanas ya no comprarán el argumento de la elegibilidad de un candidato del establishment. Desde el punto de vista de la base, las élites habrán regalado una elección eminentemente ganable. Alguien nuevo, de fuera de Washington, será el candidato del partido en 2016. Si Romney gana y no hace nada para cambiar el statu quo, la economía se tambalea. Acabará siendo el segundo presidente consecutivo de un solo mandato, y la nación buscará desesperadamente un auténtico outsider en 2016. Si gana la Casa Blanca, la única manera de que Romney tenga éxito será ponerse del lado de los votantes de la nación y echar al club de Washington. Eso será una gran noticia para el país, pero una mala noticia para los iniciados en la política a ambos lados del pasillo partidista. Haz clic si te gusta esta columna Scott Rasmussen Scott Rasmussen es fundador y presidente de Rasmussen Reports. Es analista político, autor, conferenciante y, desde 1994, encuestador independiente de opinión pública. Scott fundó Rasmussen Reports, LLC en 2003 como una empresa de medios de comunicación especializada en la recopilación, publicación y distribución de información de encuestas de opinión pública. Rasmussen Reports proporciona datos en profundidad, cobertura de noticias y comentarios sobre temas políticos, empresariales, económicos y de estilo de vida en RasmussenReports.com , el sitio de encuestas de opinión pública más visitado de Estados Unidos. Si Romney, otro de los llamados "conservadores compasivos" de Bush/McCain, panzis que no podrían salir de un baño de señoras, no se hacen hombres y se ponen las pilas, Obama gana. Si Obama gana estarás viviendo una nueva realidad y no se llamará América... Si hace un Chávez (la mayor parte ya está en la bolsa de los medios de comunicación, el Departamento de Justicia, la Reserva Federal, el Tesoro, los sindicatos, la educación, etc.) y su "Transformación Fundamental de América" será completa y nada de esto podría haber sucedido sin él.</w:t>
      </w:r>
    </w:p>
    <w:p>
      <w:r>
        <w:rPr>
          <w:b/>
          <w:color w:val="FF0000"/>
        </w:rPr>
        <w:t xml:space="preserve">id 98</w:t>
      </w:r>
    </w:p>
    <w:p>
      <w:r>
        <w:rPr>
          <w:b w:val="0"/>
        </w:rPr>
        <w:t xml:space="preserve">¿La solución de aparcamiento para Gibson Way? Cualquiera que conozca Porthleven sabrá que el aparcamiento es un problema creciente; en algunas zonas está en un punto crítico. Creo que esto se debe a dos factores: en primer lugar, hay más coches en la carretera y, en segundo lugar, la política de planificación de hace treinta o más años simplemente no tuvo en cuenta el automóvil. Gibson Way es una de estas zonas, ya que originalmente era una simple calle con poco tráfico. Ahora ha progresado hasta convertirse en una vía de acceso principal a otras partes de Porthleven. Esta calle tiene ahora problemas con el número de coches aparcados y la cantidad de tráfico que la utiliza. Hay alrededor de 70 casas en esta calle y la mayoría tiene al menos un coche, pero en muchos casos hay dos o tres coches por hogar. Hay algunas pequeñas bahías colocadas a lo largo de esta calle para sacar algunos de los coches de la carretera, pero son demasiado pequeñas para la cantidad de coches que hay ahora en esta calle. Esto significa que la gente tiene que aparcar en doble fila y, lo que es más preocupante, aparcar en los arcenes. Esto, especialmente cuando está mojado, destruye estos arcenes, y con el paso del tiempo ha dejado profundas ronchas en el suelo. Utilizando una gran parte de mi presupuesto para carreteras de los diputados, tengo previsto ampliar estas bahías para que tengan cabida más coches. Lo ideal sería ampliarlas a lo largo de Gibson Way, pero eso no es asequible y se encontraría con problemas técnicos a causa de los servicios públicos y las vías de acceso. La ampliación de las bahías existentes creo que es una forma sensata de avanzar, y esta fue también la opción preferida que recibí en respuesta a una carta que envié a todos los hogares de esta calle. El coste de la ampliación de estas bahías y de las obras asociadas es de poco menos de 14.000 euros. Si tuviera que pagarlo únicamente con mi presupuesto, no podría resolverlo sin cancelar otros proyectos que tengo previstos. Este problema presupuestario se ha superado porque Coastline Housing, que tiene inquilinos en esta carretera, ha accedido a cofinanciar este proyecto con 5.500 euros. Les estoy muy agradecido por haber accedido a ello, ya que demuestra que los distintos organismos son capaces de unir sus fuerzas y resolver problemas que, de otro modo, no se resolverían. En principio, he dado mi visto bueno a los proyectos de las propuestas. Ahora se redactarán formalmente y se enviarán a todos los hogares de esta calle para asegurarme de que están informados y satisfechos con las obras propuestas. Una vez hecho esto y si no hay otros problemas, se iniciarán las obras. También he consultado con el Comité de Transporte del Ayuntamiento de Porthleven, que ha apoyado plenamente este plan. 8 comentarios en " ¿La solución de aparcamiento para Gibson Way? " ¡Brillante! Un paso en la dirección correcta para el mal aparcamiento alrededor del Puerto. He visto al vigilante haciendo su agosto en la calle delantera, así que por lo menos esa zona sí que se ha cuidado. Sólo hay que deshacerse de la oportunidad de aparcar en la parte superior de la calle delantera (en un lado) en este momento se puede aparcar en ambos lados y casi bloquear la carretera. También la gente aparca ilegalmente en la esquina al final de la calle Torleven "sólo para ir a la oficina de correos". Torleven road tiene sus problemas de aparcamiento, agravados por el hecho de que es utilizado por los niños que caminan hacia y desde la escuela y como una pista de carreras 60mph + por los conductores irresponsables jóvenes y viejos. La calle Vicarage es vista como un aparcamiento de larga estancia para aquellos que se dirigen a la ciudad, en AMBOS lados de la carretera, independientemente del acceso a las propiedades. No hay casi ninguna línea en este camino (bar en la entrada del cementerio) por lo que no se puede hacer nada acerca de cualquier pobre, el borde de estacionamiento ilegal - especialmente de nuevo en la esquina muy casi ciego en torleven rd. Si estamos haciendo caminos de acceso puedo preguntar si alguna vez se hará algo sobre el estacionamiento en la carretera de Wellington? Ya que es otra área donde el estacionamiento (a lo largo del ayuntamiento opuesto) hace que la carretera principal a través de casi una calle de una sola vía. Muchas de las casas allí parecen tener calzadas Estoy seguro de que el problema disminuye a medida que el pueblo vuelve al invierno con el poco número cada vez menor de largo plazo, los residentes propietarios de viviendas que quedan en el pueblo hoy en día (probablemente el 30%? población). El problema de aparcamiento parece ser dramáticamente peor en los meses más cálidos, cuando el gran número de visitantes llenan las casas de vacaciones propiedad de los gustos de vacaciones porthleven y los muchos otros negocios que buscan, y casi el éxito, para convertir nuestra alma de la ciudad en un resort de verano 'sandalias' (que ya sería si los gustos de Osborne tenía su camino!) ¿Por qué no el gemido</w:t>
      </w:r>
    </w:p>
    <w:p>
      <w:r>
        <w:rPr>
          <w:b/>
          <w:color w:val="FF0000"/>
        </w:rPr>
        <w:t xml:space="preserve">id 99</w:t>
      </w:r>
    </w:p>
    <w:p>
      <w:r>
        <w:rPr>
          <w:b w:val="0"/>
        </w:rPr>
        <w:t xml:space="preserve">En primer lugar muchachos... ¡Fan del Chelsea en paz! (si es que eso es posible) Me registré en el foro principalmente para preguntar si sabíais cuál iba a ser nuestra asignación para el partido, ya que no teníamos ni idea, pero en el último par de días nos han dado una asignación de 3000. Al parecer, la policía de West Yorkshire quería darnos 1500 entradas, pero el Chelsea siguió presionando para conseguir más. No veo por qué no deberíamos obtener la asignación completa de 6000, tbh. ¿Por qué no? ¿Es simplemente por lo que pasó con la escoria? Sé que nuestra rivalidad es intensa, pero si este partido se hubiera disputado en Stamford Bridge, se habría llenado todo el recinto. ¿Creen ustedes que la asignación de 3000 es justa? El Chelsea está poniendo transporte para nosotros, los aficionados del Chelsea, para la vuelta de A10 en un tren y autocares subvencionados, lo cual es útil. Yo creo que cogeré el tren seguro. Pero, ¿no se buscan problemas, ya que, al igual que con la escoria, seguramente habrá aficionados del Leeds en la estación de tren y esperando nuestros autobuses como hicieron con la escoria? ¿Cómo veis el partido? Nosotros acabamos de despedir a Roberto Di Matteo (una decisión escandalosa, vergonzosa y ridícula) y vosotros, en cambio, tenéis buenas noticias sobre la adquisición, etc. Además, jugamos contra vosotros sólo 3 días después de volver de Japón. Creo que ganaremos, pero será un partido reñido, con un ambiente hostil y todo eso. Por último... Yo (como todos los aficionados del Chelsea) estoy deseando que llegue el partido. Tenemos muchas ganas y, cuando se hizo el sorteo, todos los aficionados del Chelsea querían entradas para este partido (una pena enorme lo de la asignación). Conozco a algunos aficionados del Chelsea que planeaban ir pero que, debido a la asignación, probablemente no podrán conseguir entradas. El resultado es que algunos aficionados del Chelsea irán al final del partido... De todos modos... debe ser un cracker Poor Old Mr Bates escribió: En primer lugar, muchachos... ¡El fan del Chelsea en paz! (si es que eso es posible) Me registré en el foro principalmente para preguntar si sabíais cuál iba a ser nuestra asignación para el partido, ya que no teníamos ni idea, pero en el último par de días nos han dado una asignación de 3000. Al parecer, la policía de West Yorkshire quería darnos 1500 entradas, pero el Chelsea siguió presionando para conseguir más. No veo por qué no deberíamos obtener la asignación completa de 6000, tbh. ¿Por qué no? ¿Es simplemente por lo que pasó con la escoria? Sé que nuestra rivalidad es intensa, pero si este partido se hubiera disputado en Stamford Bridge, se habría llenado todo el recinto. ¿Creen ustedes que la asignación de 3000 es justa? El Chelsea está poniendo transporte para nosotros, los aficionados del Chelsea, para la vuelta de A10 en un tren y autocares subvencionados, lo cual es útil. Yo creo que cogeré el tren seguro. Pero, ¿no se buscan problemas, ya que, al igual que con la escoria, seguramente habrá aficionados del Leeds en la estación de tren y esperando nuestros autobuses como hicieron con la escoria? ¿Cómo veis el partido? Nosotros acabamos de despedir a Roberto Di Matteo (una decisión escandalosa, vergonzosa y ridícula) y vosotros, en cambio, tenéis buenas noticias sobre la adquisición, etc. Además, jugamos contra vosotros sólo 3 días después de volver de Japón. Creo que ganaremos, pero será un partido reñido, con un ambiente hostil y todo eso. Por último... Yo (como todos los aficionados del Chelsea) estoy deseando que llegue el partido. Tenemos muchas ganas y, cuando se hizo el sorteo, todos los aficionados del Chelsea querían entradas para este partido (una pena enorme lo de la asignación). Conozco a algunos aficionados del Chelsea que planeaban ir pero que, debido a la asignación, probablemente no podrán conseguir entradas. El resultado es que algunos aficionados del Chelsea irán al final del partido... De todas formas... debería ser un crack Lo molesto es... que os habríamos dado 6000 sin problema en Stamford Bridge. Es la copa... una asignación mayor para los visitantes es uno de los grandes puntos a favor de las competiciones de copa... además, si no iban a darnos 6000, ¿por qué tardan tanto en decidir qué asignación nos van a dar? ¡1500 que querían darnos! El pobre señor Bates escribió: Lo molesto es... que les hubiéramos dado 6000 sin problema en Stamford Bridge. Es la copa... una mayor asignación fuera de casa es uno de los grandes puntos a favor de las competiciones de copa... además si no nos iban a dar 6000 ¿por qué tardan tanto en decidir qué asignación darnos? ¡1500 nos querían dar! Otra cosa son los recortes en la policía en Leeds!! no quieren problemas</w:t>
      </w:r>
    </w:p>
    <w:p>
      <w:r>
        <w:rPr>
          <w:b/>
          <w:color w:val="FF0000"/>
        </w:rPr>
        <w:t xml:space="preserve">id 100</w:t>
      </w:r>
    </w:p>
    <w:p>
      <w:r>
        <w:rPr>
          <w:b w:val="0"/>
        </w:rPr>
        <w:t xml:space="preserve">Asegúrate de jugar mientras trabajas en el extranjero Cuando trabajas en el extranjero, hay muchas prioridades potenciales que compiten por tu tiempo y atención. Desde la necesidad de familiarizarse con el idioma hasta la necesidad de aprender la distribución de su zona, hay muchas cosas que reclaman su atención desde el momento en que se instala. Sin embargo, es esencial asegurarse de que no te dejes llevar por la idea de que la aclimatación es todo trabajo y nada de diversión. Si bien es evidente que es importante acostumbrarse lo antes posible a su nuevo trabajo y a su nuevo entorno, también es importante dedicar tiempo a descubrir actividades que sean divertidas y relevantes. Es natural que el trabajo en un país extranjero sea un proceso estresante y complicado que te exija tanto física como emocionalmente. Aunque no tengas que familiarizarte con un nuevo idioma, la gente, las costumbres, la geografía local y el ritmo de vida pueden hacer que las cosas parezcan a veces un poco desconcertantes. Por eso es fundamental salir a la calle y hacer algo que sea divertido, además de educativo y que te permita entender la cultura local. Por ejemplo, si estuvieras trabajando en Argentina, un método ideal para combinar la cultura con el ocio sería experimentar con un poco de tango. Esta forma de baile sensual y vibrante es un tesoro nacional y, como tal, se considera una piedra angular de la cultura argentina. Aprender este baile no sólo te ayudará a entender mejor lo que mueve a los argentinos, sino que también es una experiencia increíblemente energizante y muy divertida. Tomar clases divertidas en tu localidad y aprender bailes como el tango argentino es también una forma estupenda de conocer gente y participar en una actividad en la que no existe la barrera del idioma, sólo el lenguaje rítmico de los pies que pisan rápido y los cuerpos que giran. Una de las ventajas de participar en los pasatiempos nacionales es que se trata de una actividad divertida que da mucho que hablar. Esto puede ser esencial para ayudar a causar una buena impresión en el trabajo y en contextos sociales en los que se puede aprovechar la psique de la gente local y establecer una relación con ellos. Las actividades que están profundamente grabadas en la psique nacional suelen atraer a personas de todas las edades y etapas de la vida. Las clases de tango argentino no son una excepción, ya que están diseñadas para ser lo más inclusivas posible y atraer a cualquier persona, independientemente de su nivel de forma física. Así que, dondequiera que decidas trabajar en el extranjero, dedica siempre tiempo a divertirte. Esto puede ser tan envolvente como cualquier clase o taller de idiomas. Ver a los lugareños haciendo lo que les gusta y unirse a ellos es una forma segura de congraciarse con ellos y mantener los pies en la tierra al mismo tiempo.</w:t>
      </w:r>
    </w:p>
    <w:p>
      <w:r>
        <w:rPr>
          <w:b/>
          <w:color w:val="FF0000"/>
        </w:rPr>
        <w:t xml:space="preserve">id 101</w:t>
      </w:r>
    </w:p>
    <w:p>
      <w:r>
        <w:rPr>
          <w:b w:val="0"/>
        </w:rPr>
        <w:t xml:space="preserve">No sabía qué esperar de esta película. No había visto Batman Begins y no sabía lo increíble que iba a ser. Christopher Nolan sabe realmente cómo crear una película increíble que... más En mi opinión, Batman Begins fue probablemente la primera película de superhéroes desde Superman The Movie que tenía los pies firmemente puestos en el suelo en términos de narración y trama. La tan esperada secuela está a punto de estrenarse y esto para algunos es lo que los fans han estado esperando, es decir, el regreso del Joker. El mero hecho de ver esta película y el hecho de que haya una secuela de Batman Begins es un plus en sí mismo. La gente pensó que esto nunca saldría adelante, por lo que ver a la mayoría del reparto original de la primera película es un verdadero logro y demuestra lo mucho que cree el reparto ... más En enero de este año todos nos sorprendimos cuando el actor y rompecorazones para mucha gente en el mundo Heath Ledger murió de una sobredosis accidental. Sin embargo, consiguió actuar en dos películas antes de su muerte, una de las cuales no llegó a completar y la otra fue probablemente uno de sus mejores trabajos. Su papel en El Caballero Oscuro no es el que uno espera, no hace que las mujeres se desmayen como en sus otras películas, no parece estar ahí sólo para atraer la atención. Siempre fue un buen actor, estoy de acuerdo, pero es una pena que su vida terminara justo cuando encontró su nicho, su papel como el Joker fue realmente su ... más 'No te creas el bombo', como dijo una vez 'Flava Flav', el tipo rapero que lleva el gran reloj alrededor del cuello, el extravagante cantante de Public Enemy icónico en el Hip Hop cuando se trata de revisar la película del gran evento de 2008. Cuando sólo oyes cosas buenas sobre una película y disfrutas de la anterior en la franquicia, esperas y quieres que cumpla, y aunque El Caballero Oscuro lo hizo en algunos aspectos, no lo hizo en las categorías críticas que una secuela debe tener para mí, especialmente en la categoría de superhéroes. No estoy diciendo que sea mala ni nada por el estilo, sino que es claramente decepcionante para el ... más El alter ego del multimillonario Bruce Wayne, Batman, ha ayudado a liberar las calles de Gotham de las garras de los mafiosos que antes la controlaban. Pero ahora los matones están contraatacando, reuniéndose en torno a un peligroso psicópata maquillado de payaso que se hace llamar El Guasón. Planea matar a Batman y apoderarse de la ciudad. A medida que los crímenes del Joker se intensifican y se vuelven más personales, Bruce une sus fuerzas a las del fiscal del distrito Harvey Dent, que también está saliendo con Rachel Dawes, la novia de la infancia de Bruce, olvidada desde hace tiempo. Pero al igual que Bruce, los que le rodean no son siempre lo que parecen... Christopher Nolan ... más Difícil de creer, lo sé, pero han pasado tres largos años desde que Batman Begins llegó a las pantallas de cine de todo el mundo, y ahora, mientras escribo esto, El Caballero Oscuro lleva la historia en una transición perfecta de una película a otra. La película más esperada de 2008 habría sido un éxito de taquilla por sí sola, pero la muerte de uno de los coprotagonistas, Heath Ledger, un icono de nuestro tiempo, consolidó su lugar en la historia; cuando El Caballero Oscuro se estrenó hace una semana en Estados Unidos, pulverizó el récord de taquilla al lograr la friolera de 67 millones de libras en su primer día. Al final de la ya oscura Batman Begins ... más</w:t>
      </w:r>
    </w:p>
    <w:p>
      <w:r>
        <w:rPr>
          <w:b/>
          <w:color w:val="FF0000"/>
        </w:rPr>
        <w:t xml:space="preserve">id 102</w:t>
      </w:r>
    </w:p>
    <w:p>
      <w:r>
        <w:rPr>
          <w:b w:val="0"/>
        </w:rPr>
        <w:t xml:space="preserve">Un mensaje de las víctimas de los abusos de la prensa al Primer Ministro Sesenta víctimas de la piratería telefónica y otros abusos de la prensa han escrito una carta abierta a David Cameron con la ayuda de Hacked Off. La carta, que aparece en el Observer de hoy, insta al Primer Ministro a que asegure al público que mantendrá una mente abierta sobre las reformas de la prensa hasta después de que el juez Leveson presente los resultados de su investigación en las próximas semanas. Las víctimas están preocupadas por las informaciones que sugieren que el Primer Ministro ya se ha pronunciado a favor de las propuestas presentadas por los propietarios y editores de periódicos, propuestas para continuar con la autorregulación que muchas víctimas ya habían rechazado. La autorregulación de la prensa está desacreditada tras años de fracaso a la hora de evitar los abusos e inexactitudes de la prensa. Hacked Off hizo campaña a favor de la creación de la investigación Leveson tras el escándalo de la piratería telefónica y espera que todas las partes aborden el informe de la investigación con una mentalidad abierta. Hacked Off seguirá trabajando con las víctimas cuando se anuncie la recomendación de Leveson en noviembre. Asegúrate de suscribirte a nuestro boletín de noticias, de darnos un "me gusta" en Facebook y de seguirnos en Twitter para asegurarte de que puedes mostrar tu apoyo cuando llegue el momento. Lea el texto completo de la carta de las víctimas al Primer Ministro a continuación, seguido de la lista completa de nombres que han firmado hasta ahora. Estimado Primer Ministro Somos víctimas individuales de la conducta ilegal y poco ética de la prensa en los últimos años. Esta conducta ha incluido el pirateo telefónico, la extracción de datos a escala industrial, el soborno de funcionarios públicos, el contacto inapropiado con políticos, el pirateo informático, la invasión ilegal de la privacidad, las amenazas de chantaje y el acoso. También ha implicado una vergonzosa conspiración para encubrir muchas de estas fechorías. Nunca se ha presentado de forma creíble ninguna justificación de interés público para estos abusos. Cuando se creó la investigación Leveson, acogimos con satisfacción su acción. El gobierno parecía estar tomando en serio el abuso incontrolado de la gente común por parte de la prensa. También parecía estar realmente preocupado por el daño causado a la confianza pública en los políticos y la policía y, de hecho, en el importante papel que desempeña en una sociedad democrática el periodismo ético de interés público. Aceptamos sin ambages su expresión de pesar por lo sucedido, tanto bajo su mandato como el de gobiernos anteriores. Entendemos que su experiencia al conocer las acusaciones contra su antiguo Jefe de Comunicación ha subrayado su determinación de asegurarse de que se tomen finalmente medidas para garantizar que nuestra prensa libre, nuestra fuerza policial y la clase política pongan su casa en orden. También acogimos con satisfacción sus observaciones, hechas en la Cámara de los Comunes, de que "nunca resolveremos esto si tratamos de hacerlo sobre una base partidista; debemos tratar de hacerlo sobre una base interpartidista", y de que "debemos mantener en todo momento a las verdaderas víctimas al frente y en el centro de este debate" (Hansard 13 de julio de 2011: Columna 320). Nos tranquilizó aún más lo que dijo sobre nosotros cuando declaró en la investigación: "He leído algunas de las pruebas que se han presentado, y francamente algunas de esas pruebas son increíblemente impactantes. Algunas son realmente desgarradoras. La prueba de un sistema de regulación no es si eso hace más felices a los políticos. La prueba del sistema es: ¿va a proporcionar una protección adecuada a las familias ordinarias que, sin culpa alguna, se ven atrapadas en estos torbellinos mediáticos y son completamente maltratadas?" "Y las pruebas de la familia Dowler y las de la familia McCann son increíblemente poderosas en ese sentido. Nunca olvidaré la reunión con la familia Dowler en Downing Street para repasar con ellos los términos de esta investigación y escuchar lo que habían pasado y cómo se había redoblado, triplicado el dolor y la agonía que habían sufrido por la pérdida de Milly. Nunca lo olvidaré, y esa es la prueba de todo esto. No se trata de si los políticos o la prensa están contentos con lo que conseguimos. Es: ¿estamos realmente protegiendo a las personas que han sido atrapadas y absolutamente arrojadas a los lobos por este proceso? Esa es la prueba". (Transcripción oficial, 14 de junio de 2011, página 57-8) Cuando se trata de esta "prueba", sabrán que las víctimas, tras reflexionar sobre las pruebas presentadas ante la Investigación en todos sus módulos, hicieron una presentación que da nuestra opinión sobre la propuesta de continuar con la autorregulación presentada en nombre de algunos en la prensa por Lord Hunt y Lord Black (el "H</w:t>
      </w:r>
    </w:p>
    <w:p>
      <w:r>
        <w:rPr>
          <w:b/>
          <w:color w:val="FF0000"/>
        </w:rPr>
        <w:t xml:space="preserve">id 103</w:t>
      </w:r>
    </w:p>
    <w:p>
      <w:r>
        <w:rPr>
          <w:b w:val="0"/>
        </w:rPr>
        <w:t xml:space="preserve">Monday Laughs........Credit where credit is due, including the Pig...... Si es tu primera visita, asegúrate de consultar las preguntas frecuentes haciendo clic en el enlace de arriba. Es posible que tengas que registrarte antes de poder publicar: haz clic en el enlace de registro de arriba para continuar. Para empezar a ver los mensajes, selecciona el foro que quieres visitar de la selección de abajo. Lunes de risas........Hay que reconocer el mérito, incluido el del Cerdo...... Algo nuevo: A partir de hoy, Monday Laughs dará crédito a la fuente de los chistes publicados si se recibieron de los miembros de PF1. No tiene sentido acreditar mis otras fuentes ya que son desconocidas en este sitio, pero reconozco su contribución y mi agradecimiento. Habrá algunos errores y omisiones porque no he registrado los colaboradores de muchos en mi archivo, y desgraciadamente esto continuará porque tengo un buen número de chistes de fuentes olvidadas hace tiempo. Si algunos son suyos, por favor, considérense agradecidos y apreciados. Los chistes no siempre se presentan en la forma en que se reciben. Algunos los kiwi-izo, y muchos los edito por razones de contexto, ortografía, gramática o simplemente por "fluidez", me gusta ver una buena métrica y rima en las versiones poéticas. SB=Sometido por... Billy . Había cuatro cadetes de la granja que estaban en la fase final de la entrevista de trabajo. El entrevistador les dijo que les haría a cada uno de ellos la misma pregunta, y el que mejor respondiera a la pregunta sería el contratado. Todos los aspirantes estuvieron de acuerdo en que eso era justo, así que el entrevistador de contratación le hizo al primer cadete la pregunta: "¿Qué es lo más rápido del mundo? El joven pensó un momento y respondió: "Eso tendría que ser un pensamiento". ¿Por qué dices eso? preguntó el entrevistador. Bueno, un pensamiento no lleva nada de tiempo... está en tu mente en un instante y luego desaparece". Ahh, muy bien, gracias", respondió el entrevistador. A continuación, se planteó la misma pregunta al siguiente cadete: "¿Qué es lo más rápido del mundo? El joven hizo una pausa y respondió: "Tendría que ser un parpadeo". ¿Por qué? preguntó el entrevistador. Porque ni siquiera piensas en un parpadeo, es sólo un reflejo. Lo haces en un instante". Al tercer joven se le preguntó cuál era la cosa más rápida del mundo y, tras dudar un instante, respondió: "Tendría que decir que la electricidad". ¿Por qué? Porque mi padre puede pulsar un interruptor en la casa, e inmediatamente la luz se encenderá en el establo". Ya veo, muy bien", respondió el entrevistador. A continuación, se le preguntó al último joven: "¿Qué es lo más rápido del mundo? Es fácil", respondió, "¡tendría que ser la diarrea! El entrevistador, bastante aturdido, le preguntó: "¿Por qué dice eso? Anoche, después de cenar, estaba tumbado en la cama y, de repente, tuve los peores calambres de estómago. Lo siguiente que supe fue que, antes de que pudiera pensar, parpadear o encender las luces, me cagué!!!!!? SB-SP8's ********************************* Cuatro veteranos estaban jugando su partido semanal de golf, uno de ellos comentó lo agradable que sería despertarse en la mañana de Navidad, salir de la cama y sin discusión ir directamente al campo de golf, reunirse con sus amigos y jugar una ronda. Todos sus compañeros dijeron: "¡Hagámoslo! Lo convertiremos en una prioridad; busquemos la manera y quedemos aquí temprano, la mañana de Navidad". Meses más tarde, llega esa mañana especial, y allí están en el campo de golf. El primero dice: "¡Chico, este juego me ha costado una fortuna! Le compré a mi mujer un anillo de diamantes que no puede dejar de mirar". El segundo dice: "Yo también me he gastado un montón. Mi mujer está en casa planeando el crucero que le regalé. Estaba hasta arriba de folletos". El tercer tipo dice: "Pues mi mujer está en casa admirando su nuevo coche, leyendo el manual". Todos se giran hacia el último tipo del grupo que les mira como si hubieran perdido la cabeza. "No puedo creer que se hayan gastado tanto en este partido de golf. Le di una palmada a mi esposa en el trasero y le dije: 'Bueno nena, Feliz Navidad, es una gran mañana... coito o campo de golf...' Ella dijo: '¡No te olvides del jersey!' " ********************************* Un hombre rico que vive en Darwin</w:t>
      </w:r>
    </w:p>
    <w:p>
      <w:r>
        <w:rPr>
          <w:b/>
          <w:color w:val="FF0000"/>
        </w:rPr>
        <w:t xml:space="preserve">id 104</w:t>
      </w:r>
    </w:p>
    <w:p>
      <w:r>
        <w:rPr>
          <w:b w:val="0"/>
        </w:rPr>
        <w:t xml:space="preserve">Lexus ha desvelado un nuevo concepto de coupé deportivo de altas prestaciones en el Salón Internacional del Automóvil de Australia, en Sidney, el LF-LC Blue. Se trata de una evolución del modelo que se convirtió en la sensación del Salón del Automóvil de Detroit a principios de este año, y que cambia el ardiente rojo exterior de aquel coche por un lustroso acabado azul ópalo, inspirado en el color base natural de la piedra preciosa australiana. El LF-LC combina tecnologías y materiales avanzados con un diseño orgánico que apunta a las claves de estilo que influirán en los futuros modelos deportivos de Lexus. El concepto, en particular, es pionero en el uso de fibra de carbono ligera y de la próxima generación del tren motriz híbrido completo de Lexus, líder en la industria. La experiencia y las capacidades internas que Lexus ha adquirido en el desarrollo del superdeportivo LFA han beneficiado directamente a la creación del LF-LC, sobre todo en la exitosa combinación de materiales de fibra de carbono y aleación de aluminio en su construcción para lograr una masa de carrocería ligera. Proporciona una plataforma ideal para la próxima generación del sistema Lexus Hybrid Drive. Bautizado como Advanced Lexus Hybrid Drive, cuenta con un nuevo paquete de baterías de alta energía diseñado para proporcionar una mayor potencia a partir de una unidad más pequeña que las utilizadas en la actual gama de modelos híbridos completos de Lexus. El sistema completo gasolina-eléctrico del LF-LC produce un máximo de 500 CV (372 kW), más potencia que cualquier otro híbrido de Lexus. El LF-LC Blue demuestra lo que el futuro puede deparar a los coches deportivos. Lexus ha sido sinónimo de potencia híbrida, calidad de construcción superior, confort y fiabilidad; con el LF-LC refuerza ahora sus credenciales de diseño y tecnología. El prototipo es un indicio de lo que está por venir en Lexus, que ya está estudiando activamente cómo puede diseñar y fabricar un vehículo como éste en el futuro.</w:t>
      </w:r>
    </w:p>
    <w:p>
      <w:r>
        <w:rPr>
          <w:b/>
          <w:color w:val="FF0000"/>
        </w:rPr>
        <w:t xml:space="preserve">id 105</w:t>
      </w:r>
    </w:p>
    <w:p>
      <w:r>
        <w:rPr>
          <w:b w:val="0"/>
        </w:rPr>
        <w:t xml:space="preserve">El Manual diagnóstico y estadístico de los trastornos mentales (DSM) es uno de los medios más utilizados para definir los trastornos mentales. El uso de un criterio de diagnóstico para cada enfermedad/condición mental permite el acuerdo entre clínicos y especialistas en cuanto a la topografía de cada condición. El manual es mantenido por la Asociación Americana de Psiquiatría. Según el DSM (4ª edición): Trastorno por Déficit de Atención/Hiperactividad Cualquiera (1) o (2): (1) seis (o más) de los siguientes síntomas de inatención han persistido durante al menos 6 meses en un grado que es inadaptado e inconsistente con los niveles de desarrollo: Inatención (A) A menudo no presta atención a los detalles o comete errores por descuido en las tareas escolares, el trabajo u otras actividades. (B) A menudo tiene dificultades para mantener la atención en tareas o actividades lúdicas. (C) A menudo no parece escuchar cuando se le habla directamente. (D) A menudo no sigue las instrucciones y no termina las tareas escolares, los quehaceres o los deberes en el lugar de trabajo (no se debe a un comportamiento de oposición o a que no entienda las instrucciones). (E) A menudo tiene dificultades para organizar tareas y actividades. (F) A menudo evita, no le gusta o es reacio a realizar tareas que requieren un esfuerzo mental sostenido (como las tareas escolares o los deberes). 2. Seis o más de los siguientes síntomas de hiperactividad-impulsividad han persistido durante al menos 6 meses en un grado inadaptado e incoherente con el nivel de desarrollo: Hiperactividad (A) A menudo se mueve con las manos o los pies o se retuerce en el asiento. (B) a menudo abandona su asiento en el aula o en otra situación en la que se espera que permanezca sentado. (C) a menudo corre de un lado a otro o trepa excesivamente en situaciones en las que es inapropiado ( en adolescentes o adultos, puede limitarse a sentimientos subjetivos de inquietud) (D) a menudo tiene dificultades para jugar o participar en actividades de ocio de forma tranquila (E) a menudo está "en marcha" o a menudo actúa como si estuviera "impulsado por un motor" (F) a menudo habla excesivamente. Impulsividad (G) suele soltar respuestas antes de que se hayan completado las preguntas. (H) A menudo tiene dificultades para esperar el turno. (I) suele interrumpir o molestar a los demás (por ejemplo, en la escuela o el trabajo y en casa). B. Algunos de los síntomas de hiperactividad-impulsividad o falta de atención que causaron el deterioro estaban presentes antes de los 7 años. C. Algunos de los síntomas de deterioro están presentes en dos o más entornos (por ejemplo, en la escuela o el trabajo y en casa). D. Debe haber pruebas claras de un deterioro clínicamente significativo en el funcionamiento social, académico u ocupacional. E. Los síntomas no ocurren exclusivamente durante el curso de un Trastorno Generalizado del Desarrollo, Esquizofrenia u otro Trastorno Psicótico y no se explican mejor por otro trastorno mental (por ejemplo, Trastorno del Estado de Ánimo, Trastorno de Ansiedad, Trastorno Disociativo o un Trastorno de Personalidad). Los códigos del DSM-IV para las tres categorías de TDAH son los siguientes 314.01 Trastorno por déficit de atención/hiperactividad, tipo combinado: si se cumplen los criterios A1 y A2 durante los últimos seis meses. 314.00 Trastorno por déficit de atención/hiperactividad, tipo predominantemente inatento: si se cumple el criterio A1 pero no se cumple el criterio A2 durante los últimos seis meses. 314.01 Trastorno por déficit de atención/hiperactividad de tipo predominantemente hiperactivo o impulsivo: si se cumple el criterio A2 pero no se cumple el criterio A1 en los últimos seis meses. La información presentada es de carácter general y no sustituye al asesoramiento médico o jurídico profesional. ADHD.org.nz y sus asociados declinan toda responsabilidad por las acciones emprendidas por cualquier persona en función de la información aquí proporcionada. Por favor, póngase en contacto con un especialista médico o un abogado antes de emprender cualquier acción. contacto El contenido de la página no tiene derechos de autor y puede ser reproducido libremente. Sin embargo, ADHD.org.nz solicita que quien lo reproduzca reconozca a ADHD.org.nz como su fuente. ADHD.org.nz. diseño web por W.Y.D. producciones, 2000. Esta página fue modificada por última vez en 210608.</w:t>
      </w:r>
    </w:p>
    <w:p>
      <w:r>
        <w:rPr>
          <w:b/>
          <w:color w:val="FF0000"/>
        </w:rPr>
        <w:t xml:space="preserve">id 106</w:t>
      </w:r>
    </w:p>
    <w:p>
      <w:r>
        <w:rPr>
          <w:b w:val="0"/>
        </w:rPr>
        <w:t xml:space="preserve">Mientras programaba las secciones finales de un proyecto bastante grande en el que estoy trabajando, empecé a ver algunos errores aleatorios que aparecían en páginas arbitrarias del sitio. Los errores eran intermitentes, pero llenaban completamente el resto de la página cuando aparecían, ya que rompían el javascript muchas veces. La aparición es así: El culpable es, como dice el error, session_start(). El error tiene que ver con las propiedades de la sesión en el archivo php.ini, concretamente "session. gc_probability". Hay una discusión sobre el tema aquí , pero ninguna solución sólida que haya encontrado. Este aviso sólo es visible cuando el reporte de errores está habilitado en php.ini, y puede ser desactivado restringiendo la configuración para no mostrar errores. También puede suprimir el mensaje de error correspondiente a session_start añadiendo '@' al mismo (se encuentra aquí ):</w:t>
      </w:r>
    </w:p>
    <w:p>
      <w:r>
        <w:rPr>
          <w:b/>
          <w:color w:val="FF0000"/>
        </w:rPr>
        <w:t xml:space="preserve">id 107</w:t>
      </w:r>
    </w:p>
    <w:p>
      <w:r>
        <w:rPr>
          <w:b w:val="0"/>
        </w:rPr>
        <w:t xml:space="preserve">Este blog de consejos, noticias y opiniones sobre el Kindle explora las capacidades de estos dispositivos con su acceso a toda la red global, a través de sus características inalámbricas. El lector y la tableta Kindle de Amazon son más capaces de lo que la mayoría cree. Hay tutoriales continuos, guías para funciones poco conocidas e información actualizada sobre los modelos Kindle y sus competidores. Las preguntas son bienvenidas. Sólo me encuentro con unos pocos (principalmente asiduos al foro de Amazon Kindle) que se dan cuenta de lo fácil que es conseguir las aplicaciones normales del mercado de Google Play y que, por lo tanto, las adquieren cuando están disponibles (en un día más o menos) en otros sitios de tiendas de aplicaciones. Sin embargo, siempre recomiendo que la gente espere a conseguirlas en cualquier sitio, incluido Google Play Market, hasta que hayan estado disponibles unos días y nadie tenga problemas de malware, ya que Google no se toma el tiempo de examinar las aplicaciones como lo hace Amazon, para comprobar si hay malware o incompatibilidad. Los que comparan el Kindle Fire HD dicen casi automáticamente que las tabletas de Amazon sólo pueden usar aplicaciones de Amazon y que, por lo tanto, no deberían ser consideradas más que por los clientes de Amazon - pero este tipo de afirmación sólo puede venir de NO tomarse el tiempo para comprobar la configuración normal de Android.   Un clic en un cuadro de configuración es todo lo que se necesita. Es muy fácil.  En la barra de herramientas de la fila superior: Deslice hacia abajo para obtener Configuración / Más / Dispositivo / y luego simplemente MARCAR la casilla que dice: Permitir la instalación de aplicaciones de fuentes desconocidas ¡Eso es todo! Luego puedes ir a otras tiendas de aplicaciones recomendadas, como 1mobile.com, getjar.com, slideme.org, handango.com para encontrar y descargar la aplicación.  Para instalar la aplicación descargada, utilice ES File Explorer o Easy Installer de la tienda de aplicaciones Android de Amazon.  Easy Installer busca los archivos de instalación de la aplicación descargada (*.apk), por lo que es muy útil si no puedes encontrar uno que sabes que has descargado. Sin embargo, la tienda de aplicaciones de Amazon debería ser compatible. Por supuesto, si Amazon tiene la aplicación, es mejor obtenerla de Amazon, ya que hacen una fuerte investigación de las aplicaciones que ofrecen y porque es la forma en que obtienen ingresos de las tabletas vendidas a precio de coste.  Creo que es importante apoyar la tienda de aplicaciones Android de Amazon, pero también creo que es importante que Amazon ponga a nuestra disposición más aplicaciones buenas a un ritmo más rápido, y tal vez deberían tener un buzón de sugerencias para las peticiones más populares. Un ejemplo de otra aplicación que los asiduos a los foros de Amazon Kindle han conseguido y animado a otros a utilizar como alternativa (a veces con la recomendación de los "profesionales del foro" de allí)... El 22 de octubre, di algunas instrucciones paso a paso para marcar la casilla de verificación para permitir aplicaciones de otras fuentes (como se mencionó anteriormente) y enumeré los pasos de instalación .  Esto fue en relación con un navegador alternativo ( Dolphin ) junto con el único archivo de Adobe Flash Player que es seguro para trabajar con los sistemas móviles Android 4.x posteriores que Adobe ya no es compatible con los futuros reproductores de flash (tabletas como el Kindle Fires y el Google Nexus -- o es Nexi?) :-) La mayoría no necesitará este navegador alternativo (a menos que quiera ver programas de televisión de la red que se ponen a disposición de los que se perdieron un programa reciente en la televisión). A diferencia de Youtube, que proporciona codificación HTML5 para los vídeos si no tienes un reproductor Flash que funcione, las cadenas de televisión todavía tienden a utilizar sólo Flash para sus vídeos.  Poco a poco irán cambiando. NOTA: Con el navegador Silk (no hay soporte para el reproductor Flash en él), puedes ver los vídeos de Youtube de forma fiable si tienes la configuración del menú del navegador " Silk " para la vista del sitio web solicitado establecida en "Automático" en lugar de Escritorio, aunque algunos sitios tendrán el diseño mínimo de Móvil como resultado. Una GRAN característica normal de Android que Amazon eliminado y debe restablecer Esta es una pequeña rant . Me gustaría usar más el navegador web de Amazon, pero lo uso cada vez menos porque eliminaron una característica que beneficia a los ojos que no responden bien a las fuentes más pequeñas. Una razón más por la que uso el navegador Dolphin es que el Kindle Fire HD ya no utiliza una característica NORMAL de Android que es una gran favorita mía: Normalmente, en las tabletas Android, cuando te encuentras con un texto web pequeño y tus ojos quieren fuentes bastante grandes, puedes utilizar el zoom de pellizco del texto web, ampliando las fuentes del área de texto hasta un punto en el que el texto se sale de los bordes del ancho de la pantalla mientras las fuentes se expanden a un tamaño más grande - un tamaño graduado que podemos leer más fácilmente - y, por lo general, cuando haces doble clic en ese texto ahora ampliado, el texto en la pantalla se ENVUELVE para adaptarse al ancho del área de texto mientras</w:t>
      </w:r>
    </w:p>
    <w:p>
      <w:r>
        <w:rPr>
          <w:b/>
          <w:color w:val="FF0000"/>
        </w:rPr>
        <w:t xml:space="preserve">id 108</w:t>
      </w:r>
    </w:p>
    <w:p>
      <w:r>
        <w:rPr>
          <w:b w:val="0"/>
        </w:rPr>
        <w:t xml:space="preserve">¿Le gusta el té de burbujas? Personalmente, no puedo pasar por una tienda de té de burbujas sin que se me antoje de repente una de sus dulces bebidas heladas salpicadas de perlas de tapioca masticables. Es el tentempié que más me quita la sed. Afortunadamente para mi adicción, el té de burbujas es súper fácil de preparar en casa. Es una bebida que se originó en Taiwán en la década de 1980 y se extendió por todo el sudeste asiático antes de llegar a Estados Unidos. La mayoría de nosotros piensa que el té de burbujas es sinónimo de perlas de tapioca de boba, pero originalmente el té de burbujas era sólo un té de leche frío que se agitaba hasta que estaba espumoso. A veces se añadía boba, pero también se utilizaban semillas de albahaca o cubos de gelatina. Se puede encontrar boba en casi cualquier tienda de alimentación asiática o en Internet. Estas esferas del tamaño de una canica están hechas de tapioca, igual que las perlas más pequeñas que usamos para el pudín de tapioca. Las hay de distintos colores, pero todas tienen un sabor bastante neutro. Una vez cocidas, lo mejor es mezclarlas con un poco de jarabe de azúcar, lo que les da un poco de dulzor y ayuda a conservar las perlas que no se utilicen inmediatamente. Las bobas están en su mejor momento si se utilizan a las pocas horas de su cocción. Sin embargo, el método de cocción más prolongado que expongo a continuación ayuda a que los boba permanezcan blandos y húmedos durante varios días si se mantienen refrigerados en jarabe simple. Poco a poco empezarán a endurecerse y a volverse crujientes en la parte central. Para un té de burbujas rápido cuando se sabe que se va a comer enseguida, basta con hervir los boba hasta que estén blandos, de 5 a 10 minutos. Los tés de burbujas dulces y cremosos que se compran en las tiendas suelen estar aromatizados con polvos especiales y leche condensada azucarada. Se pueden comprar estos polvos por Internet junto con los propios boba, pero creo que los boba hechos con té normal y otros edulcorantes más naturales son igual de buenos. Sólo tienes que preparar una taza de té fuerte, el que quieras, y mezclarlo con leche normal, leche de almendras, leche condensada o zumo de frutas. Un poco de jarabe simple sobrante de remojar la boba ayuda a endulzar las cosas. Instrucciones Cocer el boba: Medir 2 tazas de agua por cada 1/4 de taza de boba que se esté preparando en una cacerola. Llevar el agua a ebullición a fuego alto. Añadir la boba y remover suavemente hasta que empiece a flotar en la parte superior del agua. Bajar el fuego a medio y cocer los boba durante 12-15 minutos. Retirar la cacerola del fuego, tapar y dejar que las perlas reposen durante otros 12-15 minutos. 2. Preparar el jarabe de azúcar para la boba: Mientras se cuecen los boba, preparar un jarabe de azúcar simple para endulzarlos y conservarlos una vez cocidos. Llevar 1/2 taza de agua a ebullición a fuego alto en la estufa o en el microondas. Retirar del fuego y añadir 1/2 taza de azúcar hasta que se disuelva. Reservar para que se enfríe. 3. Preparar una taza de té fuerte: Esto se puede hacer mientras se cocinan los boba o con antelación. Deje que el té se enfríe completamente antes de preparar la boba. Poner a hervir 1 taza de agua. Retirar del fuego y añadir la bolsa de té. Utilice una bolsa de té para un té de burbujas de fuerza regular o dos para un sabor de té más fuerte. Retire la bolsa de té después de 15 minutos y enfríe el té. 4. Terminar el Boba: Una vez que los boba hayan terminado de cocinarse, escúrrelos del agua y pásalos a un bol o recipiente pequeño. Verter el jarabe de azúcar por encima hasta que los boba estén sumergidos. Dejar reposar hasta que los boba estén a temperatura ambiente, al menos 15 minutos, o refrigerar hasta que se vayan a utilizar. Los boba son mejores si se utilizan unas horas después de la cocción, pero se conservan refrigerados durante varios días. Los boba se endurecerán gradualmente y se volverán crujientes mientras se asientan. 5. Preparar el té de burbujas: Vierta el té preparado en un vaso alto y añada la boba. Añade leche para un té de burbujas cremoso, zumo para un té afrutado, o déjalo solo y añade un poco más de agua. Endulza al gusto con el jarabe simple de remojar la boba. Notas adicionales:  Té de burbujas muy frío: Para un té de burbujas muy frío, combina todo el té, la leche y/o el zumo, pero no la boba, en una coctelera. Añade unos cubitos de hielo y agita durante 20 segundos. Verter en un vaso alto y añadir la boba.</w:t>
      </w:r>
    </w:p>
    <w:p>
      <w:r>
        <w:rPr>
          <w:b/>
          <w:color w:val="FF0000"/>
        </w:rPr>
        <w:t xml:space="preserve">id 109</w:t>
      </w:r>
    </w:p>
    <w:p>
      <w:r>
        <w:rPr>
          <w:b w:val="0"/>
        </w:rPr>
        <w:t xml:space="preserve">Las 10 monedas estadounidenses más valiosas que se encuentran en el cambio de bolsillo En la actualidad, hay una serie de monedas de error y variedades de troqueles estadounidenses bastante valiosas en circulación. La gente pasa por alto estas monedas porque tienen pequeñas características distintivas, como una modesta duplicación de la imagen de la moneda, o diminutas diferencias en el tamaño o el espaciado de las letras en las leyendas. Conozca cuáles de sus monedas de bolsillo valen más que su valor nominal y por qué. Nota: Haga clic en las imágenes para ampliarlas y ver los detalles. ¡Consejo : Asegúrese de hacer su búsqueda con al menos una lupa de 6x de potencia para que no se pierda nada! 1. 1969-S Lincoln Cent con un anverso de doble troquel Foto cortesía de Heritage Auction Galleries Esta moneda es extremadamente rara. Los primeros ejemplares fueron confiscados por el Servicio Secreto hasta que la Casa de la Moneda de EE.UU. admitió que eran auténticos. Las falsificaciones abundan, pero suelen tener la marca de ceca equivocada. Cómo detectarlas: Busque una duplicación clara de todo el anverso (lado de las "cabezas"), excepto la marca de ceca. Si la marca de ceca está duplicada, es probable que se trate de una duplicación de la huelga, más que de un troquel duplicado, que no tiene mucho valor. (Las marcas de ceca se perforaron en los troqueles por separado en 1969, después de que el troquel duplicado en sí mismo ya había sido fabricado). Valor aproximado: Alrededor de 35.000 dólares o más en EF-40 o así. 2. 1970-S Small Date Lincoln Cent With a Doubled Die Obverse Como ocurre con prácticamente todas las variedades de troqueles dobles, sólo una cara de la moneda muestra la duplicación. Si ambas caras presentan duplicación, la moneda probablemente presenta duplicación de la acuñación y tiene poco valor. Cómo detectarla: La variedad más rara de fecha pequeña se distingue más fácilmente del tipo común por la debilidad de LIBERTY. El anverso duplicado se demuestra mejor por la duplicación en LIB y IN GOD WE TRUST. Valor aproximado: Alrededor de 3.000 dólares en EF-40 o así. 3. Lincoln Cent de 1972 con anverso duplicado La variedad de Lincoln Cent de 1972 (sin marca de ceca) con anverso duplicado muestra una fuerte duplicación en todos los elementos. La "Cherrypicker's Guide to Rare Die Varieties", que fue una fuente importante para este artículo, sugiere utilizar un "marcador de troquel" para ayudar a verificar sus hallazgos. Un marcador de troquel es una gubia o grieta que identifica un troquel en particular. Cómo detectarlo: Doblez clara de todos los elementos del anverso; busque una pequeña gubia cerca del borde sobre la D en UNITED como marcador de troquel. Valor aproximado: Unos 500 dólares en EF-40 o así. 4. 2004-D Wisconsin State Quarter With an Extra Leaf Los expertos de la variedad no se ponen de acuerdo sobre la causa y el valor a largo plazo de este tipo, pero lo he incluido en la lista porque se puede encontrar en el bolsillo y vale cientos de dólares ahora mismo. Cómo detectarlo : Hay algún defecto en el troquel que hace que parezca que hay una hoja extra en la parte inferior izquierda de la espiga del reverso. La hoja es muy clara. Se conoce en dos variedades, la de hoja alta y la de hoja baja. Valor aproximado : $200-$300 en MS-60 más o menos. 5. Esta variedad se conoce para 3 fechas, 1998, 1999 y 2000, siendo 1999 la más rara. La ceca utilizó erróneamente un troquel de prueba para acuñar monedas de circulación normal. Cómo se detecta: La AM en AMERICA en el reverso está claramente separada en la variedad Wide. En la variedad normal para estas fechas, las letras AM están muy cerca o se tocan. Valor aproximado : $5 a $25 en condición de circulación, $75 a $600 en MS-63 o mejor dependiendo del color. 1999 trae los precios más altos, siendo el 2000 el segundo. 6. En el momento en que se fabricaron estas monedas, los troqueles enviados a las casas de moneda de las distintas sucursales estaban perforados con la letra de la marca de ceca apropiada para esa sucursal. Se cree que esta variedad se debe a que se utilizaron uno o más troqueles no perforados para fabricar las monedas. (La letra P se utilizaba para Filadelfia en las monedas de diez centavos en esta época). Cómo detectar: A la moneda de diez centavos de 1982 le falta la marca de ceca. Valor aproximado : Alrededor de $30 a $50 en AU-50, más para grados más altos. 7. 7. Errores en las letras del borde del Dólar Presidencial Desde el primer Dólar Presidencial (la emisión del Dólar de Washington</w:t>
      </w:r>
    </w:p>
    <w:p>
      <w:r>
        <w:rPr>
          <w:b/>
          <w:color w:val="FF0000"/>
        </w:rPr>
        <w:t xml:space="preserve">id 110</w:t>
      </w:r>
    </w:p>
    <w:p>
      <w:r>
        <w:rPr>
          <w:b w:val="0"/>
        </w:rPr>
        <w:t xml:space="preserve">Entrevista con T Williams Una larga carrera como productora, que comenzó en el garage y el grime y evolucionó hacia el house, ha dado a Tesfa Williams el bagaje musical perfecto para destacar en la próspera escena de la bass music londinense. En 2010, Williams tuvo un éxito de crossover con 'Heartbeat', influenciado por el UK Funky, que se coló en las listas de reproducción de las radios principales, al tiempo que mantenía un estatus de culto underground. Desde entonces, sus lanzamientos en sellos como Local Action, así como su propio Deep Teknologi, han revelado a un artista maduro y versátil con una fuerte influencia en sus contemporáneos. Nos pusimos al día con él antes del lanzamiento de su recopilación en Rinse FM. Actualmente se te conoce por tus producciones de house, pero me gustaría empezar hablando de tus primeros días de garage. ¿Cuándo fue la primera vez que te diste cuenta de que el "garaje" era un movimiento o un sonido distintivo? Curiosamente, fui a una fiesta de un centro juvenil que se celebraba en nuestra zona, tendría unos 12 o 13 años, y para ser sincero ni siquiera me gustó cuando lo escuché por primera vez. Yo era totalmente una cabeza de jungla, y me decía "¡esto no es lo suficientemente duro!" (risas) pero había mucha gente a mi alrededor a la que le gustaba. Gente como EZ, Tuff Jam, parecían dioses en ese momento. Si tu experiencia al crecer en Londres en esa época fue similar a la mía, el garage estaba en todas partes: en los coches de la gente, en la radio pirata, sonando en las tiendas, pero rara vez escuchabas house. ¿Era lo mismo donde tú estabas? Sin duda. En mi mundo, el house no existía. Incluso el "house" que existía, gente como Arman Van Helden, para mí seguía siendo garage. Realmente no existía así. Parecía que estábamos muy apegados a ese sonido [de garaje], ¿no? Sí, definitivamente. ¿Crees que incluso ahora, en la cultura "urbana", el house todavía no está muy presente? Poco a poco está cambiando. Gente como Jamie Jones y los Hot Natured han tocado la fibra sensible del circuito urbano. Ahora hay mucha más gente de ese circuito que se dedica al house. ¿Cuándo empezaste a interesarte por él? Fue alrededor de 2004, 2005, el garaje había evolucionado hacia el grime, y el grime realmente no era yo. Vengo del circuito en el que era como los mocasines bonitos, ¿sabes lo que quiero decir? Te ponías tu mejor camiseta y eso, y todos estos chicos llevaban sudaderas con capucha y demás (risas). Sí, sé lo que quieres decir. Se perdió un poco el alma. La perdí por completo. Y yo estaba como, este no soy yo. Pero luego descubrí que la casa volvía a eso, a ponerte los zapatos bonitos para salir de fiesta y pasar una buena noche. Eso fue lo que realmente me convenció: el hecho de que hubiera mujeres en las fiestas y que pudiera ponerme lo mejor de mí y disfrutar. ¿A qué fiestas ibas en esa época? Iba a las raves de Martin Larner, Liberty, en Hidden, y por la mañana había una afterparty llamada Big. Así que mis chicos y yo nos quedábamos, nos relajábamos, escuchábamos unas cuantas canciones, y cada vez nos quedábamos un poco más, luego un poco más, y al final íbamos a la fiesta de después. Entonces me ponía a la caza de discos, tratando de conseguir todo lo que podía. Así es como me introduje realmente en el house. ¿Cuáles son las principales diferencias que encuentras entre el house y el garage desde el punto de vista del DJ? Estilísticamente es ridículamente diferente. En términos de cómo se mezcla y cómo se construye un set, es completamente diferente. En la escena del garage y el grime tienes a los MCs, y tienes que tener los últimos dubplates, y también simplemente dejas caer cosas, no haces mezclas perdidas. Hay más atención a los MCs, no tanto a los DJs. Has hecho la última mezcla de Rinse FM. ¿Cómo has confeccionado la lista de canciones? No sólo se trata de la música que me gusta, sino de la música de gente que creo que está en la misma onda que yo. Así que hay gente como Bashmore. Tuve que incluir un tema de Tuff Jam; ese tema tiene 13 años, pero sigue sonando igual de fresco hoy en día. Realmente muestra la línea que atraviesa. ¿En qué otras cosas estás metido en este momento? Musicalmente, hay un par de personas como Shadow Child, esta chica llamada Hannah</w:t>
      </w:r>
    </w:p>
    <w:p>
      <w:r>
        <w:rPr>
          <w:b/>
          <w:color w:val="FF0000"/>
        </w:rPr>
        <w:t xml:space="preserve">id 111</w:t>
      </w:r>
    </w:p>
    <w:p>
      <w:r>
        <w:rPr>
          <w:b w:val="0"/>
        </w:rPr>
        <w:t xml:space="preserve">Roar and Liv , la nueva y exclusiva novela precuela de Under the Never Sky , se publica hoy. Hermosa, cautivadora y con todo lo que se puede esperar de la increíble Veronica Rossi, esta es una historia que estamos muy emocionados de compartir. De hecho, estamos tan entusiasmados que te ofrecemos un pequeño adelanto, por si aún no te has decidido a comprarlo. Hago mi movimiento cuando la tribu está dormida. Con pasos ligeros, atravieso el claro de tierra, con el canto de los grillos como único sonido en la tranquila noche de primavera. Cuando llego a la casa de Perry, me subo a la repisa de la ventana y me estiro, agarrando el amarre oxidado que bordea el tejado. Aquí va. Uno. Dos. Tres. Balanceando mis piernas hacia fuera y hacia arriba, me subo al tejado. Mi aterrizaje es casi silencioso: sólo el roce de mis rodillas sobre las baldosas de piedra mientras bajo mi peso y el chapoteo de la jarra de Luster que llevo atada al cinturón. La gente dice que soy silencioso como un gato. Si pudieran oír tan bien como yo, sabrían que los gatos son en realidad bastante ruidosos. De pie, me quito el polvo de los pantalones y observo las casas en sombra que rodean el claro. Oigo un ronquido lejano. El silencioso chirrido de una puerta en algún lugar. Por lo demás, nada. Me dirijo al cálido hilo de luz que se filtra a través de un agujero en el techo. Proviene de un pequeño hueco en el que se agrietó una teja hace unos años durante una tormenta de éter. Pisa con cuidado y evita los lugares ruidosos. Perry y Liv están durmiendo en la casa, pero no me escabullo por ellos. No importaría que me oyeran llegar, pero su hermano, Vale, también está dentro -hace apenas unas horas que regresó de su viaje al norte- y no me arriesgaré a despertarlo. Arrodillada junto a la rendija de las baldosas, me agacho y miro a través de ella, parpadeando mientras mis ojos se adaptan a la luz... y veo un halcón con las alas desplegadas. El tatuaje de la espalda de Perry. Está tumbado boca abajo en el desván, que está justo debajo de mí. Intento buscar a Liv, sabiendo que si Perry está aquí, está acurrucada frente a la chimenea, pero tengo un mal ángulo. Sólo hay una manera de verla esta noche. Acerco la boca al agujero y alzo la voz lo justo. "¡Perry! Despierta". No se mueve, así que lo intento un poco más fuerte. "¡Despierta, zoquete!" Perry se pone de espaldas y empieza a roncar. Hay un dicho que advierte a la gente que no debe despertar a los gigantes dormidos. Debería hacerle caso, pero tengo demasiadas ganas de ver a Liv. Saco la jarra de Luster de mi cinturón y destapo el corcho, amortiguando el estallido con las manos. Es una pena desperdiciarla, pero no veo otra forma... y esto podría ser entretenido. Acerco la jarra al hueco y vierto el Lustre a través de ella. Oigo un sólido golpe cuando el techo tiembla bajo mis pies. La cálida luz del interior desaparece cuando tres dedos se cuelan por el agujero. Dedos que se retuercen, llenos de intenciones asesinas. Al cabo de un momento, los sustituye un ojo verde que brilla como el de un gato... realmente como el de un gato. Perry murmura algunas maldiciones y luego pregunta: "¿Qué te pasa?". Su voz está apagada, pero le oigo perfectamente. "Coge a Liv y reúnete conmigo en el camino del norte", le digo. El ojo de gato se mueve a izquierda y derecha mientras Perry sacude la cabeza. "No. El sendero de la playa. Alguien me ha echado Luster y tengo que lavarlo". Vuelvo a tapar el Luster y me bajo. Hay una cosa más de la que ocuparme antes de reunirme con Perry y Liv. Vuelvo a cruzar el claro, guiada por la luz del Éter, las escarpadas casitas del complejo de la Marea se extienden a mi alrededor. Al llegar a la casa de Brooke, golpeo suavemente la puerta. Unos instantes después, ella abre la puerta con facilidad y sonríe. "¿La cueva?", susurra. Brooke es la mejor amiga de Liv, y desde hace un año ella y Perry están juntos. La mitad de ese tiempo Perry ha intentado acabar con ella. Perry probablemente será raya</w:t>
      </w:r>
    </w:p>
    <w:p>
      <w:r>
        <w:rPr>
          <w:b/>
          <w:color w:val="FF0000"/>
        </w:rPr>
        <w:t xml:space="preserve">id 112</w:t>
      </w:r>
    </w:p>
    <w:p>
      <w:r>
        <w:rPr>
          <w:b w:val="0"/>
        </w:rPr>
        <w:t xml:space="preserve">Arsenal: Le falta un poco de aceite En las zonas de ataque anchas es donde necesitamos más extremos directos y típicos. Quizá necesitemos a Jesús. No, no Cristo, sino Navas. Justo cuando pensaba que Arsene Wenger no podía superarse a sí mismo, va y sale con que "... le falta un poco el aceite..." ¡Ja! Así que no sólo le falta un poco de puntería al Arsenal, sino que ahora le falta un poco de aceite. ¡Fantástico! Me gusta Arsene Wenger. Gran parte de la atención se ha centrado en nuestra incapacidad para marcar un solo gol en lo que va de temporada. Nos estamos centrando tanto en ello que pronto se convertirá en un problema para el equipo. Creo que la mayor parte de la presión se debe a que Robin Van Pussie marcó para el Mancies y hasta ahora el Arsenal no ha marcado. Estamos haciendo una gran crisis y eso que sólo llevamos dos partidos de la nueva temporada. Sí, lo ideal sería conseguir 3 puntos contra el Stoke y el Sunderland, pero incluso los equipos más grandes tienen dificultades contra estos equipos. ¿Y preferirías conseguir un empate en el marcador o un empate sin goles? Preferiría un empate sin goles porque sugiere que nuestra defensa está haciendo algo bien... hasta ahora. El Chelsea ha empezado muy bien, pero de alguna manera tengo la sensación de que se desmoronará cuando sea necesario. Este equipo del Arsenal, como un buen vino, mejorará con el tiempo. Por supuesto, la verdadera prueba de nuestra organización defensiva comienza contra el Liverpool. El Liverpool sueña con ganar la liga durante mi vida (lo sé, yo tampoco lo veo posible), así que va a atacarnos. A diferencia de los equipos menores, que van a los partidos para no perder, los equipos grandes van a los partidos para ganar. Invariablemente, esto tiende a abrir los partidos un poco más, no los simulacros de estacionamiento de trenes que hemos tenido hasta ahora. Se ha hablado mucho del partido del Stoke City. ¿Qué pienso? Los aficionados del Stoke City son unos cretinos. Abuchear a Aaron Ramsey, después de que uno de sus jugadores casi acabara con su carrera, es simplemente enfermizo. Ni siquiera sé cómo justifican ese comportamiento. Pero no los culpo. Su entrenador, Tony Pubis Pulis, es un imbécil, junto con toda la dirección del Stoke City. No he sentido ni una sola vez los nervios que tengo cada vez que jugamos contra esos salvajes. Para ser justos, algunos de los jugadores del Stoke City son futbolistas decentes que simplemente cumplen las órdenes de su imbécil jefe. Podrían jugar al fútbol si tuvieran otro entrenador... pero estoy divagando. Los contuvimos durante todo el partido. Se notaba que estaban muy contentos de haber sacado un punto de este partido. No puedo esperar a que les demos una verdadera paliza a manos de Aaron Ramsey en el partido de vuelta. Me alegro de que Abou Diaby haya jugado dos partidos hasta ahora y parezca estar bien. Está muy, muy lejos del ritmo. Todavía recuerdo aquel partido de hace un par de temporadas en el Aston Villa en el que se giró en el centro del campo y subió al marcador. Me gustaría que volviera ese jugador. Donde creo que tenemos carencias es en las bandas de ataque. Para mí, Walcott nunca será mejor en la banda de lo que es ahora. Su mejor apuesta para mejorar es pasar a la posición de delantero centro y utilizar su velocidad para correr los canales. Gervinho es un regateador decente, pero no parece saber lo que está tratando de lograr y corre mucho el balón. No es el jugador del que se espera que simplemente corra y cruce el balón, sino que quiere llegar hasta el poste de la portería antes de intentar cuadrar el balón. En las zonas de ataque anchas es donde necesitamos laterales más directos y típicos. Quizá necesitemos a Jesús. No, no Cristo, sino Navas. El extremo español es rápido, dotado técnicamente y, lo más importante, es un extremo típico. Corre y cruza el balón, algo que no hace ninguno de nuestros laterales. Antonio Valencia, del Mancies United, es un extremo básico que se limita a saltarse a su marcador, corre como un pedo por la línea de fondo y envía un centro temprano para los atacantes que corren hacia el área. Este tipo de balones son muy eficaces porque ponen en apuros a los defensores rivales, ya que intentar despejar un balón que pasa por delante de tu boca de gol mientras corres a toda velocidad hacia tu portero suele provocar goles en propia puerta, córners o goles directos para el equipo atacante. Así pues, si tuviera que comprar dos jugadores antes de que se cierre el plazo de fichajes, compraría un extremo y un delantero o un extremo y un delantero. No veo que Walcott se quede e igualmente, creo que</w:t>
      </w:r>
    </w:p>
    <w:p>
      <w:r>
        <w:rPr>
          <w:b/>
          <w:color w:val="FF0000"/>
        </w:rPr>
        <w:t xml:space="preserve">id 113</w:t>
      </w:r>
    </w:p>
    <w:p>
      <w:r>
        <w:rPr>
          <w:b w:val="0"/>
        </w:rPr>
        <w:t xml:space="preserve">Las luminarias han respondido finalmente, ocho meses después, con toda una carga de culpas diciendo esencialmente que "no fuimos nosotros", culpando a todo, desde la "psicología de la negación" hasta los bajos tipos de interés que abaratan los préstamos, pasando por un "factor de bienestar", un exceso de ahorro extranjero y un mar de deudas.  Es "complejo", dicen - código para "nos pega". Porque en realidad nunca responden a la pregunta, que era "¿Por qué ninguno de ustedes se dio cuenta?". Porque para responder a eso habrían tenido que admitir el fracaso de su ciencia. Lo mejor que pueden ofrecer es concluir que "la incapacidad de prever el momento, el alcance y la gravedad de la crisis y de atajarla, aunque tuvo muchas causas, fue principalmente un fracaso de la imaginación colectiva de muchas personas brillantes, tanto en este país como a nivel internacional, para comprender los riesgos del sistema en su conjunto". Lo que sigue dejando abierta la pregunta: ¿Por qué tantas personas brillantes sufrieron un fallo tan drástico de "imaginación colectiva"?  ¿Qué es eso si no una aceptación tácita de que las principales teorías de su ciencia han fracasado, que su gente brillante ha estado persiguiendo callejones sin salida económicos?</w:t>
      </w:r>
    </w:p>
    <w:p>
      <w:r>
        <w:rPr>
          <w:b/>
          <w:color w:val="FF0000"/>
        </w:rPr>
        <w:t xml:space="preserve">id 114</w:t>
      </w:r>
    </w:p>
    <w:p>
      <w:r>
        <w:rPr>
          <w:b w:val="0"/>
        </w:rPr>
        <w:t xml:space="preserve">Sophie Calle Recorrer esta exposición es como leer una brillante e innovadora novela contemporánea. No estoy utilizando el símil de la ficción literaria a la ligera. Calle hace un arte que hay que leer. Incluso las grandes fotografías de la instalación más espectacular, Take Care of Yourself (Cuídate), no son más que punteros a las palabras que constituyen el corazón de la obra. Calle recibió un correo electrónico de una amante que la dejaba. Pidió a un equipo de mujeres -todas ellas expertas en sus campos profesionales- que lo respondieran. Cada mujer interpreta la carta desde su punto de vista: una jurista la analiza como la rescisión de un contrato, una traductora examina su gramática, una compositora la convierte en música. Hoy en día, la palabra "deconstrucción" se utiliza a la ligera por todo el mundo, pero este destripamiento exhaustivo y comunitario de un texto recuerda que París es la cuna de esa teoría literaria. Si cree que la teoría es la muerte del arte y del sentimiento, piénselo de nuevo. El rugido emocional en el centro de la obra -su rabia y desconcierto ante el cruel correo electrónico del hombre- se hace más fuerte y profundo con cada nueva variante del texto. Casi se podría decir que es la respuesta del arte conceptual a las Variaciones Goldberg de Bach. Con cada nueva versión, el dolor es cada vez más real y difícil de soportar. Sophie Calle es famosa, y las pocas pegas de esta exposición -un vídeo sobre el fracaso de una obra es un poco gratuito- son demasiado conscientes de ello. Sin embargo, lo que presenta en la galería -fotografías, un diario- acentúa la distancia y el misterio, pintando un tierno retrato de una desconocida. Calle parece ajena incluso a sí misma. Va a un pequeño pueblo francés siguiendo las instrucciones de un clarividente y se pregunta quién es, por qué está allí. Te la imaginas y percibes su ansiedad. Esta exposición te lleva a las profundidades de otras vidas, de otros corazones. Lo más popular en The Guardian Hoy en imágenes Después de aconsejar a los turistas que no viajen a las ciudades de Jammu y Srinagar durante casi 20 años, el Ministerio de Asuntos Exteriores ha levantado sus directrices tras el descenso de la violencia. Así, el lago Dal y parte del valle de Cachemira, una de las regiones más bellas de la India, vuelven a estar abiertos a los visitantes</w:t>
      </w:r>
    </w:p>
    <w:p>
      <w:r>
        <w:rPr>
          <w:b/>
          <w:color w:val="FF0000"/>
        </w:rPr>
        <w:t xml:space="preserve">id 115</w:t>
      </w:r>
    </w:p>
    <w:p>
      <w:r>
        <w:rPr>
          <w:b w:val="0"/>
        </w:rPr>
        <w:t xml:space="preserve">Si se sitúa al pie del Big Ben con una radio portátil, oirá las campanadas de Radio 4 antes de oírlas "de verdad" La Torre Eiffel crece 7 pulgadas en verano Un galgo puede acelerar de 0 a 45 mph en 1 segundo Un cubo de Rubik tiene más combinaciones que las pulgadas que recorre la luz en un siglo Un autobús londinense de dos pisos puede inclinarse más lejos de la vertical sin caerse que un humano La importancia de ser trivial El nombre de este sitio (tomado del título de uno de mis libros) resume la idea de que las "trivialidades" -- la llamada "información inútil", no es inútil en absoluto. Las mejores trivialidades nos enseñan las cosas más profundas de la vida. De hecho, es la mejor manera de aprender sobre esas cosas. El término "trivial" es otra palabra para referirse a "hechos tan interesantes que nunca se olvidan". ¿Y por qué deberíamos avergonzarnos de que las cosas sean interesantes? Esta es la filosofía que hay detrás de todo lo que hago: mis libros, mis paseos, mis concursos. Un gran ejemplo es el hecho de "escuchar el Big Ben en la radio"... Big Ben En una visita al Big Ben, me dijeron que si te colocas al pie de la torre con una radio portátil y escuchas las campanadas en Radio 4 (todavía las transmiten en directo), las oyes en la radio antes de oírlas "de verdad". No podía creerlo, pero me intrigó lo suficiente como para probarlo por mí mismo. ¿Y sabes qué? Es absolutamente cierto. Los bongs salen de la radio una fracción de segundo antes de que lleguen a tus oídos desde lo alto de la torre. Es algo tan tonto, tan contraintuitivo, que tienes que decírselo a la gente. (Bueno, yo lo hice.) Investigando la explicación, descubrí que se debe a que las ondas de radio viajan a la velocidad de la luz (186.000 millas por segundo) en lugar de las 700 millas por hora a las que viajan las ondas de sonido. La señal que viaja por el cable desde el micrófono hasta la BBC también va a la velocidad de la luz. De ahí que la versión radiofónica supere a la real. Me di cuenta de que esta sería la manera perfecta de enseñar el principio en las clases de física de la escuela. En lugar de que un profesor aburrido diga que "las ondas de radio viajan a la velocidad de la luz", ilustrémoslo con este bonito y peculiar hecho. Los niños lo recordarán. Yo lo habría hecho si mi profesor de física hubiera adoptado este enfoque. Pero tuve que esperar hasta que escuché una de las llamadas "trivialidades" a mis treinta años.</w:t>
      </w:r>
    </w:p>
    <w:p>
      <w:r>
        <w:rPr>
          <w:b/>
          <w:color w:val="FF0000"/>
        </w:rPr>
        <w:t xml:space="preserve">id 116</w:t>
      </w:r>
    </w:p>
    <w:p>
      <w:r>
        <w:rPr>
          <w:b w:val="0"/>
        </w:rPr>
        <w:t xml:space="preserve">Recibo un paquete roto porque no estaba bien empaquetado, ¿qué pasará con mi dinero? Recibí un paquete roto porque no estaba embalado correctamente, ¿qué pasará con mi dinero? Oct 7, 2012 12:04 AM Tengo un problema con el remitente (vendedor) me envió un paquete sin empacar bien, y la caja de papel había roto al transporte y el objeto se pierde. llama a los ladrones postales griegos para evitar el error de su propio paquete correctamente. Si recibo un paquete roto porque no estaba bien empaquetado, ¿qué pasará con mi dinero? Oct 7, 2012 12:04 AM Tengo un problema con el remitente (vendedor) me envió un paquete sin empacar bien, y la caja de papel había rasgado al transporte y el objeto se pierde. llama a los ladrones postales griegos para evitar el error de su propio paquete correctamente un paquete. Re: Recibo un paquete roto porque no estaba empaquetado correctamente ¿qué pasará con mi dinero? Oct 7, 2012 12:29 AM Hola, Si el vendedor no te ayuda, puedes abrir una disputa en el Centro de resoluciones de PayPal.  Con un paquete vacío podrías abrir una disputa de "artículo no recibido", o podría decirse que un "artículo significativamente no como se describe". Lo importante es que entiendas que has recibido un paquete vacío, dañado, sin artículo, y que el vendedor le eche la culpa al servicio postal griego. Re: Recibo un paquete roto porque no estaba embalado correctamente ¿qué pasará con mi dinero? Oct 7, 2012 12:36 AM Hola, Si no consigues nada con el vendedor, entonces abre una disputa de "No es como se describe", indicando que el paquete está vacío. La disputa tiene que ser abierta dentro de los 45 días de haber hecho el pago y tendrás la opción de escalar después de 8 días. No cierre una promesa, ya que una vez cerrada no se puede reabrir, ni iniciar otra. No abra una disputa de Artículo No Recibido, porque a) si el vendedor envió un método rastreable puede probar la entrega con el número de seguimiento (presumiblemente) o b) ahora tienen mensajes de usted indicando que recibió - aunque caja vacía.</w:t>
      </w:r>
    </w:p>
    <w:p>
      <w:r>
        <w:rPr>
          <w:b/>
          <w:color w:val="FF0000"/>
        </w:rPr>
        <w:t xml:space="preserve">id 117</w:t>
      </w:r>
    </w:p>
    <w:p>
      <w:r>
        <w:rPr>
          <w:b w:val="0"/>
        </w:rPr>
        <w:t xml:space="preserve">Conferencia en línea sobre OGM para la gestión de poblaciones animales Consideraciones de bioseguridad en el uso de organismos modificados genéticamente para la gestión de poblaciones animales Del 18 de octubre al 15 de noviembre de 2004, el Centro de Intercambio de Información sobre Bioseguridad organizó una conferencia en línea sobre "Consideraciones de bioseguridad en el uso de organismos modificados genéticamente para la gestión de poblaciones animales" . Los mensajes de la conferencia se archivan a continuación. Los temas de debate incluían, entre otros, los siguientes: el uso de microorganismos, nematodos e insectos modificados genéticamente para el control biológico (incluidos los que se utilizan para causar esterilidad en especies de plagas con fines de conservación y/o comerciales) el uso de virus modificados genéticamente para proteger a las poblaciones de mamíferos contra las enfermedades el uso de insectos modificados genéticamente para reducir las tasas de transmisión de enfermedades Con el fin de estimular el debate, se proporcionaron dos documentos de referencia (véase más abajo) para ofrecer una visión general de algunas de las cuestiones.</w:t>
      </w:r>
    </w:p>
    <w:p>
      <w:r>
        <w:rPr>
          <w:b/>
          <w:color w:val="FF0000"/>
        </w:rPr>
        <w:t xml:space="preserve">id 118</w:t>
      </w:r>
    </w:p>
    <w:p>
      <w:r>
        <w:rPr>
          <w:b w:val="0"/>
        </w:rPr>
        <w:t xml:space="preserve">El Fantasma quiere crear modelos de átomos a tamaño real, ¡y quiere tu ayuda! Ayuda al Fantasma a investigar el mundo de lo más pequeño cortando una tira de papel de 28 centímetros por la mitad tantas veces como puedas. Si consigues cortar la tira de papel por la mitad 31 veces, acabarás con un trozo de papel del tamaño de un átomo. 1 tira de papel de 28 centímetros de largo (11" pulgadas) 1 par de tijeras Coge tu tira de papel y córtala en mitades iguales. Corta uno de los trozos de papel restantes en mitades iguales. Sigue cortando la tira en mitades iguales tantas veces como puedas. Haz todos los cortes paralelos al primero. Cuando el ancho sea mayor que el largo, puedes cortar el exceso, pero eso no cuenta como un corte. ¿Hasta dónde has llegado? Aquí tienes algunas comparaciones en las que puedes pensar. Corte 1 14,0 cm 5,5" Mano de niño, bolsillos Corte 2 7,0 cm 2,75" Dedos de las manos, orejas, pies Corte 3 3,5 cm 1,38" Reloj, seta, ojo Corte 4 1,75 cm .69" Teclas de teclado, anillos, insectos Corte 6 .44 cm .17" Semillas de amapola Corte 8 1 mm .04" Hilo. ¡Enhorabuena si todavía estás dentro! Cortar 10 .25 mm .01" ¿Sigue cortando? La mayoría ya lo ha dejado Cortar 12 .06 mm .002" Alcance microscópico, cabello humano Cortar 14 .015 mm .006" Anchura del papel, componentes de microchips Cortar 18 1 micra .0004" Aberturas de purificación de agua, bacterias Cortar 19 .5 micras .000018" Ondas de luz visibles Cortar 24 .015 micras .0000006" Alcance del microscopio electrónico, membranas Cortar 31 .0001 micras .0000000045" ¡El tamaño de un átomo! ¿Hay algo más pequeño? Sí, ¡el tamaño del núcleo de un átomo requeriría unos 41 cortes! Los científicos utilizan tecnología avanzada para explorar el mundo de los electrones y quarks que son al menos 9.000 veces más pequeños que un núcleo. No podemos ver nada más pequeño que un átomo con nuestros ojos, ni siquiera con el microscopio electrónico. Los físicos estudian cosas mucho más pequeñas sin verlas directamente. ¿Tiene fin la búsqueda de los elementos más pequeños y básicos de nuestro mundo? La búsqueda comenzó con los griegos y continúa mientras los científicos buscan los bloques de construcción del universo. Estas cosas están mucho más allá del alcance de la percepción sensorial, pero no del alcance de la comprensión humana. Puede adquirir este recurso en CD-ROM para utilizarlo en ordenadores sin acceso a Internet. Visite nuestra tienda en línea para obtener más información.</w:t>
      </w:r>
    </w:p>
    <w:p>
      <w:r>
        <w:rPr>
          <w:b/>
          <w:color w:val="FF0000"/>
        </w:rPr>
        <w:t xml:space="preserve">id 119</w:t>
      </w:r>
    </w:p>
    <w:p>
      <w:r>
        <w:rPr>
          <w:b w:val="0"/>
        </w:rPr>
        <w:t xml:space="preserve">Los tipos de preguntas Los ejemplos anteriores comienzan a ilustrar mi creencia de que las respuestas a muchas de nuestras preguntas más difíciles se encuentran en los detalles de cuestiones que a veces se consideran muy técnicas, por ejemplo, la relación entre la psicología y la neurofisiología. Si comprendiéramos plenamente la naturaleza del dominio de la psicología y cómo ese dominio de la ciencia se relaciona con la neurofisiología, entonces entenderíamos cómo el mecanismo de lo que somos se relaciona con la experiencia de lo que somos, y si uno es reducible al otro. En términos más generales, ni siquiera entendemos del todo cómo se relaciona el conocimiento con el objeto que éste representa. Tampoco existe ninguna teoría exhaustiva y aceptada sobre la naturaleza de la propia ciencia y cuál es, si es que existe, la naturaleza y el papel de la reducción (donde un conjunto de variables se reduce a variables subyacentes más fundamentales) en la ciencia. Dada esta falta de comprensión de la ciencia y el conocimiento, no es de extrañar que acabemos confundidos con las cuestiones de si somos o no algo más que un conjunto de átomos. Mi postura es que si se pueden obtener respuestas adecuadas a este tipo de preguntas, entonces podrían arrojar mucha luz y comprensión sobre cuestiones más amplias y generales como "¿qué somos? ¿Y cómo puedo entender qué me hace hacer lo que hago y sentir y pensar lo que siento y pienso? Durante muchos años ha habido un conjunto de preguntas básicas que han dominado mi búsqueda personal. Si tuviéramos una verdadera teoría general de la psicología, ¿qué sería y qué podría decirnos de una persona concreta en circunstancias particulares? Si tuviéramos una verdadera teoría general de la sociedad, ¿qué diría y qué podría decirnos sobre una sociedad concreta en un estado concreto en un momento determinado? Dado que la sociedad está formada por personas, ¿cuál es la relación entre una teoría general de la psicología y una teoría general de la sociedad? Todas las preguntas anteriores se centran en la creación de conocimientos sobre diversos tipos de objetos del universo. Es decir, tenemos conocimiento de algo y del algo. ¿Qué es el conocimiento, cómo surge, y una vez que lo hemos creado cuál es la relación entre ese conocimiento y el objeto representado por ese conocimiento? Las cuestiones anteriores son complejas. Quizá no cada una por separado, pero sí en su interrelación. Durante varios años me pareció que perdía el rumbo de las cuestiones, y finalmente llegué a la conclusión de que estaban interrelacionadas, y que resolver una es necesariamente resolverlas todas. Es decir, resolver el problema de una teoría general de la psicología es también resolver la cuestión sobre la estructura y el estatus del conocimiento, que es también resolver el problema de la causalidad. La dificultad es circular y juzgué imposible desentrañar la situación anterior y tratar las cuestiones por separado. Conceptualicé las cuestiones de la siguiente manera. Necesitamos una teoría general de la psicología que integre lo mejor del pensamiento en la literatura, Freud, Skinner, Neisser, Piaget, Kelly, etc. No necesitamos más datos ni más ideas. Hay grandes ideas existentes que simplemente necesitan ser ordenadas. Pero si quiero añadir el pensamiento a la teoría, entonces ¿cómo influye en el cuerpo y el cerebro? Hay muchos intentos en la literatura para resolver este problema, y muchas posiciones intelectuales que uno podría adoptar, desde el inter-accionismo hasta el paralelismo, etc. Ninguna tiene mucho éxito. Y lo mejor es evitar estas etiquetas históricas y tratar de reconceptualizar las cuestiones desde el principio. De ello se desprende que debemos examinar las nociones de causa y construir una teoría de la causa para poder tener una base sólida sobre la que construir una teoría general de la psicología. Ahora bien, Hume analizó las cuestiones de causa como percepción de conjunciones constantes, y concluyó, con razón, que no basta con observar la mera conjunción constante. Pero, ¿qué es la conjunción constante? ¿De qué manera está relacionada con las cuestiones anteriores sobre las variables y las abstracciones? ¿Qué mecanismos perceptivos están en juego aquí? Además, las nociones actuales sobre la causa la consideran un fenómeno físico. Pero esto parece confundir dos cosas muy diferentes. La hipótesis es que el conocimiento es independiente de lo representado por el conocimiento. Así, cuando veo una explosión atómica y pienso en E=mc, y en cualquier otra ecuación diferencial y cuántica, entonces hay dos cosas, los mecanismos de la realidad que dan lugar a la explosión, y nuestras representaciones de esos mecanismos. Lo que conocemos de la realidad reside en las ecuaciones. Los mecanismos simplemente son. El hecho de que podamos predecir, y de hecho lo hagamos, lo que va a ocurrir utilizando las ecuaciones es un testimonio de que ciertamente hemos captado la esencia de la realidad en las ecuaciones. Pero, a pesar de todo, siguen siendo distintas de la realidad, y de</w:t>
      </w:r>
    </w:p>
    <w:p>
      <w:r>
        <w:rPr>
          <w:b/>
          <w:color w:val="FF0000"/>
        </w:rPr>
        <w:t xml:space="preserve">id 120</w:t>
      </w:r>
    </w:p>
    <w:p>
      <w:r>
        <w:rPr>
          <w:b w:val="0"/>
        </w:rPr>
        <w:t xml:space="preserve">Para que yo pueda respirar aire, es necesario que haya plantas verdes que produzcan oxígeno. Así que, cuando respiro, estoy respirando aire que se ha producido en su mayor parte en las plantas verdes. Pero no se trata de un intercambio unilateral.  No sólo inspiro aire, sino que exhalo dióxido de carbono, que a su vez es respirado por las plantas verdes y convertido de nuevo en oxígeno, para que yo pueda volver a respirar. Las plantas verdes y yo nos necesitamos mutuamente. Intercambiamos lo que producimos, y ambas partes sobreviven y prosperan como resultado de nuestra necesaria asociación. Los conferenciantes motivacionales tienen un término más sencillo: llaman a este proceso "ganar-ganar". No hay ganadores ni perdedores cuando intercambio mi dióxido de carbono con las plantas verdes y obtengo oxígeno a cambio. Yo necesito el oxígeno; las plantas necesitan mi dióxido de carbono para convertir la luz solar en alimento. Siempre que ambas partes jueguen limpio, es una situación en la que todos ganan. El problema es que, en los últimos 30 años, y algunos dirían que desde hace mucho más tiempo, el sistema económico mundial no ha sido beneficioso para el ciudadano medio, de hecho para la mayoría de nosotros. Ha sido ganar-perder: ellos ganan y tú pierdes. Los ricos especuladores y comerciantes se enriquecen, mientras que el resto de nosotros nos empobrecemos. Nos guste o no, nuestro país va hacia atrás. ¿Qué ha pasado? Esta brecha cada vez mayor no es el camino de los kiwis. ¿Qué ha cambiado en los últimos treinta años? Hagamos un rápido repaso de la historia. A raíz de la Gran Depresión de los años 30, el Partido Laborista neozelandés -al igual que sus homólogos de todo el mundo- legisló para frenar la especulación, proteger el empleo y los derechos humanos. La mayoría de los grandes activos económicos de Nueva Zelanda, como nuestras granjas, nuestras carreteras y nuestros bosques, crecieron y prosperaron como resultado directo de estas políticas. A medida que nuestra nación se hacía más próspera, la riqueza se repartía ampliamente. Ningún niño tenía que pasar hambre en la Nueva Zelanda en la que crecí. Sin embargo, en los años 80 y 90 surgió una filosofía desarrollada por los ricos, para los ricos. Se llamó neoliberalismo. El neoliberalismo se basa en la idea de que es un mundo de perros. El neoliberalismo se basa en la idea de que la avaricia es buena, que todos estamos atrapados en una lucha económica de vida y muerte entre nosotros. El neoliberalismo dice que la compasión es para los tontos. El neoliberalismo dice que si el mundo se va al garete, más vale que sean los mejores. De hecho, tomando prestada la película Wall Street de Oliver Stone , no sólo la codicia es buena, "es legal". [i] Cuando a la primera ministra conservadora británica Margaret Thatcher le preguntaron por los efectos que sus políticas neoliberales tendrían en la sociedad, respondió "No existe la sociedad... Hay hombres y mujeres individuales. "Lo sorprendente de los neoliberales es su ceguera deliberada ante el fracaso de sus ideas. No sólo una vez, sino repetidamente. Las políticas neoliberales causaron directamente dos de las mayores crisis financieras de la historia. ¿Se disculparon? De ninguna manera. Como un médico loco, cuando la primera dosis de medicina no funcionó, quisieron duplicar la dosis. Y así, el carro neoliberal sigue su curso. Aquí mismo, en Nueva Zelanda, el Partido Nacional sigue sacando a relucir las mismas políticas económicas desacreditadas que nos metieron en este lío en primer lugar. Acabo de regresar de Dinamarca y Finlandia, y estoy convencido de que hay lecciones para todos nosotros en la forma en que estos países escandinavos manejan sus economías. En particular, debemos tomar nota de por qué los países escandinavos están ganando poco a poco mientras que muchos otros países europeos están perdiendo rápidamente. Echemos un vistazo al "modelo escandinavo". El "modelo escandinavo" no es realmente escandinavo. También podría llamarse el modelo tradicional neozelandés. Un modelo basado en la idea de que la economía es como una granja o un jardín. Si quieres que un jardín crezca, tienes que cavar la tierra y plantar las semillas. Hay que alimentar y nutrir las plantas y ocuparse de las malas hierbas cuando crecen entre la cosecha. Si esto suena a simple sentido común: lo es. Cualquier agricultor le dirá que se obtiene de una granja lo que se pone en ella.</w:t>
      </w:r>
    </w:p>
    <w:p>
      <w:r>
        <w:rPr>
          <w:b/>
          <w:color w:val="FF0000"/>
        </w:rPr>
        <w:t xml:space="preserve">id 121</w:t>
      </w:r>
    </w:p>
    <w:p>
      <w:r>
        <w:rPr>
          <w:b w:val="0"/>
        </w:rPr>
        <w:t xml:space="preserve">Adopción de la tecnología y el nuevo reloj de bolsillo Hace tres años, habría sido difícil encontrar dos o tres escuelas medallistas en América del Norte que apoyaran públicamente la adopción de soluciones de aprendizaje en línea y abierto.  En 2012, hemos sido testigos de la expansión masiva de plataformas innovadoras de aprendizaje abierto como Academic Earth , Peer-to-Peer University , Skillshare y edX .  En la actualidad, estamos asistiendo a un notable cambio-0 de práctica, con la adopción real de soluciones de tecnologías de la información y la comunicación (TIC) incluso por parte de las instituciones más selectivas. Tal vez lo más impresionante sea que Coursera sigue asegurando algunas de las instituciones de post-secundaria más elitistas e históricamente estables.  Es decir, Coursera ha anunciado otras 12 universidades asociadas, entre las que se encuentra la que quizá sea la principal universidad de Canadá: la Universidad de Toronto.  Estos nuevos socios incluyen algunas de las "New Ivies" como la Universidad de Rice y una de las principales universidades de California, la UCal Berkely .  Estos impresionantes recién llegados se unen a los primeros adoptantes y a prestigiosas escuelas de la Ivy League, como la Universidad de Pensilvania y la Universidad de Princeton.  Aunque no se acerca a la perfección, la evidencia parece clara de que podemos haber alcanzado nuevas cotas, si no el punto de inflexión, en la adopción de soluciones tecnológicas innovadoras y en línea dentro de la educación superior. En el contexto estudiantil -- Un nuevo reloj de bolsillo del siglo XXI Si estamos de acuerdo en que el cambio basado en las tecnologías de la información y la comunicación está en marcha, los educadores están recibiendo ahora un regalo, ya que la aceptación y adopción de estas tecnologías por parte de muchos estudiantes menores de 25 años es una experiencia natural y cómoda.   Esto es muy importante para los educadores, ya que a menudo tenemos socios dispuestos a aprovechar estas tecnologías para ampliar el acceso, aumentar la calidad y reducir los costes.  De hecho, nuestros estudiantes nos facilitan el trabajo en nuestro esfuerzo por cumplir estos tres grandes retos de la educación superior. Como ejemplo de esta comodidad de adopción, la próxima vez que tenga una conversación con un grupo de adolescentes, pregúnteles: "¿Tenéis tiempo?".   Lo que me parece interesante cuando hago esta pregunta es observar su respuesta.  A pesar de que muchos jóvenes ya ni siquiera llevan reloj, rápidamente se llevan la mano al bolsillo y sacan algún tipo de dispositivo móvil.  En otras palabras, muchos estudiantes menores de veinte años buscarán esta información consultando su teléfono móvil, su smartphone o su pequeña tableta. Herramientas móviles Si en realidad son pocos los menores de 20 años que llevan reloj, cabe preguntarse por qué.  Cuando hago esta pregunta a los estudiantes o a mis propios hijos, me aconsejan que un reloj es poco más que un accesorio; un dispositivo que se limita a confirmar la hora.  Sin embargo, son igualmente rápidos en señalar que su dispositivo móvil personal tiene mucha más funcionalidad; uno que les proporciona la hora pero también una riqueza de información y capacidad comunicativa que les mantiene conectados. Mientras observo estas herramientas móviles que se deslizan fácilmente en el bolsillo o en el bolso, me doy cuenta de que dentro de este cambio disruptivo hay una sensación de que esto también resulta familiar.  Con la amplia adopción de las herramientas móviles, estamos asistiendo, de hecho, a la adopción del reloj de bolsillo del siglo XXI.</w:t>
      </w:r>
    </w:p>
    <w:p>
      <w:r>
        <w:rPr>
          <w:b/>
          <w:color w:val="FF0000"/>
        </w:rPr>
        <w:t xml:space="preserve">id 122</w:t>
      </w:r>
    </w:p>
    <w:p>
      <w:r>
        <w:rPr>
          <w:b w:val="0"/>
        </w:rPr>
        <w:t xml:space="preserve">Páginas Viernes, 23 de noviembre de 2012 Estofado de ternera y vino tinto con cebollitas y champiñones Oh my. Hacía mucho tiempo que no hacía estofado de ternera. Para ser sincera, no es algo que me venga a la cabeza, ya que suelo cocinar comidas rápidas, pero después de que me enviaran un trozo de carne de vaca en mi cesta Knorr (lo busqué en Google y traté de explicarle con delicadeza a una amiga desconcertada, mientras me colocaba en posición de vaca), tenía que aprovecharlo y ¡qué mejor que un guiso para calentar el invierno! Y más teniendo en cuenta el horrible tiempo que hace, ¡espero que todo el mundo se mantenga bien y caliente! Esta es también "la carne" que debería haber sido destinada a un desafortunado bourginnon de carne la semana anterior. Aunque había oído hablar de la pechuga, no era algo con lo que estuviera familiarizado a la hora de cocinar, y menos aún a la hora de manipular un enorme trozo de carne, pero con un cuchillo afilado se redujo rápidamente a trozos más familiares. El guiso no era nada del otro mundo, pero la carne era de tan buena calidad que no necesitaba ningún tipo de luces o campanas para que fuera mejor. *1) Comenzar a calentar una cucharada de aceite y dorar la carne, es posible que tenga que hacer esto en dos etapas - no se llena la sartén 2) Retire la carne restante de la sartén a un lado, añadir el aceite restante y dorar la cebolla, añadir la harina, olla de caldo, a continuación, añadir suavemente el agua revolviendo enérgicamente y raspando cualquier pegado en los bits, volver a la carne, la tapa y cocine a fuego lento durante una hora. 3) Añade las zanahorias y el apio, remueve, tapa y deja que se cocine a fuego lento durante 2 ó 3 horas, removiendo ligeramente cuando los agradables olores te atraigan. Quite la tapa durante la última media hora para que la salsa se espese si lo desea. 4) Para terminar el plato, utilicé unas bonitas cebollitas que también venían en mi cesta Knorr, aunque es totalmente opcional. Ingredientes: 200 g de cebollitas 3 cucharadas de oporto 100 g de champiñones blancos Cortados en 4 1) Cubrir las cebollas en agua hirviendo y dejarlas reposar durante unos minutos, sacarlas con cuidado, por arriba y por abajo y pelarlas -- la mayoría de las pieles deberían desprenderse. Reservar el agua de remojo. 2) Caliente unos 100 ml del agua de las cebollas con 3 cucharadas de oporto, añada las cebollas cortadas por la mitad y hiérvalas suavemente durante unos cinco minutos o hasta que se ablanden, añada los champiñones y un chorrito más de agua si se están secando, repita la operación durante unos 15 minutos o hasta que las cebollas estén cocidas pero conserven un poco de sabor. Una vez que el guiso tenga el grosor y la ternura deseada, cubra con la mezcla de cebollas y sirva con verduras verdes frescas, como el brócoli, y tal vez con un buen plato de patatas. Después de mi éxito con las otras patatas, cogí una pequeña bolsa de una variedad llamada Corrole, aunque esta vez las herví, las escurrí, añadí mantequilla, perejil fresco y zumo de limón (de una botella), s&amp;p con el mismo éxito, aunque sin los agradables trozos crujientes. Sigue siendo delicioso. No se nota el sabor del limón, pero le da un toque especial y volveré a hacer las patatas de esta manera.</w:t>
      </w:r>
    </w:p>
    <w:p>
      <w:r>
        <w:rPr>
          <w:b/>
          <w:color w:val="FF0000"/>
        </w:rPr>
        <w:t xml:space="preserve">id 123</w:t>
      </w:r>
    </w:p>
    <w:p>
      <w:r>
        <w:rPr>
          <w:b w:val="0"/>
        </w:rPr>
        <w:t xml:space="preserve">Lejos de los números: Reteniendo demasiado a los reservas Cada viernes, el bloguero Michael McColl se aleja de los números para ofrecer la perspectiva de un aficionado sobre los Vancouver Whitecaps. La Major League Soccer dio a conocer el lunes su calendario de la Liga de Reservas 2012 y, para los adictos a los Whitecaps de todo el mundo, significó que había que anotar más partidos en nuestras agendas. Lamentablemente, al igual que el año pasado, el calendario deja mucho que desear. Sin duda, es mejor que cuando la MLS disolvió su Liga de Reservas, pero por poco. Los Caps juegan diez partidos, cinco en casa y cinco fuera, contra rivales de la Conferencia Oeste como Seattle, Portland, San José, Los Ángeles y Chivas. Una vez más, los partidos son una mezcolanza de días y horarios, y todo apesta a oportunidad perdida, con la culpa firmemente puesta en la puerta de la MLS y no en la de los Whitecaps y otros clubes. Los Whitecaps jugarán cuatro partidos en el estadio Thunderbird de la UBC (¿un precursor del nuevo campo de entrenamiento que se está construyendo allí?) y uno en nuestro antiguo estadio Swangard. Tres partidos los lunes, uno los martes y otro los domingos, con cuatro partidos a las 11 de la mañana y uno muy jugoso a las 3 de la tarde contra el Portland el domingo 22 de abril. El reglamento de la MLS para la Liga establece que es decisión de cada club hacer sus partidos abiertos al público. ¿Por qué no? En serio, ¿por qué? Es como si la MLS no quisiera que la gente viera su "producto". Deberían insistir en que los partidos estén abiertos al público, que se jueguen a doble partido siempre que sea posible, y que se jueguen en días y horarios que permitan las máximas oportunidades de asistencia. No sólo tratar de atraer a quien pueda estar fuera de su trabajo o escuela esa mañana en particular. No hay más que ver las multitudes de cuatro y cinco cifras que consiguió el Portland Timbers la temporada pasada para ver el éxito que pueden tener estos partidos si se hacen bien. Sin embargo, hay un par de puntos positivos para los aficionados de los Caps que viajan. Cualquiera que viaje a San José el fin de semana de Pascua podrá ver al primer equipo el sábado y a los suplentes el domingo, siempre que se permita la entrada a los aficionados. Los que viajen a Portland a finales de mayo podrán disfrutar de dos viajes a Piggy Park los días 26 y 27 de mayo. Si eres un verdadero adicto a los Caps, y estás planeando pasar una semana en Oregón, puedes incluso incluir dos partidos de la PDL en tu regreso a casa, ya que la Residencia se enfrentará a los Timbers el viernes 1 de junio y luego se enfrentará al Seattle Sounders en Tacoma dos días después. Ése es, sin duda, mi plan para una gran semana de fútbol fuera de casa. Aparte del acceso y la programación de los partidos, toda la Liga de Reservas me enfurece a muchos niveles. Es una gran oportunidad para que los aficionados vean en acción a los jugadores marginales, a los que se están rehabilitando, a los jóvenes que deben probarse contra rivales más adultos, a los probadores que los clubes quieren ver. Para muchos aficionados, también puede ser la única oportunidad que tendrán de ver a los Whitecaps en directo, ya sea individualmente o en familia. Creo que los partidos de los Whitecaps de la temporada pasada fueron un gran éxito. Puede que no hayan atraído a un gran número de personas, principalmente debido a los días y horarios en los que se jugaron los partidos, pero los que asistieron los disfrutaron y muchos se acercaron más a sus héroes azules y blancos que los aficionados de otros deportes de la "Major League", ya que los jugadores se mezclaron después firmando autógrafos, posando para las fotos y simplemente charlando. Estos partidos ofrecen grandes oportunidades de relaciones públicas a los clubes de la MLS, especialmente a los que se encuentran en mercados deportivos muy concurridos, para mostrar cómo los aficionados pueden sentirse parte de su equipo de una manera que los seguidores de la NFL y la NHL nunca podrán. Ser aficionado al fútbol es un sentimiento muy especial, como todos sabemos. Y lo que es aún más importante, estos partidos son las únicas oportunidades reales de competir para que los jugadores jóvenes y de profundidad intenten impresionar al cuerpo técnico en partidos significativos. No parece que Boxall y Nanchoff vayan a ser titulares esta temporada y se recurrirá a ellos principalmente por lesiones, suspensiones y fatiga. ¿Cómo se supone que van a mantenerse en forma para los partidos y en forma para los entrenamientos? ¿Cómo van a ser capaces de intentar hacerse un hueco en la alineación titular si no disponen de vehículos adecuados para hacerlo y mostrar su talento? Diez partidos, repartidos de forma desigual a lo largo de la temporada, no permitirán a estos jugadores hacerlo del todo. Necesitan más. Un jugador como Russell Teibert podría volver a jugar partidos de la PDL, pero no sólo podría</w:t>
      </w:r>
    </w:p>
    <w:p>
      <w:r>
        <w:rPr>
          <w:b/>
          <w:color w:val="FF0000"/>
        </w:rPr>
        <w:t xml:space="preserve">id 124</w:t>
      </w:r>
    </w:p>
    <w:p>
      <w:r>
        <w:rPr>
          <w:b w:val="0"/>
        </w:rPr>
        <w:t xml:space="preserve">Biografía de Molly Brown (Margaret Tobin) Biografía de Molly Brown Margaret Tobin nació el 18 de julio de 1867, hija de los inmigrantes irlandeses John y Johanna, y asistió a una escuela de gramática dirigida por su tía Mary O'Leary. Tobin asistió a la escuela hasta los 13 años y luego se puso a trabajar en una fábrica de tabaco para ayudar a los gastos familiares. A los 19 años, se trasladó a Leadville, Colorado, y vivió con su hermano Daniel, donde consiguió un trabajo en una tienda de productos secos, cosiendo alfombras y cortinas. Pronto conoció a James Joseph Brown, un ingeniero de minas. Se casaron y nació un hijo, Lawrence Palmer, en 1887. Su segunda hija, Catherine Ellen "Helen", llegó dos años después. En 1891, Brown compró acciones de una empresa minera que pronto encontró oro, y de repente se hizo muy rico. Se mudaron a Denver en 1894 y Margaret llenó su casa de muebles caros y decoraciones de todo el mundo. Disfrutaba siendo el centro de atención local y una parte importante de la sociedad de Denver. Cuando sus hijos eran pequeños, participó en el primer movimiento feminista de Leadville y colaboró en la creación de la sección de Colorado de la Asociación Nacional Americana del Sufragio Femenino. Brown también trabajó en comedores sociales para ayudar a las familias de los mineros. Su marido no tardó en convertirse en uno de los mineros más importantes y ricos del estado, ya que en 1893 pasó a producir oro en su mina de plata para combatir la tasa de desempleo del 90% en Leadville. Margaret viajaba a menudo a Europa para estudiar teatro, música, literatura e idiomas. También se convirtió en miembro fundador del Denver Woman's Club, que abogaba por la alfabetización, la educación, el sufragio y los derechos humanos en Colorado y Estados Unidos. Brown recaudó fondos para construir la Catedral de la Inmaculada Concepción y el Hospital de San José a finales de siglo. En 1909, Margaret y su marido se separaron, pero nunca se divorciaron. La mañana del 14 de abril de 1912, Margaret Brown se encontraba a bordo del gigantesco crucero Titanic. Había estado de vacaciones en Europa con su hija Helen cuando le informaron de que su nieto estaba enfermo. Viajó a Nueva York mientras su hija se quedaba en Londres, por lo que casi nadie sabía que Brown estaba a bordo del "barco insumergible". A las 23:40 horas del 14 de abril, un miembro de la tripulación divisó un iceberg, pero era demasiado tarde. Tres horas después, el Titanic se hundió en el fondo del Océano Atlántico. De los más de dos mil pasajeros a bordo, sólo setecientos sobrevivieron, ya que el Titanic no tenía suficientes botes salvavidas para todos los pasajeros y la tripulación. Margaret fue una de las afortunadas que sobrevivió. Cuando fueron rescatados por el Carpathia, trabajó incansablemente, ayudando a los demás supervivientes repartiendo comida, bebidas y mantas. Cuando el barco llegó a Nueva York, Margaret se encontró en el punto de mira, ya que todo el mundo había oído hablar de su valentía y sus buenas acciones. Cuando el Carpathia llegó a Nueva York, había creado el Comité de Supervivientes, había sido elegida presidenta y había recaudado casi 10.000 dólares para los que lo habían perdido todo. En una carta a su hija, Brown escribió: "Después de haber sido salada y encurtida en medio del océano, ahora estoy en las nubes... He recibido flores, cartas, telegramas... la gente me ha desconcertado. Están solicitando al Congreso que me den una medalla... Si tengo que llamar a un especialista para que me examine la cabeza es por el título de Heroína del Titanic". Margaret aprovechó entonces su fama para promover los derechos de la mujer, participando activamente en la política y, en 1914, se convirtió en la primera mujer en presentarse al Congreso de los Estados Unidos. También ayudó a erigir el monumento al Titanic en Washington y siguió formando parte del Comité de Supervivientes, pero le molestaba que, como mujer, no se le permitiera participar en las audiencias del Titanic. Cuando estalló la Primera Guerra Mundial, Margaret viajó a Francia y ayudó a establecer un puesto de socorro para los soldados. En 1932 se le concedió la Legión de Honor francesa por su labor en favor de los supervivientes del Titanic, su organización de la Alianza Francesa y sus esfuerzos de ayuda durante la guerra. En 1932, la "insumergible Molly Brown" murió de un tumor cerebral y fue enterrada junto a su marido. Brown nunca fue conocida como Molly o como insumergible en vida, ya que esto fue una invención de Hollywood, iniciada por el reportero del Denver Post Gene Fowler y la autora Carolyn Bancroft en la década de 1930. La historia de Bancroft, muy ficticia, se convirtió en emisiones de radio en la década de 1940 y fue</w:t>
      </w:r>
    </w:p>
    <w:p>
      <w:r>
        <w:rPr>
          <w:b/>
          <w:color w:val="FF0000"/>
        </w:rPr>
        <w:t xml:space="preserve">id 125</w:t>
      </w:r>
    </w:p>
    <w:p>
      <w:r>
        <w:rPr>
          <w:b w:val="0"/>
        </w:rPr>
        <w:t xml:space="preserve">Andrew M Brown edita las páginas de comentarios de The Sunday Telegraph. También escribe sobre salud mental y la influencia de la adicción en la cultura. ¿Conducen los todoterrenos personas preocupadas por el estado de sus matrimonios? La otra mañana, mientras esperaba en el semáforo para cruzar la calle Fulham, vi a alguien conduciendo una camioneta/coche con tracción a las cuatro ruedas que parecía inusualmente gigantesca incluso para esta parte del oeste de Londres, que está repleta de tractores Chelsea. Se trataba de un todoterreno importado de tamaño completo, un Chevy Tahoe, y al volante iba una atractiva madre. El amplio interior del Tahoe la hacía parecer diminuta. Su hija (regordeta) estaba sentada en la parte trasera. En cualquier caso, resultaba extraño ver al Tahoe, que parece un tanque y cuyo eslogan publicitario es "Como una roca", luchando por las viejas calles de Londres. Esto (abajo) es más bien el tipo de paisaje que le conviene a un Tahoe: los vastos espacios abiertos. El anuncio se estrenó en 2002 y el poema que lee el gran James Garner fue escrito por Patrick O'Leary, un escritor de ciencia ficción. Con la hostilidad general hacia los coches grandes que se respira en estos momentos, es difícil imaginar que un anuncio como éste salga a la luz hoy en día. Para los que no tenemos un todoterreno, hubo un artículo muy satisfactorio de Malcolm Gladwell sobre el tema publicado en el New Yorker en 2004. Gladwell citaba un estudio de mercado recogido en el libro High and Mighty de Keith Bradsher que mostraba que los compradores de SUV son "inseguros, vanidosos y frecuentemente nerviosos por sus matrimonios" y encontraban consuelo en estar rodeados de mucha goma y acero. La respuesta reptiliana de la gente a los SUV, según el antropólogo G. Clotaire Rapaille, puede resumirse así: "Si soy más grande y más alto, estoy más seguro. Si puedo poner mi café ahí, si todo es redondo, me siento seguro". De hecho, sin embargo, el conductor de un todoterreno es inseguro (a juzgar por las estadísticas de accidentes) precisamente porque se siente seguro. El conductor de un SUV, al sentirse seguro y aislado por todo ese acero y goma, se encuentra en un estado pasivo, un estado de "indefensión aprendida". Son los conductores de coches que se sienten inseguros -los Toyota Camrys, Honda Accords o VW Jettas- los que en realidad son más seguros, posiblemente porque son menos pasivos. Creo que eso es lo esencial. Es satisfactorio disponer de estos datos, para los que no conducimos un SUV.</w:t>
      </w:r>
    </w:p>
    <w:p>
      <w:r>
        <w:rPr>
          <w:b/>
          <w:color w:val="FF0000"/>
        </w:rPr>
        <w:t xml:space="preserve">id 126</w:t>
      </w:r>
    </w:p>
    <w:p>
      <w:r>
        <w:rPr>
          <w:b w:val="0"/>
        </w:rPr>
        <w:t xml:space="preserve">Los inversores que busquen un buen asesoramiento financiero buscarán naturalmente una orientación profesional confiando en que la orientación que se les dé sea sólida. Una persona que quiere pedir un préstamo para un coche o una hipoteca, o incluso para hacer reformas en su casa, acude a su banco o a una empresa financiera de confianza con la esperanza de recibir un trato justo y honesto. Sin embargo, esto no ha sido así desde hace una década. Se están pagando miles de millones de libras para resolver el problema de las personas que han descubierto que se les ha vendido una financiación incorrecta y están en condiciones de reclamar la devolución del PPI (seguro de protección de pagos o seguro de crédito), que se vende como una póliza adicional para dar tranquilidad al consumidor en caso de que algo imprevisto, como una enfermedad o un despido, afecte a su situación de pago. En principio, se trata de una buena idea, pero cuando la gente acude a reclamar por este tipo de sucesos, se encuentra con que, de hecho, no está cubierta por la misma póliza que ha pagado, debido a circunstancias poco claras y, de hecho, no debería haber sido calificada para la póliza. Las personas que creen que se les han vendido pólizas de forma incorrecta pueden reclamar la devolución del PPI poniéndose en contacto con el servicio del defensor del pueblo y recoger formularios y plantillas de cartas de forma gratuita para reclamar la devolución del PPI. Primero hay que ponerse en contacto con la empresa explicando los motivos por los que se sospecha que han vendido mal una póliza de PPI y el proceso les da ocho semanas para responder. Si sugieren que no son culpables o no devuelven la respuesta, la siguiente etapa es informar al defensor del pueblo utilizando los formularios genéricos. Hay empresas en línea que se encargan del proceso de reclamación de la devolución del ppi sin que haya que pagar nada, eliminando la molestia de rellenar los formularios, pero el tiempo de espera sigue siendo el mismo y esperan una gran parte del pago, a veces hasta un tercio. Reclamar la devolución del ppi merece la pena sea cual sea la vía que se tome, al fin y al cabo es tu dinero y es mejor que esté en tu bolsillo. Soy uno de los miles de personas a las que se les vendió mal el Seguro de Protección de Pagos. También soy uno de los que ha tenido éxito en la reclamación de más de 3.000 euros que me han sido devueltos. Lo más importante a la hora de reclamar el PPI es no pagar a nadie para que lo haga por ti. No hay ninguna necesidad de hacerlo ya que es un proceso fácil de seguir por uno mismo. Los formularios de reclamación del PPI pueden descargarse gratuitamente de sitios web como Moneysaving Expert y el sitio web del Defensor del Pueblo Financiero. Estos dos sitios web también ofrecen buenos consejos e información sobre cómo proceder con su reclamación y detalles sobre las muchas formas en que el PPI fue mal vendido. Lo segundo más importante que debe recordar al rellenar los formularios de reclamación del PPI es ser honesto. Recuerde que es muy probable que la empresa contra la que reclama sea una institución financiera que probablemente tenga mucha información sobre usted desde su contacto original con ella. No pasa nada si no te acuerdas de ciertas cosas, sobre todo si ha pasado tiempo desde que se produjeron las ventas indebidas, pero indícalo en los formularios de reclamación del PPI, ¡no mientas! Una de las preguntas que me hicieron cuando rellené mi formulario de reclamación del PPI fue si mi empleador tenía una indemnización por enfermedad y un paquete de reempleo. El préstamo por el que me habían vendido mal el PPI fue concedido por tres empleadores, cuatro mudanzas y dos relaciones. La verdad es que no me acordaba, así que lo puse en los formularios. Por último, recuerda incluir toda la información posible y comprobarla antes de enviarla. Si incluyes toda la información la primera vez, la compañía tendrá menos motivos para volver a preguntarte y tratar de retrasar la reclamación. También le sugiero que intente guardar una copia de sus formularios de reclamación de PPI. Como no podía acceder a una fotocopiadora, fotografié mis formularios con mi teléfono. No olvides que si la empresa dice que no, no es el final. Lleva tu caso al Defensor del Pueblo Financiero</w:t>
      </w:r>
    </w:p>
    <w:p>
      <w:r>
        <w:rPr>
          <w:b/>
          <w:color w:val="FF0000"/>
        </w:rPr>
        <w:t xml:space="preserve">id 127</w:t>
      </w:r>
    </w:p>
    <w:p>
      <w:r>
        <w:rPr>
          <w:b w:val="0"/>
        </w:rPr>
        <w:t xml:space="preserve">Murmuraciones de periquitos (grandes bandos) en Australia Central Han vuelto y en mayor número. Miles de periquitos silvestres vuelven a congregarse en bandos masivos cerca de Alice Springs. En una gran charca, no muy lejos de Alice, miles de periquitos hacen las delicias de los aficionados locales al aparecer en masa justo después del amanecer. Periquitos en un árbol El fotógrafo local Steven Pearce tomó estas imágenes a principios de la semana y dice que la experiencia fue única. "Es bastante sensacional, las bandadas se retuercen y se contorsionan en [diferentes] formas... y, obviamente, los pájaros trinan todos al mismo tiempo", dice. Miles de periquitos se reúnen en una charca cerca de Alice Springs. (Imágenes de Steven Pearce) "El sonido de los periquitos volando todos juntos, zumbando en el aire, es tan hipnotizante como la sensación visual". Las bandadas masivas de periquitos salvajes atrajeron el interés internacional el mes pasado, con varios equipos de filmación que los documentaron en lugares como Uluru. Están de vuelta.... Las recientes lluvias habían dispersado a los coloridos nativos, pero las bandadas han vuelto y parece que hay más que nunca. "Es bastante fácil ver por las fotos que hay un enjambre masivo de ellos", dice Steve "Miles... hacen ciclos, mojándose en el agua, luego volando, luego mojándose". Los cielos se llenan de periquitos "Cuando hay un número tan grande, supongo que se sienten más seguros para bajar a la charca y beber... si te quedas bastante quieto, se acercarán a menos de dos metros de ti". El fotógrafo local y aficionado a las aves dice que el lugar del espectáculo es un secreto muy bien guardado en los círculos ornitológicos porque demasiada gente podría estropear lo que es una fuente de agua segura para las aves. Miles de periquitos se reúnen en una charca cerca de Alice Springs. (Steven Pearce) "Si se hace público y mucha gente va allí, hay muchas posibilidades de que a los pájaros deje de gustarles... entonces tienen que encontrar una nueva charca, quizá más peligrosa", dice. "Los pájaros han escogido obviamente ésta porque es remota, nadie va allí y está libre de depredadores, supongo". Murmuraciones de periquitos Steve dice que ha viajado a la charca cinco veces desde que se enteró del suceso, levantándose a las 4 de la mañana con la esperanza de capturar imágenes como éstas. "Es una de esas cosas que, como fotógrafo, te obsesionan mucho", dice. "Ves a los periquitos en el horizonte y te metes en el coche y conduces como un idiota por una pista de arbustos, es una locura".</w:t>
      </w:r>
    </w:p>
    <w:p>
      <w:r>
        <w:rPr>
          <w:b/>
          <w:color w:val="FF0000"/>
        </w:rPr>
        <w:t xml:space="preserve">id 128</w:t>
      </w:r>
    </w:p>
    <w:p>
      <w:r>
        <w:rPr>
          <w:b w:val="0"/>
        </w:rPr>
        <w:t xml:space="preserve">Anticipando el correo al mismo tiempo; Anubis sin diseño - "antiguo dios egipcio con cabeza de chacal de los muertos". Le di la vuelta a la postal, con la certeza precancelada como el sello. No conocía a nadie de vacaciones. A nadie que hubiera salido del país. A nadie egipcio. Pero estaba dirigida a mí y cubierta de palabras inmóviles y frías, como un comentario que se deja congelado en un bloque de hielo. Toqué las palabras y en lo alto creció un pájaro con alas de dedos. A mis pies voló una flor de la que no pude encontrar el aroma. "Hay una diferencia", leí, "en las formas en que nos conocemos. Aquí el sol es una magnolia china, grande y blanca y desatenta. Allí el sol en su nido se sienta caliente sobre tu cabeza, opresivo y paciente en sus largos días. Aquí nos sentimos libres de la mancha de lo sobrenatural; tú imaginas todo tipo de magia, tan peligrosa como el contexto de un extraño". Querido tú, protector de lo ordinario, lo cotidiano y lo obvio. "Lo estamos pasando bien. Visitamos un serdab, una cámara subterránea y secreta en una tumba egipcia. El lugar está lleno de alemanes y australianos, indistinguibles en el calor de la civilización, enérgicos en este desierto para imitar la perseverancia de una cultura antigua. Hacen una foto tras otra..." Querido tú. ¿Quién conoce la incógnita a ciencia cierta de todas las cosas? "Desearía que estuvieras aquí. Para ver cómo el aprecio lucha contra la posesión. Para sentir cómo se debilita la memoria. Para llegar al punto de máxima perturbación. Para ofrecer algún motivo nuevo a las crines de los muertos. Tal vez incluso, para evitar un riesgo imaginario. Amor de todos nosotros que sentimos el movimiento de su tierra Desde la distancia</w:t>
      </w:r>
    </w:p>
    <w:p>
      <w:r>
        <w:rPr>
          <w:b/>
          <w:color w:val="FF0000"/>
        </w:rPr>
        <w:t xml:space="preserve">id 129</w:t>
      </w:r>
    </w:p>
    <w:p>
      <w:r>
        <w:rPr>
          <w:b w:val="0"/>
        </w:rPr>
        <w:t xml:space="preserve">Esta es una lista completa de todos los países, territorios y regiones subnacionales cubiertos por la base de datos. Hay más de 260 páginas sobre países y organizaciones internacionales. Cada página contiene información básica sobre el país, incluyendo su nombre formal, capital, superficie, población, moneda, idiomas y religiones. Las banderas incluyen las banderas nacionales y estatales, las enseñas y las banderas subnacionales. Probablemente la forma más rápida de encontrar un país es utilizar los índices alfabéticos individuales. Estos incluyen versiones en miniatura de la bandera de cada país. Para ver los países que empiezan por una determinada letra, haga clic en las letras de la izquierda. Si no encuentra el lugar que desea, pruebe con el índice completo. Este sitio web está patrocinado por United States Flag Store , el mayor vendedor online de banderas y astas. Esta tienda de banderas tiene un inventario de más de 500.000 banderas, incluyendo las banderas de 200 países, los 50 estados de EE.UU., así como todas las banderas militares, decorativas e históricas de EE.UU.. Todas las banderas están disponibles en diferentes tamaños y tejidos. En todo el sitio, las banderas más populares tienen un botón "Comprar" debajo de ellas que le llevará directamente a una página para comprar esa bandera. La mayoría de los pedidos se envían en menos de un día laborable, y las banderas pueden enviarse a todo el mundo. Esta tienda de banderas también puede fabricar cualquier bandera a medida.</w:t>
      </w:r>
    </w:p>
    <w:p>
      <w:r>
        <w:rPr>
          <w:b/>
          <w:color w:val="FF0000"/>
        </w:rPr>
        <w:t xml:space="preserve">id 130</w:t>
      </w:r>
    </w:p>
    <w:p>
      <w:r>
        <w:rPr>
          <w:b w:val="0"/>
        </w:rPr>
        <w:t xml:space="preserve">La policía ha declarado a los periodistas que un hombre que empuñaba tres cuchillos provocó un aterrador enfrentamiento entre agentes que desembocó en un tiroteo. El subcomisario de la policía de Victoria, Andrew Crisp, describió cómo el agente que efectuó el primer disparo se cayó en la entrada de la casa de St Albans, lo que llevó a un segundo agente a descargar su arma varias veces para permitir que su colega huyera. "Al acercarse a la puerta de entrada, había un varón en el interior, y comenzaron a comunicarse con esa persona. Poco después, esa persona masculina ha salido al exterior y era bastante evidente que llevaba, como me han informado, tres cuchillos", ha dicho. "Uno de los miembros se ha visto en la necesidad de disparar su arma... Ha intentado retroceder y al hacerlo ha tropezado y se ha tirado al suelo. "El delincuente ha continuado avanzando hacia ese miembro de la policía, lo que ha hecho que otro miembro de la policía tenga que disparar su arma". La policía había sido llamada a una casa en la calle Elizabeth alrededor de las 10:40 de la mañana tras los informes de que una mujer había sido herida. La policía se encontró con un hombre que les amenazaba con tres cuchillos y que se negó a acceder a las peticiones de que los soltara. Dos porteros han sido absueltos del homicidio de un cliente que murió tras un altercado en el Crown Casino el año pasado. El jurado del Tribunal Supremo ha emitido su veredicto en el caso de los tres porteros implicados en un altercado con Anthony Dunning, de 40 años, que murió después de que el personal de seguridad del Crown lo tirara al suelo una noche de julio del año pasado. Dos porteros se habían declarado no culpables de homicidio involuntario y un tercero se declaró no culpable de agresión. El fiscal alegó que no había ninguna justificación para tirar al suelo al Sr. Dunning ni para sujetarle, lo que incluía un brazo alrededor del cuello, y que una persona razonable en esa posición se habría dado cuenta de que el Sr. Dunning estaba expuesto a un riesgo apreciable de sufrir lesiones graves. El abogado defensor dijo que las acciones estaban justificadas y que no había ningún acto ilegal. El jurado escuchó que el Sr. Dunning era obeso, tenía una enfermedad cardíaca grave y un nivel de alcohol en sangre de aproximadamente 0,19.</w:t>
      </w:r>
    </w:p>
    <w:p>
      <w:r>
        <w:rPr>
          <w:b/>
          <w:color w:val="FF0000"/>
        </w:rPr>
        <w:t xml:space="preserve">id 131</w:t>
      </w:r>
    </w:p>
    <w:p>
      <w:r>
        <w:rPr>
          <w:b w:val="0"/>
        </w:rPr>
        <w:t xml:space="preserve">Discutir Ryanair son una panda de chiflados. Discutir en La Célula de Inteligencia en El Servicio de Rumores del Ejército; https://www.bookryanair.com/SkySales...g\\N... Ha fallecido un familiar. Me disgusta Ryanair con pasión. Tratando de reservar el ... más barato... y no son billetes baratos y luego esto... Error - Su sesión ha sido bloqueada Estamos experimentando algunas dificultades ... Ryanair es una panda de chiflados. Discutir Miembro de la familia falleció. No me gusta Ryanair con pasión. Tratando de reservar el ... más barato... y no son billetes baratos y luego esto... Error - Su sesión ha sido bloqueada Estamos experimentando algunas dificultades con el sitio web. Por favor, espere 10 segundos y si no es redirigido de nuevo haga clic aquí . Si ya ha enviado el pago, su nueva reserva o cambio de vuelo PUEDE haber sido confirmado. Antes de empezar de nuevo, por favor, compruebe en primer lugar su cuenta de correo electrónico para ver si ha recibido un itinerario de viaje por correo electrónico o, alternativamente, puede comprobar si su transacción se ha procesado yendo a la sección de Gestión de Reservas de nuestra página web y completando la información requerida en la Opción 2. Ahora estoy esperando para volver a conectarme y hacer el críptico cuestionario - no me importaría tanto si pudiera hacerlo. Tozzers. Y eso es antes de mencionar a los imbéciles que trabajan en Stansted para Ryanair. Ryanair, tienes lo que pagas. Los uso todo el tiempo y están bien si tienes un plan de supervivencia. Si eres un usuario ocasional o primerizo, entonces eres carne muerta. O una vaca lechera para sus precios ridículos. En realidad es lo mismo. Creo que tu declaración inicial lo dice todo. Preferiría caminar antes que intentar reservar un billete con cualquiera de las aerolíneas de Mickey Mouse. Para cuando has pagado los "extras" que incluyen las aerolíneas profesionales y has descubierto que su equipaje de cabina es más pequeño que el de cualquier otra persona y has pagado 40 por su bolsa de conformidad, ¡bien podrías haber reservado un vuelo regular con una aerolínea importante! ¿65_ de ida y vuelta? Vaya, es un buen trato. ¿Quiere sentarse el señor? ¿Puedo elegir? No. De acuerdo, me sentaré en el asiento más estrecho con el ridículo gordo que ocupa el 50% de mi asiento y el 300% de mi equipaje permitido. Eso serán otros 150_ ¿Está pagando con tarjeta de crédito? ¿Tengo alguna opción? No. Entonces sí. Son 20. ¿Piensa respirar? Ya está, se ha discutido un poco. Volando a Graz el año pasado, la bolsa facturada desapareció de la recogida de equipaje. Mi compañero salió a echar un vistazo mientras yo revisaba a todos dentro. Encontró a una familia "irlandesa" con tres veces más maletas que las personas que esperaban en la parada del autobús con mi maleta y algunas otras que no eran suyas. La mayoría de los demás pasajeros afectados suponían que las maletas se habían perdido/retrasado por los manipuladores. Resulta que la estafa consistía en que una familia reservaba en las ofertas de 1 céntimo por vuelo, facturaba a la ida sin equipaje, y facturaba a la vuelta con equipaje de mano que contenía los objetos de valor de lo que se podía conseguir en el carrusel. ----------------------------------------\\... Hay 26 millones de personas en el Reino Unido que apoyan al Liverpool: los contribuyentes. Reserve con antelación (comprendo que Kromeriz no puede permitirse ese lujo). Reserve un asiento reservado (y consiga la primera fila o las salidas de emergencia). Si el vuelo en el que viajas no tiene reserva, haz un embarque prioritario. Lleva sólo equipaje de mano y respeta las normas sobre tamaño y bolsa única. Compra una botella de agua y un Kitkat antes de embarcar. Ponte en un asiento cómodo con espacio extra para las piernas que hayas reservado. Dormir. Repite el proceso en el viaje de vuelta. Ten un buen libro y una actitud relajada para cualquier retraso. Tener una chica guapa con la que cenar a la llegada al destino.</w:t>
      </w:r>
    </w:p>
    <w:p>
      <w:r>
        <w:rPr>
          <w:b/>
          <w:color w:val="FF0000"/>
        </w:rPr>
        <w:t xml:space="preserve">id 132</w:t>
      </w:r>
    </w:p>
    <w:p>
      <w:r>
        <w:rPr>
          <w:b w:val="0"/>
        </w:rPr>
        <w:t xml:space="preserve">Uso de medios electrónicos en el campo. Empecé en la Universidad de Kent en el programa combinado de máster de informática y antropología social, así que cuando solicité y fui aceptada como candidata a un MPhil y más tarde a un doctorado, tenía toda la intención de continuar con esta combinación. Tengo la suerte de contar con un buen equipo y un buen apoyo tanto en el Reino Unido como en Pakistán. Al seleccionar el lugar de trabajo, me aseguré de tener acceso regular a la electricidad y a la línea telefónica. Son cosas que muchos antropólogos no tienen en el campo. A medida que la tecnología informática avanza, esto se convierte en un problema menor (incluso hoy en día no es tanto un problema técnico como financiero), sin embargo, este informe está escrito en el contexto de alguien que ha sido muy afortunado por tener estas posibilidades. Me sorprendió gratamente descubrir que Pakistán cuenta con una infraestructura muy sólida en materia de TI, aunque en su mayor parte restringida a los ordenadores personales. Hay numerosos proveedores de servicios de Internet en las principales ciudades y ahora incluso en ciudades secundarias como Taxila. No hablaré de los detalles de la instalación del servicio o de la creación del sitio web, ya que me parece el aspecto menos interesante de la utilización de los medios electrónicos sobre el terreno (aunque hay que reconocer que son importantes). Trataré tres temas: la documentación electrónica de las notas de campo, el uso de Internet en el campo y el uso de equipos de audio/vídeo en el campo. No pretendo que esto sea más que un registro de lo que he hecho hasta ahora. Sin duda, como en la mayoría de los aspectos de las ciencias sociales, cada uno hace las cosas a su manera. Este es un breve resumen de mi forma de utilizar estas cosas en el campo y una breve explicación de por qué he elegido utilizarlas. Documentación electrónica La documentación electrónica fue una parte importante de mi proyecto desde el principio. Trabajé en los archivos de la aldea turca del profesor Paul Stirling y en el sitio web de la APFT antes de convertirme en estudiante de doctorado y quedé terriblemente impresionado por la cantidad de datos a los que se podía acceder. Lo bueno de los libros es que son autosuficientes, por lo que buscar en ellos determinados datos puede resultar tedioso, pero es posible. Con el Pueblo Turco de Stirling y el APFT fue necesario idear algún otro método para acceder a todos los datos. Trabajé en ambos proyectos de forma intermitente durante más de un año y todavía no puedo afirmar que haya visto todos los datos de ninguno de ellos. Con las instalaciones de almacenamiento electrónico es cada vez más difícil ver todo, así que no se trata tanto de navegar por todo como de centrarse en conseguir exactamente lo que se quiere. El primer paso en ambos proyectos fue la búsqueda por palabras clave. Cualquiera que haya consultado la versión electrónica del libro de Paul Stirling, Una aldea turca, puede decir que las búsquedas por palabras clave funcionan pero dejan que desear. El ordenador no es algo inteligente. Busca palabras específicas pero no puede encontrar aquellos pasajes que son relevantes pero que no contienen ninguna de las palabras clave. El sistema de codificación de contenidos del APFT es el siguiente paso en la búsqueda de datos accesibles. Con este sistema, se supone que las notas de campo están codificadas (aunque nunca he visto ninguna con códigos) para que un motor de búsqueda pueda buscar en las notas el contenido en lugar de las palabras clave. Por ejemplo, a mí me interesan mucho la jerarquía y el estatus en el pueblo en el que trabajo, pero rara vez utilizo esas palabras en mis notas. Podría simplemente añadir las palabras clave y eso resolvería algunos de mis problemas, pero hay veces en las que me interesan aspectos concretos del estatus, como las veces en las que soy testigo o escucho sobre inversiones de marcadores de estatus o comportamientos predecibles. Uno podría simplemente seguir añadiendo a la lista de palabras clave para cubrir todas las contingencias, pero entonces las notas de campo son realmente accesibles sólo para el escritor de la lista de palabras clave. Si yo mismo no estoy dispuesto a aprender una nueva lista de palabras clave para cada nueva nota de campo de un antropólogo, difícilmente puedo esperar que alguien más lo haga. Afortunadamente para mí, llegué un poco después de los días verdaderamente experimentales iniciales de la documentación electrónica. El Dr. Michael Fischer y el Dr. David Zeitlyn en el UKC han estado trabajando en conseguir grandes cantidades de datos en la web y accesibles desde hace algún tiempo. Michael Fischer comenzó a trabajar en un analizador SGML para notas de campo en octubre/noviembre de 1998 (quizás antes, pero yo me di cuenta entonces). Este parser facilita los códigos de contenido así como las etiquetas de seguridad. Esto me permite escribir mis notas más o menos sin preocuparme por la confidencialidad, ya que todas las notas están codificadas por defecto en el nivel 1 (lo que significa que sólo yo puedo verlas. A continuación, aumento el nivel de seguridad en función de la naturaleza de la</w:t>
      </w:r>
    </w:p>
    <w:p>
      <w:r>
        <w:rPr>
          <w:b/>
          <w:color w:val="FF0000"/>
        </w:rPr>
        <w:t xml:space="preserve">id 133</w:t>
      </w:r>
    </w:p>
    <w:p>
      <w:r>
        <w:rPr>
          <w:b w:val="0"/>
        </w:rPr>
        <w:t xml:space="preserve">150. El enfoque de Carver sobre el gobierno de la junta directiva y el compromiso de la junta de la iglesia. Una de las críticas que oigo sobre el modelo de Carver de gobierno de la junta directiva es que, si se aplica de forma inapropiada, puede distanciar a la junta de las operaciones de la agencia y llevar a algunos miembros de la junta a descuidar su deber de cuidado y supervisión. Puede parecer que restringe la capacidad de un consejo de administración para añadir valor a una institución, debido a la percepción de que el desarrollo de políticas es la función principal del consejo. El enfoque de Carver puede dar a algunos miembros del consejo la idea de que una vez que los miembros del consejo definen las políticas apropiadas, su trabajo generalmente está hecho. Afirmar el cumplimiento se convierte en el trabajo principal del consejo. Por el contrario, hay quien piensa que el enfoque de la gobernanza da demasiado poder a los directores generales, permitiéndoles aislarse de las legítimas indagaciones del consejo sobre los asuntos internos. El director general controla lo que ocurre dentro de la agencia, estableciendo la visión, desarrollando la estrategia, supervisando los recursos y aplicando los planes. Mientras el director general lo haga dentro de las políticas de limitación ejecutiva concebidas, los miembros del consejo se mantienen al margen. Basándome en mi lectura sobre su enfoque de la gobernanza del consejo, ambas perspectivas son caricaturas del modelo de Carver.  Y sin embargo, esta misma semana leí que se criticaba el enfoque de Carver por permitir que se produjeran estas dos distorsiones en el gobierno. Muchas juntas de iglesias han adoptado el modelo de gobierno de Carver o lo están considerando seriamente. Sin duda, Carver subraya la necesidad de una gran claridad en la definición del papel de la junta y del papel del director general, para que la junta pueda centrarse en la labor de gobierno.  Además, Carver considera que su modelo da gran libertad al director general dentro de unos límites concretos. En la mayoría de los casos, los consejos de administración de las iglesias consideran útil esta distinción de funciones. El papel del presidente en el modelo de Carver se ajusta, especialmente en lo que respecta a ayudar a la junta a disciplinarse. Asimismo, la relación entre el presidente de la junta y el director general recibe una aclaración significativa. Sin embargo, en cuanto a la perspectiva de que el modelo de Carver da lugar a una pérdida de control para el consejo, el propio Carver sostiene que "presentamos un sistema de gobierno que permite a los consejos controlar más las cosas correctas" ( Reinventing Your Board , 44). La "tarea interminable" del consejo es determinar "no lo que hace la organización, sino para qué sirve" (151). En su anterior publicación, Carver insiste en que "al igual que el trabajo del consejo sobre las políticas de Ends es una tarea perpetua, también lo es su búsqueda de la excelencia en el propio proceso de gobierno" ( Boards That Make a Difference , 1997, 210). Sin duda, cualquier modelo de gobierno adoptado por una junta de la iglesia puede fracasar, a menos que el liderazgo de la junta preste atención y cuidado a la implementación continua como una parte estándar de las operaciones de la junta. Además, cuando el liderazgo de la junta cambia, a menudo se deja caer la pelota y el buen progreso hecho por la junta se evapora cuando los viejos hábitos resurgen y generan disfunción. Por ello, es conveniente prestar una cuidadosa atención a la sucesión del liderazgo de la junta. Es posible que las juntas directivas de las iglesias que han adoptado el modelo de Carver piensen que una vez que se han redactado las políticas de las FDS, su trabajo ha terminado. Se pierde la idea de que éstas tienen que ser refrescadas, reenfocadas y actualizadas regularmente. Además, los miembros del consejo pueden definir las políticas de limitación ejecutiva de manera que el director general o el pastor principal tengan que involucrar al consejo en el desarrollo de la visión y la planificación estratégica. Y luego está el trabajo crítico de evaluar si los Objetivos se están logrando o no, con excelencia. Involucrar a los miembros de la junta en este trabajo se convierte en una importante responsabilidad del presidente de la junta. Me doy cuenta de que algunas juntas directivas han tenido malas experiencias con líderes pastorales que no han utilizado su autoridad de manera responsable, por lo que esas juntas determinan recuperar esa autoridad, volviéndose más intrusivas y menos confiadas. Y tal acción puede estar justificada durante un tiempo, hasta que la junta discierna que el liderazgo de la iglesia tiene la capacidad de administrar una mayor autoridad. También se da el caso de que algunos líderes de la iglesia se han sentido abandonados por sus juntas una vez que el marco normativo está en marcha. Todo lo que los miembros de la junta parecen querer es recibir informes con los que comprobar el cumplimiento, pero muestran poco o ningún interés en el duro trabajo de visión, planificación estratégica y creación de recursos. Sin embargo, ninguno de estos escenarios se ajusta a la intención del modelo de gobierno de Carver. Las juntas directivas de las iglesias que adoptan el modelo de Carver no pueden delegar la responsabilidad de alcanzar los fines una vez definidos. Tampoco pueden eludir la responsabilidad de evaluar su consecución y tomar las medidas oportunas cuando ésta no se produzca. Los presidentes de las juntas de la iglesia, en colaboración con los pastores principales,</w:t>
      </w:r>
    </w:p>
    <w:p>
      <w:r>
        <w:rPr>
          <w:b/>
          <w:color w:val="FF0000"/>
        </w:rPr>
        <w:t xml:space="preserve">id 134</w:t>
      </w:r>
    </w:p>
    <w:p>
      <w:r>
        <w:rPr>
          <w:b w:val="0"/>
        </w:rPr>
        <w:t xml:space="preserve">¿Por qué el lado izquierdo del corazón tiene paredes más gruesas que el lado derecho? Mejor respuesta - Elegida por los votantes El lado izquierdo del corazón se utiliza para bombear la sangre al resto del cuerpo, y se necesita una gran presión para bombear la sangre a las partes del cuerpo que están más alejadas del corazón en el menor tiempo posible. El lado derecho del corazón se utiliza para bombear sangre sólo a los pulmones. Se necesita menos presión. Por ello, el lado izquierdo del corazón tiene un músculo más grueso. (: Otras respuestas (2) Eso se debe a que el lado izquierdo del corazón tiene que superar una mayor presión de la sangre ya presente en la aorta y otras arterias que suministran la sangre a todo el cuerpo. como el recorrido es mayor la resistencia ofrecida también es grande llamada resistencia periférica. por lo tanto la presión de la sangre en la aorta es de alrededor de 120 durante la sístole. por lo que se requiere una fuerza más fuerte y por lo tanto músculos más fuertes. en el lado derecho los vasos pulmonares sólo tienen una presión arterial sistólica de alrededor de 25 y la resistencia ofrecida también es menor comparativamente. por lo que tienen paredes más delgadas. El lado derecho recibe la sangre del cuerpo y sólo tiene que bombearla una corta distancia hasta el pulmón para añadirle oxígeno. El lado izquierdo tiene que bombear la sangre a las extremidades del cuerpo, lo que requiere más fuerza. Al igual que otros músculos, los del lado izquierdo se abultan cuando se les hace trabajar mucho.</w:t>
      </w:r>
    </w:p>
    <w:p>
      <w:r>
        <w:rPr>
          <w:b/>
          <w:color w:val="FF0000"/>
        </w:rPr>
        <w:t xml:space="preserve">id 135</w:t>
      </w:r>
    </w:p>
    <w:p>
      <w:r>
        <w:rPr>
          <w:b w:val="0"/>
        </w:rPr>
        <w:t xml:space="preserve">Un repentino cambio de marea: Las personas que dejaron su trabajo diario para navegar por el mundo Por Sheena McKenzie , CNN 8 de noviembre de 2012 -- Actualizado a las 1414 GMT (2214 HKT) El HMS Illustrious acompaña a la flota de 10 barcos que salen de Southampton en el inicio de su regata Clipper Round the World, de un año de duración. Los yates de 70 pies recorrieron 64.500 km a través del globo, visitando 15 puertos en seis continentes. Más de 500 navegantes aficionados participaron a principios de este año, con la opción de unirse a una de las ocho etapas o a la circunnavegación completa. El reclutamiento ya está en marcha para la regata del próximo año, que comenzará en julio de 2013. La tripulación del barco De Lage Landen admira la vista. Cada barco lleva el nombre de una ciudad patrocinadora de todo el mundo. Sir Robin Knox-Johnston, la primera persona que dio la vuelta al mundo en solitario y sin escalas en 1969, fundó la regata anual de clippers hace 16 años. La mayoría de los competidores no han navegado nunca en su vida. Después de un curso intensivo de formación de tres semanas, se ven obligados a aprender rápidamente los trucos en alta mar. Un barco llega a San Fransisco en la novena etapa de la regata de 13 etapas. Los marineros pueden participar en una sola etapa o en la circunnavegación completa de un año de duración. Los habitantes de Qingdao, en China, extienden la alfombra roja cuando su barco patrocinado atraca durante la regata. El Qingdao terminó en noveno lugar de un grupo de diez barcos. El barco Visit Finland llega a Nueva York. Con un acceso limitado a los teléfonos y a Internet, las tripulaciones están esencialmente aisladas del mundo exterior hasta que atracan en el puerto. El marinero Nik Brbora fue trasladado al hospital por los guardacostas estadounidenses después de que su yate, el Geraldton Western Australia, fuera golpeado por una tormenta en el Pacífico Sur. Sin inmutarse, la tripulación del Geraldton Western Australia llega a San Francisco un día después de que dos miembros de la tripulación fueran rescatados. Los miembros de la tripulación del Qingdao, David Hall y Joanna Sandford, se abrazan tras llegar a Australia Occidental. "Se aprende mucho sobre la gente de a bordo: es la interacción humana a un nivel realmente profundo", dijo la marinera Lisa Blair. Junto a los desafíos hay momentos de alegría, con impresionantes puestas de sol, interacciones cercanas con la fauna y la sensación de asombro ante la naturaleza. Una multitud se reúne en Southampton para dar la bienvenida a los barcos tras su aventura de 12 meses alrededor del mundo. La tripulación del barco ganador Gold Coast llega a Southampton. Lisa Blair, miembro de la tripulación y antigua asistente de ventas, enseña ahora a navegar profesionalmente y espera dar la vuelta al mundo en solitario. HIDE CAPTION Bon Voyage Una gran aventura Regata internacional Duro Knox Empinada curva de aprendizaje Oportunidad de oro Cálida bienvenida Gran Manzana Drama en los mares Espíritus elevados Vínculos fuertes Imagen perfecta Bienvenida del héroe Clase Oro &amp;lt;&amp;lt; &amp;lt; 1 2 3 4 5 6 7 8 9 10 11 12 13 14 &amp;gt; &amp;gt;&amp;gt; HECHO DESTACADO 500 navegantes, la mayoría sin experiencia previa, darán la vuelta al mundo Parte de la regata Clipper Round the World, 12 yates compiten en un viaje de un año de duración Cuando se acerca el amanecer, una ola monstruosa voltea el yate, arrancando la dirección y aplastando a Brbora contra la cubierta. El joven de 29 años, que pierde el conocimiento, es rescatado por los guardacostas estadounidenses, que lo llevan al hospital más cercano, a 900 kilómetros de distancia, en San Francisco. Nik Brbora. Es un momento aterrador y finalmente mortal para este ingeniero informático de Londres. Pero ahora, tres meses después de completar la Vuelta al Mundo a Vela, Brbora afirma que el viaje ha sido la mejor experiencia de su vida. Fue uno de los 500 navegantes amateurs que recorrieron 64.500 kilómetros a través del globo, luchando contra todo tipo de fenómenos, desde huracanes en el Caribe hasta la temida depresión del sudeste asiático. Puede parecer el tipo de gran aventura de la que sólo sería capaz el navegante más curtido. Pero en un giro inusual, la mayoría de las personas a bordo no han navegado nunca en su vida. Los organizadores del evento están reclutando personal para la regata de clíperes del próximo año. Los que se inscriban se enfrentarán a la perspectiva de decir adiós a sus trabajos, familia y amigos para un viaje de 12 meses en alta mar. Los veleros de 70 pies, que zarparán en julio de 2013 de Southampton (Reino Unido), visitarán 15 puertos de los seis continentes.</w:t>
      </w:r>
    </w:p>
    <w:p>
      <w:r>
        <w:rPr>
          <w:b/>
          <w:color w:val="FF0000"/>
        </w:rPr>
        <w:t xml:space="preserve">id 136</w:t>
      </w:r>
    </w:p>
    <w:p>
      <w:r>
        <w:rPr>
          <w:b w:val="0"/>
        </w:rPr>
        <w:t xml:space="preserve">"Cuando el Dr. Batmanghelidj piensa en un vaso de agua, no lo ve medio lleno o medio vacío. Piensa que está rebosante del líquido esencial de la vida. Piensa en ella como el disolvente de nuestros males y el liberador de la vejez madura. Piensa en ella como la ola del futuro". -The Washington Times Las maravillas del agua: Secretos asombrosos para la salud y el bienestar El agua previene y ayuda a curar el ardor de estómago. La acidez es una señal de escasez de agua en la parte superior del tracto gastrointestinal. Es una de las principales señales de sed del cuerpo humano. El uso de antiácidos o medicamentos en pastillas para el tratamiento de este dolor no corrige la deshidratación, y el cuerpo sigue sufriendo como consecuencia de su escasez de agua. No reconocer el ardor de estómago como un signo de deshidratación y tratarlo con antiácidos y medicamentos en pastillas producirá, con el tiempo, inflamación del estómago y del duodeno, hernia de hiato, ulceración y, finalmente, cánceres en el tracto gastrointestinal, incluyendo el hígado y el páncreas. El agua previene y ayuda a curar la artritis. El dolor articular reumatoide -artritis- es una señal de escasez de agua en la articulación dolorida. Puede afectar tanto a los jóvenes como a los ancianos. El uso de analgésicos no cura el problema, sino que expone a la persona a más daños por los analgésicos. La ingesta de agua y de pequeñas cantidades de sal curará este problema. El agua previene y ayuda a curar el dolor de espalda. El dolor lumbar y la artritis anquilosante de la columna vertebral son signos de escasez de agua en la columna vertebral y los discos, los cojines de agua que soportan el peso del cuerpo. Estas afecciones deben tratarse con un aumento de la ingesta de agua; no es un tratamiento comercial, pero sí muy eficaz. No reconocer la artritis y el dolor lumbar como signos de deshidratación en las cavidades articulares y tratarlos con analgésicos, manipulación, acupuntura y, eventualmente, cirugía, producirá, con el tiempo, artrosis cuando las células del cartílago en las articulaciones hayan muerto todas. Producirá deformidad de la columna vertebral. Producirá deformidades incapacitantes en las extremidades. Los analgésicos tienen sus propias complicaciones que ponen en peligro la vida. El agua previene y ayuda a curar las anginas. El dolor de corazón -angina- es un signo de falta de agua en el eje corazón-pulmón. Debe tratarse con un aumento de la ingesta de agua hasta que el paciente esté libre de dolor y sea independiente de los medicamentos. Es prudente la supervisión médica. Sin embargo, el aumento de la ingesta de agua es la cura de la angina. El agua previene y ayuda a curar las migrañas. La migraña es un signo de necesidad de agua por parte del cerebro y los ojos. Se solucionará totalmente si se evita que la deshidratación se establezca en el cuerpo. El tipo de deshidratación que provoca la migraña puede llegar a causar una inflamación de la parte posterior del ojo y posiblemente la pérdida de la vista. El agua previene y ayuda a curar la colitis. El dolor de la colitis es una señal de escasez de agua en el intestino grueso. Se asocia al estreñimiento porque el intestino grueso se constriñe para exprimir la última gota de agua de los excrementos, de ahí la falta de lubricación por agua. No reconocer el dolor de la colitis como un signo de deshidratación provocará un estreñimiento persistente. Más adelante, provocará un impacto fecal: puede causar diverticulitis, hemorroides y pólipos, y aumenta sensiblemente la posibilidad de desarrollar cáncer de colon y recto. El agua y la sal previenen y ayudan a curar el asma. El asma, que también afecta a 14 millones de niños y mata a varios miles de ellos cada año, es una complicación de la deshidratación del organismo. Está causada por los programas de gestión de la sequía del organismo. En el asma se obstruye el paso libre del aire, por lo que el agua no sale del cuerpo en forma de vapor - el vapor de invierno. El aumento de la ingesta de agua evitará los ataques de asma. Los asmáticos también necesitan tomar más sal para romper los tapones de moco en los pulmones que obstruyen el libre flujo de aire dentro y fuera de los sacos de aire. No reconocer el asma como el indicador de deshidratación en el cuerpo de un niño en crecimiento no sólo condenará a muchos miles de niños a morir cada año, sino que permitirá que se establezcan daños genéticos irreversibles en los 14 millones de niños asmáticos restantes. El agua previene y ayuda a curar la hipertensión. La hipertensión es un estado de</w:t>
      </w:r>
    </w:p>
    <w:p>
      <w:r>
        <w:rPr>
          <w:b/>
          <w:color w:val="FF0000"/>
        </w:rPr>
        <w:t xml:space="preserve">id 137</w:t>
      </w:r>
    </w:p>
    <w:p>
      <w:r>
        <w:rPr>
          <w:b w:val="0"/>
        </w:rPr>
        <w:t xml:space="preserve">Un joven financiero gastó más de 200.000 euros en bebidas en un club nocturno de Liverpool, batiendo el récord mundial de la factura más alta jamás pagada en un club. El propietario del club PlayGround, George Panayiotou, con el Midas. Crédito: Splash Alex Hope, de 23 años, se gastó 125.000 en una botella Midas de 30 litros de Armand de Brignac, conocida como Ace of Spades, la botella de champán más cara del mundo. La botella de 45 kg tuvo que ser llevada a la mesa por dos camareros. Se gastó otros 80.000 en otros champagnes, vodka, cerveza y bebidas para los invitados, entre los que se encontraban los futbolistas del Manchester City Joe Hart y Adam Johnson y la esposa de la estrella del Manchester United Wayne Rooney, Coleen, en el club nocturno PlayGround del Hotel Hilton de Liverpool. Hope también encargó otras 40 botellas de 75 cl de Armand de Brignac, el champán patrocinado por el rapero Jay-Z, y las repartió entre las mujeres solteras del club. Uno de los asistentes al club observó: "No parecía estar bebiendo mucho y parecía totalmente sobrio". Se cree que la factura de 204.000, incluyendo una propina de 18.500, es la más alta jamás pagada en un club, superando los 170.000 pagados el pasado mes de junio por el jugador profesional estadounidense Don Johnson en el club nocturno One For One de Park Lane, en Londres. "Ha causado un poco de revuelo. Tenemos algunos de los mejores champagnes del mundo, pero nada parecido. Todo el mundo hablaba de ello y se preguntaba quién podría ser este tipo", admitió un miembro del personal. Al día siguiente, Hope presumía en su página web: "Acabo de abrir la botella de As de Picas más grande del mundo en el PlayGround. ¡Gran noche! Miami Next". Después de sólo tres años en el mundo de las finanzas, Hope es conocido en el sector como un hombre de alto nivel, y muchos le auguran que se convertirá en uno de los mayores operadores de Londres. 12 comentarios en " El chico de la ciudad acumula la factura de bar más cara del mundo " Los hombres son como los vinos de Burdeos, cuanto más viejos, mejores son. Un joven de 23 años no está ni estará nunca preparado para actuar con una actitud sabia. Bien hecho por hacer que el sector financiero parezca tan infantil como siempre: simplemente no captan el mensaje, ¿no? Creo que la industria de las bebidas debe asumir alguna responsabilidad por su decisión de producir, comercializar y vender estas bebidas superglácticas-deluxe que se producen puramente para que los gánsteres y la gente con más dinero y sentido común alardeen de lo ricos que son. El precio no refleja la calidad de la bebida dentro de la botella, simplemente el precio que el mejor postor está dispuesto a pagar para hacer alarde de su riqueza. No me hagas hablar de la industria bancaria... Vaya, esto es como la película 'cocktail' mezclada con 'wall street'. Pensaba que este tipo de historias irresponsables, con recibos añadidos como prueba se habían acabado hace 4 años. ¿Quién paga a alguien de 23 años tanto dinero... y por qué lo malgasta en futbolistas? Haz algo bueno con tu vida hijo y ayuda a los menos afortunados que tú. Puedes conseguir un buen prosecco por 9,99 en Sainsbury's. "Ayuda a los menos afortunados que tú". Suenas como el presidente Oblaima, amante del cristal. Lo hizo. Le dio a 40 mujeres solteras 750 de As de Picas. Debe haber ganado el dinero anticipando los cambios del mercado. ¡¡Algunos consideran que eso es trabajo!! Jim, gracias por tu brillante comentario. Recuerdo en el Nuevo Testamento donde Jesús dice a sus seguidores que den dinero a los pobres o "simplemente den a 40 mujeres solteras un 750 de Ace Of Spades porque, ya sabes, es básicamente lo mismo". Eres impresionante Jim y, como partidario del presidente Obama yo mismo, me alegro de ver que estás en el otro lado del pasillo.</w:t>
      </w:r>
    </w:p>
    <w:p>
      <w:r>
        <w:rPr>
          <w:b/>
          <w:color w:val="FF0000"/>
        </w:rPr>
        <w:t xml:space="preserve">id 138</w:t>
      </w:r>
    </w:p>
    <w:p>
      <w:r>
        <w:rPr>
          <w:b w:val="0"/>
        </w:rPr>
        <w:t xml:space="preserve">Mucha gente confía en sus smartphones, navegadores u otros dispositivos GPS para orientarse. Pero cuando éstos nos fallan, y no hay nadie a quien pedirle indicaciones, hay una forma más natural de navegar, dice Tristan Gooley. No todas las semanas una gran erupción solar deja fuera de combate a la red de GPS, pero basta con que se agote la batería o se produzca un fallo mecánico para que tu ayuda automática a la orientación se vea afectada. Y si no hay nadie cerca para preguntar y no hay un mapa de papel a mano, podrías estar en problemas. La navegación natural puede ser justo lo que necesitas. Consiste en averiguar el camino a seguir sin utilizar mapas, brújulas ni otros instrumentos. Se basa en la conciencia y la deducción, por lo que depende de mantener cierta conciencia de la dirección a lo largo de cada viaje. 1. 1. Antenas parabólicas Busque las antenas parabólicas y los signos de deterioro. Esto se debe a que las antenas apuntan a un satélite geoestacionario, uno que permanece sobre el mismo punto de la superficie terrestre. En el Reino Unido hay un emisor de satélite dominante, por lo que casi todas las antenas tienden a apuntar en la misma dirección: cerca del sureste. Lo mismo ocurre en las zonas rurales, sobre todo en las que cuentan con pubs que proyectan el deporte. 2. Edificios religiosos El este es el este Desde los primeros tiempos, los edificios religiosos y los lugares sagrados se han dispuesto para dar pistas sobre la dirección. Las iglesias cristianas suelen estar alineadas de oeste a este, con el altar principal en el extremo oriental para orientarse hacia la salida del sol. Las lápidas también están alineadas al oeste-este. Para encontrar la dirección de una mezquita, hay que entrar y buscar el nicho en una pared, que indica la dirección de la oración. Este nicho, conocido como al-Qibla, será la dirección de La Meca, en cualquier parte del mundo. Y las sinagogas suelen colocar el Arca de la Torá en el extremo oriental, colocada de forma que los fieles miren hacia Jerusalén. (Las sinagogas de los países situados al este de Israel estarán orientadas hacia el oeste). 3. Intemperie " Inicio Cita Los vientos dominantes transportan la lluvia y la contaminación. Éstos golpean los edificios, dejando huellas. En el Reino Unido, el viento viene del suroeste con más frecuencia que de cualquier otra dirección. Esto da lugar a patrones asimétricos de envejecimiento en los edificios, similares a la erosión que se observa en la naturaleza. Mire hacia arriba, por encima del cristal y los metales limpios de las plantas inferiores, hacia la piedra natural o los ladrillos erosionados de las plantas superiores. Observa cómo las esquinas del edificio muestran patrones de envejecimiento sutilmente diferentes. El contraste entre las esquinas del suroeste y del noreste es el mayor. Pero los cambios de color, donde la lluvia y los contaminantes han dejado su huella, pueden leerse en todos los lados con un poco de práctica. También los árboles indican la dirección, con las propias copas peinadas por el viento dominante. 4. Flujo de personas Las multitudes de la hora punta señalan el camino Los navegantes del Pacífico aprendieron a seguir a los pájaros en su búsqueda de tierra. Pronto se dieron cuenta de que, aunque un pájaro individual puede comportarse de forma excéntrica, una pareja -o incluso mejor una bandada- seguirá un patrón. Lo mismo ocurre con los seres humanos. No tiene sentido seguir a un individuo, ya que puede acabar en cualquier sitio. Pero seguir a una multitud a última hora de la tarde te llevará hacia una estación u otro centro de transporte. Por las mañanas, camine a contracorriente para encontrar estas estaciones. A la hora de comer, cuando hace sol, las multitudes se desplazan desde los bloques de oficinas hacia los espacios abiertos de los parques y los ríos. 5. Las carreteras no surgen al azar, sino que crecen para transportar el tráfico, y la mayor parte del mismo se dirige a la ciudad o sale de ella. Por eso, las carreteras más grandes tienden a estar alineadas de una manera determinada, dependiendo de si se está en el centro o en las afueras. En el norte o en el sur de la ciudad, las carreteras principales tenderán a estar alineadas de norte a sur. En el noroeste o el sureste, tendrán un sesgo hacia el noroeste/sureste. Por eso los mapas de carreteras de las grandes ciudades muestran un patrón radial. Es de sentido común, pero muy poca gente se da cuenta de ello cuando se siente perdida en una gran ciudad. 6. Una de las mejores maneras de no perder el sentido de la orientación es mantenerlo. Mi forma favorita de hacerlo en una ciudad es orientarme -utilizando algunas de las pistas anteriores- y</w:t>
      </w:r>
    </w:p>
    <w:p>
      <w:r>
        <w:rPr>
          <w:b/>
          <w:color w:val="FF0000"/>
        </w:rPr>
        <w:t xml:space="preserve">id 139</w:t>
      </w:r>
    </w:p>
    <w:p>
      <w:r>
        <w:rPr>
          <w:b w:val="0"/>
        </w:rPr>
        <w:t xml:space="preserve">Reseña: Novedades en DVD para el especial del 6 de noviembre Los lanzamientos de esta semana incluyen una serie de especiales y largometrajes navideños, entre los que se encuentran un par de clásicos para ver en casa; las aventuras completas de los novatos de Hollywood; un atractivo drama político; y el último momento de una estrella en el candelero. Sony Pictures Home Entertainment image:130456:1::0 Arthur Christmas (DVD) Con dos mil millones de regalos que repartir por todo el mundo en una sola noche, la Navidad en el Polo Norte se ha convertido en algo de alta tecnología. Papá Noel el Vigésimo (Jim Broadbent) ya no puede seguir el ritmo como antes, pero su hijo Steve (Hugh Laurie) está más que preparado para tomar las riendas. El otro hijo de Santa, Arthur (James McAvoy), es menos ambicioso; se conforma con su puesto en el departamento de cartas respondiendo a las peticiones de los niños y niñas del mundo. Pero cuando se pierde un niño, la fe de todos se tambalea y depende de Arthur, del abuelo Santa (Bill Nighy) y de un elfo polizón (Ashley Jensen) para arreglar las cosas. Esta película se convirtió en un elemento básico de las vacaciones. Si no refuerza tu fe en Santa Claus (o al menos tu espíritu navideño), nada lo hará. Contiene la mejor y más entretenida explicación de cómo Papá Noel es capaz de entregar todos esos regalos en una noche, con la participación de una nave gigante, un batallón de elfos y un enorme centro de control. Realmente parece que los cineastas han pensado en todo. Los personajes son inmediatamente entrañables y/o cautivadores gracias a un destacado reparto de voces y a unas personalidades bien desarrolladas. Arthur tiene el mayor corazón, que a menudo se ve ensombrecido por su torpeza. Steve es dominante, pero su atención a los detalles le hace perder de vista el panorama general. Santa es el ejecutivo incondicional que intenta aferrarse a la gloria pasada, mientras que Grandsanta es un anciano que todavía se rebela contra la edad. Y la elfa, Bryony, es una simpática bola de energía que siempre pone para reír. La narrativa es relativamente sencilla, pero deja espacio para una gran creatividad y los realizadores de Aardman Animations la aprovecharon al máximo. La aventura es como un viaje por carretera a través de la Tierra, repleto de obstáculos, encuentros extraños y numerosas travesuras... en varios continentes. No hay características especiales disponibles. (Sony Pictures Home Entertainment) HBO image:130457:1::0 Entourage: La Serie Completa (Blu-ray) La repentina estrella de cine Vincent Chase (Adrian Grenier) aprende los entresijos del negocio y del mundo de los ricos en Hollywood, pero no lo hace solo; trae consigo a su círculo de amigos desde la infancia. Su agente se da cuenta de que a menudo le dificultan el trabajo, ya que los chicos de Queens no sólo se aprovechan de la estrella, sino que también le escuchan. Durante ocho años, el público ha seguido las hazañas de Vince y sus amigos mientras surcaban las olas del estrellato y el desamor. Producida y basada en las primeras aventuras de Mark Wahlberg, los chicos compraban coches extravagantes, se acostaban con modelos y salían de fiesta en los mejores sitios con la gente más popular. Cada temporada incluía numerosos cameos, y la mayoría de los famosos aparecían como ellos mismos. Vince se enamoró de Mandy Moore; Eric se peleó con Seth Green; y Johnny hizo una serie de televisión con Andrew Dice Clay (que luego fue sustituido por Jamie Kennedy). Actores, directores y músicos pasaron por la pantalla como una muestra del quién es quién de Hollywood. Lo que empezó como una loca fantasía de un grupo de chicos de Queens se convirtió, sobre todo en las últimas temporadas, en un atractivo drama que giraba en torno al amor, el divorcio, la drogadicción y el dinero. Por supuesto, el elemento de fantasía de la serie significa que siempre salieron adelante, dando a los fans un final satisfactorio con espacio para la expansión (¿posiblemente un spinoff de Ari o un largometraje aún en preparación?). Las características especiales incluyen: 21 comentarios del elenco, el equipo y los invitados especiales; 10 reportajes entre bastidores; dos mesas redondas con el elenco y el equipo; y una retrospectiva de la serie con imágenes exclusivas y entrevistas francas. (HBO) Entertainment One image:130458:1::0 Hasta la lluvia (DVD) El idealista cineasta Sebastián (Gael García Bernal) y su cínico productor Costa (Luis Tosar) llegan a Bolivia para hacer una película revisionista sobre la conquista de América por Cristóbal Colón. Pero al comenzar el rodaje, los ciudadanos locales comienzan a amotinarse en protesta contra una multinacional</w:t>
      </w:r>
    </w:p>
    <w:p>
      <w:r>
        <w:rPr>
          <w:b/>
          <w:color w:val="FF0000"/>
        </w:rPr>
        <w:t xml:space="preserve">id 140</w:t>
      </w:r>
    </w:p>
    <w:p>
      <w:r>
        <w:rPr>
          <w:b w:val="0"/>
        </w:rPr>
        <w:t xml:space="preserve">Fotos de todo el mundo OK.. así que esto es en realidad mi propio sitio web, [URL comercial eliminado]. No puedo encontrar una categoría / hilo para las fotos nocturnas en este foro, y me preguntaba si alguien quería dar su opinión, o decirme lo que piensan de estas fotos? Ya que me interesa mucho la fotografía nocturna y resaltar el color contra un cielo azul (Blue Hour) o negro. La mayoría de las fotos nocturnas están en: [URL comercial eliminada]</w:t>
      </w:r>
    </w:p>
    <w:p>
      <w:r>
        <w:rPr>
          <w:b/>
          <w:color w:val="FF0000"/>
        </w:rPr>
        <w:t xml:space="preserve">id 141</w:t>
      </w:r>
    </w:p>
    <w:p>
      <w:r>
        <w:rPr>
          <w:b w:val="0"/>
        </w:rPr>
        <w:t xml:space="preserve">Mi pregunta es ¿dónde pongo el archivo unattend.xml para una instalación personalizada de Windows 7? Sin embargo, suena bastante simple, después de muchos años utilizando la herramienta sysprep durante los días de Windows 2000 y Xp y ahora Windows 7 viene con una forma completamente complicada de hacer un método de instalación personalizada. Mi razón principal es para poder tener los perfiles de usuario en otra partición en lugar de la ubicación habitual por defecto donde windows lo instala como c:\documents and settings (por ejemplo). He probado a poner el unattend.xml en la raíz del cd, pero la instalación y las configuraciones personalizadas que hice fueron más un fallo que un acierto no hace falta decirlo. No sé si debo cambiar el nombre del archivo .xml a otra cosa, o ponerlo en el directorio principal de windows 7 como el (i386) donde solía poner mi archivo winnt en Windows XP y Windows 2000. No tengo ni idea de cuál es el directorio principal de Windows 7; tampoco puedo arrancar desde la bios con un pendrive para probar más de una vez cada método. ¿Alguna sugerencia? wainuitech 13-08-2011, 10:40 AM ¿Cómo hiciste el archivo desatendido? Lo he hecho muchas veces usando WAIK, y el archivo desatendido simplemente se ponía en una unidad USB, luego al arrancar el PC buscaba y encontraba eso primero y luego se procedía a la instalación desde el DVD, con todos los detalles según el archivo desatendido. Lo único es que hay que sacar la unidad USB durante el primer reinicio, de lo contrario se iniciará todo de nuevo :llorando (lo descubrí mientras estaba en el teléfono) Editado: todavía se llama unattended.xml wainuitech 13-08-2011, 12:33 PM FYI -- aquí está la documentación (http://technet.microsoft.com/en-us/libr\... / método que uso con WAIK. (Paso a paso) undiejuice 13-08-2011, 01:54 PM @Wainuitech. Sí esa es la herramienta que utilicé para crear el archivo xml. La ISO la descargué de la web de Microsoft hace unos meses mientras hacía un experimento usando Windows 7 y la herramienta waik por primera vez. He conseguido utilizar vídeos de YouTube, que me han servido de guía para utilizar la aplicación waik, pero en muchos de ellos no se explica lo que hay que hacer una vez completado el xml. ¿Se supone que hay que ponerlo en la raíz del cd o en la carpeta sources o renombrarlo? Saludos. wainuitech 13-08-2011, 03:05 PM Ninguno -- Lo que hago es poner el archivo desatendido en una unidad USB, conectar que en la parte posterior de la PC, (no el frente de USB, ya que a veces no funcionan) o portátil, con el DVD en la unidad, y el BIOS configurado para arrancar desde la unidad USB en primer lugar, encenderlo y se va. Lee su archivo .xml y lleva a cabo las instrucciones / opciones proporcionadas. En el reinicio, retire la unidad USB, de lo contrario se inicia de nuevo :( En el segundo post, las instrucciones vinculadas en "Validar y guardar la configuración" , paso 5 Copiar el archivo Autounattend.xml en el directorio raíz de una unidad flash USB (UFD). Si lees todo, puedes por supuesto ignorar el OOBE, puedes añadir una Licencia de volumen si quieres o tienes una ( ver captura de pantalla) así como cualquier información OEM que quieras. Este método, por ejemplo, es hacer un PC y luego la imagen, y la imagen puede ser desplegado a través de una LAN a cuántos PCs que desea o tiene licencia para (después de sysprepping el original). Si usted está haciendo sólo unos pocos, puede ser tan fácil de poner el archivo .xml en una unidad USB, e instalar desde el DVD. He tenido 3 en marcha a la vez mientras construía para los clientes, sólo tiene que introducir manualmente en sus claves de producto y nombres de usuario, (no entró en el archivo .xml), pero todos los detalles de la empresa, etc están en el archivo .xml. undiejuice 13-08-2011, 05:28 PM @wainuiTech. Presa. Por lo que parece, necesito un PC actualizado que me permita hacer los pasos anteriores como arrancar desde un usb en la bios. Parece que voy a tener que apuntar mis documentos existentes de Windows 7 a mi ya hecho mis documentos en mi unidad de partición E: en su lugar. La verdad es que no se puede ganar a todos, supongo. wainuitech 13-08-2011, 05:47 PM No vayas a actualizar tan rápido :) Acabo de rehacer el archivo .xml para mis sistemas de aquí, y no funcionó, donde como mi viejo lo hace.:confused: Voy a</w:t>
      </w:r>
    </w:p>
    <w:p>
      <w:r>
        <w:rPr>
          <w:b/>
          <w:color w:val="FF0000"/>
        </w:rPr>
        <w:t xml:space="preserve">id 142</w:t>
      </w:r>
    </w:p>
    <w:p>
      <w:r>
        <w:rPr>
          <w:b w:val="0"/>
        </w:rPr>
        <w:t xml:space="preserve">El cantante Richard Gere y su esposa, Carey Lowell, han abierto un lujoso B&amp;B en Bedford, Nueva York. A lo largo de sus más de 30 años de carrera, a Richard Gere se le ha llamado de muchas maneras: Gigoló americano, Sr. Cindy Crawford, hombre más sexy del mundo y segundo budista más famoso. Pero su último apodo es seguramente el más improbable: posadero. Este verano, Gere y su esposa, Carey Lowell, darán la bienvenida a sus primeros huéspedes en el Bedford Post, una casa y un granero del siglo XVIII en Bedford, Nueva York, que han convertido en un pequeño hotel de lujo, restaurante, bistró y loft de yoga. "Somos unos neófitos", dice Gere, de 60 años, cuya familiaridad con la hostelería se limitaba a su papel en la lacrimógena Nights in Rodanthe (2008), en la que interpretaba al huésped convertido en amante de Diane Lane. El hecho de no tener ni idea de cómo se gestiona un hotel o un restaurante le ha permitido imaginar grandes posibilidades para su refugio de fantasía en este enclave de lujo, a 45 minutos al norte de Manhattan. Gere y Lowell prevén organizar simposios encabezados por personalidades del circuito de conferencias. Y con vecinos como Martha Stewart, Ralph Lauren y Jean-Georges Vongerichten, la pareja espera que el lugar se convierta en un imán para almas poderosas con ideas afines que se reúnan para salvar el planeta, o al menos para charlar sobre ideas de gran calado en torno a hamburguesas vegetarianas. "Hay mucha gente muy eficaz que vive aquí, y vi esto como una casa club para que esta gente se comprometa a niveles que puedan ser beneficiosos para el mundo", dice Gere una lluviosa mañana de verano mientras desayuna junto a Lowell en el comedor privado de la posada, un capullo de madera reciclada y sillas de terciopelo. Con sus vaqueros, botas de trabajo, sudadera con cremallera y chaqueta de pana marrón, lleva unas cuentas de oración budistas en una muñeca y el pelo plateado despeinado por encima de la cara. "Nos veo generando ideas y creando redes a un nivel muy alto". Gere, cuya fundación apoya desde hace tiempo al Dalai Lama, ha utilizado con frecuencia su celebridad para arrojar luz sobre temas candentes, ya sea hablando del Tíbet en Charlie Rose o acudiendo a Bill Gates para financiar una iniciativa de concienciación sobre el sida en la India. Como modelo para su posada, él y Lowell se fijaron en el Chez Panisse de su amiga Alice Waters. Durante el rodaje de Bee Season (2005), Gere comía allí casi todas las noches, y admiraba el modo en que el restaurante reunía a personalidades de diversos ámbitos en torno a una comida y un vino sofisticados. Para ello, contrataron al chef Brian Lewis, un campeón de la cocina lenta que ha trabajado en Lutce y Oceana en Nueva York, Bix en San Francisco y Vu en Scottsdale, Arizona. A Lewis, de 42 años y oriundo del condado de Westchester, le intrigó la idea de una posada con un ambicioso restaurante de comida de la granja a la mesa y un estudio de yoga. Y tal como lo describe Gere, la filosofía del Bedford Post es tan orgánica como los ingredientes de temporada que Lewis obtiene de granjas locales y familiares: Del buen karma, la comida y la conversación, fluirán las buenas obras.</w:t>
      </w:r>
    </w:p>
    <w:p>
      <w:r>
        <w:rPr>
          <w:b/>
          <w:color w:val="FF0000"/>
        </w:rPr>
        <w:t xml:space="preserve">id 143</w:t>
      </w:r>
    </w:p>
    <w:p>
      <w:r>
        <w:rPr>
          <w:b w:val="0"/>
        </w:rPr>
        <w:t xml:space="preserve">James Waite ha estado en la fábrica de Amsted Maxion en Cruzeiro. Él informa: Tres de estas locomotoras Sentinel de 1,5 metros fueron entregadas al Ferrocarril de Sao Paulo, de propiedad británica, con los números de fábrica 8398-8400. En general, se dice que fueron construidas en 1931, aunque la joven que nos enseñó la fábrica nos dijo que el personal había encontrado una fecha de 1930 en una de ellas. Eran los SPR nº 166-168. El ferrocarril fue nacionalizado en 1946 y se convirtió en la EF Santos-Jundiai, un nombre que quizás sea más familiar para aquellos que visitaron el país en los años 60 y 70 por las notables pendientes trabajadas con cables y sus locomotoras con freno de vapor en Paranaciacaba, entre Sao Paulo y Santos. Las locomotoras fueron vendidas en 1947 a la Fabrica Nacional de Vagoes que se había establecido en 1945 en Cruzeiro como el primer gran constructor de vagones del país. En aquella época, Cruzeiro era un importante centro ferroviario y el punto en el que la línea de ancho de vía Rede Mineira de Viaao (originalmente el Ferrocarril de Río y Minas, de construcción británica), que iba hacia el sur desde Minas Gerais, se unía a la línea principal de ancho de vía de la EF Central do Brasil entre Río de Janeiro y Sao Paulo. La RMV era una línea espectacular que subía por la Serra da Mantiqueira, en la frontera entre el estado de Sao Paulo y Minas Gerais. Lamentablemente, cerró en la década de 1990 y Cruzeiro ya no es un nudo ferroviario, aunque dos partes aisladas de la línea en Passa Quatro y en Sao Loureno han sido conservadas por la ABPF, la organización brasileña de conservación. La ABPF también tiene una de sus instalaciones de reparación en la antigua fábrica de la RMV en la ciudad y, curiosamente, todavía hay un corto tramo de vía mixta de ancho y metro dentro del patio de la fábrica. Tras varios cambios de propiedad, la fábrica ha sido gestionada por Amsted Maxion, una empresa de ingeniería pesada, desde el año 2000. Las locomotoras siguen llevando sus números SPR. La 167 fue dotada de una nueva caldera a principios de este año y estaba en funcionamiento cuando la visitamos. El interior de la cabina, que alberga la caldera, estaba inmaculado en todos los aspectos. El nº 166 estaba apartado y parcialmente desmontado. El nº 168 fue objeto de un intento infructuoso en la fábrica para convertirlo en diésel y se cree que sus restos todavía están por el lugar, aunque no los vimos. El vagón de la derecha en la cuarta foto es uno de los productos de la fábrica. La fábrica ya no construye vagones completos, sino sólo las piezas para ensamblarlos en otra planta de la empresa. No creo que haya ninguna conexión con la red de líneas principales. El método de trabajo parece ser que las planchas de acero se traen al lugar en camiones, donde se descargan en los vagones con una grúa, tras lo cual la locomotora empuja los vagones dentro de la planta. Nos dijeron que las locomotoras no se utilizan mucho hoy en día, por lo que tuvimos la suerte de ver la nº 167 en acción. 167 en acción. Unas palabras de consejo para quien piense en visitarla. La empresa está preocupada por el espionaje industrial. No te dejan entrar con tu propia cámara en sus instalaciones, sino que te prestan una de las suyas y luego examinan tus fotos antes de subírtelas, lo que hicieron con gran eficacia el día después de nuestra visita. Estamos muy agradecidos a Bruno Sanches, de la ABPF, por toda la ayuda que nos prestó para organizar la visita y por acompañarnos ese día, y también al personal de la empresa que, como tanta gente en Brasil, fue infaliblemente amable y servicial. Son muy conscientes del valor patrimonial de las locomotoras y, ahora que el nº 167 ha sido calentado de nuevo, debería estar operativo durante muchos años. Todas las fotos, excepto la última (166), son de la 167, la vía de ancho mixto se puede ver en un par de fotos.:</w:t>
      </w:r>
    </w:p>
    <w:p>
      <w:r>
        <w:rPr>
          <w:b/>
          <w:color w:val="FF0000"/>
        </w:rPr>
        <w:t xml:space="preserve">id 144</w:t>
      </w:r>
    </w:p>
    <w:p>
      <w:r>
        <w:rPr>
          <w:b w:val="0"/>
        </w:rPr>
        <w:t xml:space="preserve">¿Cuánto ejercicio hay que hacer para bajar de peso con Nutrisystem? A menudo escucho a personas que intentan tener una idea precisa de cómo podría ser su vida y estilo de vida con la dieta Nutrisystem. Una de las preguntas comunes que me hacen es "¿cuánto ejercicio se requiere en Nutrisystem? ¿Y cómo saben si lo estás haciendo o no?". Trataré de responder a fondo esta pregunta en el siguiente artículo. Nutrisystem no tiene ningún requisito de ejercicio, pero lo alientan: Es un concepto erróneo que Nutrisystem requiere u obliga a sus personas a hacer ejercicio. Este no es el caso. Mucha gente confunde esta dieta con otras dietas populares preempaquetadas en las que hay que reunirse con un consejero, pesarse y discutir por qué se han obtenido los resultados que aparecen en la balanza. Muchas personas temen que van a estar cara a cara con un consejero exigiendo saber cuánto ejercicio están haciendo y por qué. Este no es el caso. Hay asesoramiento disponible en esta dieta. Es gratuito, pero se lleva a cabo en línea o por teléfono. Usted no está obligado a utilizar el asesoramiento o para reunirse con nadie y no hay ningún requisito de ejercicio. Dicho esto, definitivamente se le anima a hacer ejercicio. De hecho, a veces incluyen vídeos de ejercicios gratuitos u otros recursos con cada pedido de comida. Es de sentido común que la adición de más movimiento va a quemar más calorías y mejorar sus resultados y la velocidad a la que se ven. Sin embargo, debo decir que la mayoría de los estudios clínicos que he leído sobre Nutrisystem no incluyen o mencionan el ejercicio en la sección de resultados. Estoy seguro de que hay personas que obtienen resultados que les satisfacen sin grandes cantidades de ejercicio. Pero estoy igualmente seguro de que incluso un poco de ejercicio va a mejorar sus resultados y hacer que se sienta y se vea mucho mejor. En mi propia experiencia, ciertamente no me mato. Puede que camine o monte en bicicleta después de cenar. Puede que juegue al fútbol en familia con mis hijos. En realidad, no llevo la cuenta y no me extiendo demasiado como para poner todo tipo de excusas para evitarlo. Simplemente trato de incorporar más pasos y movimiento en mi día y he visto buenos resultados con esto. También me parece que es un gran calmante para el estrés y un detractor cuando tienes la tentación de salirte de tu dieta o de hacer alguna tontería. Porque no tiene sentido poner todo ese esfuerzo y luego estropearlo todo. Así que no hay una cantidad fija de ejercicio que se requiera. Pero es obvio que les gustaría que te movieras un poco más, tanto que te dan los recursos gratuitos para hacerlo. Sin embargo, no hay ningún sargento instructor que te toque en el hombro y te exija saber cuántas horas de ejercicio has registrado esta semana.</w:t>
      </w:r>
    </w:p>
    <w:p>
      <w:r>
        <w:rPr>
          <w:b/>
          <w:color w:val="FF0000"/>
        </w:rPr>
        <w:t xml:space="preserve">id 145</w:t>
      </w:r>
    </w:p>
    <w:p>
      <w:r>
        <w:rPr>
          <w:b w:val="0"/>
        </w:rPr>
        <w:t xml:space="preserve">Una situación meteorológica única ha cubierto la mayor parte del estado con un aire gris, turbio y lleno de humo. A diferencia de la típica inversión invernal, en la que el aire viciado tiende a permanecer sobre los valles de Utah, la situación actual es mucho más densa. SALT LAKE CITY - Una situación meteorológica única ha cubierto la mayor parte del estado con aire gris, turbio y lleno de humo. Y aunque la mayor parte no procede de los incendios forestales de Utah, la alta presión que acecha al Estado de la Colmena está aspirando el humo de un puñado de incendios que arden sin control en el vecino Idaho. A diferencia de una típica inversión invernal, en la que el aire viciado tiende a permanecer sobre los valles de Utah, la situación actual es mucho más densa. "No se puede ir a Park City y escapar de ella", dijo el meteorólogo de KSL Kevin Eubank. Eubank dijo que el aire humeante se mantendrá durante el resto de la semana, ya que no hay eventos climáticos importantes que se desarrollen para eliminarlo. Un flujo del norte se mantendrá por lo menos hasta el viernes y posiblemente el sábado, dijo, con los vientos del oeste se espera que llegue el domingo. "Hará falta algo fuerte para despejar todo", dijo Eubank. Un puñado de incendios provocados por el hombre y los rayos están ardiendo en el centro y el oeste de Idaho, algunos de los cuales se han extendido a través de cientos de miles de hectáreas y no se espera que sea contenida hasta mediados o finales de octubre, de acuerdo con el Servicio Forestal de EE.UU. Programa de Mapeo de Incendios Activos . Se han registrado niveles de calidad del aire insalubres en las zonas que rodean Salmon, Idaho, mientras que el aire en gran parte del resto del Estado Gema sigue siendo moderado. Además de la mala visibilidad y la estética francamente fea, el aire denso y sucio en Utah llevó al Departamento de Calidad Ambiental de Utah a emitir avisos de contaminación el martes. El aumento de los niveles de partículas significa que las personas con enfermedades respiratorias o cardíacas, los niños y los ancianos, deben limitar su exposición. "Si respiras esto, te hace sentir tenso", dijo el Dr. Troy Madsen, médico de la sala de emergencias del Hospital Universitario. "La otra cosa que estoy viendo es que la gente se congestiona mucho, los ojos están llorosos, y hace que sea mucho más difícil hacer ejercicio". Madsen dijo que más pacientes están visitando la sala de emergencias, ya que la mala calidad del aire afecta a los síntomas de asma y enfisema. La calidad del aire está en niveles de alerta "roja" en gran parte del norte de Utah, en los condados de Salt Lake, Davis, Utah, Tooele, Weber, Cache y Box Elder. Un nivel de acción "amarillo" fue publicado para el condado de Uintah, y el condado de Washington sigue siendo "verde". En las zonas rojas, el Departamento de Calidad Medioambiental recomienda evitar los esfuerzos intensos o prolongados al aire libre para las personas sensibles y reducir los esfuerzos para todos los demás. Se pide a las personas que conduzcan lo menos posible durante los días "rojos" y "amarillos" porque los coches contribuyen de forma significativa a la contaminación de la zona, según la portavoz del departamento Donna Spangler. Con la contaminación persistente, las condiciones del aire seguirán siendo insalubres hasta que el viento o las lluvias las eliminen, dijo. "No tenemos ningún patrón meteorológico que lo elimine, y eso lo empeora", dijo Spangler. Wendy Leonard trabaja como reportera para el Deseret News, y aunque sus tareas diarias están dictadas por las noticias de última hora, actualmente se centra en escribir sobre temas relacionados con la atención sanitaria, la medicina y el transporte. Comenzó más ...</w:t>
      </w:r>
    </w:p>
    <w:p>
      <w:r>
        <w:rPr>
          <w:b/>
          <w:color w:val="FF0000"/>
        </w:rPr>
        <w:t xml:space="preserve">id 146</w:t>
      </w:r>
    </w:p>
    <w:p>
      <w:r>
        <w:rPr>
          <w:b w:val="0"/>
        </w:rPr>
        <w:t xml:space="preserve">Familia Smallfield William nació el 8 de junio de 1895, en la casa del director del St John's College, Tamaki. Su padre se convirtió en director del St John's Collegiate School en 1891, y en 1896, cuando los estudiantes de teología volvieron de una casa en Gladstone Rd, Parnell, fue nombrado alcaide y tutor del departamento de teología. En enero de 1902, Percy Scott Smallfield y su familia abandonaron el St John's College Tamaki, ya que el Sínodo General había decidido que St John's fuera sólo un colegio teológico. P.S.Smallfield obtuvo la hermosa y antigua mansión Willamson en Parr Rd, ahora un parque del Ayuntamiento de Auckland, para el St John's Collegiate School. Allí se educaron sus tres hijos, Eric, William y Walton. En 1914 comenzó la Primera Guerra Mundial. William se alistó en el ejército cuando tenía 20 años. Su entrenamiento comenzó en el campamento militar de Trentham en marzo de 1916. Después de la guerra, William regresó a Auckland y se quedó con sus padres y sus dos hermanas, Winifred y Ruth, en el número 8 de Liverpool St, Epsom. Había aprendido el arte de la imprenta en el St John's College y había hecho un aprendizaje en una imprenta de Auckland antes de alistarse en el ejército. A principios de 1920 dejó su puesto de director del departamento de trabajos del Taranaki Daily News en New Plymouth y se fue a Whakatane y tuvo una papelería y una imprenta detrás. Fue un negocio exitoso. En la librería conoció a Eva Millicent Law, asistente del secretario municipal. Se casaron en la iglesia de San Pedro de Onehunga, por el reverendo canónigo P. S. Smallfield, el 26 de diciembre de 1921. William fue miembro del Consejo Municipal de Whakatane. Estudió la carrera de Derecho. Fue nombrado juez de paz el 29 de marzo de 1923. Me dijeron que era el juez de paz más joven de Nueva Zelanda. En 1922 compró un terreno de medio acre en la calle James, donde hizo construir una bonita casa. Mi hermano Percy y yo la recordamos muy bien. Desde el 3 de julio de 1929 fue lector laico en la Iglesia Anglicana. Se dio cuenta de que estaba llamado al Ministerio de la Iglesia. William y Millicent vendieron su casa y su negocio y se mudaron a una casa alquilada en la Quinta Avenida, Tauranga. El 20 de septiembre de 1931, William fue nombrado diácono en la Iglesia de la Santísima Trinidad, Tauranga, por el Obispo de Waiapu, el Reverendo W.H. Williams. En 1932 se trasladó a la diócesis de Waikato. Allí el obispo era el reverendo C.A. Cherrington. Fue ordenado sacerdote en 1932. Su padre vino desde Epsom, Auckland, y fue uno de los que le impuso las manos cuando se ordenó sacerdote en la catedral de San Pedro, Hamilton. La imposición de manos ha pasado del obispo Selwyn al obispo Cowie, a mi abuelo Percy, a mi padre y a mí mismo en el viejo San Pablo de Wellington. Sirvió en parroquias de Tauranga, Hamilton, Wanganui, Taihape y Trentham. Fue nombrado canónigo de la catedral de San Pablo de Wellington en 1952. Fue capellán de las Fuerzas Armadas de 1935 a 1948. Fue una coincidencia que en 1947, 31 años después de estar en el campamento militar de Trentham, se convirtiera en vicario de Trentham. La iglesia parroquial se llamaba St John's Church. Se educó en la St John's Collegiate School y comenzó en el ejército en el campamento militar de Trentham. El reverendo canónigo W. M.Smallfield se retiró como vicario de Trentham en 1964 a la edad de 69 años. Con su esposa vivió en Papatoetoe. Ayudó como sacerdote asistente en St George's Papatoetoe. Murió el 28 de noviembre de 1969. Está enterrado con su esposa en el cementerio anglicano de Purewa, no muy lejos de donde nació más de 74 años antes.</w:t>
      </w:r>
    </w:p>
    <w:p>
      <w:r>
        <w:rPr>
          <w:b/>
          <w:color w:val="FF0000"/>
        </w:rPr>
        <w:t xml:space="preserve">id 147</w:t>
      </w:r>
    </w:p>
    <w:p>
      <w:r>
        <w:rPr>
          <w:b w:val="0"/>
        </w:rPr>
        <w:t xml:space="preserve">La historia completa... Víctimas judías de abusos dan la bienvenida a la Comisión Real MARK COLVIN: Las víctimas judías de abusos se han sumado a la amplia acogida de la Comisión Real sobre instituciones y abusos sexuales a menores. En Victoria, la policía ha comunicado a la investigación estatal sobre abusos a menores que sus investigaciones han revelado 69 delitos en la comunidad judía, con 18 víctimas distintas en los últimos 50 años. Una de las víctimas es Manny Waks, que afirma haber sufrido abusos sexuales en su escuela judía de Melbourne en la década de 1980. Manny Waks habló con Alison Caldwell. MANNY WAKS: Fui abusado por dos autores distintos dentro del centro ultraortodoxo Yeshivah, y no sólo fui abusado sino que además, cuando planteé los problemas de abuso más tarde, se intentó encubrirlos e ignorarlos y básicamente el sufrimiento continuó. ALISON CALDWELL: ¿Qué tipo de reacción ha habido en la comunidad judía ante la idea de la Comisión Real? MANNY WAKS: En general, ha sido muy bien recibida. Públicamente, todas las organizaciones están haciendo todos los sonidos y ruidos correctos y la acogen con beneplácito. Sin embargo, hay una gran diferencia en el sentido práctico para ver cómo estas organizaciones van a cooperar realmente con una Comisión Real. Hasta ahora, el centro de la Yeshivah y sus dirigentes han sido muy poco cooperativos. La policía de Victoria, en los tribunales, lo ha dejado muy claro y puedo decir como víctima, y mi familia ha sido víctima, acosada e intimidada, y por supuesto, muchos dentro de la comunidad Yeshivah que están absolutamente horrorizados por el manejo de Yeshivah de esto, pero eso no hace que sea mucho más fácil cuando mi padre policías de abuso simplemente porque está de pie, apoyando firmemente a su hijo que fue abusado durante muchos años y muchos dentro de la comunidad eran conscientes de ello y no hizo absolutamente nada al respecto. ALISON CALDWELL: Las personas que te critican, ¿en qué se basan para hacerlo? ¿Dicen que ha avergonzado a la comunidad o a la universidad? ¿Qué es lo que dicen? MANNY WAKS: Ciertamente, eso sería una parte de ello. Muchos dicen: "Tratemos las cosas internamente". Dentro de la comunidad ultraortodoxa, también hay elementos que creen en el concepto de nasira (fonética), que es no informar de las acciones de los compañeros judíos a las autoridades externas. En realidad, estas cuestiones son anteriores a la época contemporánea, cuando el antisemitismo estaba muy extendido en Europa del Este y había pogromos. Desgraciadamente, ese tipo de actitud aún prevalece entre segmentos de nuestra comunidad. La cuestión es que el año pasado, en julio, cuando hice público mi caso, como resultado directo de ello, nos encontramos ahora en una situación en la que hemos tenido una audiencia de internamiento para 12 víctimas con el único autor, 41 cargos, y estaremos a la espera del juicio el próximo julio. Y la cuestión del encubrimiento es cada vez más clara. ALISON CALDWELL: Ha habido acusaciones en la Iglesia Católica, al menos, de que los perpetradores han sido trasladados a otras diócesis o al extranjero. Ciertamente, usted dice que eso también ha ocurrido en la comunidad judía. MANNY WAKS: Absolutamente. Tenemos dos casos que conocemos: David Kramer, por ejemplo, en este momento. Es un antiguo profesor de la Yeshivah. Cuando salieron a la luz las acusaciones a principios de los años 90 sobre lo que había hecho, la respuesta fue que inicialmente la Yeshivah no iba a hacer nada al respecto, pero finalmente, después de que los padres amenazaran con ir a la policía, se tomaron medidas para despedirlo y fue enviado al extranjero. Al principio, según tengo entendido, se fue a Israel. Allí surgieron acusaciones de que allí se cometían algunos abusos, y luego acabó en Estados Unidos, en San Luis, donde terminó abusando de niños, o al menos en un caso por el que fue acusado, y ahora acaba de cumplir una condena de siete años en una cárcel estadounidense, y la policía de Victoria está en proceso de extraditarlo desde Estados Unidos.</w:t>
      </w:r>
    </w:p>
    <w:p>
      <w:r>
        <w:rPr>
          <w:b/>
          <w:color w:val="FF0000"/>
        </w:rPr>
        <w:t xml:space="preserve">id 148</w:t>
      </w:r>
    </w:p>
    <w:p>
      <w:r>
        <w:rPr>
          <w:b w:val="0"/>
        </w:rPr>
        <w:t xml:space="preserve">The Casual Vacancy: We Are All Jealous of Each Other por Lollipop Goldstein Actualmente estoy leyendo el nuevo libro de JK Rowling, The Casual Vacancy .  Probablemente escribiré una reseña más larga más adelante, pero mi opinión breve es que si te gusta la gente, te gustará este libro.  Sé que es algo extraño, pero creo que hay gente a la que le gusta la gente... en general.  Y hay gente a la que sólo le gusta cierta gente, más específicamente.  Y si te encuentras en la primera categoría, te gustará este libro porque, en el fondo, trata de lo que impulsa a las personas.  Y si caes en la segunda categoría o esperas campos de Quidditch en Pagford, probablemente no te gustará mucho este libro porque algunas de las personas son bastante difíciles de querer.  Y sin embargo, los amas.  Es decir, los amas si caes en la primera categoría de gente que te gusta en general.  Si te encuentras en la segunda categoría, probablemente no te gustarán muchos de estos personajes y no disfrutarás del libro.  Y esa es mi breve opinión sobre el nuevo libro de Rowling en caso de que quieras saber si deberías leerlo o no.  Supongo que mi punto es decidir si te gusta la gente o no te gusta la mayoría de la gente. Parte de la lectura de The Casual Vacancy es pura alegría: Adoro el pueblo tanto como Hogwarts. Con esto quiero decir que todos los personajes se sienten como personas que podría conocer algún día si pudiera encontrar el pueblo ficticio de Pagford, e incluso los más odiosos -los Draco Malfoys de la pequeña ciudad- seguirían siendo emocionantes para llegar a tomar una taza de café con ellos y preguntarles.  Su lectura es relajante; o, como Edgar Rice Burroughs explicó una vez cómo se sabe si se tiene un buen libro en las manos: Mis historias no te harán ningún daño. Si han contribuido a inculcarte el amor por los libros, te han hecho mucho bien. No hay ficción que valga la pena leer si no es para entretenerse. Si entretiene y es limpia, es buena literatura, o de su tipo. Si crea el hábito de la lectura en personas que de otro modo no leerían, es la mejor literatura. The Casual Vacancy pasa la prueba; es la mejor literatura. Una parte de la lectura de The Casual Vacancy es un sentimiento de envidia: yo quiero escribir así.  No quiero la fama de Rowling, ni las cifras de venta de libros, ni las lecturas que se agotan.  Sólo quiero esa habilidad.  Si pudiera escribir así, ni siquiera sé si publicaría.  Simplemente me entretendría todo el día creando esos pequeños mundos y manipulando a los personajes en ellos para mi propio disfrute.  Lo que quizás es bueno que no tenga esa habilidad porque no podría vivir con ella.  Creo que tener ese tipo de habilidad para escribir me consumiría literalmente.  Dios mío... sólo de escribirlo me da pellizcos. Así que leo el libro alternando entre estar acurrucada en un rincón del sofá, prácticamente ronroneando porque el libro es muy bueno, y luego cogiendo mi diario y apuntando notas sobre lo celosa que estoy. celos. Hace poco estaba hablando con una amiga sobre algo que estoy haciendo esta semana, y se volvió hacia mí, con la boca abierta, y dijo: "Estoy tan celosa de tu vida".  Lo cual es algo gracioso de escuchar porque en realidad no puedes entregarle tu vida a alguien. (Se me acaba de ocurrir lo incómoda que mi disección de mis celos puede haber hecho a JK Rowling si está leyendo este post, así que me disculpo.  Pero tengo que ser sincero.  Estoy hirviendo de celos).  Mi instinto, cuando alguien expresa su interés por algo que tengo, es regalárselo.  ¿Te gusta el jersey que llevo?  ¿Por qué no te lo presto?  ¿Te gusta cómo huelen estas galletas?  ¿Por qué no te comes una?  Como mi vida... er... bueno... Realmente no puedo entregarte eso. Así que estaba allí sentada, atrapada entre mis propios celos a un lado de mí en forma del libro que estaba dentro del bolso contra mi cadera y los celos de mi amiga, que se irradiaban hacia mí a unos centímetros de mi otra cadera.  Y se me ocurrió que, a veces, cuando estoy leyendo Facebook, casi estoy examinando las actualizaciones de estado de la misma manera que camino por Whole Foods, juzgando toda la fruta según si lo visual me hace querer comerla o no.  Consumirla.  Me desplazo por la página</w:t>
      </w:r>
    </w:p>
    <w:p>
      <w:r>
        <w:rPr>
          <w:b/>
          <w:color w:val="FF0000"/>
        </w:rPr>
        <w:t xml:space="preserve">id 149</w:t>
      </w:r>
    </w:p>
    <w:p>
      <w:r>
        <w:rPr>
          <w:b w:val="0"/>
        </w:rPr>
        <w:t xml:space="preserve">Post navigation Dos panes de naranja de Mary Berry Una vez más, me encuentro con una abundancia de fruta (naranjas en este caso) y un corto período de tiempo antes de que sean declaradas no aptas para el consumo humano. Así que, recurriendo a mi fiel Biblia de la repostería de Mary Berry, descubrí dos panes de naranja (entre otras muchas recetas de naranja) que me ayudarían a utilizar dos de mis docenas de naranjas. Creo que en breve haré una tanda de mermelada (¡para la que ya tengo una receta estupenda!) para aprovechar la fruta restante. Las dos tartas que me llamaron la atención fueron la de zanahoria y naranja y la Victoria de naranja integral. Aunque me encantaron los dos y especialmente el uso de la zanahoria y la naranja juntos, al final tuve un favorito, y fue el Victoria Loaf de naranja integral. Como el pan de zanahoria y naranja lleva 200 g de harina integral y el pan Victoria apenas 50 g, no es de extrañar que el pan de zanahoria y naranja fuera un pastel mucho más denso, mientras que el pan Victoria tenía todo el sabor en un pastel ligero y esponjoso. Pruebe uno, o los dos, según le apetezca; estaban muy bien servidos juntos como un bonito contraste entre ellos. En cualquier caso, ambos son fáciles, una buena manera de utilizar la fruta y hacen pasteles muy sabrosos. Pastel de naranja y zanahoria Ingredientes: 1 naranja entera 150 g de mantequilla reblandecida 150 g de azúcar moscovado (o moreno) 175 g de zanahorias peladas y ralladas finamente 2 huevos grandes 200 g de harina integral auto-elaborada 1 cucharadita rasa de levadura en polvo 1/2 cucharadita rasa de mezcla de especias Aproximadamente 1 cucharada de leche 2 cucharadas de miel, para glasear Después de precalentar el horno a 180 ºC (o a 160 ºC con ventilador), engrasar un molde grande (900 g) y forrar la base. Rallar la corteza de la naranja en un bol grande y reservar la naranja para usarla más tarde. En el mismo bol, ponga la mantequilla, el azúcar, las zanahorias, los huevos, la harina, la levadura en polvo y las especias y bata hasta que estén bien mezclados. Añadir una cucharada de leche para darle una consistencia de gota si está un poco espesa. Verter en el molde preparado y hornear de 50 minutos a una hora, hasta que esté firme al tacto. Mientras se hornea el pastel, corte toda la cáscara de la naranja y pártala por la mitad antes de cortarla en medias lunas para adornar la parte superior del pastel. Después de 50-60 minutos, unta la parte superior del pastel con miel, coloca las rodajas de naranja por encima y rocía un poco más de miel. Vuelve a meterlo en el horno para que se termine de hornear durante unos 10 minutos, o hasta que un probador salga limpio. Deja que se enfríe en el molde durante unos minutos antes de sacarlo a una rejilla. ????????????????????????????????????????????? Pastel Victoria integral de naranja Ingredientes Pastel: 100 g de mantequilla ablandada 100 g de azúcar muscovado (o moreno) 2 huevos grandes 50 g de harina integral autogenerada 50 g de harina blanca autogenerada 1 naranja entera Cobertura: 25 g de mantequilla ablandada 75 g de azúcar glas tamizada 1 cucharada de mermelada cortada fina O azúcar glas para espolvorear En primer lugar, precalentar el horno (o dejarlo encendido desde la última tarta, como hice yo) a 180 ºC (o a 160 ºC con ventilador), y luego engrasar y forrar el mismo molde de pan grande que antes. Rallar la cáscara de naranja en un bol grande, añadir todos los demás ingredientes de la tarta y batir bien durante 2 minutos hasta que esté suave. Poner en el molde preparado y nivelar la superficie. Hornee en el horno precalentado durante 40 minutos o hasta que esté bien subido y dorado. También debería encogerse un poco por los lados. Sacar del molde y ponerlo con cuidado en una rejilla para que se enfríe (atención, es un pastel delicado cuando se hornea, con una superficie que se estropea fácilmente). Si desea hacer el glaseado, simplemente bata todos los ingredientes en un bol hasta que esté suave y luego colóquelo sobre el pastel frío, alisándolo con una espátula. Si no, basta con espolvorear generosamente con azúcar glas una vez que se haya enfriado. Es un pastel deliciosamente suave y esponjoso y realmente no necesita el glaseado en absoluto. Disfruta de los frutos de tu (mínimo) trabajo y compártelo con buenos amigos; ¡siempre sabe el doble de bien así!</w:t>
      </w:r>
    </w:p>
    <w:p>
      <w:r>
        <w:rPr>
          <w:b/>
          <w:color w:val="FF0000"/>
        </w:rPr>
        <w:t xml:space="preserve">id 150</w:t>
      </w:r>
    </w:p>
    <w:p>
      <w:r>
        <w:rPr>
          <w:b w:val="0"/>
        </w:rPr>
        <w:t xml:space="preserve">Juan 20 - Comentario conciso de Matthew Henry sobre toda la Biblia El sepulcro se encuentra vacío. (1-10) Cristo se aparece a María. (11-18) Se aparece a los discípulos. (19-25) La incredulidad de Tomás. (26-29) Conclusión. (30,31) Versículos 1-10 Si Cristo hubiera dado su vida como rescate y no la hubiera vuelto a tomar, no habría parecido que su entrega fuera aceptada como satisfacción. Fue una gran prueba para María, que el cuerpo desapareciera. Los creyentes débiles a menudo hacen de esto un motivo de queja, que en realidad es un motivo de esperanza y de alegría. Es bueno que los más honrados con los privilegios de los discípulos, sean más activos que los demás en el deber de los discípulos; más dispuestos a esforzarse y correr riesgos en una buena obra. Debemos hacer lo mejor posible, y no envidiar a los que pueden hacerlo mejor, ni despreciar a los que lo hacen tan bien como pueden, aunque se queden atrás. El discípulo al que Jesús amaba de manera especial, y que por tanto amaba de manera especial a Jesús, era el primero. El amor de Cristo nos hará abundar en todo deber más que cualquier otra cosa. El que iba detrás era Pedro, que había negado a Cristo. El sentimiento de culpa nos impide servir a Dios. Todavía los discípulos no conocían la Escritura; es necesario que Cristo resucite de entre los muertos. Versículos 11-18 Es probable que busquemos y encontremos, cuando buscamos con afecto, y buscamos con lágrimas. Pero muchos creyentes se quejan de las nubes y las tinieblas en las que se encuentran, que son métodos de gracia para humillar sus almas, mortificar sus pecados y hacer que Cristo se haga querer. La visión de los ángeles y sus sonrisas, no será suficiente, sin la visión de Jesús, y las sonrisas de Dios en él. Nadie conoce, sino los que lo han probado, las penas de un alma abandonada, que ha tenido cómodas evidencias del amor de Dios en Cristo, y esperanzas del cielo, pero que ahora las ha perdido, y camina en las tinieblas; un espíritu tan herido, ¿quién puede soportarlo? Cristo, al manifestarse a los que le buscan, suele superar sus expectativas. Ved cómo el corazón de María se afanaba en encontrar a Jesús. El modo en que Cristo se da a conocer a su pueblo es mediante su palabra; su palabra aplicada a sus almas, hablándoles en particular. Podría leerse: ¿Es mi Maestro? Mira con qué placer hablan los que aman a Jesús de su autoridad sobre ellos. Le prohíbe esperar que su presencia corporal mire más allá, que el estado actual de las cosas. Observa la relación con Dios, desde la unión con Cristo. Nosotros, participando de la naturaleza divina, el Padre de Cristo es nuestro Padre; y él, participando de la naturaleza humana, nuestro Dios es su Dios. La ascensión de Cristo al cielo, para abogar por nosotros, es también un consuelo indecible. Que no piensen que esta tierra ha de ser su hogar y su descanso; su mirada y su objetivo, y sus deseos más fervientes, deben estar en otro mundo, y esto siempre en sus corazones: Asciendo, por lo tanto debo buscar las cosas de arriba. Y los que conocen la palabra de Cristo, procuren que otros obtengan el bien de su conocimiento. Versículos 19-25 Este era el primer día de la semana, y después los escritores sagrados lo mencionan con frecuencia, pues evidentemente se lo reservaba como el día de reposo cristiano, en recuerdo de la resurrección de Cristo. Los discípulos habían cerrado las puertas por miedo a los judíos; y cuando no tenían esa expectativa, Jesús mismo vino y se puso en medio de ellos, habiendo abierto milagrosamente, aunque en silencio, las puertas. Es un consuelo para los discípulos de Cristo, cuando sus asambleas sólo pueden celebrarse en privado, que ninguna puerta puede cerrar la presencia de Cristo. Cuando Él manifiesta su amor a los creyentes mediante los consuelos de su Espíritu, les asegura que porque Él vive, ellos también vivirán. Una visión de Cristo alegrará el corazón de un discípulo en cualquier momento; y cuanto más veamos a Jesús, más nos alegraremos. Dijo: Recibid el Espíritu Santo, mostrando así que su vida espiritual, así como toda su capacidad para su trabajo, se derivaría de él, y dependía de él. Toda palabra de Cristo que se recibe en el corazón por la fe, viene acompañada de este soplo divino; y sin</w:t>
      </w:r>
    </w:p>
    <w:p>
      <w:r>
        <w:rPr>
          <w:b/>
          <w:color w:val="FF0000"/>
        </w:rPr>
        <w:t xml:space="preserve">id 151</w:t>
      </w:r>
    </w:p>
    <w:p>
      <w:r>
        <w:rPr>
          <w:b w:val="0"/>
        </w:rPr>
        <w:t xml:space="preserve">Sábado, 20 de octubre de 2012 Teaser ¡Pensé que podría burlarse de todos ustedes con un poco de tiro detrás de las escenas de mi última sesión! Pasé hoy corriendo alrededor de un viejo parque de caravanas, visitando mcdonalds para los conos de helado y riendo con la increíble rachel claire y alexis como disparamos posiblemente el modelo más caliente nunca. Voy a estar literalmente saltando fuera de mi piel hasta que pueda mostrar las imágenes finales. ¡No puedo esperar a escuchar lo que ustedes piensan del estilo!</w:t>
      </w:r>
    </w:p>
    <w:p>
      <w:r>
        <w:rPr>
          <w:b/>
          <w:color w:val="FF0000"/>
        </w:rPr>
        <w:t xml:space="preserve">id 152</w:t>
      </w:r>
    </w:p>
    <w:p>
      <w:r>
        <w:rPr>
          <w:b w:val="0"/>
        </w:rPr>
        <w:t xml:space="preserve">Pregunta indecisa ¿Los trastornos de la personalidad se pueden curar o al menos mejorar? Me están diagnosticando en este momento, aún no tengo un diagnóstico formal.. Pero aparentemente es probable que tenga Trastorno de Personalidad Evitativa con rasgos de Trastorno de Personalidad Limítrofe. Es algo muy a largo plazo, ahora tengo 21 años y crecí pensando que sólo tenía algún tipo de depresión, junto con ansiedad severa y cambios de humor. Si tengo los trastornos mencionados, ¿podrían curarse o tratarse? :/ Con todo esto que se cierne sobre mí, no siento que vaya a llegar a ser "normal", sea lo que sea. No sé mucho sobre ninguno de los dos trastornos, aparte de lo que he visto en Wiki, así que cualquier información será bienvenida. Leí en algún sitio en Internet que las personas con trastornos de la personalidad sólo hacen daño a la gente y nunca mejorarán, pero yo no soy así. No hago daño a la gente ni nada. :/ Respuestas (4) Contestador 1 ¡Hola! Tengo un trastorno límite de la personalidad. Se puede curar después de un año de TCC intensa o TDC. Aquí hay un sitio donde puedes hablar con personas con estos dos trastornos. ¡¡¡No juzgan, y son muy amables, y puedes hacer amigos y conocer gente como tú, y como yo!!! Nos vemos allí! Tu personalidad ES tú. Lo único que significa un trastorno de la personalidad es que hay aspectos de ti que te impiden alcanzar tus metas y sueños. ¿Has oído alguna vez el dicho de que alguien es su peor enemigo? Depende de ti decidir qué es lo normal y, una vez que lo hayas hecho, podrás averiguar cómo serlo. La TCC, y especialmente la TDC, pueden ayudar a las personas a enfrentarse a los pensamientos automáticos de inutilidad e impotencia. El asesoramiento o la psicoterapia pueden ayudarte a afrontar acontecimientos traumáticos del pasado. Puedes aprender a ser más asertivo, más tolerante o a controlar tu ira. Los antidepresivos pueden ayudar a algunas personas a lidiar con el bajo estado de ánimo, mientras que a otras les resultan útiles los antipsicóticos o los estabilizadores del estado de ánimo. Algunas personas rechazan por completo la medicación: todo es bueno. Si recurres a las drogas, al alcohol, a cortarte o a tener relaciones sexuales con desconocidos para sentirte mejor, puede que te convenga aprender otros mecanismos de afrontamiento. Los problemas de cada uno son diferentes y cada uno necesita diferentes tipos de ayuda para afrontarlos. Pero no hay ninguna píldora o terapia que pueda resolver todos tus problemas, y nadie puede poner un límite de tiempo a la hora de hacerlo. Siempre habrá aspectos de ti mismo que no te gusten, como al resto de la población. El truco está en minimizar el impacto del lado "malo" y maximizar tus habilidades y capacidades. Una buena ayuda para la salud mental debería ayudarte a conseguirlo. La gente tiene razón cuando dice que el trastorno de la personalidad no tiene cura. Es cierto, porque no sería ético, productivo, deseable ni beneficioso obligar a alguien a tener una personalidad diferente, aunque fuera posible. Lo que puedes hacer es potenciar tus puntos fuertes, aprender a lidiar con tus debilidades y hacerte cargo de tu propio bienestar. Estos diagnósticos de trastornos de la personalidad sólo significan que los psiquiatras no saben cómo ayudarte. No pasa nada, yo tengo bipolaridad y tampoco me ayudaron con sus medicamentos basura. Si el litio no funciona, creo que una persona con bipolaridad está jodida. No cuentes con los profesionales de la salud mental. Busque asesoramiento de sus compañeros. Tengo una buena terapeuta, y es muy útil con los problemas de relación, y otras cosas específicas, pero para los problemas globales, no ayuda en absoluto. Sin embargo, nunca dice lo incorrecto, ¡y eso es muy valioso! *** La TDC tratará bien las conductas parasuicidas, pero no es muy eficaz para tratar el borderline en su conjunto. La TCC tampoco trata bien los trastornos de la personalidad. Por eso digo que tienes que buscar ayuda en ti mismo y en los grupos de apoyo entre iguales: los profesionales de la salud mental no suelen saber cómo ayudarte. Muchos son hostiles a las personas con trastornos de la personalidad, y no los aceptan en terapia, especialmente los borderline. Me enteré de esto en blogs DE PSIQUIATRAS, así que la gente me baja los pulgares. Hay una jerarquía en el DSM: cuando se conoce la causa de un problema mental, se traslada a la neurología. Luego están los trastornos del Eje I y II, que</w:t>
      </w:r>
    </w:p>
    <w:p>
      <w:r>
        <w:rPr>
          <w:b/>
          <w:color w:val="FF0000"/>
        </w:rPr>
        <w:t xml:space="preserve">id 153</w:t>
      </w:r>
    </w:p>
    <w:p>
      <w:r>
        <w:rPr>
          <w:b w:val="0"/>
        </w:rPr>
        <w:t xml:space="preserve">Barra de menús comunes Acceso a la información y privacidad Cómo realizar una solicitud en virtud de la Ley de Privacidad Una solicitud de información personal en poder de Ciudadanía e Inmigración de Canadá ( CIC ) debe realizarse a CIC en virtud de la Ley de Privacidad . El solicitante debe ser ciudadano canadiense, residente permanente o estar actualmente en Canadá. Las solicitudes formales en virtud de la Ley de Privacidad deben: Incluir el nombre, la dirección canadiense y, si es posible, un número de teléfono y/o una dirección de correo electrónico donde se pueda contactar con el solicitante entre las 9 y las 17 horas de los días laborables.</w:t>
      </w:r>
    </w:p>
    <w:p>
      <w:r>
        <w:rPr>
          <w:b/>
          <w:color w:val="FF0000"/>
        </w:rPr>
        <w:t xml:space="preserve">id 154</w:t>
      </w:r>
    </w:p>
    <w:p>
      <w:r>
        <w:rPr>
          <w:b w:val="0"/>
        </w:rPr>
        <w:t xml:space="preserve">Cuando este viejo mundo empieza a deprimirme, y la gente es demasiado para mí. Subo a lo alto de las escaleras y todas mis preocupaciones se desvanecen en el espacio. En la azotea hay una paz absoluta y el mundo de abajo no me molesta, no, no. Así que cuando llego a casa sintiéndome cansado y agotado, subo donde el aire es fresco y dulce. Me alejo del bullicio de la gente y del ruido de la calle. En la azotea, ese es el único lugar que conozco, mira la ciudad, cariño. Donde sólo hay que desear que sea así, subamos al tejado. Y por la noche las estrellas, hacen un espectáculo gratuito. Y, cariño, puedes compartirlo todo conmigo, eso es lo que dije, sigue diciéndote Que justo en el centro de la ciudad, encontré un paraíso a prueba de problemas. Y si este viejo mundo comienza a deprimirte, hay espacio para dos en el techo, en el techo, en el techo. Todo está bien, todo está bien. Tienes las estrellas arriba y las luces de la ciudad abajo, subamos al tejado.</w:t>
      </w:r>
    </w:p>
    <w:p>
      <w:r>
        <w:rPr>
          <w:b/>
          <w:color w:val="FF0000"/>
        </w:rPr>
        <w:t xml:space="preserve">id 155</w:t>
      </w:r>
    </w:p>
    <w:p>
      <w:r>
        <w:rPr>
          <w:b w:val="0"/>
        </w:rPr>
        <w:t xml:space="preserve">La Cumbre Mundial de la Energía del Futuro ha terminado recientemente en Abu Dhabi y para mí uno de los aspectos más destacados fue el Turanor , un impresionante yate con energía solar diseñado y construido por Planet Solar. Es el mayor barco de este tipo que jamás haya navegado y el primer ... La Cumbre Mundial de la Energía del Futuro ha finalizado recientemente en Abu Dhabi y para mí uno de los aspectos más destacados fue el Turanor , un impresionante yate con energía solar diseñado y construido por Planet Solar. Es el mayor barco de este tipo que jamás haya navegado y el primero en circunnavegar el planeta impulsado totalmente por el sol. Navega a una velocidad media de cinco nudos, pero es capaz de alcanzar más del doble en días claros, tranquilos y soleados. El proyecto fue concebido por el suizo Raphal Domjan como método para demostrar las posibilidades que ofrece la tecnología solar actual para el transporte limpio. El yate lleva un enorme estante de baterías de iones de litio capaces de almacenar hasta tres días de energía de navegación, lo suficiente para permitir que el tránsito continúe durante la noche, o durante cielos nublados. En los miles de millas recorridas, el barco no ha tenido que encender su motor diesel, de hecho, el diesel sólo está a bordo para satisfacer a las compañías de seguros. Mientras el Turanor ha dado la vuelta al mundo, ha generado mucha atención de los medios de comunicación y un gran interés público que ha contribuido a impulsar el reconocimiento de la industria solar y el potencial que encierra. Con un precio de 20 millones de dólares, el barco no estará al alcance de todo el mundo, pero los inversores ya están experimentando el retorno de la inversión a partir de los conceptos que ha probado y las otras ideas que ha ensayado. Una tecnología útil que podría introducirse en el mercado general es el software creado por Planet Solar, que utiliza los datos meteorológicos para dirigir el barco hacia las zonas más soleadas, una herramienta muy útil para el futuro transporte solar. El descomunal viaje también demostró que ni los paneles solares ni las baterías sufrieron un desgaste significativo a causa de la sal o el agua, otro importante descubrimiento para los futuros barcos con energía solar. El transporte solar aún se enfrenta a muchos obstáculos antes de que pueda producirse en masa para su venta al público en general a precios razonables, es más probable que los primeros yates con energía solar estén disponibles para los cruceros de lujo. Aun así, es evidente que los conceptos básicos del transporte limpio son defendibles, ahora sólo hay que tener paciencia y esperar.</w:t>
      </w:r>
    </w:p>
    <w:p>
      <w:r>
        <w:rPr>
          <w:b/>
          <w:color w:val="FF0000"/>
        </w:rPr>
        <w:t xml:space="preserve">id 156</w:t>
      </w:r>
    </w:p>
    <w:p>
      <w:r>
        <w:rPr>
          <w:b w:val="0"/>
        </w:rPr>
        <w:t xml:space="preserve">Tenga en cuenta que llevamos ocho años en línea y queremos que CSI Files siga siendo un sitio gratuito. Pero si usted bloquea nuestros anuncios estamos en riesgo. Por favor, considere la posibilidad de desbloquear los anuncios de este sitio: cada anuncio que ve cuenta y nos ayuda a pagar el ancho de banda que está utilizando. Gracias por su comprensión. Revisión: CSI: New York -- 'The Lady In The Lake' Una joven con un vestido de baile es encontrada muerta en Turtle Pond, y los CSI deben determinar por qué su cuento de hadas tuvo un final tan trágico. Sinopsis : Flack detiene a Phil Rennick por asesinato, y el hombre dice que tiró el arma en el Estanque de las Tortugas junto al Castillo Belvedere en Central Park. Adam intenta encontrar el arma sumergiéndose en el agua, pero no tiene suerte. Mac no está dispuesto a dejar que Rennick se salga con la suya, así que manda drenar el estanque. Encuentran el arma, pero también descubren otro cuerpo. Una mujer joven con un vestido de baile está atada a un barco hundido, y ha estado bajo el agua durante varios días. La víctima es Ashley Braden. La golpearon en la cabeza con una roca y la empujaron al agua a los pocos minutos de ser asesinada. Lleva un sujetador barato y un vestido de diseño, pero la etiqueta sigue en el vestido, lo que indica que pensaba devolverlo después de ponérselo. Tiene magulladuras alrededor de la muñeca por haber sido agarrada, y Jo encuentra una pequeña mancha de sangre conservada bajo el brazo. Un resultado del CODIS nos lleva a Joseph Skiver. Tiene muchos antecedentes penales, pero niega haber matado a Ashley. La vio por última vez el sábado por la noche, y ella le dijo que no podía verle más porque no quería dar una idea equivocada a su novio rico. Ella tenía un pasado, pero estaba dejando su antigua vida atrás. Skiver dice que se alegró por ella, y que la sangre debió mancharla cuando la abrazaba para despedirse. El rastro de la planta en el zapato de la víctima lleva a la escena del crimen principal junto al castillo. Esa noche hubo una fiesta en el castillo, con 300 personas muy ricas, pero ninguna de ellas denunció la desaparición de Ashley. Danny vuelve a reunir un cheque de 50.000 dólares que estaba roto en pedazos. El nombre termina con "ello", y Ashley era la invitada de Matthew DiBello en la fiesta. Hablan con el hombre, que dice que Ashley le envió un mensaje de texto el domingo por la mañana diciendo que se iba a Kansas City por unos días. No tenía ni idea de que la mujer había sido asesinada, y niega haberle dado el cheque. Sabía de su pasado, pero no le importaba. Una serie de surcos en el suelo, junto al estanque, son de agua que se desprende de un paraguas. Alguien estaba de pie allí, frente al estanque, durante un breve aguacero después de la medianoche. Esta persona mató a Ashley o vio quién lo hizo, y una mancha de sangre que estaba protegida por el paraguas nos lleva a Matthew. Agarró el brazo de Ashley durante una discusión, y el cierre de su pulsera le cortó la palma. Para determinar si fue el asesino o el testigo, rastrean el teléfono de Ashley. Lo tiraron después de enviar el mensaje a Matthew el domingo por la mañana. La madre de Matthew, Krista, mató a Ashley, y su hijo es testigo presencial. La mujer niega que Matthew haya visto algo, e insiste en que no se lo diría aunque hubiera visto algo. Jo habla con Matthew, reconociendo los obstáculos que Ashley tuvo que superar en su vida. Ella fue capaz de lograr tanto antes de que su vida fuera trágicamente cortada, y Jo convence a Matthew de hacer lo correcto por el bien de Ashley. Pide hablar con su madre y se enfrenta a ella por el odio a Ashley. La joven sólo intentaba impresionar a Krista disfrazándose, pero no fue suficiente. Krista intentó sobornarla para que rompiera con Matthew, pero Ashley rompió el cheque y se dio la vuelta para marcharse. Krista la golpeó en la cabeza y la metió en el bote. Matthew no sabía lo que estaba viendo hasta que le dijeron que Ashley estaba muerta. Análisis : Después de visitar el estadio de los Yankees en la anterior entrega, "La dama del lago" ofrece a los fans un vistazo a otro lugar auténtico de la ciudad de Nueva York: El Castillo de Belvedere . Siempre es estupendo ver a los CSI trabajando en los casos con un telón de fondo real de la Gran Manzana, así que es un placer ver Central Park y el castillo esta semana. La mayoría de las veces, los lotes de los estudios de Los Ángeles hacen un gran trabajo en sustitución de la ciudad, pero nada se puede comparar con lo real. El reparto y</w:t>
      </w:r>
    </w:p>
    <w:p>
      <w:r>
        <w:rPr>
          <w:b/>
          <w:color w:val="FF0000"/>
        </w:rPr>
        <w:t xml:space="preserve">id 157</w:t>
      </w:r>
    </w:p>
    <w:p>
      <w:r>
        <w:rPr>
          <w:b w:val="0"/>
        </w:rPr>
        <w:t xml:space="preserve">DataObjects como páginas - Parte 1: Mantenerlo simple En este tutorial de dos partes, voy a mostrarte cómo mostrar DataObjects como si fueran páginas. Esto es a menudo muy útil para los momentos en que usted tiene un montón de elementos que no justifican los objetos del árbol del sitio completo, pero necesitan ser mostrados por su cuenta en el sitio. En esta primera parte de la visualización de los miembros del personal vamos a mantenerlo simple, utilizando un gestor de objetos de datos para gestionar nuestros miembros del personal y haciendo referencia a su ID en la URL. Más adelante, en la parte 2, veremos cómo utilizar ModelAdmin para gestionar un catálogo de productos amigable con los motores de búsqueda. Nota. En este tutorial utilizaremos el módulo DataObjectManager, que deberías instalar si aún no lo tienes. También puede utilizar un ComplextTableField en lugar del DataObjectManger si prefiere no utilizar ningún módulo externo. Preparación Vamos a crear 4 archivos en este tutorial, StaffMember.php , StaffPage.php , StaffPage.ss y StaffPage_show.ss. Vamos a crear estos archivos y su código inicial (también puedes obtenerlos de la carpeta STARTING_FILES en el Zip de SourceFiles adjunto a esta página. El objeto de datos StaffMember Ahora que tenemos nuestro objeto de datos Staff Member básico, vamos a añadirle algo de carne. Unos cuantos campos de la base de datos y relaciones, la estática summary_fields, campos CMS para el popup y una función para generar nuestra miniatura en el DataObjectManger (ver este post para más información sobre la generación de miniaturas DOM/CTF). Todo es bastante estándar aquí, las únicas cosas a tener en cuenta son que estamos añadiendo una relación has_one al tipo de página StaffPage y que definimos $summary_fields y utilizamos el nombre de la función getCMSFields() ( no getCMSFields_forPopup() ). Esto es para que cuando definamos nuestro DOM en el siguiente paso, no necesitemos suministrarlos como argumentos ya que el DOM sabe buscarlos automáticamente. El tipo de página StaffPage Ahora que tenemos nuestros DataObject, necesitamos una página que nos permita crearlos. Lo haremos a través de la StaffPage que tendrá una relación has_many con StaffMember . Recuerda que StaffMember tiene una relación has_one con StaffPage, lo que significa que cada StaffMember solo puede estar asociado a un solo StaffPage mientras que cada StaffPage puede tener muchos StaffMember asociados. Si esto es confuso no te preocupes, puedes dejar la comprensión de las relaciones para otro día :) De nuevo, esto es bastante estándar. Fíjate que nuestra definición de DOM en la línea 13-17 tiene muchos menos argumentos que muchos ejemplos que verás. Esto se debe a que, como hemos mencionado, hemos utilizado $summary_fields y getCMSFields() en nuestro DataObject StaffMember, por lo que el DOM los recogerá automáticamente. Aquí hay algunas fotos de cómo debería verse tu StaffPage en el CMS: Ahora que podemos crear objetos StaffMember, vamos a crear una plantilla básica para mostrarlos en una lista. Puede que hayas notado algo extraño aquí. Mientras recorremos el &amp;lt;% control StaffMembers %&amp;gt; estamos usando $Link como si cada StaffMember individual fuera una página. Por supuesto, esto funciona bien cuando se utilizan objetos SiteTree, ya que sus enlaces se generan automáticamente, sin embargo, nuestros StaffMembers son DataObjects y por lo tanto no tienen una URL en absoluto y todavía no tenemos una manera de mostrar cada miembro del personal por sí mismo, ¡y mucho menos de enlazarlo! Vamos a añadir una forma de generar el enlace correcto en un momento, pero antes de confundir el asunto demasiado, vamos a crear una forma de ver nuestros StaffMembers como páginas reales. La página de detalle de los miembros del personal Aquí es donde las cosas comienzan a ponerse interesantes. Hasta ahora hemos estado haciendo cosas bastante estándar, pero ahora vamos a utilizar SilverStripe para crear páginas "virtuales" en la parte delantera de nuestro sitio para cada miembro del personal. Para hacer esto vamos a utilizar parametros de URL. Estos son valores que se pasan al controlador como un array a través de la URL. Están estructurados en /action/ID/OtherID por lo que la URL www.mysite.com/somepage/ somefunction/value/anothervalue crearía el siguiente array: ('Action' =&amp;gt; 'somefunction', 'ID' =&amp;gt; 'value', 'OtherID' =&amp;gt; 'anothervalue') . Es</w:t>
      </w:r>
    </w:p>
    <w:p>
      <w:r>
        <w:rPr>
          <w:b/>
          <w:color w:val="FF0000"/>
        </w:rPr>
        <w:t xml:space="preserve">id 158</w:t>
      </w:r>
    </w:p>
    <w:p>
      <w:r>
        <w:rPr>
          <w:b w:val="0"/>
        </w:rPr>
        <w:t xml:space="preserve">Brady loco por querer involucrarse con Irlanda Publicado por arseblog el 25 Oct 2007 / Comentarios desactivados Hola a todos, es una mañana bastante tranquila realmente con el partido del Liverpool no hasta el domingo. Sin embargo, hay algunas cosas que comentar. Empezaremos con Liam Brady que, según los medios de comunicación irlandeses, le ha dicho a Arsene Wenger que quiere el puesto vacante de seleccionador de Irlanda. No estoy seguro de por qué lo quiere, pero ahí está. Toda la situación es una farsa. Después de prometer un entrenador de "clase mundial", la FAI nombró a Steve Staunton con Bobby Robson para darle cierta credibilidad. Ese fue un experimento barato condenado al fracaso y hay que pensar que tendrán que conseguir a alguien con un buen historial de gestión, ya que la única experiencia de Staunton fue la de segundo entrenador asistente de Paul Merson en el Walsall. Brady ha supervisado nuestra cantera durante los últimos diez años, más o menos, pero sus incursiones en la dirección no fueron un éxito. Lo pasó mal en el Celtic, cuando, para ser justos, ni el propio Jesús podría haber hecho suficientes milagros para hacer un buen trabajo, y luego se fue al Brighton, donde se marchó tras menos de dos años por desacuerdos sobre cómo debía gestionarse el club. Lo más extraño de todo esto es la sugerencia de que la FAI va a conseguir que David Dein les ayude a encontrar un nuevo entrenador. Esperen la inevitable historia de "Wenger para Irlanda", jaja. Para ser honesto, Chippy estaría mejor en el Arsenal trabajando para gente buena y con buenos jugadores jóvenes en lugar de rodearse de los patéticos, idiotas y medio corruptos shitehawks que conforman la Asociación de Fútbol de Irlanda, por no hablar de tener que trabajar con grandes cabrones con cabeza de mazo como Robbie Keane. Manuel Almunia hace todo lo posible por concentrarse en su trabajo como actual portero número uno del Arsenal e ignorar las burlas de Jens Lehmann. El español dice: "Sólo quiero jugar bien. Si leyera los periódicos y escuchara lo que otros dicen de mí, me volvería loco. No quiero eso. Y debe ser una situación terriblemente incómoda saber que alguien con quien tienes que trabajar todos los días te tiene en tan poca estima. Hemos visto a lo largo de los años con Oliver Kahn que Jens es incapaz de ser amable con un rival cercano y lo mismo ocurre con Almunia. Es un mérito de Manuel que lo ignore y se dedique a su trabajo. Sólo hace que Jens parezca más infantil de lo que ya es. Theo Walcott dice que las comparaciones con Thierry Henry son agradables, pero él es su propio hombre. O niño. O adolescente. ¿Sería un joven? o una especie de mozalbete? No importa. Cuando siga haciendo lo que ha hecho en las últimas semanas, estaremos muy contentos. ¿Será titular contra el Liverpool el domingo? ¿Walcott contra Hyppia? Lo que le falta de presencia física lo compensa no siendo tan lento como un gnu. Robin van Persie habla del Arsenal y de lo mucho que le gusta el fútbol. Veo que algunos han saltado con un comentario que da a entender que su futuro está ligado al de Arsene Wenger, pero lo que dice es así: Un día la relación laboral llegará a su fin, ya sea porque yo me vaya o porque Arsene Wenger se vaya. ¿No es posible que se vaya después de que se vaya Arsene Wenger? Sí, es posible. Sin embargo, eso no evitará que los creadores de titulares hagan titulares para conseguir visitas para sus enormemente irritantes blogs y sitios web que ensucian Newsnow. Pero basta de eso, disfruten del artículo, es interesante. Además, es la última oportunidad de participar en el concurso FM2008, con todos los detalles de la pregunta y la dirección de correo electrónico en el blog del lunes. El Arsecast de mañana es el 50º Arsecast y, como tal, está lleno de cosas geniales, un invitado especial increíble y todo tipo de cosas interesantes. Bueno, puede que lo sea. Vale, probablemente no haya ningún invitado especial. No por falta de intentos, pero ya conoces a los famosos de hoy en día. Organizan una reunión a las 9.30 de la mañana y aparecen con dos semanas de retraso y te dejan sentado con un café frío y telarañas. Pero no te preocupes, esta noche haré algo con la pistola. Hasta mañana. Escrito por arseblog Aficionado al Arsenal, a Robert Pires y a todo lo relacionado con el ron y el whisky. Golpeador de los que deben ser golpeados.</w:t>
      </w:r>
    </w:p>
    <w:p>
      <w:r>
        <w:rPr>
          <w:b/>
          <w:color w:val="FF0000"/>
        </w:rPr>
        <w:t xml:space="preserve">id 159</w:t>
      </w:r>
    </w:p>
    <w:p>
      <w:r>
        <w:rPr>
          <w:b w:val="0"/>
        </w:rPr>
        <w:t xml:space="preserve">Obligaciones del solicitante Entrar en Australia Debe activar su visado entrando en Australia en los 12 meses siguientes a la concesión del mismo. Si no activas tu visado dentro de este periodo, el visado cesará. Si tu visado cesa y todavía quieres viajar a Australia bajo el programa Working Holiday, tendrás que volver a solicitarlo. Condiciones del visado Deberás cumplir todas las condiciones del visado mientras estés en Australia con un visado Working Holiday. Además de las limitaciones de trabajo y estudio, se pueden imponer condiciones de visado adicionales en tu primer o segundo visado Working Holiday. Todas las condiciones se incluirán en la notificación de concesión del visado. El incumplimiento de cualquiera de estas condiciones puede dar lugar a la cancelación de tu visado y a que tengas que abandonar Australia. Estudiar No debes estudiar en Australia durante más de cuatro meses. Si estudias durante tu primer visado Working Holiday, puedes volver a la misma institución si te conceden un segundo visado Working Holiday. Si estás pensando en estudiar en Australia, por un periodo de tiempo superior a cuatro meses, puede ser útil comprobar si existe una opción de visado de estudiante que se adapte mejor a tus necesidades. Ver: Opciones de visado de estudiante Estudiar en Australia Trabajar Si eres titular de un visado Working Holiday, el propósito principal de tu visita debe ser el de unas vacaciones prolongadas. Puedes realizar cualquier tipo de trabajo en el transcurso de tu estancia de 12 meses en Australia, sin embargo, todos los titulares de un visado Working Holiday están limitados a un período máximo de seis meses de trabajo con cualquier empleador. Esta limitación se aplica a todos los empleadores y a todas las formas de trabajo. El "empleador" es la empresa u organización para la que trabajas directamente. Si una agencia o proveedor de mano de obra le remite a una empresa, puede trabajar durante seis meses para esa empresa. La misma agencia o proveedor de mano de obra puede remitirle a otra empresa en la que puede trabajar durante otros seis meses. No puede permanecer en el mismo puesto con un empleador durante más de seis meses utilizando diferentes agencias de empleo, filiales de empresas o acuerdos de subcontratación. Por lo general, no se permite trabajar durante más de seis meses con la misma organización, independientemente de que cambien las funciones o la ubicación del empleado (véase la ampliación de la limitación del trabajo más adelante). El titular de un visado Working Holiday puede trabajar para franquicias de propiedad independiente situadas en distintas zonas durante un máximo de seis meses en cada una de ellas, siempre que las franquicias sean empleadores diferentes con distintos números de empresa australianos. La limitación de seis meses de trabajo se aplica al trabajo a tiempo completo, a tiempo parcial, ocasional, por turnos y voluntario. El trabajo voluntario está sujeto a la limitación de seis meses de trabajo. Puede realizar actividades de voluntariado para una organización o empleador durante un máximo de seis meses. La formación en el lugar de trabajo se considera un trabajo. Puede realizar actividades de formación en el lugar de trabajo con el mismo empleador durante un máximo de seis meses. Si es titular de un segundo visado Working Holiday, puede volver a trabajar durante otros seis meses para un empleador con el que trabajó en su primer visado Working Holiday. Prolongación de la limitación del trabajo Las solicitudes de prolongación del periodo de empleo más allá de los seis meses sólo se conceden en circunstancias excepcionales. La prórroga puede autorizarse por un periodo de tiempo muy corto (menos de un mes) y sólo si existe una justificación muy sólida para concederla. Las circunstancias excepcionales deben ser extraordinarias e imprevisibles y estar relacionadas con un residente permanente, un ciudadano o una empresa australianos. Las circunstancias excepcionales pueden ser: Permanecer en su trabajo actual durante un tiempo muy corto ( menos de un mes) ya que es fundamental para la finalización de un proyecto especializado que se ha alargado inesperadamente. Por lo general, esto sólo se refiere a actividades altamente cualificadas. Ejemplo: Un abogado en mitad de un juicio. Realización de trabajos de recuperación de catástrofes tras una gran catástrofe. Ejemplo: Actividades de limpieza, reconstrucción o gestión de emergencias tras una gran inundación. Permanecer en tu trabajo actual mientras se toma una decisión sobre la solicitud de un visado que te permita seguir trabajando a tiempo completo con tu empleador sin salir de Australia. Ejemplo: Subclase 457 -- Visado temporal de negocios (larga estancia), Subclase 820 -- Visado de cónyuge. Nota: Si tiene la intención de solicitar una prórroga de trabajo sobre la base de dicha solicitud de visado, debe presentar la solicitud de visado antes de presentar la solicitud de prórroga de trabajo. Dirija su petición a la oficina departamental que está tramitando su solicitud de visado. Las circunstancias excepcionales no incluyen la permanencia en su trabajo actual porque usted: tiene las habilidades requeridas o debido a la escasez de mano de obra se requiere para completar un proyecto en un trabajo que no es altamente cualificado Ejemplo: comercio o administración tiene la intención de solicitar otro visado que le permita trabajar pero aún no ha presentado la solicitud en el departamento Nota: Se le pedirá que presente una carta de apoyo de su empleador. Los titulares de un visado que</w:t>
      </w:r>
    </w:p>
    <w:p>
      <w:r>
        <w:rPr>
          <w:b/>
          <w:color w:val="FF0000"/>
        </w:rPr>
        <w:t xml:space="preserve">id 160</w:t>
      </w:r>
    </w:p>
    <w:p>
      <w:r>
        <w:rPr>
          <w:b w:val="0"/>
        </w:rPr>
        <w:t xml:space="preserve">Menú de usuario ...es como un TP para su PC Menú principal El desguace de PC limpia la basura no deseada ¿Su PC funciona lentamente? Incluso los PCs nuevos suelen venir con MUCHOS programas preinstalados que pueden hacer que esa nueva máquina vaya a paso de tortuga. Por no hablar de todas las molestas ventanas emergentes. Otros pueden tener un PC que tiene un par de años y nosotros somos los que instalamos un montón de basura. Nos pasa a todos. Probamos un montón de programas a lo largo del tiempo y nos olvidamos de eliminarlos. ¡PC Decrapifier está aquí para ayudar! Es una herramienta gratuita que te ayuda a eliminar programas, elementos de inicio innecesarios e iconos que pueden ralentizar tu PC. Te lleva paso a paso, dándote recomendaciones sobre lo que debes eliminar, muchos de los cuales pueden ser eliminados sin necesidad de supervisión. Dirígete a la página de descarga para empezar. ¿Eres un técnico de PC o un usuario comercial que quiere utilizar PC Decrapifier como parte de su negocio? Adelante, prueba primero la versión personal gratuita. Si se adapta a tus necesidades, elige una suscripción barata para uso comercial. Publicidad Fácil de usar El PC Decrapifier proporciona una interfaz de estilo asistente para ayudarle a elegir y eliminar la basura que obstruye su ordenador. Excelente para los técnicos de PC ¿Eres un técnico de PC o un negocio comercial, cansado de perder constantemente el tiempo eliminando aplicaciones preinstaladas? PC Decrapifier puede ayudarte a acelerar ese proceso, ¡ahorrando mucho tiempo! Compruebe nuestra económica suscripción para uso comercial. ¡También es portátil! PC Decrapifier fue creado pensando en la portabilidad. No depende de ningún otro marco para descargar antes de usar. Simplemente ejecútelo directamente desde una unidad USB portátil. ¡No hay nada que instalar!</w:t>
      </w:r>
    </w:p>
    <w:p>
      <w:r>
        <w:rPr>
          <w:b/>
          <w:color w:val="FF0000"/>
        </w:rPr>
        <w:t xml:space="preserve">id 161</w:t>
      </w:r>
    </w:p>
    <w:p>
      <w:r>
        <w:rPr>
          <w:b w:val="0"/>
        </w:rPr>
        <w:t xml:space="preserve">¿Por qué está el alcalde Rob Ford en los tribunales esta vez? Se podría perdonar que se perdiera la pista de todos los problemas legales y éticos del alcalde Rob Ford. Ha tenido más de unos cuantos. Hoy, está en los tribunales de nuevo, esta vez como resultado de algunos comentarios que hizo sobre un operador de restaurante local, Tuggs Inc. cuando todavía era candidato. He aquí un rápido resumen de lo que se acusa a Ford y de lo que ocurre a continuación. ¿De qué se acusa a Ford? Se le acusa de difamar a George Foulidis, cuya familia es propietaria de Tuggs. ¿Qué hizo Ford? Todo empezó en mayo de 2010, cuando el ayuntamiento dio su aprobación final a una prórroga de 21 años del contrato de arrendamiento de Tuggs Inc, operador del Boardwalk Pub en Woodbine Beach Park. La prórroga equivalía a un monopolio para Tuggs: el Ayuntamiento había concedido a la empresa el derecho exclusivo a vender comida y bebidas en un tramo de playa cercano a la bahía de Ashbridges, un privilegio del que ya disfrutaba desde 1986. Lo que irritó a Rob Ford sobre este acuerdo fue el hecho de que, en contra del consejo del personal, el ayuntamiento concedió la prórroga del arrendamiento sin buscar primero otros operadores. Normalmente, en situaciones en las que varios proveedores pueden prestar un servicio, el Ayuntamiento hace participar a los más cualificados en un proceso de licitación para garantizar que los habitantes de Toronto obtengan el mejor trato posible. Eso no ha ocurrido aquí. Ford habría estado en su derecho de quejarse de la decisión del consejo, pero en entrevistas con varios medios de comunicación arremetió no sólo contra sus colegas, sino contra Tuggs. Algunas de sus palabras fueron injustas. En una entrevista en Newstalk 1010 a finales de julio de 2010, el presentador Jerry Agar preguntó a Ford si alguien implicado en el acuerdo con Tuggs estaba "recibiendo dinero por debajo de la mesa". "Realmente creo que lo están haciendo", dijo Ford. En agosto de 2010, el Toronto Sun publicó un artículo en el que se citaba a Ford diciendo que "la corrupción y las trampas" (esas fueron sus palabras) proliferan en las reuniones a puerta cerrada del consejo, como aquella en la que Tuggs consiguió la prórroga de su contrato. El artículo, escrito por Jonathan Jenkins, insinuaba que Ford cree que el acuerdo con Tuggs es un ejemplo de esas "trampas", pero no lo citaba diciendo eso. Jenkins también escribió que Foulidis "y las personas asociadas a él [sic]" habían donado dinero a la entonces concejala Sandra Bussin, que había sido fundamental para conseguir que el consejo aprobara la ampliación del contrato. El acuerdo con Tuggs fue una ilustración práctica de uno de los temas de conversación favoritos de la campaña de Ford: los contratos con un único proveedor. Ford creía que se estaban malgastando millones de dólares de los contribuyentes por la negativa ocasional del Ayuntamiento a sacar a concurso los contratos de arrendamiento y compra. Pero no todo el mundo se dejó llevar por la retórica de Ford. George Foulidis, cuya familia es propietaria de Tuggs, llegó a creer que el candidato lo estaba explotando para obtener beneficios políticos, al insinuar que Tuggs había sido de alguna manera beneficiario de la corrupción. En octubre de 2010, Foulidis presentó una demanda, solicitando 6 millones de dólares en concepto de daños y perjuicios por la supuesta difamación de Ford. ¿Qué ocurre ahora? Tras más de dos años de espera, durante los cuales los abogados de Ford intentaron que se desestimara la demanda por considerarla un abuso de proceso, Foulidis y Ford se enfrentarán en los tribunales. El juicio ha comenzado hoy y está previsto que continúe durante tres días más. Varias personas de alto nivel han recibido citaciones para comparecer ante el tribunal, incluido el ex alcalde David Miller. El Globe informa de que se cree que la columnista del Sun Sue-Ann Levy y la ex concejala Sandra Bussin también están en la lista. Todavía no está claro si alguno de ellos será llamado a declarar. Una vez finalizado el juicio, sin duda habrá más maniobras legales antes de que el juez llegue a una decisión. ¿Tiene Foulidis un caso? Bueno, al menos un experto piensa que sí. Brian Rogers, profesor de periodismo de la Universidad de Ryerson y experto en derecho de la difamación, dijo al Star que "es un caso relativamente fácil para el demandante, porque todo lo que tiene que demostrar es que se publicó algo sobre él que dañó su reputación". La responsabilidad de defenderse recaerá sobre Ford. CORRECCIÓN: 16 de noviembre de 2012, 14:30 Este post decía originalmente que el alcalde Rob Ford fue citado en un artículo del Toronto Sun diciendo que un acuerdo entre la ciudad y Tuggs, Inc. se caracterizó por "la corrupción y la skullduggery." De hecho, el alcalde</w:t>
      </w:r>
    </w:p>
    <w:p>
      <w:r>
        <w:rPr>
          <w:b/>
          <w:color w:val="FF0000"/>
        </w:rPr>
        <w:t xml:space="preserve">id 162</w:t>
      </w:r>
    </w:p>
    <w:p>
      <w:r>
        <w:rPr>
          <w:b w:val="0"/>
        </w:rPr>
        <w:t xml:space="preserve">Las herramientas de gestión de eventos de seguridad (SEM) están diseñadas para supervisar los eventos de seguridad en toda la red de una organización. Funcionan correlacionando los datos de una serie de sistemas de seguridad informática -como cortafuegos, routers y sistemas antivirus- y prediciendo los niveles de amenaza en función de estos datos agregados. Las herramientas SEM se hicieron populares hace unos tres años, de la mano de proveedores como ArcSight , netForensics y -NetIQ. Los productos SEM suelen admitir la recopilación y el análisis en tiempo real de los datos de registro de los sistemas anfitriones, los dispositivos de seguridad y los dispositivos de red. Desde su llegada, estas herramientas de software de seguridad han madurado para cubrir las brechas de cumplimiento y seguridad. Ahora hay un gran número de productos SEM disponibles, muchos de los cuales cuentan con herramientas de cumplimiento dentro de la interfaz o con versiones optimizadas para el cumplimiento. Además, las normativas industriales y gubernamentales, como la Sarbanes-Oxley, están obligando a las empresas a colmar las lagunas en la administración de la seguridad. Según Ikomi, "las empresas se enfrentan a un reto enorme a la hora de discernir y responder a la información sobre amenazas enterrada en grandes volúmenes de mensajes procedentes de dispositivos de seguridad y de red dispares". Ikomi afirma que, al responder a estos retos, las empresas se enfrentan a decisiones difíciles sobre cómo asignar sus limitados recursos de TI y seguridad. "Las herramientas SEM, si se desarrollan adecuadamente, pueden aportar un enorme valor. Sin embargo, muchos sistemas tardan mucho en desplegarse, son demasiado complejos, difíciles de usar y caros." Según Gartner, tener un conjunto claro de objetivos es fundamental para implantar con éxito los sistemas SEM. "Las organizaciones que no planifiquen adecuadamente o limiten el alcance inicial tendrán una mayor probabilidad de fracasos en el proyecto, gastos excesivos y resultados que no cumplan las expectativas", afirma la firma de análisis. Mark Jones, socio asociado y responsable de riesgo empresarial y seguridad de Atos Consulting, afirma que los usuarios suelen justificar un sistema SEM de dos maneras. La primera es midiendo el número de ataques exitosos a una infraestructura informática. La segunda medida más utilizada es el coste operativo que supone la gestión de un evento. Atos Origin, que incluye a Atos Consulting, es responsable de la seguridad informática de todos los eventos olímpicos, incluido Londres 2012, y el SEM es un elemento importante de este proceso. Jones afirma que el principal problema de implementación que se encuentra con el SEM es la gestión de la colaboración entre los socios que participan en un proyecto SEM. "No hay control contractual sobre los socios que participan en la gestión del proyecto, por lo que es importante trabajar en colaboración con todos ellos para facilitar su aceptación". Un segundo aspecto problemático, dice Jones, es el de la alineación empresarial. "Hay que evaluar el valor y la criticidad de los activos para asegurarse de que las medidas de seguridad están alineadas con los activos". Una evaluación de este tipo podría identificar enormes niveles de seguridad para una amenaza menor. La verificación de la seguridad del personal que participa en cualquier sistema SEM también es un problema, dice Jones. "En el contexto del actual clima geopolítico, es esencial asegurarse de que se comprueban los antecedentes de todo el personal para saber que las personas con las que se trata son quienes dicen ser". "Con las alertas procedentes directamente de una variedad de productos individuales, la consecuencia potencial para los administradores de seguridad es una combinación de sobrecarga de información y desconfianza: la primera como resultado del volumen de alertas de diferentes fuentes, y la segunda por el hecho de que muchas de ellas pueden resultar ser falsas alarmas. "La agregación y correlación de eventos puede ofrecer una imagen más completa de lo que está ocurriendo y, al mismo tiempo, reducir el volumen de información que se presenta a los administradores. "Además, la correlación puede ayudar a dar sentido a eventos dispares que, de otro modo, podrían pasarse por alto de forma aislada. La consecuencia general debería ser una toma de decisiones más informada y oportuna, y una mayor capacidad para priorizar las respuestas", afirma Furnell. Sin embargo, Furnell advierte que, como ocurre con cualquier medida de seguridad, el SEM no puede considerarse una panacea. "Sigue siendo necesario un despliegue y una configuración correctos, así como una supervisión y una respuesta adecuadas a las alertas resultantes", afirma. Alastair Broom, director de la línea de negocio de seguridad de Dimension Data UK, que ha desplegado sistemas SEM para sus usuarios, afirma que éstos necesitan los conocimientos adecuados para supervisar y gestionar los datos que se generan. "Las herramientas SEM proporcionan visibilidad de los eventos de seguridad en la red. Proporcionan correlación y consolidación de los eventos de seguridad, presentando una visión única de la postura de seguridad actual de la red, y pueden ser una herramienta valiosa en la identificación de amenazas potenciales", dice. "Sin embargo, la implantación de un sistema SEM sólo tendrá éxito si las organizaciones cuentan con los conocimientos y los recursos necesarios para supervisar y gestionar el entorno y responder adecuadamente.</w:t>
      </w:r>
    </w:p>
    <w:p>
      <w:r>
        <w:rPr>
          <w:b/>
          <w:color w:val="FF0000"/>
        </w:rPr>
        <w:t xml:space="preserve">id 163</w:t>
      </w:r>
    </w:p>
    <w:p>
      <w:r>
        <w:rPr>
          <w:b w:val="0"/>
        </w:rPr>
        <w:t xml:space="preserve">Noticias relacionadas Recientemente, un agente anónimo de la AFL que escribía para The Age opinaba que la AFL estaba adoptando la agencia libre como medio para aumentar la cobertura informativa. "El hecho es que el movimiento de jugadores crea interés y emoción y permite que el aficionado al fútbol nunca se desprenda del juego", escribió el agente. "En última instancia, la mezcla de jugadores de alto perfil, equipos con dinero y especulación mediática aplastará al críquet y al fútbol en este país. O al menos, ese es el objetivo de la AFL". Aunque el agente opta por ignorar el hecho de que los propios jugadores estaban detrás del impulso de la agencia libre, no hay duda de que tiene razón al afirmar que la temporada baja verá cómo la AFL sigue siendo noticia. No hace falta mirar más allá de la NFL para ver el tipo de especulación mediática que ansían los administradores deportivos. Puede que la temporada de la NFL haya terminado oficialmente el primer lunes de febrero con la victoria de los New York Giants en la Superbowl, pero una de las temporadas bajas más interesantes y entretenidas de la historia ha garantizado que la NFL siga siendo el centro de atención. Incluso entre la locura de marzo del baloncesto universitario y la carrera hacia los playoffs de la NBA y la NHL, la NFL ha sido capaz de seguir siendo prominente entre las páginas deportivas. Nunca ha habido una temporada baja que haya visto tantos movimientos importantes y haya creado tanta controversia. Y aún faltan más de tres semanas para el draft. Sin duda, la mayor historia de la temporada baja fue Peyton Manning. El quarterback campeón de los Indianapolis Colts se perdió toda la temporada 2011 debido a una operación de cuello. La pregunta que todo el mundo se hacía era si Manning podría volver a jugar, y mucho menos alcanzar el alto nivel que había establecido en sus 14 temporadas. Los Colts se enfrentaron a una decisión difícil y delicada. Según el contrato de Manning, los Colts tenían hasta el 8 de marzo para decidir si pagaban la prima de opción de 28 millones de dólares que le correspondía a Manning o le dejaban marchar como agente libre. La cuestión era si pagarían un dinero enorme a un quarterback de casi 36 años que salía de una grave lesión, o si empezarían de nuevo y reconstruirían con uno de los quarterbacks más prometedores que han salido de la universidad en años, Andrew Luck. Los Colts decidieron apostar por Luck y el sorteo de Manning comenzó en serio. Manning, por supuesto, se decidió por los Denver Broncos. Y, por supuesto, ¿quién era el mariscal de campo titular en Denver? Pues el deportista estadounidense que más ha dado que hablar en los últimos seis meses, Tim Tebow. John Elway, el ex grande de los Broncos y actual vicepresidente ejecutivo de operaciones de fútbol americano, no perdió tiempo en intercambiar a Tebow con los Jets de Nueva York. Los mismos Jets de Nueva York que acababan de renegociar un contrato con el quarterback Mark Sánchez, que venía de una temporada decepcionante. Sánchez ya estaba bajo la presión de los exigentes aficionados de los Jets, que estaban perdiendo rápidamente la paciencia con su mariscal de campo. El fichaje de Tebow en el mayor mercado de Estados Unidos supondrá sin duda un gran impulso en la venta de productos, pero la presión sobre Sánchez será enorme. Pueden imaginar los gritos por Tebow cuando Sánchez lance esa (inevitable) primera intercepción de la temporada. El drama no terminó ahí. La agencia libre ha visto a otros grandes nombres moverse de equipo. Probablemente el mejor defensor que se movió fue el extremo defensivo de los Houston Texans, Mario Williams. Williams fue la elección número 1 en el draft de 2006 que causó controversia cuando los Texans eligieron a Williams por encima de los fenómenos universitarios Reggie Bush y Vince Young. No hace falta decir que seis años después los Texans se han reivindicado. Williams firmó con los Buffalo Bills. Otros grandes nombres han anunciado incluso su regreso. El futuro receptor del Salón de la Fama, Randall Moss, puso fin a un retiro de 12 meses y firmó un contrato de un año con los San Francisco 49ers. Esto le da a Moss la oportunidad de ganar una Super Bowl que se le escapó en los Patriots y los Vikings. Para añadir al drama de la temporada baja, los New Orleans Saints se vieron envueltos en un escándalo de recompensas, apodado Bountygate. Una investigación de la NFL descubrió que varios defensores de los Saints manejaban su propio fondo para recompensar las actuaciones en los partidos, incluyendo el ofrecimiento de bonificaciones por dejar fuera de juego a los jugadores rivales. Los entrenadores y oficiales de los Saints también se vieron implicados y fueron acusados de mentir a la NFL para encubrir las acusaciones. Como resultado de la investigación, el entrenador de los Saints ganador de la Superbowl, Sean Payton, fue suspendido de forma sensacional durante toda la temporada 2012. El coordinador defensivo Gregg Williams fue suspendido indefinidamente y</w:t>
      </w:r>
    </w:p>
    <w:p>
      <w:r>
        <w:rPr>
          <w:b/>
          <w:color w:val="FF0000"/>
        </w:rPr>
        <w:t xml:space="preserve">id 164</w:t>
      </w:r>
    </w:p>
    <w:p>
      <w:r>
        <w:rPr>
          <w:b w:val="0"/>
        </w:rPr>
        <w:t xml:space="preserve">¿Qué información debo proporcionar para la auditoría de mi SMSF? Al final de cada ejercicio financiero, su fondo de pensiones autogestionado deberá ser auditado por un auditor independiente de SMSF. La auditoría de su SMSF no es precisamente emocionante, pero es una parte esencial del proceso de cumplimiento. Intentar ahorrar dinero en la auditoría recurriendo a un servicio barato puede volverse en contra, por lo que siempre recomiendo pagar unos honorarios decentes a un auditor con experiencia. Si no realizan al menos 25 auditorías al año, no recurra a ellos, ya que la experiencia es crucial y es necesario que sepan qué buscar y cómo orientar al cliente final. La auditoría del SMSF implica una revisión de su fondo y de las estrategias y transacciones realizadas durante el año para garantizar que sigue siendo un "fondo que cumple con los requisitos" de acuerdo con la definición de la ATO. ¿Quién puede auditar mi SMSF? Su SMSF sólo puede ser auditado por un auditor de SMSF autorizado.  Los auditores de SMSF suelen ser contables cualificados; sin embargo, existen algunos requisitos adicionales. Los auditores especializados en SMSF, designados por la Asociación de Profesionales de SMSF de Australia, también están cualificados para llevar a cabo esta importante función de los SMSF. Lista de comprobación de la auditoría del SMSF La persona que realiza la auditoría del SMSF requerirá una serie de documentos y puede solicitarlos a su administrador, contador o directamente a ustedes, los fideicomisarios.  El auditor suele tener una lista de comprobación estándar para la auditoría del SMSF, pero lo siguiente le dará una orientación sobre lo que generalmente se le pide que proporcione: Estados financieros del fondo. Extractos bancarios y de gestión de efectivo de todas las cuentas del fondo, incluidos los cheques, los ahorros y los depósitos a plazo. Informe anual de transacciones e ingresos de los fondos gestionados /Wrap. Extractos del corredor de acciones que muestren todas las transacciones. Declaraciones de tenencia de todas las acciones mantenidas durante el año y el balance de fin de año. Contratos de compra y venta de todas las acciones mantenidas durante el año, incluidas las transferencias fuera del mercado y cualquier acción corporativa. Declaraciones que muestren claramente la propiedad de todos los valores de renta fija como bonos, híbridos y pagarés. Contratos de cualquier propiedad comprada o vendida. Copia del título de propiedad que demuestre la titularidad de cualquier propiedad a nombre correcto. Valoraciones de la propiedad y actualización si se inicia una nueva pensión. Certificados de seguro de construcción y responsabilidad civil de la moneda Contratos de arrendamiento y declaraciones de ingresos por alquileres Documentación de cualquier obra de arte u objetos de colección, incluida la prueba del seguro a nombre del SMSF. Detalles de cualquier deuda que tenga el SMSF, incluidos los extractos de préstamos que muestren los reembolsos Documentación de cualquier préstamo o inversión de partes relacionadas Confirmación de cualquier contribución o retiro Confirmación de que el miembro tiene derecho a recibir contribuciones o cumple una condición de liberación para los retiros Esta no es una lista exhaustiva y su auditor del SMSF puede requerir documentación adicional. Para obtener más información sobre las cuestiones planteadas en este blog, póngase en contacto con nuestro Centro SMSF de Castle Hill o con la Oficina de Planificación Financiera de Windsor. Aunque no somos auditores, podemos indicarle la dirección correcta de personas en las que puede confiar. Espero que esta guía haya sido útil y por favor tómese el tiempo para comentar. Los comentarios siempre se agradecen. Por favor, rebloguee, retuitee o ponga en su página de Facebook si la información le ha resultado útil. La información contenida en este artículo se ofrece únicamente con fines ilustrativos y no tiene en cuenta sus circunstancias personales. Le recomendamos que busque un asesoramiento financiero adecuado a sus circunstancias para evitar una decisión que no sea apropiada. Cualquier referencia a sus circunstancias reales es casual. Genesys y sus representantes reciben honorarios y corretaje por la prestación de asesoramiento financiero o la colocación de productos financieros.</w:t>
      </w:r>
    </w:p>
    <w:p>
      <w:r>
        <w:rPr>
          <w:b/>
          <w:color w:val="FF0000"/>
        </w:rPr>
        <w:t xml:space="preserve">id 165</w:t>
      </w:r>
    </w:p>
    <w:p>
      <w:r>
        <w:rPr>
          <w:b w:val="0"/>
        </w:rPr>
        <w:t xml:space="preserve">Documentación del amurdak En 2009, Iwaidja Inyman publicó un libro con cinco relatos en amurdak, una lengua hermana del iwaidja que ya no se utiliza como canal de comunicación cotidiano. En 2010, el Intercambio de Conocimientos de la Estación Exterior de Adjamarduku acogió por primera vez a Robert Mailhammer, que ha tomado el relevo del trabajo realizado originalmente en la lengua por Robert Handelsmann en la década de 1990. Robert describió su experiencia en el blog Transient . "Cuando empecé a trabajar en el amurdak en 2007, me dijeron que el último hablante de esa lengua acababa de fallecer. Eso no me desanimó en absoluto, ya que había pasado prácticamente toda mi vida lingüística anterior examinando lenguas muertas "reales", de algunas de las cuales ni siquiera tenemos registros. Sin embargo, pronto me di cuenta de que era muy frustrante intentar dar sentido al amurdak sin poder ir a un hablante y preguntarle quién mató a quién en una historia concreta o cuál era el tiempo futuro no singular de la segunda persona de un verbo determinado, lo que ralentizaba considerablemente la investigación del amurdak. Sin embargo, se sabía que había al menos un hablante parcial de amurdak, que vivía en la isla de Croker, y que también era un consumado cantor de una serie de canciones en amurdak, pero nunca tuve la oportunidad de ir a trabajar con él. Luego, a finales de 2009, hubo indicios de que podría haber otro hablante (parcial) de amurdak en Darwin y también hubo dinero para ir a averiguarlo. Con la amable y generosa ayuda de Bruce Birch, Nick Evans y Sabine Hoeng, apoyados conjuntamente por el Proyecto de Documentación de Iwaidja de DobeS (Fase II) y el Proyecto de Lenguas en Peligro de Minjilang financiado por la MILR (también conocido como Iwaidja Inyman), se hicieron planes para viajar a la Isla Croker para, en primer lugar, ayudar a Bruce con algunas transcripciones de Iwaidja y, en segundo lugar, averiguar sobre este "nuevo" hablante, y en tercer lugar, ver si podía trabajar con Charlie Mangulda, el hombre de la canción amurdak. Cuando llegué a Darwin a principios de mayo de 2010, Bruce y yo nos reunimos con ese posible último orador y quedó bastante claro que no llegaría muy lejos. Además, recibimos la noticia de que Charlie Mangulda no estaría disponible para la consulta, lo que fue especialmente decepcionante. Pero habíamos oído que un pariente de uno de los consultores de Bruce supuestamente podía traducir las historias de la colección de textos que Rob Handelsmann y yo habíamos publicado unas semanas antes* y que Sabine y Bruce habían distribuido entre la comunidad afiliada a Amurdak en Iwaidja cuando escuchó el CD. Así que el plan era al menos ver eso. Con Bruce como anfitrión extremadamente generoso y amable y mentor experto, emprendí mi primer viaje de campo... Después de la primera sesión con Rae Giribug, la mencionada pariente, resultó evidente que la historia era cierta. Como una intérprete profesional, estaba traduciendo una grabación de 20 años del amurdak al iwaidja, una de las lenguas locales. Podía repetir las palabras en amurdak, traducir palabras de iwaidja a amurdak, ¡e incluso podía preguntar sobre formas gramaticales específicas! Así que, trabajando casi a diario, conseguimos transcribir y traducir tres narraciones, que hasta entonces no se habían tocado, y también completamos algunos espacios en blanco en las transcripciones existentes. Además, empecé a probar el amurdak que había adquirido teóricamente y de forma pasiva, y el último día de mi estancia mantuvimos pequeñas conversaciones en una lengua que sólo conocía por grabaciones del siglo pasado. ¡Habíamos iniciado la resucitación del amurdak como medio de comunicación! Fue una experiencia realmente maravillosa. Además, había un claro indicio de que quizás también otros miembros de la comunidad podrían entender al menos algo de amurdak. Al escuchar una grabación, un hombre dijo algo así como "Entiendo esa jerga a la perfección". Queda por ver cuánto se puede sacar de esto, pero además de Rae Giribug, hay otros dos miembros de la comunidad con un conocimiento supuestamente aún mejor, uno que me perdí y otra señora mayor, que es bastante difícil de localizar. Incluso hubo un poco de fiebre amurdak, ya que muchas personas de la comunidad tienen afiliaciones amurdak, y repartí CDs, copias de nuestra colección de textos y copias del borrador del diccionario. Como señaló Peter Austin (y véase también aquí), este caso es un muy buen argumento para difundir el material lingüístico a los</w:t>
      </w:r>
    </w:p>
    <w:p>
      <w:r>
        <w:rPr>
          <w:b/>
          <w:color w:val="FF0000"/>
        </w:rPr>
        <w:t xml:space="preserve">id 166</w:t>
      </w:r>
    </w:p>
    <w:p>
      <w:r>
        <w:rPr>
          <w:b w:val="0"/>
        </w:rPr>
        <w:t xml:space="preserve">Formulario de solicitud en línea Ahora puede solicitar ser miembro de la Fundación Trust rellenando nuestro formulario de solicitud en línea. Aviso importante Si usted es un miembro del personal no necesita completar este formulario - se convertirá automáticamente en un miembro con la opción de optar por salir. Si desea darse de baja, envíe un correo electrónico a ftoffice@kmpt.nhs.uk o llame al 0800 376 9229. ¿Qué significa para mí ser miembro? Los miembros desempeñarán un papel importante en el funcionamiento de la Fundación en el futuro. Si se convierte en miembro, tendrá un interés en el desarrollo de la Fundación y se convertirá en uno de sus propietarios. Los miembros asumirán la responsabilidad de los servicios locales del NHS por parte del gobierno nacional, operando de forma muy parecida a una sociedad cooperativa o una organización mutua. Como miembro, puede decidir lo mucho o poco que quiere participar. Tendrá la oportunidad de dar su opinión, o simplemente hacer una aportación si surge algo que es importante para usted. Lo que pretendemos con la captación de socios Queremos captar a más de 12.000 socios para crear un fuerte vínculo entre los servicios que prestamos y las comunidades a las que servimos Queremos elevar positivamente el perfil de la salud mental y desafiar la discriminación y el estigma en nuestras comunidades locales a través de nuestros socios Queremos que los socios sean una parte importante del Trust, con un papel que desempeñar en la configuración de la dirección estratégica de la organización Queremos que los socios sean fuertes embajadores de nuestra visión Queremos que los socios sean canales de comunicación entre el Trust y las comunidades locales. Queremos que los miembros, incluidos los que tienen experiencia como usuarios de servicios y cuidadores, voten y sean elegidos como gobernadores: sus experiencias tendrán un valioso papel en la configuración de nuestro nuevo Trust para el futuro.</w:t>
      </w:r>
    </w:p>
    <w:p>
      <w:r>
        <w:rPr>
          <w:b/>
          <w:color w:val="FF0000"/>
        </w:rPr>
        <w:t xml:space="preserve">id 167</w:t>
      </w:r>
    </w:p>
    <w:p>
      <w:r>
        <w:rPr>
          <w:b w:val="0"/>
        </w:rPr>
        <w:t xml:space="preserve">Signos de los tiempos Síganos El origen de las especies Dios vertió dos cosas generosamente en la humanidad cuando creó a nuestros primeros padres. Les dio el aliento de vida, que sólo Él podía dar, y luego les dio una vena creadora, a Su imagen. La primera vez que el aliento de vida llegó a la humanidad fue en el sexto día de la Creación. En este día leemos que "el Señor Dios formó al hombre del polvo de la tierra y sopló en su nariz aliento de vida, y el hombre se convirtió en un ser vivo" (Génesis 2:7). El nombre que Dios dio a este hombre - "Adán"- significa literalmente "tierra" o "terrestre". Fue hecho de la tierra. Hasta este punto de la narración de la Creación, todo lo que Dios creó fue dicho para que existiera. Dios lo dijo, sucedió y Dios dijo que era bueno. Pero cuando se trata del primer ser humano, Él se arrodilló y formó al hombre con sus manos a partir de la tierra. Hace poco, en la soleada Queensland, observé a un artista arrodillado en la playa frente a un enorme montículo de arena formándolo con sus manos. De este montón, que habría medido tres metros de profundidad por seis o siete de largo, surgió un dragón dormido. Era increíble verlo. Y mientras lo hacía, no pude evitar preguntarme si esto es lo que habría sido ver a Dios formando a Adán de arcilla. ¿Qué surgiría? Sólo el artista lo sabía realmente. Cuando Dios terminó de hacer su hombre esculpido en arena, dio vida a su nueva creación. Usando su boca, no para hablar esta vez, Dios insufló vida al primer hombre. Los humanos son una mezcla única de cielo y tierra. Estamos hechos aquí, en este polvoriento orbe azul y verde, pero nuestra vida proviene de Dios. A continuación, en el texto vemos una interesante consecuencia de haber sido creados de la tierra. El fruto del trabajo de Adán surge del mismo lugar del que procede: la tierra o la naturaleza. "El Señor Dios tomó al hombre y lo puso en el jardín del Edén para que lo trabajara y lo cuidara" (Génesis 2:15). Y esa ha sido la principal fuente de identidad de la humanidad desde entonces. Somos los guardianes de la tierra. Incluso la llamamos nuestra madre. Realmente somos hijos tanto de Dios como de la naturaleza, porque así nos creó. Por eso, el amor a Dios y a la naturaleza nos da paz interior y nos permite cumplir con nuestro destino. Después de crear a Adán, Dios tenía un trabajo especial para el primer hombre. "El Señor Dios había formado de la tierra todos los animales del campo y todas las aves del cielo. Se los llevó al hombre para ver qué nombre les pondría; y lo que el hombre llamara a cada criatura viviente, ése sería su nombre. Así, el hombre puso nombre a todo el ganado, a las aves del cielo y a todas las bestias del campo. Pero no se encontró ninguna ayuda adecuada para Adán" (Génesis 2:19, 20). Adán fue el primer cuidador del zoo, y todos los animales eran nuevos. Aquel primer día en el jardín fue muy ajetreado. Y a medida que Adán nombraba cada especie, se daba cuenta de que había parejas o grupos de especies similares. Pero él estaba solo. Una vez que Adán reconoció su singularidad y su falta de pareja, Dios pasó a la segunda etapa de la creación humana. Dios formó a Eva. "Entonces el Señor Dios hizo caer al hombre en un profundo sueño; y mientras dormía, tomó una de las costillas del hombre y cerró el lugar con carne" (Génesis 2:21). En el texto original hebreo, la palabra traducida "costilla" es literalmente "costado". Se utiliza en la historia del arca de Noé cuando Dios le dijo a Noé que "pusiera una puerta en el costado del arca" (Génesis 6:16). Dios tomó una porción del costado de Adán -no su cabeza o su pie, que podrían representar la dominación o la sumisión- para representar la naturaleza de lado a lado del hombre y la mujer. Debían ser iguales. "Entonces el Señor Dios hizo una mujer de la costilla que había sacado del hombre, y la trajo al hombre" (Génesis 2:22). Todo el día Adán había estado nombrando a cada una de las criaturas según las veía. Así que tiene sentido que también le ponga nombre a ésta. ¿Cómo la llamaría? "El hombre dijo..." (Génesis 2:23). La palabra traducida como "dijo" en este versículo es más adecuada "gritó", "exclamó" o "chilló". Sea lo que sea lo que vaya a decir Adán, le resulta difícil retenerlo. Está asombrado, sobrecogido</w:t>
      </w:r>
    </w:p>
    <w:p>
      <w:r>
        <w:rPr>
          <w:b/>
          <w:color w:val="FF0000"/>
        </w:rPr>
        <w:t xml:space="preserve">id 168</w:t>
      </w:r>
    </w:p>
    <w:p>
      <w:r>
        <w:rPr>
          <w:b w:val="0"/>
        </w:rPr>
        <w:t xml:space="preserve">Truvada está aprobado para reducir el riesgo de transmisión sexual del VIH en personas no infectadas por el virus El 16 de julio de 2012, la Administración de Alimentos y Medicamentos (FDA) aprobó Truvada (una combinación de dosis fija de emtricitabina/tenofovir disoproxil fumarato) para reducir el riesgo de infección por el VIH en personas no infectadas que corren un alto riesgo de infección por el VIH y que pueden mantener relaciones sexuales con parejas infectadas por el VIH.Truvada se utilizará como profilaxis previa a la exposición (PrEP) en combinación con prácticas sexuales más seguras para prevenir la infección por VIH adquirida por vía sexual en adultos de alto riesgo. Truvada es el primer medicamento aprobado para esta indicación. Truvada para la PrEP debe utilizarse como parte de un plan integral de prevención del VIH que incluya asesoramiento sobre la reducción de riesgos, el uso correcto y sistemático del preservativo, la realización de pruebas periódicas del VIH y la detección y el tratamiento de otras infecciones de transmisión sexual. Truvada no es un sustituto de las prácticas sexuales seguras La FDA aprobó previamente Truvada (agosto de 2004) para su uso en combinación con otros agentes antirretrovirales para el tratamiento de adultos y niños infectados por el VIH de 12 años o más. Como parte de la PrEP, las personas no infectadas por el VIH que estén en situación de alto riesgo deberán tomar Truvada a diario para reducir sus posibilidades de infectarse por el VIH en caso de estar expuestas al virus. Una vez más, la indicación de la PrEP significa que Truvada está aprobado para su uso como parte de una estrategia integral de prevención del VIH que incluye otros métodos de prevención, como las prácticas sexuales seguras, el asesoramiento para la reducción del riesgo y las pruebas regulares del VIH. Como parte de esta acción, la FDA está reforzando el recuadro de advertencia de Truvada para alertar a los profesionales de la salud y a las personas no infectadas de que Truvada para la PrEP sólo debe ser utilizado por personas que hayan sido confirmadas como VIH-negativas antes de prescribir el medicamento y al menos cada tres meses durante su uso para reducir el riesgo de desarrollo de variantes resistentes del VIH-1. El fármaco está contraindicado para la PPrE en personas con estado serológico desconocido o positivo. La aprobación de Truvada para la PrEP está acompañada de una Estrategia de Evaluación y Mitigación de Riesgos (REMS).  El componente central de esta REMS es un programa de formación y educación para ayudar a los prescriptores en el asesoramiento y la gestión de las personas que están tomando o considerando Truvada para la PrEP. El programa de formación y educación no restringirá la distribución de Truvada, sino que proporcionará información sobre los elementos importantes de una estrategia integral de prevención del VIH, la importancia de cumplir con la pauta de dosificación diaria recomendada, los graves riesgos de tomar Truvada para la PrEP si ya se está infectado con el virus o de infectarse con el VIH mientras se toma Truvada para la indicación de la PrEP. "El REMS para Truvada para la indicación PrEP tiene como objetivo educar a los profesionales de la salud y a las personas no infectadas para ayudar a garantizar su uso seguro para esta indicación sin imponer una carga innecesaria a los profesionales de la salud y a los pacientes que utilizan Truvada para tratar la infección por el VIH. La seguridad y eficacia de Truvada para la PrEP se demostró en dos grandes ensayos clínicos aleatorios, doble ciego y controlados con placebo. El ensayo iPrEx evaluó Truvada en 2.499 hombres o mujeres transexuales VIH-negativos que mantienen relaciones sexuales con hombres y con evidencias de un comportamiento de alto riesgo de infección por el VIH, como el uso inconsistente o nulo del preservativo durante las relaciones sexuales con una pareja de estado VIH positivo o desconocido, un elevado número de parejas sexuales y el intercambio de sexo por productos básicos. Los resultados mostraron que Truvada fue eficaz para reducir el riesgo de infección por VIH en un 42% en comparación con el placebo en esta población. En este ensayo, la eficacia estaba fuertemente correlacionada con la adherencia al fármaco. El ensayo Partners PrEP se realizó en 4.758 parejas heterosexuales en las que uno de los miembros estaba infectado por el VIH y el otro no (parejas serodiscordantes). El ensayo evaluó la eficacia y la seguridad de Truvada y tenofovir frente a placebo en la prevención de la infección por VIH en la pareja masculina o femenina no infectada. Los resultados mostraron que Truvada redujo el riesgo de infección en un 75% en comparación con el placebo. No se identificaron nuevos efectos secundarios en los ensayos clínicos que evaluaron Truvada para la indicación de la PrEP. Los efectos secundarios más comunes notificados con Truvada incluyen diarrea, náuseas, dolor abdominal, dolor de cabeza y pérdida de peso. Los efectos adversos graves en general, así como los relacionados específicamente con la toxicidad renal u ósea, fueron poco frecuentes. Como condición para la aprobación, el fabricante de Truvada, Gilead Sciences, Inc. está obligado a recoger muestras víricas de personas que adquieren el VIH mientras toman</w:t>
      </w:r>
    </w:p>
    <w:p>
      <w:r>
        <w:rPr>
          <w:b/>
          <w:color w:val="FF0000"/>
        </w:rPr>
        <w:t xml:space="preserve">id 169</w:t>
      </w:r>
    </w:p>
    <w:p>
      <w:r>
        <w:rPr>
          <w:b w:val="0"/>
        </w:rPr>
        <w:t xml:space="preserve">Noticias del estudio Martes, 30 de octubre de 2012 ¡Un año menos, tres más! Ya hemos cumplido un año de nuestro estudio de investigación, ¡y qué año ha sido! Gracias a todos los que han participado y nos han ayudado a que el último año sea un paso exitoso hacia nuestra misión de vencer la demencia en el síndrome de Down. Pero aún no hemos llegado a la meta, y nos quedan otros tres años para terminar el proyecto. Hemos atendido a mucha gente desde que empezamos, y 21 personas han acudido ya a Cambridge para someterse a escáneres cerebrales. Pero aún necesitamos que nos ayuden unas 40 personas más. Si usted o alguien que conoce está interesado, nos encantaría que nos lo comunicara. Este sitio web contiene toda la información que necesitas para ponerte en contacto, así que esperamos tener noticias tuyas pronto. Hasta entonces, te mantendremos informado aquí mismo, así que no olvides pasarte por aquí siempre que tengas un minuto para ver cómo nos va. Liam. Lunes, 3 de septiembre de 2012 El estudio energético del síndrome de Down. Ha sido un verano muy ocupado aquí en Cambridge para el grupo de investigación del síndrome de Down . Casi 20 personas han visitado a Liam y Tiina en Cambridge para hacerse escáneres cerebrales, ¡y hay más en camino en las próximas semanas! Pero todavía necesitamos que más personas vengan a ayudarnos, así que por favor, ponte en contacto si estás interesado. También ha sido un verano muy ajetreado para Kate, que ha puesto en marcha un nuevo proyecto sobre el síndrome de Down. Kate quiere saber por qué algunas personas con síndrome de Down tienen dificultades para hacer ejercicio. Cree que las personas con síndrome de Down podrían tener problemas con sus mitocondrias (haz clic AQUÍ para escuchar cómo suena esta palabra). Estas son como "pequeñas fábricas de energía" dentro de nuestras células que nos ayudan a producir energía. A Kate le gustaría que las personas con síndrome de Down ayudaran en su investigación viniendo a Cambridge y haciendo algo de ejercicio. Si quieres saber más sobre el estudio de Kate, puedes pinchar AQUÍ . ¡Sé que a ella le encantaría saber de ti! Gracias por mantenerte al día con nuestro estudio, y pronto habrá más noticias sobre cómo estamos avanzando en nuestro trabajo para vencer la demencia en el síndrome de Down. Liam. Viernes, 6 de julio de 2012 ¡A toda máquina! Ya estamos en marcha con nuestro proyecto, y Tiina y yo hemos estado muy ocupados desde nuestra última actualización. Hemos seguido adelante con viento y lluvia, visitando a gente de toda Inglaterra. Ya hay 21 personas que se han ofrecido como voluntarias para nuestro estudio, y 12 de ellas ya han venido a visitarnos al Centro de Imágenes Cerebrales Wolfson de Cambridge. Llegados a este punto, nos gustaría dar las gracias a todos los señores y señoras que nos han ayudado hasta ahora, ¡han sido fantásticos! Así que ahora vamos a toda máquina, ¡pero la búsqueda de voluntarios sigue en marcha! Necesitamos mucha más gente para ayudarnos a completar nuestro proyecto, así que si estás interesado, ponte en contacto y ayúdanos a derrotar la demencia en el síndrome de Down. Liam Viernes, 27 de abril de 2012 Un día de spa extrañamente seco en Cambridge Ha sido otro mes ajetreado para Liam y para mí. Nos hemos encontrado conduciendo por los hermosos paisajes de The Cotswold (¡no es que nos quejemos!) y hemos explorado las pequeñas ciudades de los condados de Suffolk y Norfolk. Desgraciadamente, la mayoría de las veces nos han acompañado las nubes y la lluvia, con algún que otro día soleado a la semana. Así que ha habido aún más razones para refugiarse en el Wolfson Brain Imaging Centre de Cambridge, donde la tetera siempre está caliente y las camas de los escáneres son cómodas y acogedoras. Al menos esto es lo que creemos. Esperamos que las dos personas que visitaron el centro de imágenes cerebrales con nosotros piensen lo mismo. Después de todo, ellos fueron los afortunados que tuvieron la oportunidad de relajarse en las cómodas camas mientras escuchaban su música favorita... Esperamos que se sintieran más como un extraño descanso en un spa seco, ¿quién no querría eso? Mmm (soñando..) Tiina Jueves, 29 de marzo de 2012 Doce es el número mágico ¡Una cálida bienvenida a nuestros seguidores! Ha sido la semana más soleada y calurosa de marzo -- ¡espero que todos hayáis tenido muchas oportunidades de tomar el sol! Liam y yo, por el contrario, hemos visto el sol sobre todo a través de las ventanas de nuestro coche, ya que hemos estado muy ocupados conduciendo para visitar a nuestros participantes por todos los condados del este y más allá. Sin embargo, es un gran placer anunciar que hemos reclutado y aceptado con éxito a 12 personas con síndrome de Down</w:t>
      </w:r>
    </w:p>
    <w:p>
      <w:r>
        <w:rPr>
          <w:b/>
          <w:color w:val="FF0000"/>
        </w:rPr>
        <w:t xml:space="preserve">id 170</w:t>
      </w:r>
    </w:p>
    <w:p>
      <w:r>
        <w:rPr>
          <w:b w:val="0"/>
        </w:rPr>
        <w:t xml:space="preserve">Un número cada vez mayor de organizaciones de fabricación están considerando las redes industriales como una disciplina. Muchas de estas empresas están reuniendo la ingeniería de automatización tradicional con la TI corporativa para obtener una visión interfuncional de cómo se puede mejorar el rendimiento de la red industrial. En 2012, la necesidad de reducir el coste de las operaciones sigue siendo una presión. A medida que los procesos de fabricación se vuelven más complejos, se pide a los fabricantes que sean más flexibles y ágiles para satisfacer las demandas de sus clientes y de la cadena de suministro global. Al mismo tiempo, los fabricantes también se ven presionados por la necesidad de reducir el riesgo de eventos adversos, impulsando un mayor escrutinio y responsabilidad. Aunque esta presión ha disminuido del 37% al 27%, la atención al riesgo no puede ser una idea tardía. Todo esto se traduce en una mayor necesidad de tomar decisiones oportunas y con conocimiento de causa, lo que se consigue poniendo los datos en tiempo real a disposición de más personas en más lugares que nunca. Aberdeen utilizó cuatro criterios clave de rendimiento para distinguir a los mejores de la clase de la media de la industria y de los rezagados, donde los mejores de la clase son el 20% de los mejores resultados, la media de la industria es el 50% de los resultados y los rezagados son el 30% de los últimos (Tabla 1). Como muestra la Tabla 1, las empresas de la categoría "Best-in-Class" son capaces de influir directamente en la eficiencia de su red optimizando su red industrial con una media de ocho horas de tiempo de inactividad de la red al año (99,91% de tiempo de actividad), en comparación con los rezagados, que experimentan 135 horas, o cinco días, (98,45% de tiempo de actividad) de inactividad de la red al año. Al mismo tiempo, también son capaces de reducir los costes de las operaciones de fabricación reduciendo el coste total de propiedad (TCO) en un 11%. Los mejores de la clase hacen todo esto al tiempo que mejoran su productividad de fabricación con una tasa de OEE del 90% y superan su margen operativo en un 25%, en comparación con los rezagados que sólo logran un 60% y un 5% respectivamente. Capacidades empresariales Con millones de dólares invertidos en sistemas empresariales y de ingeniería, y millones más invertidos en sistemas de control de procesos y automatización de fábricas, las empresas buscan formas de potenciar la empresa con una capacidad en tiempo real que aproveche las sinergias no aprovechadas de estos dos dominios. Los mejores de la clase permiten esta sinergia implementando las siguientes capacidades empresariales (Tabla 2). A medida que un mayor número de fabricantes ven las ventajas de utilizar la tecnología del Protocolo de Control de Transmisión/Protocolo de Internet (TCP/IP) de Ethernet como su estándar de comunicación industrial, las arquitecturas de red están cambiando. Los fabricantes tienen que navegar por las complejas arquitecturas y elegir una que garantice el mínimo tiempo de inactividad de la red, al tiempo que permite los mismos niveles de productividad. Para superar este reto, los mejores de la clase están definiendo primero los estándares de red y luego implementando esas prácticas en toda su empresa. Parte del reto de las redes industriales es que muchos fabricantes no saben por dónde empezar. Si existe una hoja de ruta definida, resulta mucho más fácil implantar y compartir las mejores prácticas en toda la empresa. Además, los "Best-in-Class" han esbozado prácticas estandarizadas para introducir nuevos equipos e incorporarlos a la red. Cuando los fabricantes no conectan adecuadamente sus activos a la red, corren el riesgo de no recibir la información crítica de esos activos. Proporcionar y compartir este tipo de mejores prácticas en toda la empresa elimina cualquier frustración y duda, y por lo tanto minimiza el tiempo necesario para implementar, gestionar y mantener el sistema. Al mismo tiempo, aunque estos procesos empresariales son una base importante, no pueden aplicarse sin la estructura organizativa adecuada. Los mejores de la clase comprenden la importancia de tener un patrocinador ejecutivo y la propiedad para mejorar la arquitectura de red de la instalación. Sin un verdadero titular del presupuesto, resulta extremadamente difícil encontrar los fondos necesarios para invertir en equipos, servicios y formación. Al mismo tiempo, una organización necesita un líder que impulse el cambio en la cultura. El desarrollo de la tecnología ha difuminado las líneas tradicionales entre el ámbito empresarial (TI) y el ámbito en tiempo real de la ingeniería de control y las operaciones. Esto, a su vez, ha creado una batalla cultural entre los ingenieros de automatización y control y la TI corporativa. Los mejores de la clase están formando equipos multifuncionales que incluyen tanto a los ingenieros de TI como a los de automatización y control para elaborar una estrategia de red que tenga una visión equilibrada de todos los grupos. Cuestiones como la topología de la red, el aislamiento, la seguridad y la gestión de la red son fundamentales, y por ello los Mejores de la Clase están desarrollando equipos con los conocimientos necesarios para diseñar, implementar y gestionar dichos entornos. El equipo multifuncional necesita los conocimientos necesarios para tomar las decisiones adecuadas en torno a cuestiones como "¿Cómo</w:t>
      </w:r>
    </w:p>
    <w:p>
      <w:r>
        <w:rPr>
          <w:b/>
          <w:color w:val="FF0000"/>
        </w:rPr>
        <w:t xml:space="preserve">id 171</w:t>
      </w:r>
    </w:p>
    <w:p>
      <w:r>
        <w:rPr>
          <w:b w:val="0"/>
        </w:rPr>
        <w:t xml:space="preserve">Quince por un momento No es de extrañar que cuanto más crecen nuestros hijos, más probable es que sean sexualmente activos. Los comportamientos sexuales que se consideran apropiados a qué edad varían de una persona a otra y de una familia a otra. Sin embargo, la mayoría está de acuerdo en que nuestros hijos viven en un mundo cada vez más sexualizado en el que la iniciación en las relaciones íntimas puede producirse antes que nunca. Según una investigación de Teens Today de SADD, mientras que los adolescentes de más edad son más propensos a informar de que son sexualmente activos que los más jóvenes, casi una cuarta parte (24%) de los alumnos de 6º grado informaron de algún tipo de actividad sexual que no fuera un beso. Los datos de la SADD también apuntan a un aumento significativo de este tipo de comportamiento entre el 10º y el 11º curso. En su libro "You're Teaching My Child What?", la psiquiatra Miriam Grossman afirma que el 34 por ciento de las chicas son sexualmente activas a los 15 años, y que en el 9º grado, el 20 por ciento de los adolescentes han tenido sexo oral. El tema del sexo, en todas sus formas, es difícil de evitar, incluso para los jóvenes. Toda esa exposición puede crear una sensación de presión para ser sexualmente activos antes de que lo deseen. Y un comportamiento sexual precoz significa más parejas y más riesgo. Busca en tu localidad: El año pasado, por ejemplo, los Centros para el Control y la Prevención de Enfermedades (CDC) informaron de que entre los estudiantes de secundaria de EE.UU. (encuestados en 2009):  Casi la mitad (46%) había tenido relaciones sexuales; más de uno de cada siete (14%) declaró haber tenido ya relaciones sexuales con cuatro o más parejas. ¿El resultado? Tasas asombrosas de ETS/ITS y embarazos. Y luego está esto: los nuevos datos publicados en el Journal of the American Medical Association señalan que un 7% de los adolescentes (de tan solo 14 años) y adultos estadounidenses son portadores del virus del papiloma humano (VPH) en la boca, lo que se debe en la mayoría de los casos al sexo oral. Aunque hay muchos factores psicológicos y biológicos que influyen en estas estadísticas, parece que muchos jóvenes comienzan su andadura sexual sin tener en cuenta la seguridad, ya sea social, emocional o física. Y aunque tradicionalmente se ha pensado que los chicos superan a las chicas en la escala de actividad sexual, eso puede estar cambiando. Una investigación reciente llevada a cabo por el Centro de Investigación y Educación de Adolescentes (CARE) de la Universidad de Susquehanna, en colaboración con SADD, reveló que del 35% de los jóvenes de 16 a 19 años encuestados que declararon haber tenido alguna vez un comportamiento sexual íntimo (distinto del coito), las chicas superaban a los chicos por un 40% a 29%. De los que declararon haber tenido alguna vez relaciones sexuales, las chicas siguen a la cabeza, con un 31% frente a un 22%. Un método de eficacia probada para reducir el comportamiento sexual de los adolescentes y sus resultados no deseados comienza con los padres que están dispuestos a abordar este tema (todavía) más difícil. La investigación de SADD señala la eficacia de este diálogo: más de la mitad de los adolescentes cuyos padres proporcionan un fuerte nivel de orientación dicen que evitan la actividad sexual (52%), en comparación con aquellos cuyos padres no lo hacen (27%). Dado que el comportamiento sexual íntimo y precoz entre los adolescentes se ha relacionado con embarazos no deseados y con índices cada vez más elevados de enfermedades -por no hablar de la ansiedad, la depresión y la pérdida de autoestima-, los padres tienen un importante papel que desempeñar hablando con sus hijos adolescentes sobre la presión para mantener relaciones sexuales, abriendo el diálogo, respondiendo a sus preguntas y transmitiendo sus expectativas. Así que es hora de iniciar esas conversaciones. Al fin y al cabo, sólo tienen 15 años por un momento. Stephen Wallace, profesor de investigación asociado y director del Centro de Investigación y Educación de Adolescentes (CARE) de la Universidad de Susquehanna, tiene una amplia experiencia como psicólogo escolar y consejero de adolescentes. Para más información sobre el CARE, visite www.CARESU.org</w:t>
      </w:r>
    </w:p>
    <w:p>
      <w:r>
        <w:rPr>
          <w:b/>
          <w:color w:val="FF0000"/>
        </w:rPr>
        <w:t xml:space="preserve">id 172</w:t>
      </w:r>
    </w:p>
    <w:p>
      <w:r>
        <w:rPr>
          <w:b w:val="0"/>
        </w:rPr>
        <w:t xml:space="preserve">¡Freerider MX ha conseguido un nuevo truco! Sí, a partir del número 75, estará disponible tanto en el iPad y el iPhone como en la versión impresa. Así que podrás leer tu revista favorita en cualquier momento y lugar. Además del nuevo aspecto de la revista, han diseñado cada número específicamente para adaptarse al iPhone y al iPad, de modo que cada vez que leas la revista en cada una de las plataformas será una experiencia única, y además habrá algunos pequeños extras interesantes. Las fotos son increíbles y el contenido tiene un formato muy fácil de leer, ¡te va a encantar! Freerider MX quiere ser tan innovador y progresista como el deporte en el que se basa, así que va a toda máquina con sus ediciones digitales. INFORMACIÓN DE COMPRA Y SUSCRIPCIÓN Si deseas suscribirte a la edición para iPad/iPhone de Freerider MX, tienes la opción de recibir 1 número digital durante 2 meses o 3 números digitales durante 6 meses o 6 números digitales durante 12 meses. - El precio de los números sueltos y de la suscripción a un solo número es de 4,49 dólares. El precio de una suscripción de 6 meses es de 11,49 dólares. El precio de una suscripción de 12 meses es de 22,99 dólares. - El pago se cargará en su cuenta de iTunes al confirmar la compra. - Su suscripción se renueva automáticamente a menos que la renovación automática se desactive al menos 24 horas antes del final del período actual. - La renovación se cargará en su cuenta dentro de las 24 horas anteriores al final del período actual, e identificará el coste de la renovación. - Las suscripciones pueden ser gestionadas por el usuario y la renovación automática puede ser desactivada yendo a la configuración de la cuenta del usuario después de la compra. - No se permite la cancelación de la suscripción actual durante el periodo de suscripción activo. - Cualquier parte no utilizada de un periodo de prueba gratuito, si se ofrece, se perderá cuando el usuario adquiera una suscripción a esa publicación.</w:t>
      </w:r>
    </w:p>
    <w:p>
      <w:r>
        <w:rPr>
          <w:b/>
          <w:color w:val="FF0000"/>
        </w:rPr>
        <w:t xml:space="preserve">id 173</w:t>
      </w:r>
    </w:p>
    <w:p>
      <w:r>
        <w:rPr>
          <w:b w:val="0"/>
        </w:rPr>
        <w:t xml:space="preserve">Cuando alguien habla de marketing por correo electrónico , casi siempre se oye la frase - "El dinero está en la lista". Tengo que imaginar que cualquier persona en el negocio en línea, ya sea la comercialización del Internet, o la comercialización del afiliado , tiene que haber oído esta frase al menos un par de veces. Parece implicar una de 3 cosas: 1) que todo lo que necesitas es una lista, y ganarás dinero 2) que si tienes una lista, ganarás dinero seguro 3) que si no tienes una lista, no ganarás dinero Bien, veámoslo en relación con el email marketing. 1) En línea, todo lo que necesitas es una lista y ganarás dinero. Esto podría ser definitivamente cierto.  Si todo lo que tienes es una lista y sabes cómo mantenerla y mantenerla dinámica y comercializar con ella, absolutamente podrías hacer dinero. Pero, ¿cómo conseguiste la lista en primer lugar?  A no ser que la hayas comprado directamente, has tenido que reunir esas direcciones de correo electrónico de alguien y de alguna manera.  Así que puede que no sea lo único que tengas. 2) Si tienes una lista de email marketing, ganarás dinero seguro. Definitivamente no es cierto.  Especialmente en estos días.  A medida que los usuarios de Internet se vuelven más y más conocedores, e incluso más escépticos, no son tan fáciles de vender como antes. Además, si tienes una lista, pero no generas confianza o desarrollas relaciones y das a los suscriptores una razón para quedarse a) nadie comprará y b) todos se darán de baja. 3) Si no tienes una lista no vas a ganar dinero No es absolutamente cierto ni por un segundo.  Hay muchas maneras de hacer dinero en Internet - y para algunos de ellos una lista ni siquiera tiene sentido.  Si tienes tráfico puedes ganar dinero sin necesidad de una lista, perfectamente. Así que esto no parece ser un hecho, y no parece ser un mito.  Como la mayoría de las cosas. La magia de una lista de email marketing está en las relaciones que se pueden desarrollar entre el propietario de la lista y los suscriptores.  Aunque nunca haya una conversación personal, de tú a tú, sigue habiendo una relación. Todo comienza y termina con el propietario de la lista.  Si el propietario de una lista puede mantener una lista en la que la mayoría de los suscriptores creen que el propietario de la lista sabe de lo que está hablando y están interesados en el tema, y los mensajes se envían con regularidad, entonces esa es una lista próspera. Si alguien tiene una lista próspera y sabe cómo recomendar productos oportunos y de calidad de una manera que no sea de venta dura, entonces es más que probable que esa lista haga dinero. Y, aquí está el grande, nada puede tomar esos suscriptores de lista de marketing de correo electrónico lejos - no un choque de sitio web, no una pérdida de foro - nada. Cuando la gente dice "El dinero está en la lista" creo que están hablando de la magia del dinero que sucede dentro de una lista activa y próspera cuando los productos de calidad se introducen rutinariamente en ella.  Las posibilidades de ingresos de una lista de email marketing son absolutamente ilimitadas. Lewis Leake es un comercializador de afiliados a tiempo parcial. Su trabajo principal es un desarrollador senior en el departamento de TI de una gran empresa regional de comestibles. Leake &amp; Co. Inc. participa en el Programa de Asociados de Amazon Services LLC, un programa de publicidad de afiliados diseñado para proporcionar un medio para que los sitios ganen honorarios de publicidad mediante la publicidad y los enlaces a amazon.com.</w:t>
      </w:r>
    </w:p>
    <w:p>
      <w:r>
        <w:rPr>
          <w:b/>
          <w:color w:val="FF0000"/>
        </w:rPr>
        <w:t xml:space="preserve">id 174</w:t>
      </w:r>
    </w:p>
    <w:p>
      <w:r>
        <w:rPr>
          <w:b w:val="0"/>
        </w:rPr>
        <w:t xml:space="preserve">Actualmente estás viendo nuestros foros como invitado, lo que te da un acceso limitado para ver la mayoría de los debates y acceder a nuestras otras funciones. Al unirte a nuestra comunidad gratuita tendrás acceso a publicar temas, comunicarte en privado con otros miembros (PM), responder a encuestas, subir contenido y acceder a muchas otras características especiales, incluyendo el área SOLO PARA MIEMBROS. El registro es rápido, sencillo y absolutamente gratuito, así que por favor, ¡únete a nuestra comunidad hoy mismo! Si tienes algún problema con el proceso de registro o con el acceso a tu cuenta, ponte en contacto con nosotros. Se está acercando este concierto de Londres, una de las sugerencias fue sombreros de bombín, por lo que vamos a estar usando sombreros de bombín decorado con oropel, ya que es la Navidad, algunos ya los tienen para cualquier otra persona que quiera participar aquí es un enlace que sé que alguien había sugerido para llevar a mi hijo por su 18 cumpleaños....Sólo estaba un poco tarde en la aceptación de dicha sugerencia Gran idea Cita: Originalmente publicado por buttonslovesu Hola Se está acercando este concierto de Londres, una de las sugerencias fue sombreros de bombín, por lo que vamos a estar usando sombreros de bombín decorado con oropel, ya que es la Navidad, algunos ya tienen para cualquier otra persona que quiera participar aquí es un enlace que probablemente puede conseguir uno en Manchester. Tengo que ir pronto y reservar mis asientos en el tren de todos modos. También tengo que averiguar que tren coger para volver a Mcr. Quiero tener tiempo para ir a casa a descansar antes de salir al Ritz. Así que buscaré un bombín entonces. Si no consigo uno, gracias por el enlace. ¿Es un determinado tipo o color, o no importa? Probablemente pueda conseguir uno en Manchester. De todos modos, tengo que ir pronto a reservar mis asientos en el tren. También tengo que averiguar qué tren coger para volver a Mcr. Quiero tener tiempo para ir a casa a descansar antes de ir al Ritz. Así que buscaré un bombín entonces. Si no consigo uno, gracias por el enlace. ¿Es un tipo o color determinado, o no importa? El negro sería preferible, pero si quieres tener otro color, no hay problema Se está acercando este concierto de Londres, una de las sugerencias fue sombreros de bombín, así que vamos a estar usando sombreros de bombín decorado con oropel, ya que es la Navidad, algunos ya los tienen para cualquier otra persona que quiera participar aquí es un enlace Esto me da una excusa para otro viaje a 'Popplewells casa de la diversión' en Ayr. Fui allí el otro día poco después de mi regreso de Ámsterdam y juro que vi cosas allí que hicieron que Ámsterdam pareciera suave. La palabra "campamento" debe haber sido inventada para el Sr. Popplewell y sus ayudantes, creo.</w:t>
      </w:r>
    </w:p>
    <w:p>
      <w:r>
        <w:rPr>
          <w:b/>
          <w:color w:val="FF0000"/>
        </w:rPr>
        <w:t xml:space="preserve">id 175</w:t>
      </w:r>
    </w:p>
    <w:p>
      <w:r>
        <w:rPr>
          <w:b w:val="0"/>
        </w:rPr>
        <w:t xml:space="preserve">¿Y cómo va a hacerlo? 9 de octubre de 2002 El respeto a la elección individual, como todos los principios, está bien en principio, pero no abarca todos los casos y, si se lleva a su conclusión "lógica", resulta absurdo. Sin duda, si el principio se aplica a la elección de los padres sobre el tipo de hijos que quieren tener, también debería aplicarse a la elección de los hijos sobre el tipo de padres que quieren tener, ¿y cómo se va a hacer eso?</w:t>
      </w:r>
    </w:p>
    <w:p>
      <w:r>
        <w:rPr>
          <w:b/>
          <w:color w:val="FF0000"/>
        </w:rPr>
        <w:t xml:space="preserve">id 176</w:t>
      </w:r>
    </w:p>
    <w:p>
      <w:r>
        <w:rPr>
          <w:b w:val="0"/>
        </w:rPr>
        <w:t xml:space="preserve">La industria del automóvil Economic Times Se une a las empresas de automóviles que exportan vehículos deportivos utilitarios, el importante franco-auto Renault pronto comenzará el envío de su popular SUV, Duster, desde su planta de fabricación Oragadam, dijo hoy un alto funcionario. CHENNAI: La empresa de automóviles ... Bloomberg ??Estos informes indican claramente que el sector premium de la industria del automóvil en China está creciendo más rápido que el mercado de gama baja?_ dijo James Liu, director general de Novelis China, en la entrevista. Novelis es la unidad estadounidense de la empresa india Hindalco ... Rusia más allá de los titulares El Ministerio de Industria y Comercio envió a la Casa Blanca rusa, a finales de octubre, un informe relativo a la próxima reunión gubernamental sobre el desarrollo de la industria del automóvil, tras la adhesión de Rusia a la OMC. El documento contenía ... Businessweek El gobierno francés se ha movilizado para apoyar a Peugeot, calificada como basura por las tres principales empresas de calificación, respaldando 7.000 millones de euros en nuevos bonos para su brazo financiero. El 8 de noviembre, la Unión Europea presentó planes para aumentar la financiación de la industria automovilística ... Christian Science Monitor El Tesla Model S se llevó uno de los premios más codiciados de la industria del automóvil esta semana cuando Motor Trend nombró al vehículo eléctrico como su Coche del Año 2013. Ir al siguiente párrafo. En imágenes: Futuro retorcido: las extrañas formas de los coches eléctricos ... PluginCars.com Lincoln Journal Star GigaOM - - Pocono Record WASHINGTON ? La decisión más fortuita que ha tomado el presidente Obama, la que más probablemente le hará ganar un segundo mandato, es la de destinar dinero del gobierno a rescatar a la industria del automóvil. Hoy parece una obviedad, pero cuando anunció la ... Informe Jags Businessweek U.S. News &amp; World Report (blog) - -</w:t>
      </w:r>
    </w:p>
    <w:p>
      <w:r>
        <w:rPr>
          <w:b/>
          <w:color w:val="FF0000"/>
        </w:rPr>
        <w:t xml:space="preserve">id 177</w:t>
      </w:r>
    </w:p>
    <w:p>
      <w:r>
        <w:rPr>
          <w:b w:val="0"/>
        </w:rPr>
        <w:t xml:space="preserve">Coche de bomberos Bruder de alta gama Hay un montón de diversión de juego en esta gran unidad. Haga clic para ver más detalles ¡Vaya al rescate con este realista camión de bomberos! Hecho de plástico de alta calidad, este camión tiene toneladas de campanas y silbatos para un juego imaginativo sin fin. Sus características incluyen una cabina basculante que deja ver el detallado motor, espejos plegables, un módulo de luz y sonido de sirena, una escalera extensible montada en una plataforma giratoria con una cesta para que las figuras de juego se pongan de pie, patas estabilizadoras que se guardan en la parte trasera, ¡además de una manguera de incendios enrollable que realmente dispara un potente chorro de agua!</w:t>
      </w:r>
    </w:p>
    <w:p>
      <w:r>
        <w:rPr>
          <w:b/>
          <w:color w:val="FF0000"/>
        </w:rPr>
        <w:t xml:space="preserve">id 178</w:t>
      </w:r>
    </w:p>
    <w:p>
      <w:r>
        <w:rPr>
          <w:b w:val="0"/>
        </w:rPr>
        <w:t xml:space="preserve">Creo que si se sigue correctamente y al pie de la letra el Corán es una mejor alternativa al cristianismo o a cualquier otra religión .... pero parece que los musulmanes de hoy se están comportando como los cristianos de hace quinientos años. ( Originalmente Posted by StUdEnTIGCSE ) Creo que si se sigue correctamente y al pie de la letra el Corán es una mejor alternativa al cristianismo o a cualquier otra religión .... pero parece que los musulmanes de hoy se están comportando como los cristianos de hace quinientos años. El Islam no es una alternativa mejor que muchas otras religiones. En el Islam, si eres homosexual y tienes pareja, te ejecutan. Si dejas el Islam y te haces ateo o te unes a otra religión, te ejecutan. En el Islam, si eres una bruja, te ejecutan. La caza de brujas puede haber terminado en Inglaterra hace cientos de años, pero no en otras partes del mundo, como Arabia Saudí. (Sí, en el siglo XXI hay musulmanes, incluso en Occidente, que creen realmente en la magia). No debería sorprender demasiado ver a una parte de los musulmanes creyendo en la magia negra, ya que también creen que Mahoma sobrevoló el desierto en un burro volador. Por muy gracioso que sea ver a la gente creer en la magia, también es un tema muy serio, se mata a la gente porque se cree que son brujas, y no sólo en el Islam, sino también en las religiones tribales africanas. ( Originalmente publicado por Politricks ) En el Islam, si eres homosexual y tienes pareja, te ejecutan. Si dejas el Islam y te haces ateo o te unes a otra religión, te ejecutan. En el Islam, si eres una bruja, te ejecutan. La caza de brujas puede haber terminado en Inglaterra hace cientos de años, pero no en otras partes del mundo, como Arabia Saudí. (Sí, en el siglo XXI, hay musulmanes, incluso en Occidente, que creen realmente en la magia ). Es un monoteísmo, por lo que es un tipo de religión particularmente malvada. Se basa en la pretensión autoflagelante e inmodesta de un grupo de habitantes del desierto con pulgas de que, de entre todas las personas, Dios los eligiera para llevar a cabo su misión. No tiene sentido hablar de su impacto positivo en años pasados (soy clasicista, así que debería saberlo: muchos textos clásicos han sobrevivido gracias al trabajo de los eruditos árabes). Hoy, en el aquí y ahora, es la causa del dolor, la discriminación, las muertes, el odio y la intolerancia. ¿Recuerdas, religión de la paz, cómo matasteis al embajador estadounidense en Bengasi por una película que no os gustaba? Cuando una religión hace tales cosas, es una completa farsa intentar un rescate señalando sus "partes buenas". El Islam -como el cristianismo, el judaísmo, etc.- es subversivo, exclusivista y malvado. ( Originalmente publicado por mb9236 ) Es un monoteísmo, por lo que es un tipo de religión particularmente malvada. Se basa en la pretensión autoflagelante e inmodesta de un grupo de habitantes del desierto con pulgas de que, entre todas las personas, Dios los eligiera para llevar a cabo su misión. No tiene sentido hablar de su impacto positivo en años pasados (soy clasicista, así que debería saberlo: muchos textos clásicos han sobrevivido gracias al trabajo de los eruditos árabes). Hoy, en el aquí y ahora, es la causa del dolor, la discriminación, las muertes, el odio y la intolerancia. ¿Recuerdas, religión de la paz, cómo matasteis al embajador estadounidense en Bengasi por una película que no os gustaba? Cuando una religión hace tales cosas, es una completa farsa intentar un rescate señalando sus "partes buenas". El islam -como el cristianismo, el judaísmo, etc.- es subversivo, exclusivista y malvado. ( Originalmente publicado por cheetahs56 ) No hay tal cosa como una bruja en el Islam. No trollees, y si no estás trolleando me preocupa seriamente a dónde llegarás en la vida. La brujería es una pena que se castiga con la muerte según la Sharia, seguramente deberías saberlo. El Islam reconoce la existencia de la magia negra y de los genios que poseen a las personas (sí, los genios son en los que se basa el genio de la película de Disney, Aladino)". Una mujer de Sri Lanka se enfrenta actualmente a la decapitación por espada acusada de brujería en Arabia Saudí, de acuerdo con el wahabismo, una forma estricta</w:t>
      </w:r>
    </w:p>
    <w:p>
      <w:r>
        <w:rPr>
          <w:b/>
          <w:color w:val="FF0000"/>
        </w:rPr>
        <w:t xml:space="preserve">id 179</w:t>
      </w:r>
    </w:p>
    <w:p>
      <w:r>
        <w:rPr>
          <w:b w:val="0"/>
        </w:rPr>
        <w:t xml:space="preserve">Lewis asume el cargo de presidenta de la ALGA Publicado el Mié, 14/11/2012, 06:56:32 | Por Julian Bajkowski La alcaldesa de Marion, Felicity-ann Lewis, ha sido elegida presidenta de la Asociación Australiana de Gobiernos Locales (ALGA), superando al concejal de Queensland Central Highlands, Paul Bell, en una votación celebrada en la asamblea general anual de la organización en Hobart. La elección del alcalde Lewis se produce en un momento en el que el máximo organismo se enfrenta a una nueva incertidumbre sobre si será capaz de reunir suficiente apoyo político en Canberra para garantizar la financiación directa de los gobiernos locales por parte de la Commonwealth. La medida exigiría que se sometiera a referéndum al pueblo australiano la decisión de reconocer formalmente a los gobiernos locales mediante una enmienda a la Constitución, un mecanismo que daría seguridad a la financiación federal directa. Aunque el impulso parece contar ahora con apoyo bipartidista, la cuestión central es si los parlamentarios creen que habrá suficiente apoyo electoral para que la propuesta prospere en las próximas elecciones, o si es mejor esperar y tratar de seguir acumulando apoyos. Hasta el momento, la ALGA ha acogido con satisfacción la remisión de la propuesta de enmienda a un comité parlamentario, sin embargo, el gobierno de Gillard ya ha indicado que es poco probable que se someta a los votantes otra propuesta de pregunta de referéndum sobre el reconocimiento constitucional de los indígenas australianos en las próximas elecciones federales. La alcaldesa Lewis prometió inmediatamente después de su elección que el reconocimiento constitucional seguirá siendo una prioridad principal. "Toda la cuestión de la financiación federal adecuada y segura de los servicios locales preocupa mucho a los ayuntamientos y a las comunidades", dijo la alcaldesa Lewis. La nueva presidenta también ha señalado el desorden que rodea a las Ayudas Financieras (FAG) para los gobiernos locales, que ahora se está revisando, para que se le preste atención. "Las FAG fueron concebidas para aumentar la eficacia y la eficiencia de las administraciones locales, pero ALGA lleva mucho tiempo sosteniendo que la cuantía proporcionada a los ayuntamientos no es adecuada y no refleja el aumento de los costes de las administraciones locales en materia de construcción y salarios", dijo el alcalde Lewis. "El Gobierno Federal anunció recientemente una revisión de las FAG para el gobierno local y, aunque ALGA ha acogido con satisfacción la revisión de la Commonwealth, también hemos subrayado la necesidad de que la revisión sea lo suficientemente amplia como para abordar la cuestión de si la financiación actual es suficiente". El alcalde Lewis dijo que ALGA quiere que Canberra evalúe si la cantidad de dinero proporcionada por las FAG es suficiente - y en particular si la indexación era adecuada "dado que los aumentos de costes anuales a los que se enfrentan los ayuntamientos no reflejan el IPC [índice de precios al consumo]". "Los aumentos de los costes de las administraciones locales están relacionados con los incrementos de los costes de construcción y los niveles salariales, y éstos han sido muy superiores al IPC, lo que significa que el valor de las FAG para las comunidades locales está disminuyendo", dijo. Se entiende que muchos ayuntamientos se han enfadado por la modificación de las fechas y los importes de la última ronda de pagos de las FAG, que ha provocado agujeros inesperados en los presupuestos. La cuestión se agravó aún más cuando algunos gobiernos estatales intentaron amordazar a los ayuntamientos para que no hablaran del problema. La elección de la alcaldesa Lewis como presidenta de la ALGA durante dos años se produce tras un breve periodo en el que fue elevada de vicepresidenta a presidenta tras la jubilación de la alcaldesa de North Sydney, Genia McCaffery, que abandonó el gobierno local en septiembre. En un comunicado de ALGA se dice que la alcaldesa Lewis "ha sido miembro de la Junta de ALGA desde 2009 y ha sido vicepresidenta de ALGA entre 2010 y 2012.  Es la primera mujer alcaldesa de la ciudad de Marion y la que más tiempo lleva en el cargo, más de diez años." "Como presidenta de ALGA, también espero seguir promoviendo una mejor alineación de los tres niveles de gobierno, especialmente en áreas como la infraestructura y la planificación, que dependen de soluciones basadas en el lugar", dijo el alcalde Lewis. "Las asociaciones significativas entre los niveles de gobierno sólo pueden mejorar la calidad de la toma de decisiones del gobierno para todos los australianos, y la confianza en los representantes elegidos". El ITCC cuenta con una serie de cualificaciones empresariales y de gestión, algunas de las cuales están financiadas por el gobierno. Si cumple los requisitos, la financiación del Gobierno Federal cubrirá el coste total de algunas de las siguientes cualificaciones para usted o su personal.</w:t>
      </w:r>
    </w:p>
    <w:p>
      <w:r>
        <w:rPr>
          <w:b/>
          <w:color w:val="FF0000"/>
        </w:rPr>
        <w:t xml:space="preserve">id 180</w:t>
      </w:r>
    </w:p>
    <w:p>
      <w:r>
        <w:rPr>
          <w:b w:val="0"/>
        </w:rPr>
        <w:t xml:space="preserve">He vuelto del trabajo hace unas horas. Me he echado una siesta nada más llegar a casa y me he despertado de ella no hace mucho. Iba a salir al bar, pero me apetece quedarme en casa y relajarme mientras bebo un buen Corona Extra con lima. ¿Así era la vida antes de los niños?  No me acuerdo.  Yo, estoy limpiando, reorganizando el baño, cocinando, ocupándome del jardín, todo ello mientras juego con los niños.  Luego, tenemos una fiesta de cumpleaños (lo que significa un viaje a la tienda para un regalo también).  Se suponía que iba a hacer pierogi de cereza ahora para 2 semanas, pero simplemente no está sucediendo.  Tal vez el lunes. ¿Así era la vida antes de los niños?  No me acuerdo.  Yo, estoy limpiando, reorganizando el baño, cocinando, ocupándome del jardín, todo mientras juego con los niños.  Luego, tenemos una fiesta de cumpleaños (lo que significa un viaje a la tienda para un regalo también).  Se suponía que iba a hacer pierogi de cereza ahora para 2 semanas, pero simplemente no está sucediendo.  Tal vez el lunes. ¡Disfrutad de vuestro fin de semana de relax, chicos! Bueno, esta es una de las razones por las que no estoy totalmente segura de querer tener hijos alguna vez. El matrimonio no es algo que quiera al menos hasta que consiga un doctorado. Para ser justos, Tyrion, eres hombre, ¿verdad?  Así que no te preocupes, lo que estoy haciendo probablemente no estará en tu futuro, pocos hombres juegan en el jardín, reorganizan el baño mientras juegan con los niños y hacen pierogi de cereza. wildrover, Siento mucho que los planes estén temporalmente en espera por una cosa tan tonta. Para ser justos, Tyrion, eres hombre, ¿verdad?  Así que no te preocupes, lo que estoy haciendo probablemente no estará en tu futuro, pocos hombres juegan en el jardín, reorganizan el baño mientras juegan con los niños y hacen pierogi de cereza. Incluso si eres un hombre que mantiene a su familia, puede ser difícil. Tu empleador puede hacer que trabajes más si sabe que tienes hijos que mantener. Esa es una de las razones por las que ni siquiera pienso en tener hijos hasta que tenga un montón de dinero en el banco. Para ser justos, Tyrion, eres hombre, ¿verdad?  Así que no te preocupes, lo que estoy haciendo probablemente no estará en tu futuro, pocos hombres juegan en el jardín, reorganizan el baño mientras juegan con los niños y hacen pierogi de cereza. wildrover, Siento mucho que los planes estén temporalmente en espera por una cosa tan tonta. No es un desastre.... sólo otro problema en el camino.... Me da un poco más de tiempo para disfrutar de los últimos momentos en mi granja en el bosque antes de ir a la gran ciudad ... Me iré el próximo fin de semana... Voy a pasar la tarde leyendo Ubik de Philip K Dick además de algunos avances de la temporada de la NFL para ciertos equipos. Además, voy a dar un paseo por el parque cercano. Me encanta pasear por allí los fines de semana porque está vacío y parece que podría ser el patio de mi casa.</w:t>
      </w:r>
    </w:p>
    <w:p>
      <w:r>
        <w:rPr>
          <w:b/>
          <w:color w:val="FF0000"/>
        </w:rPr>
        <w:t xml:space="preserve">id 181</w:t>
      </w:r>
    </w:p>
    <w:p>
      <w:r>
        <w:rPr>
          <w:b w:val="0"/>
        </w:rPr>
        <w:t xml:space="preserve">Schnapman dijo: ¿Qué tipo de misiones secundarias se pueden hacer como cosas como la caza y lo que no? Es muy lineal durante unas 5-6 horas, y luego las misiones secundarias se abren. Puedes cazar, jugar a los bolos contra George Washington, buscar objetos ocultos y completar una serie de misiones navales. Es bastante variado. Schnapman dijo: es cierto que cada superficie de roca/acantilado y árbol escalable Más o menos. Los árboles más pequeños no son escalables, y a veces tendrás que encontrar una forma de subir a los árboles más altos en otro lugar. La mayoría de los acantilados son escalables. GreenThumb dijo: Se aceptan intercambios interesantes... sjt333 dijo: ¿volveré a apuñalar a un papa? Podrás apuñalar a muchas otras figuras históricas. Skelerax dijo: ¿Hay alguna posibilidad de que hayan dejado la cabellera? Que yo sepa, no. Schnapman dijo: Cuánto dura La búsqueda principal se puede hacer en unas 25 horas. Más bien 40 en total si haces las misiones secundarias.</w:t>
      </w:r>
    </w:p>
    <w:p>
      <w:r>
        <w:rPr>
          <w:b/>
          <w:color w:val="FF0000"/>
        </w:rPr>
        <w:t xml:space="preserve">id 182</w:t>
      </w:r>
    </w:p>
    <w:p>
      <w:r>
        <w:rPr>
          <w:b w:val="0"/>
        </w:rPr>
        <w:t xml:space="preserve">La ANU sube en las clasificaciones mundiales Quizá hayan observado que hoy se ha publicado la Clasificación Académica de las Universidades del Mundo, y me complace decir que hemos mejorado nuestra posición en seis puestos, situando a la ANU en el puesto 64 del mundo. La clasificación, elaborada por la Universidad Jiao Tong de Shanghai, sitúa a la ANU en el primer puesto de Australia cuando se ajusta para tener en cuenta el tamaño. Esta mejora refleja claramente la alta calidad de la investigación en la ANU y el compromiso con la excelencia de todo su personal. La ANU también ha obtenido muy buenos resultados en las clasificaciones por disciplinas y materias. En cuanto a las disciplinas, nos situamos en el puesto 37 del mundo en ciencias (incluidas las matemáticas) y entre los 100 primeros en ciencias sociales y ciencias de la vida. En cuanto a las asignaturas, la ANU ocupa el puesto 30 del mundo en física, una asignatura considerada de importancia nacional en cuanto a la formación de graduados para satisfacer las necesidades futuras de mano de obra. La comunidad de la ANU tiene todos los motivos para estar orgullosa de estos resultados y considerarlos un respaldo al trabajo que todos hacemos.  Gracias por todos sus esfuerzos. Además del excelente personal que ya existe en la ANU, me complace decir que en los últimos tiempos se han realizado una serie de nombramientos estratégicos de alto nivel, y seguiremos alimentando y aumentando la ya impresionante reserva de talento de la ANU. Espero que nuestra posición en el ranking siga mejorando en los próximos años. También es muy satisfactorio ver una mejora general en la posición del sector de la enseñanza superior australiana, ya que cinco universidades australianas se encuentran ahora entre las 100 primeras.</w:t>
      </w:r>
    </w:p>
    <w:p>
      <w:r>
        <w:rPr>
          <w:b/>
          <w:color w:val="FF0000"/>
        </w:rPr>
        <w:t xml:space="preserve">id 183</w:t>
      </w:r>
    </w:p>
    <w:p>
      <w:r>
        <w:rPr>
          <w:b w:val="0"/>
        </w:rPr>
        <w:t xml:space="preserve">Allen Weiner comparte sus ideas sobre cómo monetizar el marketing digital a través del comercio. Su enfoque en el "Comercio en todas partes" ofrece una perspectiva sobre cómo se pueden aprovechar las redes sociales, los móviles, las búsquedas y los canales emergentes para mejorar las experiencias de los clientes e impulsar los resultados empresariales ... Read Full Bio En este maravilloso año olímpico, ¿quién puede resistirse a una metáfora de atletismo? Imagínese esto: Usain Bolt se dirige a la línea de meta en la final de los 100 metros y decide detenerse a un metro de distancia (lo que equivale a 3,28 pies para nosotros, los que no estamos medidos) porque el sol se le metió en los ojos sin protección. Años de práctica y acondicionamiento y de correr con los gallos echados a un lado porque el velocista jamaicano olvidó sus gafas de sol. En resumen, como resultado de una mala planificación, corrió 99 metros de una carrera de 100 metros. Los vendedores que toman la ruta digital a menudo planean correr una carrera de 100 metros, pero se quedan un metro (o a veces más) por una ejecución descuidada. Un ejemplo de ello es el nuevo frigorífico French Door de General Electric, que fue objeto de una campaña inteligentemente planificada pero mal ejecutada. A alguien de GE, o más bien a su agencia, se le ocurrió utilizar el vídeo para promocionar la verdadera frescura (sin juego de palabras) de este electrodoméstico. Para que conste, un frigorífico de puertas francesas es aquel en el que las puertas se abren por completo para dar cabida a más alimentos. La mayoría de ellos tienen también funciones como la humedad por zonas (también conocida como controles de microclima) para mantener los productos frescos durante más tiempo, y es ese el mensaje que GE esperaba transmitir con un webisodio, The Freshpedition. (www.freshpedition.com) El argumento, que cumple a rajatabla la regla esencial del marketing de mostrar claramente las ventajas de un producto, empareja a un científico de GE con un célebre chef que se echa a la carretera para entregar alimentos frescos a un investigador sobre el terreno en la selva de Texas. La nevera está conectada a un generador y atada a la parte trasera de un camión y, a lo largo de esta odisea de 3.000 kilómetros, el dúo se detiene en varias granjas y proveedores de alimentos artesanales para mostrar los beneficios de su compañero de frío. Un gran plan con preceptos de marketing esenciales: comprobado. ¿Y la ejecución? Ahí es donde la carrera hacia la meta se queda corta. Los webisodios aparecen en dos lugares: en el sitio web de Freshpedition y en YouTube. El fallo fatal es que el sitio web de la Freshpedition tarda unos 30 segundos en cargarse... y luego se queda sin funcionar. No hay vídeos, ni enlace, ni nada. Los vídeos están en YouTube junto con otros miles de millones de clips y están totalmente desconectados de cualquier tipo de material de marketing. Entonces, ¿quién tiene la culpa aquí? ¿Ge, su agencia, el proveedor de la plataforma de vídeo que ingiere/transcodifica/distribuye los vídeos, el desarrollador del sitio web? ¿O es alguien del departamento de marketing de GE (por no hablar de la agencia) quien supervisa la campaña y debería, como mínimo, comprobar el sitio todos los días para asegurarse de que funciona? Me recuerda a una manía personal que tiene lugar cada vez que entro en cierta tienda de artículos para el hogar en la que todo está comercializado con aplomo sólo para encontrar una caja registradora abierta con 10 carros llenos de cosas delante de mí en la cola. Habla de tus carritos de la compra abandonados. Se supone que el mundo digital está libre de este tipo de problemas, pero no de los de ejecución, que caen bajo el epígrafe del sentido común. Si pretendes ser un vendedor digital de éxito, quizá la regla número uno sea tener sentido común. Si ofreces vídeos (cuya producción parece costar bastante dinero) probablemente sea una buena idea asegurarte de que funcionan cuando un cliente entra en el sitio web. Los profesionales del marketing digital deben pensar en las campañas no como sprints, sino como maratones. Como tal, el entrenamiento y la planificación sólo le llevarán hasta cierto punto. El sentido común le permitirá no sólo terminar la carrera, sino alcanzar sus objetivos. *Nota: Unas dos semanas más tarde, los vídeos funcionaban a través de mi navegador Chrome, un problema del que finalmente alguien llamó la atención. El diablo siempre está en los detalles. Los comentarios u opiniones expresados en este blog son únicamente los de los colaboradores individuales, y no representan necesariamente las opiniones de Gartner, Inc. o de su dirección. Los lectores pueden copiar y redistribuir las publicaciones del blog en otros blogs, o de otro modo para fines privados, no comerciales o periodísticos. Este contenido no puede ser utilizado para otros fines en ningún otro formato o medio. El contenido de este blog se proporciona "tal cual". Gartner no se responsabiliza de los daños y perjuicios que puedan derivarse del contenido o del uso de este blog.</w:t>
      </w:r>
    </w:p>
    <w:p>
      <w:r>
        <w:rPr>
          <w:b/>
          <w:color w:val="FF0000"/>
        </w:rPr>
        <w:t xml:space="preserve">id 184</w:t>
      </w:r>
    </w:p>
    <w:p>
      <w:r>
        <w:rPr>
          <w:b w:val="0"/>
        </w:rPr>
        <w:t xml:space="preserve">Desde 1975, el Colectivo Internacional de Prostitutas ha hecho campaña por la abolición de las leyes de prostitución que criminalizan a las trabajadoras del sexo y a nuestras familias, y por alternativas económicas y mayores beneficios y salarios. Post navigation Estos ataques podrían haberse evitado La investigación sobre el "Destripador de Camden", Anthony Hardy, realizada en privado, que exoneró a los psiquiatras, no profundizó lo suficiente en la violencia previa de Hardy ni en la responsabilidad de las autoridades por no haberlo procesado antes. Sin embargo, se sabía que odiaba a las mujeres, especialmente a las prostitutas, tenía un historial de violencia extrema y el personal del hospital había expresado "su preocupación por que fuera un peligro para el público". Jackie Valad, madre de una de sus víctimas, pidió que se investigara públicamente por qué Hardy nunca fue procesado por el asesinato de Sally White -que fue encontrada muerta en su piso-, las tres violaciones denunciadas y el intento de asesinato de su mujer. Esta cuestión crucial no fue el principal objetivo de la investigación de las autoridades sanitarias. Las mujeres, y a menudo los niños, son violados o asesinados por hombres como Hardy porque los delitos anteriores, especialmente dentro del hogar, no fueron perseguidos. A pesar de la palabrería, esta violencia psicopática sigue sin ser tratada como un delito. Ian Huntley fue denunciado por violación y agresión sexual nueve veces, incluso por sus parejas, antes de matar a dos niñas en Soham. Robert Howard, que ahora cumple cadena perpetua por matar a una niña, tenía un historial de violencia de 40 años. En 1969 intentó violar y estrangular a una niña; fue condenado por robo con agravantes. En 1993 secuestró, drogó y violó a una chica de 17 años durante dos días -- fue condenado sólo por relaciones sexuales ilícitas. Las mujeres y las niñas acuden a nosotros cuando la policía o la fiscalía abandonan los procesos. La historia es siempre la misma: las pruebas clave se registraron de forma inexacta, se malinterpretaron, se destruyeron o se consideraron "insuficientes". El resultado es que menos del seis por ciento de las violaciones denunciadas y el cinco por ciento de los casos de violencia doméstica registrados acaban en condena, y cada semana dos mujeres son asesinadas por su pareja o ex pareja. Muchas "mujeres y niñas estarían vivas hoy si sus agresores hubieran sido procesados y condenados adecuadamente la primera vez que atacaron".</w:t>
      </w:r>
    </w:p>
    <w:p>
      <w:r>
        <w:rPr>
          <w:b/>
          <w:color w:val="FF0000"/>
        </w:rPr>
        <w:t xml:space="preserve">id 185</w:t>
      </w:r>
    </w:p>
    <w:p>
      <w:r>
        <w:rPr>
          <w:b w:val="0"/>
        </w:rPr>
        <w:t xml:space="preserve">Out On The Streets Lyrics Twisted Sister Camino solo a través de las noches de insomnio Soy un número más Algo no está bien Buscando algo En este zoológico humano Caleidoscopio de caras Tal vez, quizás podrías ser tú Siento que he perdido mi camino Las cosas se vuelven más oscuras cada día que me quedo Estás en las calles Viviendo por tu cuenta Estás en las calles Tan lejos de casa Cuando estás en las calles No puedes entender lo que está pasando Estás en las calles Tu corazón es tu único hogar La mente, La mente vaga a través de sueños destrozados Las horas pasan en segundos Y mi corazón, grita No puedo luchar contra el pasado Me fuerzo a contener todas mis lágrimas Porque no hay vuelta atrás Los minutos, los minutos se convierten en años Alguien escucha mis oraciones No puedo evitar sentir, nadie se preocupa, nadie se atreve Estás en las calles Viviendo por tu cuenta Estás en las calles Tan lejos de casa Cuando estás en las calles No puedes entender lo que está pasando Estás en las calles Tu corazón es tu único hogar Tal vez hay un lugar para mí Es mi sueño ser libre, fantasía Estás en las calles Viviendo por tu cuenta Estás en las calles Tan lejos de casa Cuando estás en las calles No puedes entender lo que está pasando Estás en las calles Tu corazón es tu único hogar Estás en las calles Estás viviendo por tu cuenta Estás en las calles Tan lejos, tan lejos de casa Cuando estás en las calles No puedo entender lo que está pasando Estás en las calles Tu corazón es tu único hogar</w:t>
      </w:r>
    </w:p>
    <w:p>
      <w:r>
        <w:rPr>
          <w:b/>
          <w:color w:val="FF0000"/>
        </w:rPr>
        <w:t xml:space="preserve">id 186</w:t>
      </w:r>
    </w:p>
    <w:p>
      <w:r>
        <w:rPr>
          <w:b w:val="0"/>
        </w:rPr>
        <w:t xml:space="preserve">No pague más impuestos de los que debe No pierda las oportunidades de planificación fiscal. La planificación del año que viene beneficiará a su empresa: esta guía abarca algunas consideraciones importantes para las empresas no constituidas en sociedad. Empresas no constituidas en sociedad Las empresas no constituidas en sociedad deben tributar por el impuesto sobre la renta a tipos que van del 20 al 50 por ciento. Además, hay que pagar las cotizaciones a la seguridad social de la clase 4, que se cobran o recaudan a un tipo del 9 por ciento sobre los beneficios imponibles de 7.605 a 42.475 y, a partir de ahí, a un tipo del 2 por ciento sin límite. La empresa familiar Puede emplear a miembros de su familia en su empresa, siempre que el salario y otros beneficios que les pague estén justificados desde el punto de vista comercial. Puede remunerar a los miembros de la familia con un salario, y quizás también con beneficios, como un coche de empresa. Otras opciones son los seguros médicos o los pagos a un plan de pensiones registrado. También puede asociar a los miembros de su familia, con lo que obtendrá más flexibilidad en el reparto de beneficios. De hecho, incorporar a sus hijos a la sociedad y reducir gradualmente su propia participación puede ser una forma muy eficiente desde el punto de vista fiscal de transmitir la empresa familiar. Sin embargo, tenga en cuenta que la incorporación de la familia a la empresa puede poner en peligro el patrimonio y los ingresos de la familia si, por ejemplo, la empresa fracasa. HM Revenue &amp; Customs puede cuestionar los paquetes de remuneración excesivos o las participaciones en los beneficios de los miembros de la familia, así que busque nuestro asesoramiento antes de tomar cualquier decisión. Si gestiona su empresa a través de una sociedad anónima, con arreglo a la legislación fiscal vigente, puede transmitir las acciones a otros miembros de la familia y, de este modo, transferir gradualmente la empresa sin ninguna obligación fiscal inmediata en la mayoría de los casos. Sin embargo, el ahorro de impuestos para el donante suele repercutir en el receptor y hay que evitar las normas contra la evasión conocidas como la legislación de liquidaciones, así que, de nuevo, busque nuestro asesoramiento primero. Gastos La Agencia Tributaria británica (HMRC) cuenta con una amplia y cambiante normativa sobre los gastos que se pueden y no se pueden reclamar a efectos fiscales. Naturalmente, querrá asegurarse de que su empresa reclama todos los gastos disponibles. Un asesoramiento profesional puede garantizar que su empresa realice las reclamaciones correctas, y en el momento adecuado: incurrir en gastos justo antes del final del año contable significa que puede reclamar cualquier desgravación fiscal disponible un año antes. Para 2012/13 y años posteriores, los primeros 25.000 de la mayoría de los gastos de capital tienen derecho a una desgravación del 100%. También puede considerar la posibilidad de invertir en instalaciones y equipos eficientes desde el punto de vista energético o beneficiosos para el medio ambiente, que se benefician de una desgravación del 100%, independientemente de su coste. Trabajar desde casa El número de personas que trabajan desde casa se ha disparado. Según un informe de Enterprise Nation, casi la mitad de las PYMES de este país tienen su sede en una dirección residencial, y el 60% de las nuevas empresas empiezan desde una oficina en casa. Sin embargo, las complejas normas fiscales que rigen esta situación hacen que pocos se beneficien de ellas. Sin embargo, si se organizan los asuntos de la empresa de forma clara y demostrable, se puede reclamar una serie de gastos: dependiendo del uso, la zona y el tiempo de trabajo, se puede reclamar un prorrateo de los costes fijos y de funcionamiento. Las facturas de los servicios públicos, los intereses hipotecarios (o el alquiler), las tarifas del agua y las reparaciones generales pueden ser subvencionables, al igual que el alquiler de la línea telefónica y la limpieza. Los funcionarios de HMRC tienen ahora instrucciones de "aceptar una reclamación sobre cualquier base razonable". Naturalmente, cualquier reclamación de este tipo debe prepararse con diligencia. Si trabaja desde casa y cumple los requisitos, hable con nosotros. También tendrá que considerar si el uso de su casa para fines profesionales incumple las restricciones urbanísticas y si se deben pagar tasas comerciales por la propiedad. Recompensas y beneficios Hay formas de recompensar al personal que pueden ser fiscalmente eficientes tanto para su empresa como para sus empleados. Por ejemplo, la entrega de vales de guardería de hasta 55 por semana al personal como parte de su paquete salarial está libre de impuestos y no atrae las contribuciones de la seguridad social, ahorrando dinero tanto a su empresa como a sus empleados. Esta desgravación se limita a 28 por semana para los nuevos participantes que pagan el 40% de impuestos, y a 22 para los nuevos participantes que pagan el 50% de impuestos. Considere también si algunos empleados pueden recibir un coche de empresa. Los modelos de bajas emisiones pueden beneficiarse de una desgravación del 100% cuando la empresa los adquiere nuevos, y pueden producir un beneficio imponible en especie muy bajo para el personal en cuestión. Pídanos más detalles sobre cómo poner en práctica estas ideas o sugerencias alternativas. Sanciones fiscales Se están modernizando las sanciones por inexactitud en las declaraciones de impuestos, retraso en la presentación de las declaraciones, retraso en el pago de los impuestos y falta de inscripción en determinados impuestos. Los particulares y los empresarios se enfrentan ahora a una sanción de hasta el 100% por pagar deliberadamente menos impuestos y tomar medidas para ocultarlo,</w:t>
      </w:r>
    </w:p>
    <w:p>
      <w:r>
        <w:rPr>
          <w:b/>
          <w:color w:val="FF0000"/>
        </w:rPr>
        <w:t xml:space="preserve">id 187</w:t>
      </w:r>
    </w:p>
    <w:p>
      <w:r>
        <w:rPr>
          <w:b w:val="0"/>
        </w:rPr>
        <w:t xml:space="preserve">Share This Bowe será titular contra Cardiff en uno de los cinco cambios de personal Tommy Bowe hará su muy esperado regreso a los colores de Ulster cuando se alinee en el ala derecha contra Cardiff en el choque RaboDirect PRO12 del viernes por la noche (7.05pm inicio). El partido en el Arms Park de Cardiff supondrá el regreso de Ulster a la acción tras las trágicas circunstancias del aplazamiento del partido contra Zebre en Italia la semana pasada. El seleccionador Mark Anscombe ha continuado con la política de rotación que tan bien ha servido a su equipo desde el inicio de su mandato. El neozelandés ha hecho cinco cambios de personal y otros tres cambios de posición en el equipo que comenzó en la victoria en casa por 20-19 sobre Munster hace dos semanas. Bowe comenzará en su posición habitual en el ala derecha, con Andrew Trimble cambiando a la banda izquierda para acomodarlo. Como resultado, Michael Allen se ha trasladado al centro exterior y Darren Cave se desplaza para ocupar el dorsal 12 usado por Luke Marshall en los tres primeros partidos de la temporada. El scrumhalf Paul Marshall, el medio exterior Paddy Jackson y el fullback Jared Payne conservan sus puestos desde el partido de Munster. En la delantera, el capitán habitual, Johann Muller, ha sufrido un golpe y será sustituido en la segunda línea por Neil McComb. El irlandés Dan Tuohy hará su primera aparición de la temporada después de ser nombrado junto a McComb en la sala de máquinas. Su compañero internacional Chris Henry también jugará por primera vez esta temporada y será el capitán del equipo desde el flanker en ausencia de Muller. Stephen Ferris ha descansado, por lo que la estrella emergente Iain Henderson se une a Henry y Nick Williams en la línea de fondo. Una primera línea sin cambios, formada por Tom Court, Nigel Brady y John Afoa, completa la alineación. Paddy Wallace ha superado una lesión en el hombro que requirió cirugía y ha regresado a la plantilla del día del partido para cubrir el medio exterior y el centro. Michael Heaney y Craig Gilroy son los otros sustitutos de la línea de fondo. Rob Herring, Callum Black y Adam Macklin son los refuerzos de la primera línea, con Lewis Stevenson y Mike McComish completando el banquillo. Los Ulstermen han ganado los tres encuentros de la PRO12 en lo que va de temporada, mientras que su única derrota en sus últimos cinco enfrentamientos con las regiones galesas se produjo en este encuentro equivalente la temporada pasada. La única derrota de Cardiff en las cuatro primeras jornadas de la RaboDirect PRO12 de esta temporada fue por 19-21 en casa ante Edimburgo en la segunda jornada. Los Blues sólo han ganado dos de sus últimos cinco partidos en casa, pero han salido victoriosos en sus dos últimos encuentros en casa con provincias irlandesas.</w:t>
      </w:r>
    </w:p>
    <w:p>
      <w:r>
        <w:rPr>
          <w:b/>
          <w:color w:val="FF0000"/>
        </w:rPr>
        <w:t xml:space="preserve">id 188</w:t>
      </w:r>
    </w:p>
    <w:p>
      <w:r>
        <w:rPr>
          <w:b w:val="0"/>
        </w:rPr>
        <w:t xml:space="preserve">Hay algo podrido en el corazón del arbitraje No soy un hombre religioso, y de hecho todo lo que pido a los que son religiosos es que me dejen en paz. Si no me dicen cómo tengo que llevar mi vida, les dejo que sigan con la suya. Sin embargo, trato de ser respetuoso con las creencias de los demás, independientemente de lo que yo piense de ellas. Por eso me parece extraño que el jefe de arbitraje de Escocia pueda (al menos según muchas noticias) enviar un correo electrónico desde su propia dirección oficial de la FA escocesa con una caricatura sobre el Papa que los miembros de la fe católica encontrarían ofensiva. El hombre podría tener la opinión de que la actividad de ciertos sacerdotes y algunos obispos sobre el asunto de los abusos sexuales a menores es una vergüenza que necesita toda la publicidad posible, (y de hecho estoy de acuerdo con eso - no es que eso suponga ninguna diferencia) pero parece extraño que utilice su correo electrónico oficial (y por implicación su posición) para enviar un correo electrónico así. Especialmente en un momento en el que los árbitros de Escocia están pensando en ir a la huelga (aunque para cuando leas esto, puede que hayan cambiado de opinión). Están pensando en ir a la huelga porque sienten que están bajo demasiada presión - y sí, cuando se trata de amenazas contra la seguridad de tu familia, eso está muy por encima de la cantidad aceptable de presión que alguien debería tener que soportar como resultado de su trabajo. Según tengo entendido, la SFA proporciona los árbitros a la Premier League escocesa, y la SFA es de hecho un conglomerado de los principales clubes de Escocia. Por lo tanto, se trata de un círculo, ya que son los dirigentes de los principales clubes de Escocia los que critican a los árbitros (aunque es de suponer que no amenazan con enviar a los chicos para que hagan la ronda a la familia). Soy inglesa, y vengo de una herencia inglesa, por lo que no tengo una comprensión natural de todas las cosas escocesas, pero desde mi perspectiva inglesa lo que me salta a la vista en relación con el fútbol escocés es cómo todavía hay sectarismo en él. No es sólo que algunos equipos sean católicos y otros protestantes, sino que me parece (desde mi posición al sur de la frontera) que hay una creencia genuina y fuerte entre los seguidores del Celtic de que su equipo está siendo constantemente perjudicado en la liga por los árbitros protestantes y una organización protestante. Parte del punto de partida de todo esto es el hecho de que el entrenador del Celtic, Neil Lennon, se enfrenta a dos cargos de la SFA por sus críticas a los árbitros de los partidos, además de una prohibición en la línea de banda. Me parece que lo que estamos viendo es una ruptura total de los fundamentos del sistema futbolístico en Escocia. Y gran parte de ello se ve agravado por el hecho de que la Federación Escocesa de Fútbol (SFA) ha estado recorriendo las ligas de Noruega, Estonia, Islandia, Irlanda, Gales y probablemente algunos otros lugares también, tratando de encontrar algunos rompehuelgas. Me parece que no es el enfoque más inteligente. La FA escocesa dijo que había ofrecido "la promesa de sanciones más duras e inmediatas a los jugadores y funcionarios de los clubes que abusen de los árbitros y oficiales de partido, y especialmente a aquellos que desafíen su integridad y honestidad". Estas nuevas directrices también incorporan la prohibición de que todos los directivos de los clubes hagan comentarios sobre los árbitros en los momentos previos a los partidos y en los inmediatamente posteriores". Tras conocer que la huelga sigue en pie, la SFA declaró que "el fin de semana de acción seguirá adelante como estaba previsto y la FA escocesa pondrá en marcha, en la medida de lo posible, un plan de contingencia para permitir que algunos partidos se celebren como estaba previsto este fin de semana, utilizando a funcionarios de otras asociaciones internacionales". Al parecer, la FA holandesa había expresado su voluntad de romper la huelga en un primer momento, pero ahora se ha echado atrás. Gijs de Jong, director de competición de la KNVB, dijo: "Cuando nos enteramos de que había tratos de muerte, nos retiramos". Mientras tanto, como todos vimos en la televisión, los jugadores del Real Mad se hicieron expulsar deliberadamente por perder tiempo en el partido de la Champs League. Menos mal que el partido no era de la EPL, porque si lo hubiera sido, con la reticencia de los árbitros a tomar cualquier tipo de medida sobre las pérdidas de tiempo, el partido seguiría en marcha y todavía estaríamos esperando el saque de puerta y el tiro libre. El Real Mad ciertamente desprestigió el juego, al igual que la Uefa al tener reglamentos que permiten ese abuso del sistema, al igual que los árbitros ingleses al no tomar medidas contra la pérdida de tiempo sin importar lo extrema que sea, al igual que la SFA al trotar de un lado a otro tratando de encontrar rompehuelgas, al igual que cualquiera en Escocia que haga algo que permita que el sectarismo continúe. Es'</w:t>
      </w:r>
    </w:p>
    <w:p>
      <w:r>
        <w:rPr>
          <w:b/>
          <w:color w:val="FF0000"/>
        </w:rPr>
        <w:t xml:space="preserve">id 189</w:t>
      </w:r>
    </w:p>
    <w:p>
      <w:r>
        <w:rPr>
          <w:b w:val="0"/>
        </w:rPr>
        <w:t xml:space="preserve">Juntos en la cima El sophomore Joe Zimmerman y el senior Kyle Nielson son lanzadores de jabalina en el equipo de atletismo de la UW. Se han convertido en buenos amigos que se han empujado mutuamente a la cima de la clasificación de la NCAA. Joe Zimmerman y Kyle Nielsen parecen más hermanos que compañeros de equipo. Compartiendo una sonrisa constante y tonta, está claro que la pareja tiene mucho en común: amigos, intereses y, oh sí, ambos están entre los mejores lanzadores de jabalina universitarios del país. Aunque Nielsen está en su último año y Zimmerman es sólo un estudiante de segundo año en el equipo de atletismo de Washington, la carrera de ambos parece estar unida por la cadera. En el campeonato de la NCAA del año pasado, Nielsen terminó tercero en la general y Zimmerman estuvo justo detrás de él en el cuarto lugar. Zimmerman siempre ha sido bueno en la jabalina, pero nadie sabía lo bueno que sería. En el instituto, se centró en el fútbol americano, lo que, según él, le endureció. "Estaba muy tenso", dice Zimmerman. "En realidad no tenía ninguna técnica, simplemente la armaba. Eso es un cambio importante este año; empeoré mucho antes de mejorar". Una vez que empezó a centrarse en la jabalina, sus marcas se dispararon. "Él no había tenido el nivel de entrenamiento, mientras que yo había estado lanzando desde el séptimo grado", dijo Nielsen sobre su compañero de equipo. "Creo que Joe tuvo un par de sesiones de entrenamiento en el instituto, siendo tan bruto al llegar pero tan buen atleta en general, creo que fue el ajuste perfecto". A lo largo de su temporada de primer año, mejoró en 12 metros, una mejora que puede atribuirse en gran medida a Nielsen. Zimmerman atribuye no sólo su mejora a Nielsen, sino también el hecho de que esté en la Universidad de Washington en primer lugar. "Kyle es la razón principal por la que vine a la UW", dijo Zimmerman. "Cuando estaba en el instituto, lanzaba 240 [pies]. Mi otra opción era Washington State y realmente no tenían a nadie, así que pensé en venir aquí y que él me enseñara qué hacer." Ahora los dos se empujan mutuamente. Los dos son muy hábiles, ya que el año pasado obtuvieron el estatus de All-American; al competir entre sí a diario, pueden mantenerse centrados el uno en el otro. "Te mantiene al límite y siempre competitivo, lo cual es algo bueno en cualquier entorno de entrenamiento: cuando te relacionas con amigos, entonces no es frustrante", dijo Nielsen. "Siempre nos presionamos mutuamente en la sala de pesas y en todo lo que hacemos". Por su parte, no era tan evidente que Nielsen viniera a la UW. Creció en Langley, Columbia Británica, y permanecer cerca de casa era importante. "Mi padre fue mi entrenador hasta la universidad", dijo Nielsen. "Todavía trabaja conmigo ahora, y probablemente trabajaré con él después de la universidad; esa conexión cercana con él fue algo importante". La proximidad que consiguió a los Huskies un All-American, pero para conseguir el segundo, Nielsen tuvo que hacer un poco de venta. "Intenté mostrarle cómo era un día en mi vida como lanzador de jabalina", dijo Nielsen. "Estuvimos con los lanzadores y tratamos de mostrarle que tenemos mucho que enseñarle, y que definitivamente había un lugar para él". Dos años después, están muy unidos. Hacen las mismas bromas, y cuando se les pide una anécdota divertida, ambos se ríen y responden: "¡Nada que podamos contar a El Diario!". "Quiero decir que viene a mi casa como cuatro noches a la semana", dijo Zimmerman. "Somos como los mejores amigos, más o menos". Será su último año juntos como atletas en la UW, pero los amigos podrán empujarse mutuamente hacia objetivos similares. Ambos son aspirantes -y rivales- a un campeonato nacional este año, pero no será fácil. "Los dos chicos que terminaron por delante de mí van a volver", dijo Nielsen. "Sé que será una dura batalla, pero espero poder conseguir ese número 1". Pero pase lo que pase, los dos divertidos lanzadores de jabalina se cubrirán las espaldas como amigos, compañeros de equipo y rivales.</w:t>
      </w:r>
    </w:p>
    <w:p>
      <w:r>
        <w:rPr>
          <w:b/>
          <w:color w:val="FF0000"/>
        </w:rPr>
        <w:t xml:space="preserve">id 190</w:t>
      </w:r>
    </w:p>
    <w:p>
      <w:r>
        <w:rPr>
          <w:b w:val="0"/>
        </w:rPr>
        <w:t xml:space="preserve">Olímpico de GB: Nicola Adams Evento: Boxeo Parte del cuerpo más envidiable: Los brazos Nuestra Nicola ha demostrado que puede aguantar en el cuadrilátero, ya que ha luchado para conseguir una medalla garantizada... y sus brazos lo demuestran. Prueba esta rutina de boxeo para conseguir unos brazos fuertes que, además, quedan muy bien con un vestido sin mangas. El entrenamiento "entrena como un boxeador" Cómo funciona: Realiza cada serie de movimientos de forma consecutiva sin descanso, y luego tómate un descanso de 60 segundos antes de volver a repetir todos los movimientos ('ronda 2'). Trabaja hasta un total de tres rondas. Ejecución: Colócate con el pie izquierdo hacia delante, con los brazos en guardia (las manos en los puños, los codos doblados cerca del cuerpo, los puños en la parte exterior de las mejillas). JAB Lanza un "jab" con el brazo izquierdo dando un puñetazo al frente, con la palma de la mano hacia abajo, con el codo hacia un lado (sin bloquear la articulación), y luego vuelve rápidamente a poner el brazo en posición de guardia. Mantén las rodillas suaves mientras golpeas. CRUZADO A continuación, realiza un puñetazo "cruzado" con el brazo derecho: Gira la cadera derecha hacia delante y levanta sólo el talón derecho del suelo, dando un puñetazo recto al frente, girando el puño con la palma hacia abajo, llevando el codo hacia el lado (sin bloquear la articulación). Corte superior, gancho y pato Esta secuencia de puñetazos con brazos y hombros fuertes también incorpora la parte inferior del cuerpo para mantenerte en una zona de cardio para combatir más grasa con cada repetición. CORTE SUPERIOR Lanza un puñetazo 'uppercut' con tu brazo derecho rotando tu cadera derecha hacia delante para potenciar tu puñetazo - golpea 'hacia arriba' con tu puño, manteniendo tu codo cerca de tu cuerpo mientras golpeas y doblado a unos 90 grados (imagina que estás apuntando debajo de la barbilla de tu oponente). Vuelve a la posición de guardia y realiza rápidamente un uppercut con el brazo izquierdo. GANCHO A continuación, realice un gancho con el brazo derecho. Dobla el codo 90 grados, girando el puño con la palma hacia abajo, y lleva el brazo a la altura del hombro y paralelo al suelo. Este puñetazo viene desde el lado y "golpea" a unos 30 centímetros por delante de la barbilla (imagina que este puñetazo está dirigido al lado de la cabeza de tu oponente). Vuelve a la guardia y lanza rápidamente un gancho con el brazo izquierdo. PATO Lleva los brazos de vuelta a la guardia, y luego rápidamente ponte en cuclillas, doblando las rodillas y sentándote en las caderas, manteniendo la espalda recta y el pecho levantado. Vuelve a ponerte de pie rápidamente. Hazlo dos veces seguidas. Ejercicio con bolsa de velocidad Este ejercicio de cardio tonifica los bíceps, los hombros y las temidas alas de murciélago en la parte posterior del brazo. Además, te ayudará a desarrollar la velocidad y la coordinación. Para hacerlo: Ponte de pie con los pies separados a la anchura de las caderas, los brazos a 90 grados y las manos en puños delante de la barbilla. Haz círculos con los puños tan rápido como puedas (como si estuvieras golpeando un saco de velocidad con el borde de los puños cada vez). Hazlo durante 30 segundos en una dirección, y luego invierte la dirección y repite durante 30 segundos más. Flexiones, empujones Para desarrollar la fuerza, los boxeadores suelen incorporar movimientos de fuerza y potencia en sus entrenamientos. Esta combinación de fuerza y empuje te ayudará a trabajar los músculos de los brazos, el pecho y los hombros. Para hacerlo: Empieza en el suelo, sobre las manos y los pies, con las manos ligeramente separadas del ancho de los hombros y los pies juntos. PUSH UP Manteniendo el cuerpo en línea recta, con los abdominales apretados, dobla los codos hacia los lados y baja el pecho hacia el suelo, deteniéndote justo antes de tocar el suelo. A continuación, empújese del suelo y "salte" hacia arriba, levantando las manos del suelo y empujando el cuerpo hacia arriba. Agárrate ligeramente (y con cuidado) con las manos y repite. Trabaja hasta 10 repeticiones seguidas. Atleta olímpica de GB: Jessica Ennis Prueba: Heptatlón Parte del cuerpo más envidiable: Las piernas La estrella olímpica del atletismo Jessica Ennis utiliza sus piernas para correr, saltar y esprintar, ¡y sin duda por eso tienen un aspecto tan increíble! Lo más probable es que no tengas tiempo (o espacio) para practicar el salto de vallas, pero estos cuatro movimientos pueden ayudarte a desarrollar los mismos tipos de músculos que Jones utiliza para ayudarla a volar por encima de todos los obstáculos en su camino. El entrenamiento de la estrella del atletismo Cómo funciona: Haz cada uno de los siguientes movimientos de forma consecutiva y sin descanso. Tómate un breve descanso de 30-60 segundos después de terminar el último ejercicio y</w:t>
      </w:r>
    </w:p>
    <w:p>
      <w:r>
        <w:rPr>
          <w:b/>
          <w:color w:val="FF0000"/>
        </w:rPr>
        <w:t xml:space="preserve">id 191</w:t>
      </w:r>
    </w:p>
    <w:p>
      <w:r>
        <w:rPr>
          <w:b w:val="0"/>
        </w:rPr>
        <w:t xml:space="preserve">En su primera oportunidad de defender sus acciones sobre el creciente escándalo del Libor ante el Congreso, Geithner dijo que se dio cuenta del problema en 2008, cuando era presidente del Banco de la Reserva Federal de Nueva York, un influyente regulador bancario. Los documentos publicados por el banco de la Reserva Federal muestran que, ya en agosto de 2007, Barclays informó a los analistas de la Reserva Federal sobre posibles problemas con los bajos niveles del Libor. "Nosotros, al menos yo, nos enteramos por primera vez de esas preocupaciones a principios de la primavera de 2008 y actuamos muy rápidamente en esa etapa. En ese momento, es decir, en la primavera de 2008, examinamos con mucho cuidado estas preocupaciones, pensamos que estaban justificadas", dijo Geithner. "Y tomamos la iniciativa de poner esas preocupaciones en conocimiento de la comunidad reguladora estadounidense en general, incluidas todas las agencias que tienen responsabilidad sobre la manipulación y el abuso del mercado", dijo, citando una reunión específica del grupo de trabajo del presidente sobre los mercados financieros. Ese grupo incluye la Comisión de Comercio de Futuros de Materias Primas, la Comisión de Valores y el propio Secretario del Tesoro. Los legisladores no se lo creyeron, señalando que la propia Reserva Federal siguió utilizando el Libor como referencia en sus programas de préstamos de emergencia, incluido el controvertido rescate de AIG. El congresista Scott Garrett preguntó a Geithner por qué su respuesta ante el presunto fraude había sido tan silenciosa. "Usted ha estado ante este comité innumerables veces desde 2008 y si este es el crimen del siglo, como tanta gente está denunciando hoy, ni una sola vez vino a mencionarlo como un problema, ni una sola vez vino aquí a decir esto es lo que va a hacer al respecto", dijo Garrett. EL PROBLEMA DE BRETAÑA Geithner ha defendido repetidamente sus acciones, diciendo que se lo dijo a las autoridades británicas que supervisan la Asociación de Banqueros Británicos que fija el Libor. "Sentíamos, y todavía lo creo, que realmente iba a ser sobre ellos", dijo. "Estas preocupaciones eran de dominio público", añadió, citando las informaciones de los periódicos sobre el supuesto amaño de los tipos por parte de los grandes bancos mundiales. Geithner, que se espera que renuncie incluso si el presidente Barack Obama es reelegido, fue objeto de nuevos ataques por parte de los miembros del Comité de Servicios Financieros de la Cámara de Representantes. El congresista Jeb Hensarling criticó el uso continuado del Libor por parte de la Reserva Federal. "Parece que la primera respuesta fue seguir utilizándolo, lo que significa que parece que lo trató casi como una curiosidad o algo parecido a un jay-walking en lugar de un robo en la carretera", dijo Hensarling. Geithner respondió: "Creo que era la mejor opción en ese momento". Desde entonces, Barclays Plc ha admitido haber dado información falsa en el marco de la fijación del tipo de interés en un acuerdo con las autoridades estadounidenses y británicas. Decenas de grandes bancos, como JPMorgan Chase &amp; Co, están siendo investigados. La Comisión de Servicios Financieros de la Cámara de Representantes ha solicitado a la Reserva Federal de Nueva York todas las comunicaciones que se remontan a agosto de 2007 con los bancos que ayudaron a fijar el Libor, o tipo de interés interbancario de Londres. El primer trozo de documentos de la Fed de Nueva York mostraba que Barclays había manifestado su preocupación ya en 2007 y que Geithner envió el correo electrónico al gobernador del Banco de Inglaterra, Mervyn King, en junio de 2008 con las recomendaciones sobre el Libor. La semana pasada, el presidente de la Fed, Ben Bernanke, dijo a los legisladores que el proceso de fijación de la tasa era estructuralmente defectuoso y afirmó que las reformas estaban en manos del grupo bancario privado británico responsable del Libor.</w:t>
      </w:r>
    </w:p>
    <w:p>
      <w:r>
        <w:rPr>
          <w:b/>
          <w:color w:val="FF0000"/>
        </w:rPr>
        <w:t xml:space="preserve">id 192</w:t>
      </w:r>
    </w:p>
    <w:p>
      <w:r>
        <w:rPr>
          <w:b w:val="0"/>
        </w:rPr>
        <w:t xml:space="preserve">Miércoles, 31 de octubre de 2012 NOS VEMOS EN LA CUBIERTA DEL TECHO El Beacon Arms abrió sus puertas a mediados de 1957. Cuando Elvis Presley se alojó aquí ese año, el hotel fue asediado por los fans que intentaban llegar a su suite. La única característica notable del hotel son sus columnas expuestas. El 31 de julio de 1964 el Beacon Arms fue escenario de un trágico incendio en el que murieron dos empleados: un conserje atrapado en un ascensor y la telefonista Addie McCormirck, que se quedó en su puesto llamando a las habitaciones para asegurarse de que sus huéspedes habían sido evacuados. A lo largo de los años ha cambiado varias veces de nombre. Los paneles de cristal tintado del balcón han sido sustituidos. Cuando se sellaron las ventanas, se perforaron unidades individuales de climatización en las paredes de ladrillo. El armazón de hormigón se estaba vertiendo justo cuando se estaba terminando el edificio de la Commonwealth de al lado. Los anuncios que se publicaron en las semanas posteriores a la inauguración promocionaban los numerosos servicios del Beacon Arms, como el Bonsoir Lounge (lugar de encuentro favorito de la juventud de Ottawa) y un solárium en la azotea. ¿Qué demonios había pasado con esto? ¿Sigue ahí arriba, abandonado en el tejado? Fui a buscarlo, subí en el ascensor hasta el último piso y subí por la escalera de incendios hasta el tejado cerrado. Un callejón sin salida. Luego, el verano pasado, mirando hacia la parte trasera del hotel, descubrí esta pérgola fragmentada que rodeaba el ático mecánico. Está en el anuncio del periódico como un halo oscuro en la parte superior del edificio. Lo encontré justo a tiempo. Los restos de la pérgola de la azotea del Beacon Arms se desmontaron poco después y la sección de la pared del ático en la que estaba adosada se cubrió con un nuevo revestimiento. Con el único acceso desde la escalera de incendios y sólo un parapeto bajo que separaba a los bañistas del borde del tejado, dudo que haya tenido mucho éxito. No mencioné que Gerda Munsinger, la "ebanista", vivió en el Beacon Arms a mediados de los 60. Ella estaba en el corazón de un escándalo de espionaje de prostitutas. Los ministros del gabinete George Hees y Pierre Sevigny la conocían bien, según se dice.</w:t>
      </w:r>
    </w:p>
    <w:p>
      <w:r>
        <w:rPr>
          <w:b/>
          <w:color w:val="FF0000"/>
        </w:rPr>
        <w:t xml:space="preserve">id 193</w:t>
      </w:r>
    </w:p>
    <w:p>
      <w:r>
        <w:rPr>
          <w:b w:val="0"/>
        </w:rPr>
        <w:t xml:space="preserve">Los propietarios de viviendas suelen infravalorar sus contenidos en 24.000 Los propietarios de viviendas suelen infravalorar sus contenidos en 24.000 El valor de los contenidos del hogar ha aumentado un 24% en tres años (1) El salón es el que más valor tiene, ya que representa el 25% de todos los contenidos del hogar; el valor del contenido del salón ha aumentado un 40% en los últimos tres años (1) El seguro de hogar de Sainsbury's ofrece dos opciones de cobertura, cada una de ellas con una amplia gama de prestaciones y coberturas El coste de reponer el contenido del hogar británico medio, en caso de pérdida total, por ejemplo por incendio o inundación, asciende actualmente a unos 55.000 según el análisis de los datos de Criterion Loss Adjuster realizado por el seguro de hogar de Sainsbury's (1) . El valor de las pertenencias del hogar medio ha aumentado en casi una cuarta parte (24%) en sólo tres años. Sin embargo, una investigación (2) encargada por el banco de supermercados revela que los propietarios de viviendas suelen creer que el contenido de su casa vale poco más de 31.000, lo que les deja en riesgo de no estar asegurados por unos 24.000 (3) . Ben Tyte, responsable de los seguros de hogar de Sainsbury's, dijo: "Nuestras casas lo contienen todo, desde los accesorios necesarios, como alfombras y cortinas, hasta nuestras posesiones y aparatos más preciados, pero muchos de nosotros no somos conscientes de su verdadero valor combinado. Nuestros estudios revelan que el valor típico de todo el contenido de una casa es de 55.000 euros, lo que supone una importante suma de dinero". Ben añadió: "Animamos a los propietarios de viviendas a que se aseguren de tener una póliza de seguro de hogar de buena calidad que les proporcione el valor adecuado de cobertura en caso de que ocurra algo en su casa, por ejemplo, un incendio o una inundación. Los que no tienen el nivel adecuado de cobertura de seguro pueden verse obligados a pagar el déficit, que puede ser de miles de libras, para volver a poner su casa en orden". Los artículos individuales más caros y que más cuestan de sustituir son las alfombras y las cortinas, que se estima que cuestan una media de 9.000 en toda la casa. Le siguen la ropa y el calzado de los propietarios, cuya sustitución asciende a unos 6.000 euros, un 62% más que hace tres años. Los televisores, grabadores de DVD y consolas de juegos cuestan otros 5.500 para reemplazar, un 67% más caro que en 2009, ya que los propietarios invierten cada vez más en tecnología moderna. El seguro de hogar de Sainsbury's ofrece los siguientes consejos a la hora de considerar el seguro de contenido:  A la hora de calcular el importe de la cobertura del seguro, intente sumarlo habitación por habitación y calcule el coste total de la reposición de sus pertenencias Tenga en cuenta la cobertura por daños accidentales y asegúrese de que se extiende a los muebles.  Es una buena idea marcar tu nombre y código postal en ellos con un rotulador de tinta invisible que se vea bajo la luz ultravioleta. De este modo, si te los roban, tendrás más posibilidades de recuperarlos si los recupera la policía. Familiarízate con el resumen de tu póliza de seguro y los documentos para no descubrir que no estás cubierto por algo cuando sea demasiado tarde. El seguro de hogar de Sainsbury's ofrece a los nuevos clientes con tarjeta Nectar hasta un 50% de descuento en su prima si llevan cinco años sin sufrir siniestros (4). Los clientes que contraten la cobertura de edificios y contenidos directamente en Sainsbury's también recibirán una tarjeta regalo de 30 euros de Sainsbury's (5). Para más información sobre el seguro de hogar de Sainsbury's, llame al 0800 092 9459, visite www.sainsburysbank.co.uk o recoja un folleto en la tienda.</w:t>
      </w:r>
    </w:p>
    <w:p>
      <w:r>
        <w:rPr>
          <w:b/>
          <w:color w:val="FF0000"/>
        </w:rPr>
        <w:t xml:space="preserve">id 194</w:t>
      </w:r>
    </w:p>
    <w:p>
      <w:r>
        <w:rPr>
          <w:b w:val="0"/>
        </w:rPr>
        <w:t xml:space="preserve">En el vídeo de 2009, el presidente Barack Obama dijo que "no se suben los impuestos" a nadie durante una recesión. "Bueno, en primer lugar, tiene razón. Normalmente, no se suben los impuestos en una recesión, y por eso no lo hemos hecho y, en cambio, hemos recortado los impuestos", dijo Obama a Chuck Todd, de la NBC, cuando Todd presentó una pregunta de un espectador llamado Scott, que preguntó: "¿Explique cómo subir los impuestos a alguien durante una profunda recesión va a ayudar a la economía?". Obama añadió entonces: "Lo que tengo que decir a Scott es que su economía es correcta. No se suben los impuestos en una recesión. No hemos subido los impuestos en una recesión.... no hemos propuesto una subida de impuestos para los ricos que entre en vigor en medio de una recesión. Incluso las propuestas que han salido del Congreso, que por cierto eran diferentes a las que yo presenté, no entrarían en vigor hasta que la recesión hubiera terminado. Así que tiene toda la razón. Lo último que se quiere hacer es subir los impuestos en medio de una recesión". Una economía planificada es un sistema económico en el que las decisiones relativas a la producción y a la INVERSIÓN se plasman en un plan formulado por una autoridad central, normalmente por un organismo gubernamental[1][2] La justificación de la planificación central es que la consolidación de los recursos económicos puede permitir a la economía aprovechar una información más perfecta a la hora de tomar decisiones relativas a la inversión y la producción. El Perro Bueno, esto aclara las cosas. Llevo varios años preguntándome si es un ignorante en economía y por eso es incapaz de encarrilar la economía. O es que es súper inteligente en economía y está haciendo las cosas mal a propósito para arruinar el país. Parece que estamos llegando a la hora de la destitución, ya que eso suena como un delito mayor o menor. Es un saco de mierda mentiroso y engañoso. El peor político de la historia de Estados Unidos, porque es tan estúpido que no sabe mentir. Sin embargo, él admitió de su y plan de mooches antes de su campaña, pero nadie prestó atención. Tiene que perder. Creo que él sabe que va a perder debido a todas las órdenes ejecutivas que está barajando. Debemos ser cautelosos. Consigue tus permisos y provisiones. Será desagradable. Como dije antes, es como un vampiro, cuando caiga intentará acabar con todos los estadounidenses que pueda. Esto es real y él es real. "El árbol de la libertad debe ser alimentado con la sangre de los tiranos de vez en cuando". GrumpyOne Veamos... Los demócratas ven a Romney como un chiflado. Como O'bammy parece dominar este arte a la perfección, ¿cómo lo llamamos? ¿un chiflado? Debe ser realmente difícil cuando no puedes presentarte con un historial y las cosas parecen bastante sombrías en cuanto a la economía en un futuro próximo, así que la única alternativa es ofuscar, mentir abiertamente, negar y tratar de desviar la verdad. Acabar con el sufrimiento de O'bammy.. Votar por el desalojo en noviembre! gastorgrab Aprobar el ObamaCare durante una recesión es como poner una adición en su casa después de que su casa se incendie. ¡Apaguemos el fuego antes de empezar a tomar medidas para una nueva sala de recreo! KenH El daño cerebral es generalmente progresivo, o degenerativo. Ambos descriptores funcionan para las mentiras del SCOAMF, y el fracaso económico habría condenado a un Prez en el pasado....pero , ¡bienvenido al nuevo mundo político de Obama! Si Mitt no empieza a afinar su mensaje....ah, ¡que se joda! Mitt no es un luchador de callejón.... es McCain, redux, con una cartera gorda, y sin fuego visible en el vientre...... gastorgrab Obama tiene mucho en común con el juez del Tribunal Supremo, John Roberts. Ambos identificaron el curso de acción correcto, luego hicieron lo contrario. susanm TODO LO QUE DICE OBAMA ES UNA MENTIRA, UNA PERSONA ENFERMA. Fog Ducker Estos tipos se parecen a los paganos impíos que atacan el "Abismo de Helm" en El Señor de los Anillos, ¿es una coincidencia? ¡¡¡Creo que no !!! AngieS. No es un impuesto. Es una penalización. Caramba. Vamos. MajorGlory Al menos sabemos que esto es una recesión planificada. un ex dem e no es despistado. Despistado significa que en algún momento tuviste alguna idea de lo que está pasando. el hombre es un patético ignorante. No es más que un agitador comunitario. I</w:t>
      </w:r>
    </w:p>
    <w:p>
      <w:r>
        <w:rPr>
          <w:b/>
          <w:color w:val="FF0000"/>
        </w:rPr>
        <w:t xml:space="preserve">id 195</w:t>
      </w:r>
    </w:p>
    <w:p>
      <w:r>
        <w:rPr>
          <w:b w:val="0"/>
        </w:rPr>
        <w:t xml:space="preserve">Construye un fuerte A todos los niños les encanta fingir que están en el salvaje oeste o de acampada. Aprovecha esa creatividad y construye un fuerte como escondite o campamento interior. Suministros: sábanas, almohadas, mantas, mesas, etc. Picnic Carga una cesta o mochila con todos los ingredientes para la comida o la cena y una manta. Dirígete al parque local o incluso al jardín de tu casa y haz una comida divertida. Suministros: comida para el almuerzo o la cena, manta, linterna (si es de noche), repelente de insectos/protector solar Escondite Si tu hijo es demasiado mayor para el clásico escondite, prueba la versión nocturna "Fantasmas en el patio de la tumba" y permítele jugar al aire libre por la noche (con la supervisión de los padres, por supuesto). Suministros: buenos escondites Hornea galletas Busca una receta que utilice cualquiera de los productos de repostería que tengas en casa o compra un tronco de masa en tu supermercado local. Deja que tu hijo te ayude a medir y mezclar. Suministros: masa para galletas (casera o comprada en la tienda), horno, cortapastas, glaseado, etc. Visita la biblioteca Busca nuevos libros para leer, o crea una búsqueda de diferentes libros sobre animales (listas de imágenes para los más pequeños). Suministros: carné de la biblioteca, coche (a menos que vivas a poca distancia) Ir de compras Las compras pueden ser una forma práctica de que tu hijo compre de forma económica las cosas que realmente necesitas en casa. Suministros: Unos cuantos dólares para que su hijo se gaste mientras "hace la compra" Libro de recortes Dé a su hijo algunas fotografías antiguas que le gusten para hacer páginas especiales de libro de recortes que pueda añadir a sus propios libros de recortes. Materiales: fotos viejas, papel craft, pegamento, brillos, etc. Origami Esta antigua forma de arte es divertida para niños de todas las edades. Materiales: papel de origami o papel muy fino (fácil de hacer pequeños pliegues) Historias de fantasmas en la oscuridad Reúnanse alrededor de una hoguera o una linterna y cuenten historias de fantasmas. Materiales: linterna o fogata, imaginación 12. 12. Hacer S'mores A todo el mundo le gusta disfrutar de esta delicia, y lo que la hace aún mejor es que es fácil de hacer para los niños. Suministros: galletas de maíz, barritas de chocolate (como las de Hershey), malvaviscos Pintura con los dedos Deja que tus hijos se vuelvan locos con la pintura. Recomendamos hacer esta manualidad al aire libre. Suministros: pintura apta para niños, bolsas de basura (para colocarlas debajo de donde el pequeño pintará), trozos grandes de papel Búsqueda del tesoro Esta es una manera fácil de ocupar a tu hijo el tiempo suficiente para que haga algunas tareas en la casa (tal vez incluso una manera de hacer que participe en las tareas). Materiales: un tesoro escondido (algo como un juguete favorito), un trozo de papel con un "mapa del tesoro" Juegos de mesa Incluso si te faltan juegos de mesa en casa, los niños pueden hacer su propio juego de damas. Materiales : Juegos de mesa, materiales para hacer tus propios juegos Acampa en casa Monta una tienda de campaña en el salón o en el jardín y deja que los niños disfruten de la diversión de acampar sin las molestias de unas vacaciones. Suministros : tienda de campaña, sacos de dormir, mantas/almohadas, linterna Jardín Permite que tus hijos tengan una parte designada de tu jardín para plantar y mantener sus semillas durante todo el verano. Suministros : tierra, semillas, pala, agua Fotografía Prepara a tu hijo con tu vieja cámara digital o con una cámara desechable con algunas fotos de tus últimas vacaciones. Materiales: cámara de fotos Atrapa bichos Enséñales a tus hijos qué bichos se pueden atrapar y cuáles es mejor dejar fuera antes de que acaben entrando algunos bichos desagradables. Materiales: un tarro de mermelada o jalea limpio con una tapa que cierre bien y que tenga agujeros Crear una obra de teatro o un musical Haz que tus hijos inventen una obra de teatro o un musical original y lo representen para ti al final de un día de práctica. Materiales: imaginación, atrezzo o disfraces de artículos domésticos Aprender nuevos chistes A todo el mundo le gusta reírse, así que ¿por qué no se toma un tiempo para aprender nuevos chistes con sus hijos? Suministros: tiempo, sentido del humor Recoge flores Asegúrate de que no dejas a tus hijos sueltos para que recojan flores en los patios de vecinos poco amistosos. Suministros: tijeras, conocimiento de los patios de los vecinos que recogen flores Caminata Esta es una gran actividad de fin de semana para que toda la familia disfrute del aire libre. Suministros: protector solar, repelente de insectos, mochila, botella de agua, bocadillos Museo Si tienes un museo local, llama y pregunta cuándo ofrecen horas libres</w:t>
      </w:r>
    </w:p>
    <w:p>
      <w:r>
        <w:rPr>
          <w:b/>
          <w:color w:val="FF0000"/>
        </w:rPr>
        <w:t xml:space="preserve">id 196</w:t>
      </w:r>
    </w:p>
    <w:p>
      <w:r>
        <w:rPr>
          <w:b w:val="0"/>
        </w:rPr>
        <w:t xml:space="preserve">Las fibras ópticas fueron inventadas por los Laboratorios Telefónicos Bell de Estados Unidos. Ya en 1978 se utilizaron por primera vez para transportar llamadas telefónicas. Es muy difícil exagerar la importancia de esta tecnología. Estos tubos de vidrio del tamaño de un cabello humano tienen una capacidad estupenda para transportar información. Un solo par de fibras puede transportar el equivalente a 37.000 conversaciones telefónicas simultáneas u 800 canales de vídeo comprimido. En la práctica, pocos cables contienen un solo par. Los cables del tamaño de un bolígrafo Pentel que se tienden ahora en nuestras calles contienen al menos cuatro pares de fibras, una capacidad enorme. Además, los cables de fibra óptica son sorprendentemente baratos de construir y colocar. Se ha dicho que el ahorro de costes de los cables ópticos es tan grande que el 95% del coste de una llamada telefónica transcontinental entre Sydney y Perth no se debe al envío de la señal a 3.000 km a través del continente por medio de una fibra óptica, sino a la conmutación asociada a las centrales en ambos extremos. En otras palabras, las llamadas de larga distancia no cuestan mucho más a las compañías telefónicas que las llamadas locales. Por qué el coste para el consumidor no refleja todavía esa realidad es otra historia. Australia ya cuenta con una red de fibra óptica bien desarrollada. El despliegue inicial se concentró en las rutas de distancia. Primero se conectaron las grandes ciudades, y ahora los cables ópticos forman una red que llega también a la mayoría de los centros rurales. Los viajeros en Australia estarán familiarizados con las torres de microondas cada 50Km más o menos a lo largo de las carreteras. La mayor parte de ellas ya no existen, pues han sido sustituidas por fibras ópticas tan baratas de instalar y mantener que ya no tiene sentido económico ni siquiera mantener las torres como respaldo. Lo que está ocurriendo ahora es la segunda etapa. Una vez que se han conectado las rutas de larga distancia, las dos principales empresas de telecomunicaciones de Oz (Optus y Telstra) se han embarcado en un despliegue masivo de fibras ópticas en las calles de los suburbios. Planean conectar estas tuberías ópticas a los hogares a través de cables coaxiales convencionales (como los que conectan el televisor a la antena). Aunque se nos dice que la razón principal del despliegue es ofrecer servicios de televisión de pago, en realidad eso es sólo una pequeña parte de la historia. La razón principal es la lucha por la cuota de mercado de la telefonía. (En EE.UU., donde la televisión de pago está bien establecida, sus ingresos totales son inferiores al 20% de los que generan las compañías telefónicas estadounidenses. Además, la relación entre beneficios e ingresos de los operadores de pago de EE.UU. es sólo una fracción de la de las compañías telefónicas). En comparación con la telefonía, la televisión de pago es un negocio marginal. En Australia, Telstra tiene el monopolio efectivo de las conexiones de cobre a los hogares. Optus puede competir en las llamadas de larga distancia, pero en cada llamada tiene que pagar a Telstra por el uso de los enlaces de cobre entre el abonado y la central local. Por eso Optus está tan interesada en tender fibra óptica en su calle. En lugar de invertir en una tecnología obsoleta como el cable de cobre, han apostado por la fibra óptica y esperan que, además de la televisión de pago, puedan venderte una conexión directa a su red telefónica. De este modo, evitarán el monopolio de Telstra sobre el cable de cobre. Telstra ha reconocido esta amenaza para su núcleo de ingresos, y por eso ha respondido acelerando su propio despliegue de fibra óptica. Ambas compañías reconocen que existe una tercera fuente de ingresos potencial, denominada vagamente "servicios de banda ancha", que consideran como el tráfico informático (es decir, Internet y similares), pero a velocidades de transmisión de datos mucho mayores que las actuales. Nadie sabe realmente cuál será el tamaño de este negocio. Lo que sí sabemos es que los datos informáticos son el componente de mayor crecimiento de todo el tráfico de telecomunicaciones, y así ha sido durante más de una década. Una mayor velocidad de transmisión podría acelerar esta tendencia. De ser así, los datos informáticos podrían convertirse en el principal negocio de las compañías telefónicas dentro de unos años, superando con creces las llamadas de voz. Es mucho lo que está en juego. Esa es la sencilla explicación de por qué Australia está a punto de convertirse en la nación posiblemente más conectada por fibra óptica del mundo. Es una bonita historia, una encapsulación del tipo de razonamiento que ha llevado al rápido despliegue de la fibra en Australia. El único problema es que los consultores corporativos pasaron por alto una implicación muy importante. En la segunda parte de The Next Big Thing, analizamos</w:t>
      </w:r>
    </w:p>
    <w:p>
      <w:r>
        <w:rPr>
          <w:b/>
          <w:color w:val="FF0000"/>
        </w:rPr>
        <w:t xml:space="preserve">id 197</w:t>
      </w:r>
    </w:p>
    <w:p>
      <w:r>
        <w:rPr>
          <w:b w:val="0"/>
        </w:rPr>
        <w:t xml:space="preserve">Recuerdo haber leído - pero no recuerdo dónde o cuándo - que algunos SINCLAIR eran originalmente McKechnie's y/o McKeacherns .... ¿puede alguien corroborar esto? Buscando la línea KEACH del abuelo materno más allá de finales de 1700/Rhode Island hasta donde no sé todavía. También he oído que un investigador de KEACH considera a un George KEITH que había encontrado como un posible George KEACH (no puedo recordar los detalles ahora mismo - eso podría significar que KEACH también podría haberse escrito LEITCH (combinación KEITH y KEETCH.... KEETCH, George 1790 Mohawk Valley, New York) (Hay bastantes KEACHs que han sido deletreados KEECH, pero no demasiados George's y sólo una línea que conozco para tener George, Edward y William) Sólo algo a considerar ya que también busco KEACH de varias partes de Inglaterra también Hola Margaret He estado trabajando en un proyecto de All Islay McCuaig durante años y me gustaría añadir su información a la misma. Tengo inscrito el matrimonio de Duncan y Eliza pero nada más. El propósito del proyecto es tratar de conectar las familias en los registros y los investigadores con las familias. Su información de contacto se incluiría para que si en el futuro alguien se pusiera en contacto conmigo, pudiera contactar con usted personalmente. Espero tener noticias tuyas. Cheerio Sue (McCuaig) Visser Ontario, Canada ________________________________________\\... De: Fecha: Thu, 24 Nov 2005 02:26:23 EST Para: Asunto: Re:McNabb &amp; Currie en Chicago</w:t>
      </w:r>
    </w:p>
    <w:p>
      <w:r>
        <w:rPr>
          <w:b/>
          <w:color w:val="FF0000"/>
        </w:rPr>
        <w:t xml:space="preserve">id 198</w:t>
      </w:r>
    </w:p>
    <w:p>
      <w:r>
        <w:rPr>
          <w:b w:val="0"/>
        </w:rPr>
        <w:t xml:space="preserve">2 Estoy un poco dividido entre los dos porque si tienes más tecnología, las cosas son bastante eficientes y rápidas. Mientras que si tienes más mano de obra, hay más trabajos para la gente. Si yo mismo dirigiera un negocio, probablemente tendría más tecnología debido al hecho de que es eficiente como he mencionado antes, y no necesitarías tantos trabajadores lo que significa menos salario que pagar. 3 Además, hay que tener en cuenta la naturaleza del negocio.  Una fábrica de automóviles se presta a la tecnología mucho más que una agencia de seguros.  Algunas empresas siempre dependerán del toque humano más que otras. 4 Depende totalmente del tipo de trabajo que haya que hacer. Si se trata de algo monótono y automatizado, algo tecnológico podría ir bien. Pero si es algo que requiere criterio, estilo o arte, vas a necesitar un ser humano. 5 Se trata de una cuestión muy interesante con matices e implicaciones filosóficas y morales. Por un lado, cuanta más tecnología se utilice, menos seres humanos se necesitarán. Por lo tanto, hay menos puestos de trabajo y una mayor tensión en la economía, especialmente en términos de ingresos globales y desempleo. Por otro lado, con la enorme población mundial y la creciente demanda de un nivel de vida avanzado, la tecnología es ciertamente necesaria para satisfacer las demandas. Me parece un dilema que no puedo resolver con una opinión no estudiada. 6 El puesto 3 acierta en esto.  La verdadera cuestión tiene que ver con la naturaleza del trabajo que se realiza.  Por supuesto, para algunos trabajos, la tecnología es mucho mejor.  Si necesitas que algo mecánico se haga de forma repetitiva y correcta, una máquina es mejor.  Para cualquier cosa que necesite algún tipo de creatividad o flexibilidad, las personas son mejores. 7 Una empresa siempre tiene trabajadores, pero no podría competir sin la tecnología.  Por ejemplo, mi familia tiene un restaurante.  Es un negocio que requiere mucha mano de obra, con camareros y cocineros, pero utiliza mucha tecnología que ahorra trabajo.  Los cocineros cortan las zanahorias con un cuchillo, pero los contables calculan los beneficios, los salarios y los impuestos con un ordenador. Sin el ordenador, tendríamos más contables que cocineros. 8 La impresión que me da es que la pregunta se refiere en realidad a si prefiero interactuar utilizando la tecnología o a través de la forma tradicional de comunicación humana y la dinámica diaria. Mi respuesta sería que prefiero interactuar a través de la tecnología. Después de tantos años trabajando con el público como maestro y luego como profesor, me he dado cuenta de que la gente está cada vez menos dispuesta a escuchar. Además, también he encontrado una pereza general en la gente que se obliga a considerar más de un lado de un punto de vista. Esta generación parece casi automatizada tanto en la acción como en el pensamiento. Cuando te pasas dos horas discutiendo para que un alumno se niegue a entender el punto de vista, te sientes como si estuvieras hablando con alguien con problemas de audición. Por lo tanto, ¿qué hacer? Escribir lo que quieres decir y esperar que el destinatario "lo entienda". Al observar que los mensajes de texto se utilizan mucho más que las conversaciones telefónicas, me pregunto si hemos llegado a un punto en el que nuestros oídos y cabezas están sobresaturados de conversaciones que a menudo no llevan a ninguna parte. Parece que, cuando la gente envía mensajes de texto, va realmente al grano de lo que quiere decir. Es sólo mi opinión y sé que me he desviado un poco en esto, pero esta es la razón por la que prefiero la tecnología. 9 Con el uso de la palabra "comportamiento", lo tomé como algo totalmente diferente: ¿prefiero la compañía de la gente a pasar tiempo en el ordenador? Si es así, depende de mi estado de ánimo. Si estoy contento, me gusta pasar tiempo con gente positiva. Disfruto intercambiando información y compartiendo una buena carcajada. Si me siento deprimido, tiendo a leer un libro... o a meterme en el ordenador. El tiempo vuela tanto si estoy trabajando como jugando. No me exige nada más que el funcionamiento de las células cerebrales y no tengo que fingir que soy feliz, aunque a menudo puedo reírme mucho si reviso mi correo electrónico. Existe el peligro de pasar demasiado tiempo en el ordenador o con otras formas de tecnología: entonces resulta demasiado fácil aislarse. Sé que hoy en día, los chicos no piensan en nada para romper con un texto, lo que me parece de mala educación. Sin embargo, también tienen un intrincado conjunto de reglas sobre los mensajes de texto: el doble mensaje, por ejemplo, de un chico es una mala noticia. Para una chica, está bien si se hace rápidamente, pero se ve como "necesitado" si alguien no responde inmediatamente a su texto y</w:t>
      </w:r>
    </w:p>
    <w:p>
      <w:r>
        <w:rPr>
          <w:b/>
          <w:color w:val="FF0000"/>
        </w:rPr>
        <w:t xml:space="preserve">id 199</w:t>
      </w:r>
    </w:p>
    <w:p>
      <w:r>
        <w:rPr>
          <w:b w:val="0"/>
        </w:rPr>
        <w:t xml:space="preserve">Importante: NO se cargará en tu tarjeta de crédito cuando empieces la prueba gratuita o si la cancelas durante el periodo de prueba. Si estás contento con Amazon Prime, no hagas nada. Al final de la prueba gratuita, tu membresía se actualizará automáticamente a un año completo por 49. Fulfilment by Amazon (FBA) es un servicio que Amazon ofrece a los vendedores que les permite almacenar sus productos en los almacenes de Amazon, y Amazon se encarga directamente de la recogida, el embalaje, el envío y el servicio al cliente de estos artículos. Algo que Amazon espera que disfrutes especialmente: Los artículos de FBA son elegibles para la Entrega Super Saver GRATUITA y para como si fueran artículos de Amazon. Descripción del libro Fecha de publicación: 4 de abril de 2005 Brian Viner y su familia habían disfrutado mucho de su pequeña y agradable parcela de clase media en el norte de Londres, pero poco a poco se dieron cuenta de que estaban sufriendo un caso severo de "metropausia" - el deseo de cambiar las molestias de la vida de Londres por la serenidad del campo. Tras una larga búsqueda, encontraron la casa de sus sueños en la zona rural de Herefordshire. Pero, ¿es la vida tranquila todo lo que parece? Y lo que es más importante, ¿dónde se puede conseguir un capuchino decente? Un año en la Provenza" con menos sol pero más risas, "Cuentos del campo" es un relato maravillosamente entretenido y conmovedor de la adaptación de los Viner de la ciudad al campo. Lleno de anécdotas y carácter, es un libro magníficamente cautivador sobre lo que es realmente importante en la vida, y las alegrías y pruebas que se encuentran en el camino hacia ella. Brian Viner y su familia habían disfrutado mucho de su pequeña y agradable parcela de clase media en el norte de Londres, pero poco a poco se dieron cuenta de que estaban sufriendo un grave caso de "metropausia": el deseo de cambiar las molestias de la vida londinense por la serenidad del campo. Tras una larga búsqueda, encontraron la casa de sus sueños en la zona rural de Herefordshire. Pero, ¿es la vida tranquila todo lo que parece? Y lo que es más importante, ¿dónde se puede conseguir un capuchino decente? Un año en la Provenza" con menos sol pero más risas, "Cuentos del campo" es un relato maravillosamente entretenido y conmovedor de la adaptación de los Viner de la ciudad al campo. Lleno de anécdotas y carácter, es un libro magníficamente cautivador sobre lo que es realmente importante en la vida, y las alegrías y pruebas encontradas en el camino hacia ella. Ofertas especiales y promociones de productos Compra cualquier producto vendido por Amazon.es, excluyendo cualquier dispositivo Kindle y libros electrónicos, y añadiremos a tu cuenta un certificado de regalo de 10€ para gastar en moda seleccionada de Amazon. Así es como (se aplican los términos y condiciones) {"itemData":[{"priceBreaksMAP":null, "buy\... a la cesta", "Añadir ambos a la cesta", "Añadir los tres a la cesta"], "showDetailsDefault": "Mostrar disponibilidad y detalles de entrega", "shippingError": "Se ha producido un error, inténtelo de nuevo", "hideDetailsDefault":"Ocultar disponibilidad y detalles de entrega", "priceLabel":["Precio:", "Precio para ambos:", "Precio para los tres:"], "preorder":["Preordenar este artículo", "Preordenar ambos artículos", "Preordenar los tres artículos"]}} Más sobre el autor Descripción del producto Sobre el autor Brian Viner nació en 1961 y creció en Southport, Lancashire. Fue el premiado crítico de televisión del Mail on Sunday entre 1995 y 1999, y desde entonces es columnista del Independent. Vive con su familia en Herefordshire. El mes pasado pasé dos semanas en el sur de Francia con mi pareja. No soy muy aficionado a la lectura y suelo pasar mucho tiempo en el ordenador, perdiendo las tardes, o saliendo con los amigos. A menudo compro libros, pero nunca llego a leerlos. Sin embargo, mi pareja es muy aficionada a la lectura, así que pensé que estas dos semanas serían la oportunidad perfecta para leer un libro que compré dos años antes en la estación de tren de Leicester, Tales of the Country. En cuanto empecé a leer este libro no pude dejarlo. Me quedé sin aliento con los ingeniosos chistes de Viner y sus hilarantes historias y travesuras. A menudo le conté muchos de los chistes del libro a mi compañera, que tuvo dificultades para terminar su libro debido a mis constantes interrupciones. ¡No he dejado de reírme! Desde el principio hasta el final es tan divertido haber vivido</w:t>
      </w:r>
    </w:p>
    <w:p>
      <w:r>
        <w:rPr>
          <w:b/>
          <w:color w:val="FF0000"/>
        </w:rPr>
        <w:t xml:space="preserve">id 200</w:t>
      </w:r>
    </w:p>
    <w:p>
      <w:r>
        <w:rPr>
          <w:b w:val="0"/>
        </w:rPr>
        <w:t xml:space="preserve">La gala anual de los Business Achievement Awards de la Cámara, a menudo denominada "Premios de la Academia" de los logros empresariales en Londres, muestra y celebra algunas de las empresas más destacadas de Londres. Acerca de los Business Achievement Awards Creados en 1982 para reconocer y celebrar los logros locales, los Business Achievement Awards se han convertido en el evento empresarial más prestigioso del año en Londres. Diseñados para reconocer públicamente a las empresas londinenses que ejemplifican la excelencia, ser finalista de un premio es en sí mismo un gran logro.</w:t>
      </w:r>
    </w:p>
    <w:p>
      <w:r>
        <w:rPr>
          <w:b/>
          <w:color w:val="FF0000"/>
        </w:rPr>
        <w:t xml:space="preserve">id 201</w:t>
      </w:r>
    </w:p>
    <w:p>
      <w:r>
        <w:rPr>
          <w:b w:val="0"/>
        </w:rPr>
        <w:t xml:space="preserve">Nota: Este es material falso que hemos suministrado para documentar lo que el Sr. Scott enseña. Todo este material, incluyendo las "objeciones contestadas" del Sr. Scott, son refutadas por el bosquejo del Dr. Patton arriba. La Biblia, que es la palabra inerrante de Dios, enseña que Dios creó el universo de la nada. Contrariamente a la evolución naturalista, enseña que los diferentes tipos de animales fueron creados de forma distinta. Contrariamente a la evolución teísta, enseña que el hombre fue creado por separado de todos los animales, y hecho a imagen de Dios. Pero, ¿en qué lapso de tiempo creó Dios nuestro universo? Algunos creyentes en la Biblia insisten en que el mundo debe tener sólo 6.000 años, porque el mundo fue creado en seis días, según el Génesis 1. En este artículo argumentaré que la Biblia permite una tierra mucho más antigua, porque los días del Génesis 1 no deben interpretarse literalmente. LOS DÍAS NO PUEDEN SER LITERALES. Los "días" de la creación en Génesis 1 no pueden ser literales debido al relato paralelo de la creación en Génesis 2. Después de que Dios puso al hombre en el Jardín, hizo desfilar a los animales ante Adán, quien "dio nombre a todos los animales... a las aves... y a toda bestia del campo" (2:20). Adán, sin embargo, no tenía ayudante, y Dios creó a Eva para él. Debe haber pasado algún tiempo entre la creación de Adán, el nombramiento de los animales y la creación de Eva. Pero si los días de Génesis 1 se interpretan literalmente, todos estos eventos deben haber ocurrido en un día de 24 horas, porque en el sexto día "Dios creó al hombre... macho y hembra los creó" (1:27). Debido a todas las cosas que el sexto día como se describe en Génesis 2, el sexto día de Génesis 1 no puede ser literal. LOS DÍAS DEBEN SER EDADES Para probar que los días son edades, considere el séptimo día. Todos los otros días de la creación terminaron con la frase, "y fue la tarde y la mañana, un día x". Entiendo que esa frase significa que cada uno de esos días tuvo una conclusión distinta. Sin embargo, no hay tal declaración para el séptimo día, lo que debe significar que no ha terminado. En otras palabras, en el séptimo día Dios dejó de crear nuevas formas de vida, y ese día ha continuado hasta ahora porque todavía "descansa" de crear nueva vida. Esta interpretación es apoyada por dos textos del NT. Hebreos 4:1-9 enseña que el descanso sabático de Dios permanece para que entremos en él. Y en Juan 5:16-18, Jesús justificó la curación en sábado porque "Mi Padre está trabajando hasta ahora, y yo mismo estoy trabajando". El punto de Jesús es que Él todavía puede hacer algunas cosas aunque esté observando el sábado, porque Dios el Padre todavía puede trabajar (a través de la providencia) aunque todavía esté observando su sábado (descanso de crear nueva vida). El séptimo día de la semana de la creación en Génesis comenzó en la creación de Adán y Eva, y ha continuado desde ese momento. Así, este séptimo día es una edad de miles de años, y por lo tanto justifica la interpretación de los otros días como edades. ANTICIPANDO ALGUNAS OBJECIONES (1) ¿Pero "día" no se refiere siempre a un día de 24 horas? Normalmente, yom se refiere a días literales, pero en el contexto de la creación yom se utiliza de tres maneras diferentes: día en contraposición a noche (1:16), días de 24 horas (1:14) y todo el período de la creación (2:4). (2) ¿Pero qué pasa con el mandato del sábado en Éxodo 20? Éxodo 20:9-11 sí basa el mandamiento del sábado en la semana de la creación, y claramente ese mandamiento se aplicó a los días literales de la semana. Sin embargo, el énfasis del sábado no está en los días de 24 horas, sino en el número SIETE. Después de todo, el principio del sábado se aplicaba a los años (Levítico 25:4-5), y al jubileo, cada séptimo año sabático (Levítico 25:8-55). En Éxodo 20, el séptimo día de nuestra semana es paralelo al séptimo día de la semana de la creación de Dios, que ya demostramos que es una edad de muchos años. (3) Si los días son edades, ¿cómo pudo existir el universo durante tres edades anteriores antes de que el sol fuera creado en la cuarta edad? En realidad, el sol ya existía después del primer día, porque la frase "Dios creó los cielos y la tierra" (1:1) se refiere a todo el universo. Lo que sucedió en el cuarto día fue que el sol, la luna y las estrellas se hicieron visibles a la superficie de la tierra para el propósito explícitamente dado en 1:14--</w:t>
      </w:r>
    </w:p>
    <w:p>
      <w:r>
        <w:rPr>
          <w:b/>
          <w:color w:val="FF0000"/>
        </w:rPr>
        <w:t xml:space="preserve">id 202</w:t>
      </w:r>
    </w:p>
    <w:p>
      <w:r>
        <w:rPr>
          <w:b w:val="0"/>
        </w:rPr>
        <w:t xml:space="preserve">Abierto para los tiempos de inspección Descripción de la propiedad SOLO UNA OPORTUNIDAD DE ASEGURAR ESTE TIPO DE PROPIEDAD - Excepcional propiedad de caballos que ofrece todo. Seis patios de buen tamaño con cajas, paddock agistment, espacio para poner sandroll, gran sala de alimentación, lavado, cobertizo doble flotador, tackroom que están todos en perfecto estado. Nunca se quede sin agua con grandes tanques más agua de perforación, excelente vallado, 2 entradas para facilitar el acceso. Prestigioso dos grandes dormitorios casa espaciosa con madera pulida suelos aislados, techos de catedral, accesorios de alta calidad en todo, bien equipada cocina con electrodomésticos de acero inoxidable, lavavajillas, splashback, despensa, buen tamaño moderno cuarto de baño, vistas tranquilas de las dos habitaciones, gran garaje y taller. Esta es una propiedad que debe ser inspeccionado tanto por dentro como por fuera para apreciar realmente el gasto que se ha gastado. Ideal para el entrenador de caballos, ya que está situado en la tranquila carretera no a través de más de sólo unos minutos a la playa para la formación y la natación de los caballos. La playa está tan cerca que no hay necesidad de flotar ellos más se puede ver el agua de la propiedad. Al otro lado de la carretera de esta propiedad hay un enorme complejo de caballos de carreras en el proceso de construcción ahora. Esta es una parcela única de 5 acres, ya que sólo hay este y otro en la zona circundante y no más se ... &amp;gt;&amp;gt; mostrar más</w:t>
      </w:r>
    </w:p>
    <w:p>
      <w:r>
        <w:rPr>
          <w:b/>
          <w:color w:val="FF0000"/>
        </w:rPr>
        <w:t xml:space="preserve">id 203</w:t>
      </w:r>
    </w:p>
    <w:p>
      <w:r>
        <w:rPr>
          <w:b w:val="0"/>
        </w:rPr>
        <w:t xml:space="preserve">La verdadera belleza de la naturaleza se puede sentir lejos de la vida urbana. Si todavía no has tenido la oportunidad de conocer el poder que tiene la naturaleza para curar tu cuerpo agotado y cansado, deberías visitar las tierras altas de Cameron en Malasia. (TRAVPR.COM) MALASIA - 23 de julio de 2012 - PARA DIFUSIÓN INMEDIATA Malasia, 23 de julio de 2012 -----Es muy importante revitalizar tu energía para dar un nuevo y fresco comienzo a tu vida. La mejor fuente para esta revitalización es despegar y trasladarse a un lugar que tiene todas las características para entretener a usted de una manera que realmente puede llegar a sentir y fresco y enérgico. En tu ciudad no tienes que ir muy lejos porque a la distancia de unas pocas millas hay un hermoso lugar conocido como las tierras altas de Cameron. Este es el mejor lugar para detenerse con el fin de disfrutar de la naturaleza. La naturaleza ha sido considerada como un medio muy impactante para relajar y calmar los nervios cansados. En este lugar los visitantes son bendecidos para disfrutar de la vida en los hoteles de las tierras altas de Cameron o apartamentos de las tierras altas de Cameron. Este lugar está diseñado de manera que los visitantes deben tener todos los medios posibles para conseguir la paz mental. La mejor manera de conseguir el alivio del calor abrasador de los veranos es establecer su viaje hacia las tierras altas de Cameron. El visitante tiene derecho a su propia elección para optar por un apartamento u hotel. Los servicios de los hoteles de las tierras altas de Cameron son excelentes en términos de servirle de manera real, pero si esto no es requerido por usted y la privacidad le importa más que cualquier otro entonces el apartamento de las tierras altas de Cameron es una excelente opción para pasar tiempo de calidad con su familia. Uno no puede desear nada más que esto en su viaje de vacaciones. Este lugar está todo listo para permitirle disfrutar de sus vacaciones de manera tremenda. Tienen una oferta muy emocionante para los huéspedes que vienen a este lugar. Uno puede realmente llegar a sentir la esencia de la vida simple y hermosa. Tienen granjas bien mantenidas. Estos pueden ser visitados para ver la vegetación fresca y al lado de que tienen la colección de diferentes especies de animales y aves. Este lugar tiene sorpresas increíbles para usted en forma de bosque de musgo Cameron. La belleza del bosque junto con el exuberante árbol verde se puede disfrutar de manera segura. La compañía de un guía de viaje le informará sobre cada aspecto de la vida en el bosque. Para sus hijos nada puede ser más emocionante que este viaje porque contiene un paquete de equilibrio de información y entretenimiento. Es muy fácil acceder a ellos para reservar con antelación. Han diseñado una página web que contiene tanto el teléfono fijo como la dirección de correo electrónico. Se puede acceder a ellas para ponerse en contacto con ellos y saber más sobre ellos. Seguro que su viaje a las tierras altas de Cameron no sólo será emocionante, sino que estará lleno de diversión y aventura. Por favor, póngase en contacto con la persona o empresa mencionada para obtener información sobre el contenido de este comunicado de prensa. TravPR.com no son los emisores de este comunicado de prensa y no son responsables de la exactitud del contenido.</w:t>
      </w:r>
    </w:p>
    <w:p>
      <w:r>
        <w:rPr>
          <w:b/>
          <w:color w:val="FF0000"/>
        </w:rPr>
        <w:t xml:space="preserve">id 204</w:t>
      </w:r>
    </w:p>
    <w:p>
      <w:r>
        <w:rPr>
          <w:b w:val="0"/>
        </w:rPr>
        <w:t xml:space="preserve">¿Qué sentido tiene la ficción? Mientras escribo estas palabras, los líderes de Macedonia se reúnen en la bella e histórica localidad lacustre de Ohrid, en la frontera con Albania, para mantener las últimas conversaciones de paz. Para cuando se imprima y publique esta revista - y dependiendo, por supuesto, de si las negociaciones han detenido el deslizamiento de esta frágil república hacia la guerra civil - otra asamblea menos anunciada tendrá lugar en Macedonia. Del 25 de septiembre al 5 de octubre se celebrará en Ohrid el 68º Congreso de la organización internacional de escritores PEN Mundial. Las dos reuniones no podrían ser más diferentes: una es una cumbre entre las potencias políticas y militares de la región, motivada por el conflicto; la otra es una reunión de escritores reunidos para debatir asuntos sociales y literarios. Sin embargo, una cosa parece segura. El congreso del PEN habrá recibido una fracción de la atención y el análisis de los medios de comunicación dedicados a las conversaciones de paz de Ohrid o, por recordar una farsa reciente del teatro de las reuniones de los líderes mundiales, la Cumbre del G8 en Génova. La reunión de PEN y muchas otras similares, grandes y pequeñas, en todo el mundo, tienen una importancia que va mucho más allá de la escasa publicidad que reciben de unos medios de comunicación poco atentos y centrados en la celebridad de nuestros líderes "democráticos" y en el potencial de violencia fotogénica. 1 En el NI de este mes hemos abordado nuestro tema de una manera ligeramente diferente. Por lo general, una vez elegido el tema -ya sea el monstruo de la globalización, la crisis del sida en África o la sostenibilidad-, tratamos de presentar un panorama completo, separando los hechos de las opiniones y escuchando las voces de quienes están en el extremo de la lucha por la justicia mundial. Este mes, estamos igualmente interesados en lo que esas mismas voces tienen que decir, pero no buscamos realmente los hechos. En su lugar, hemos visitado la "República de las Letras" mundial para echar un vistazo a algunas de las historias que el Sur se cuenta a sí mismo y al mundo. El espléndido agitador Percy Bysshe Shelley, en respuesta a la descripción burlona que Thomas Love Peacock hizo del autor como "un semibárbaro en una comunidad civilizada", llamó a los escritores "los legisladores no reconocidos del mundo". Este mes nos centramos en algunos de los muchos escritores que merecen esta descripción. Al leerlos, uno se da cuenta de la verdad de lo que dijo uno de nuestros autores destacados, el nigeriano Okey Ndibe: "Una historia que debe ser contada nunca perdona el silencio". Se puede argumentar -y espero que lo haga- que leer es una de las cosas más radicales que se pueden hacer. No es de extrañar que los autócratas, desde los destructores de la Biblioteca de Alejandría hasta los nazis y los talibanes, tengan la costumbre de quemar libros. Los libros nos dan acceso al conocimiento, a la opinión y al debate. Nos abren todas las posibilidades que los que quieren controlar y oprimir nos niegan. En demasiadas zonas del planeta, los escritores están sometidos a lo que Nadine Gordimer denomina "la doble exigencia": la primera, de los oprimidos, para que actúen como portavoces de ellos; la segunda, del Estado, para que reciban un castigo por ser ese portavoz. Sólo hay que recordar el destino de Ken Saro Wiwa para darse cuenta de lo pesada que puede ser esa responsabilidad. 2,3 Hay una frase escalofriante en la novela de Ian McEwan El Inocente: "el secreto nos hizo posibles". El punto es que con el crecimiento del lenguaje viene la creciente capacidad de mentir, disimular y ocultar información vital. Se trata de una especie de visión de mínimo común denominador del desarrollo cultural en la que la comunicación es un arma más en la lucha por la supervivencia. 4 Discutir este punto de vista es una de las motivaciones de este número del Nuevo Internacionalista. Porque, si los libros en general son herramientas en nuestro progreso hacia la justicia y la verdadera humanidad, entonces la ficción o la narración de historias es donde empezamos a forjar dichas herramientas. Las historias occidentales habituales atribuyen a Miguel Cervantes la "invención" de la novela moderna y atesoramos las historias épicas que nos han llegado desde la antigüedad, como Beowulf, Gilgamesh y el Mahabharata. Pero éstas no son más que elaboraciones de la necesidad humana básica de contar historias, de inventar y transmitir a otros la verdad vivida y la experiencia aprendida a través del medio de la ficción. Contar historias siempre ha estado con nosotros. Igualmente, nuestro intercambio de historias es una subversión implícita de los canales oficiales de comunicación y control. Hay una</w:t>
      </w:r>
    </w:p>
    <w:p>
      <w:r>
        <w:rPr>
          <w:b/>
          <w:color w:val="FF0000"/>
        </w:rPr>
        <w:t xml:space="preserve">id 205</w:t>
      </w:r>
    </w:p>
    <w:p>
      <w:r>
        <w:rPr>
          <w:b w:val="0"/>
        </w:rPr>
        <w:t xml:space="preserve">Quiere casarse con una chica con la que tuvo una relación El Profeta (saws) dijo: "Transmite (mis enseñanzas) a la gente aunque sea una sola frase.." (Bujari) Pregunta Quiere casarse con una chica con la que tuvo una relación. Espero que pueda ayudarme ya que estoy en un gran problema. Conocí a una chica que trabaja lejos de donde vive su familia. Durante dos años tuvimos una relación amorosa, nos conocimos y cometimos Zina (adulterio), acordamos casarnos porque no puedo olvidarla, y ella tampoco puede olvidarme. Desde que me conoció se volvió religiosa y cambió mucho. Alá sabe cuánto la amo. ¿Me aconsejas que me case con ella? Estoy sufriendo. Respuesta Alabado sea Allah. En primer lugar: Antes de responder a su pregunta, debemos recordarle que es obligatorio arrepentirse y lamentar lo que ha hecho con esta mujer, porque ha caído en varios pecados mayores, el más grave de los cuales es la zina (fornicación), que está claramente prohibida en el Corán y la Sunnah, y los eruditos están unánimemente de acuerdo en que es haraam, y la gente sabia está unánimemente de acuerdo en que es aborrecible y mala. Allah dice (interpretación del significado): "Y no os acerquéis a las relaciones sexuales ilícitas. Ciertamente, es un Faahishah (es decir, cualquier cosa que transgreda sus límites: un gran pecado), y un mal camino que lleva a uno al infierno a menos que Allah lo perdone)" [al-Isra' 17:32] Y el Profeta (la paz y las bendiciones de Allah sean con él) dijo: "Ningún adúltero es creyente en el momento en que está cometiendo adulterio". Narrado por al-Bujari (2475) y Muslim (57). Hay un castigo severo para la zina en al-Barzakh, antes del castigo en el Más Allá. En el famoso hadiz de Samurah ibn Yundub (que Allah esté complacido con él) sobre el sueño, dice: "... entonces nosotros [es decir, el Profeta (la paz y las bendiciones de Allah sean con él) y Yibril y Mikaa'il] procedimos y llegamos a algo parecido a un tannoor (una especie de horno), en el que había voces clamorosas". Él [el Profeta (la paz y las bendiciones de Allah sean con él)] dijo: "Miramos dentro y allí vimos hombres y mujeres desnudos. Las llamas se acercaban a ellos desde el fondo de la misma, y cuando las llamas los alcanzaban, hacían alboroto. Les dije [es decir, a los dos ángeles que le acompañaban]: '¿Quiénes son éstos? Ellos respondieron: 'Te lo diremos'. En cuanto a los hombres y mujeres desnudos en la estructura que parecía un horno de tannoor, son los adúlteros y adúlteras'". Narrado por al-Bujari (6640). Allah ha ordenado el castigo hadd para la zina. Dice con respecto al castigo hadd para una persona no casada (interpretación del significado) "La fornicadora y el fornicador, azotad a cada uno de ellos con cien azotes. Que no os retenga la piedad en su caso, en un castigo prescrito por Allah, si creéis en Allah y en el Último Día. Y que una parte de los creyentes presencie su castigo" [al-Noor 24:2] En cuanto a la persona que ha estado casada anteriormente, el castigo hadd es la ejecución, En el hadiz narrado por el Imam Muslim en su Sahih (3199) se narra que el Profeta (la paz y las bendiciones de Allah sean con él) dijo: "Para una persona previamente casada con otra persona previamente casada, [el castigo es] cien latigazos y lapidación". Lo que te hemos dicho se aplica también a la mujer, y debe darse cuenta de que su pecado es aún peor, pero como, como dices, se ha vuelto justa, esperamos que su arrepentimiento sea sincero y que Allah la perdone por Su gracia y bondad. En segundo lugar, debes tener en cuenta que si ambos no se han arrepentido del pecado de zina, entonces no está permitido que te cases con ella, porque Allah ha prohibido que el zaani y el zaaniyah se casen a menos que ambos se arrepientan. Allah dice (interpretación del significado): "El adúltero - fornicador no se casa sino con una adúltera - fornicadora o con una Mushrikah; y el</w:t>
      </w:r>
    </w:p>
    <w:p>
      <w:r>
        <w:rPr>
          <w:b/>
          <w:color w:val="FF0000"/>
        </w:rPr>
        <w:t xml:space="preserve">id 206</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79 dólares. Formatos Descripción del libro Fecha de publicación: ¡31 de julio de 2002 Votado como libro del año 2000 por ! El movimiento del Diseño Inteligente es tres cosas: Aunque este movimiento de rápido crecimiento ha ganado un considerable apoyo popular, muchos científicos y teólogos siguen siendo escépticos sobre sus méritos. A los científicos les preocupa que sea mala ciencia (mero creacionismo disfrazado) y a los teólogos les preocupa que sea mala teología (que malinterprete la acción divina). En este libro William Dembski aborda estas preocupaciones y argumenta brillantemente que el diseño inteligente proporciona un vínculo crucial entre la ciencia y la teología. Varios capítulos abordan de forma creativa y poderosa el discernimiento inteligente de la acción divina en la naturaleza, por qué debería reconsiderarse el significado de los milagros, y la desaparición y las preguntas sin respuesta de la teología natural británica. Desafiando eficazmente la hegemonía del naturalismo y reinstaurando el diseño dentro de la ciencia, Dembski muestra cómo el diseño inteligente puede desenvolverse como una teoría de la información. es una obra fundamental y sintetizadora de un pensador al que Phillip Johnson llama "uno de los más importantes de los teóricos del diseño que están provocando una revolución científica al legitimar el concepto de diseño inteligente en la ciencia". ¡Votado como libro del año 2000 por ! El movimiento del Diseño Inteligente es tres cosas: Aunque el movimiento, que crece rápidamente, ha obtenido un considerable apoyo popular, muchos científicos y teólogos siguen siendo escépticos sobre sus méritos. A los científicos les preocupa que sea mala ciencia (mero creacionismo disfrazado) y a los teólogos les preocupa que sea mala teología (que malinterprete la acción divina). En este libro William Dembski aborda estas preocupaciones y argumenta brillantemente que el diseño inteligente proporciona un vínculo crucial entre la ciencia y la teología. Varios capítulos abordan de forma creativa y poderosa el discernimiento inteligente de la acción divina en la naturaleza, por qué debería reconsiderarse el significado de los milagros, y la desaparición y las preguntas sin respuesta de la teología natural británica. Desafiando eficazmente la hegemonía del naturalismo y reinstaurando el diseño dentro de la ciencia, Dembski muestra cómo el diseño inteligente puede desenvolverse como una teoría de la información. es una obra fundamental y sintetizadora de un pensador al que Phillip Johnson llama "uno de los más importantes de los teóricos del diseño que están provocando una revolución científica al legitimar el concepto de diseño inteligente en la ciencia."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Reseñas editoriales Reseña de Amazon.com "Einstein comentó una vez que lo más incomprensible del mundo es que es comprensible". Esta afirmación, citada por William Dembski, es una forma de resumir la teoría del diseño inteligente, que defiende que es posible encontrar evidencias de diseño en el universo. El autor de The Design Inference (una exploración académica de este tema publicada por Cambridge University Press) se propone en este libro mostrar al lector profano "cómo la detección de diseño en el universo, y especialmente con el telón de fondo de la biología y la bioquímica, desbanca al naturalismo" y, sobre todo, a la expulsión del diseño por parte de Darwin en su teoría de la evolución. Diseño Inteligente está organizado en tres partes: la primera ofrece una introducción al diseño y muestra cómo la modernidad -la ciencia de los dos últimos siglos- ha socavado nuestra intuición de esta verdad. La segunda y principal parte del libro examina "la base filosófica y científica del diseño inteligente". La parte final muestra cómo "la ciencia y la teología se relacionan coherentemente y cómo el diseño inteligente establece el vínculo crucial entre ambas". Esto sugiere</w:t>
      </w:r>
    </w:p>
    <w:p>
      <w:r>
        <w:rPr>
          <w:b/>
          <w:color w:val="FF0000"/>
        </w:rPr>
        <w:t xml:space="preserve">id 207</w:t>
      </w:r>
    </w:p>
    <w:p>
      <w:r>
        <w:rPr>
          <w:b w:val="0"/>
        </w:rPr>
        <w:t xml:space="preserve">En primavera, las luciopercas se encuentran en la corriente del río o cerca de la orilla. Cuando digo cerca de la orilla, me refiero a entre 3 y 10 pies de la orilla. En los lagos del escudo canadiense del norte de Ontario, las luciopercas que no desovan en el río encuentran zonas arenosas a lo largo de la orilla para desovar. Cuando se abre la temporada de pesca, la mayoría de las luciopercas ya han terminado de desovar, pero se quedarán para proteger sus lechos de desove. Puede poner un jig ligero (1/8 o 1/16 oz) y lanzar a lo largo de la orilla y recuperarlo de forma bastante agresiva ya que las Walleyes son muy agresivas en esta época del año. Utilice colores brillantes como el rojo, chartreuse, amarillo o blanco. Las luciopercas que se alimentan golpearán el jig. Las morsas que no se están alimentando seguirán golpeando los colores brillantes porque están defendiendo las zonas de desove y los colores brillantes las agravan. En general, el blanco es siempre el mejor color. Durante el día y a principios de la primavera, lo más probable es que capture los machos más pequeños, que se quedan en los lechos de desove. Las hembras más grandes suelen irse a aguas más profundas durante el día. Si lo que busca es el tamaño en lugar de la cantidad, pesque fuera de las zonas de desove de las morsas y pesque a mayor profundidad, entre 3 y 4 metros. Ahí es donde están las hembras grandes. ¿Cómo encontrar ese lugar especial en la orilla donde se reúnen las morsas? En primavera, pon un pequeño Rapala flotante o un Thunderstick y pesca al curricán muy despacio a lo largo de la costa. Los Walleyes estarán en 2 a 4 pies de agua. Los mejores colores en primavera son el rojo, el azul, el carmín y el tigre de fuego. Si al pasar por un punto de la orilla se encuentran Walleyes, entonces es allí donde están. En este caso, detenga el motor y comience a pescar. Si se pasa de un lado a otro demasiadas veces, se espantará la zona y dejarán de alimentarse. Hace unos años, a principios de la primavera (justo después de la salida del hielo), pescábamos a lo largo de la orilla. Si nos alejábamos más de 3 metros de la orilla, no cogíamos nada. Al otro lado del lago había un grupo de chicos que se alojaban en otro campamento. Nos vieron pescar a lo largo de la orilla y capturar un Walleye tras otro. Ellos pescaban en el centro del lago y no pescaban nada. Nos vieron pescar todo el día. Les dijimos que los Walleyes estaban justo en la orilla, pero no quisieron escuchar y pescaron en el medio del lago y siguieron sin pescar nada. Si vas a ser un pescador obstinado que nunca intenta nada nuevo o no acepta el hecho de que la pesca en el norte de Ontario es diferente a la del sur, entonces todo lo que vas a conseguir es la decepción. A principios de la primavera, el 95% de las luciopercas estarán en aguas de menos de 1 metro. Por la tarde, las grandes hembras se adentrarán en aguas más profundas para protegerse del sol y del lucio. A media tarde, intente pescar a 30 pies de la orilla en aguas más profundas con Husky Jerks para intentar capturar a las grandes hembras que abandonan la orilla durante el día. Verano: En verano, las luciopercas se adentran un poco más en el agua, se encuentran en la desembocadura de los ríos o en las puntas rocosas. Las islas que tienen parches de grava a su alrededor son buenos lugares. Las bajadas rocosas también son buenas. En los lagos que tienen una estructura plana, las Walleyes se dirigirán a la espesa maleza para protegerse del sol. En verano, los Walleyes tienden a buscar colores más naturales como el plateado, el marrón, el negro y el blanco. Cuando se pesca con jigs, se puede ir a un jig más pesado como un 3/8-oz o incluso 1/4-oz dependiendo de la profundidad a la que se pesque. Los twistertails o gomas sin perfume que pongas en el jig deben ser de estos colores naturales. A los peces del norte no les gustan las gomas perfumadas. Sí les gustan las gomas saladas. Los pececillos vivos, si están permitidos, son excelentes tanto en una plantilla como en un anzuelo recto. Si está en un lago donde no puede utilizar cebo vivo, consiga pececillos salados. Solíamos pescar pececillos y luego curarlos con sal. Parece un poco cruel pero es conveniente y los Walleyes se vuelven locos por ellos. Sólo hay que poner un puñado de pececillos en una bandeja de horno y cubrirlos con una generosa cantidad de sal de mesa. Días de calor - Algunas veces las Walleyes se ponen muy perezosas en el</w:t>
      </w:r>
    </w:p>
    <w:p>
      <w:r>
        <w:rPr>
          <w:b/>
          <w:color w:val="FF0000"/>
        </w:rPr>
        <w:t xml:space="preserve">id 208</w:t>
      </w:r>
    </w:p>
    <w:p>
      <w:r>
        <w:rPr>
          <w:b w:val="0"/>
        </w:rPr>
        <w:t xml:space="preserve">POR FAVOR, FIRMA LA PETICIÓN ELECTRÓNICA DE HILLSBOROUGH bitly.com/UacuyY Por favor, visita este enlace y firma la petición electrónica para que se adelante la investigación de Kevin Williams. Anne Williams, una luchadora dedicada a la campaña por la justicia después de Hillsborough, ha sido diagnosticada con un cáncer terminal y le gustaría que se hiciera justicia mientras aún vive. El Liverpool continuará su defensa de la Copa de la Liga* que ganó la temporada pasada cuando reciba al Swansea City en Anfield. Los Reds han tenido un comienzo de temporada desigual en cuanto a resultados, pero sus aficionados y su nuevo entrenador, Brendan Rodgers, están muy contentos. Rodgers ha aprovechado el hecho de contar con una plantilla reducida de jugadores veteranos y ha decidido apostar por la nueva generación de talentos del Liverpool, con jugadores de la talla de Raheem Sterling, Suso y Andre Wisdom, que ya han dejado huella en los Reds esta temporada y se han consolidado como primera opción en la liga. Esta noche se presenta otra oportunidad para que más jóvenes reclamen sus oportunidades en el futuro, con jugadores como Jack Robinson y Samed Yesil. Obviamente, este partido contiene una subtrama, ya que Rodgers se enfrenta a su antiguo equipo y a su nuevo entrenador, Michael Laudrup. Esta temporada ya se ha enfrentado a un antiguo equipo, el Reading, y ha conseguido una victoria. También será la primera vez que Joe Allen se enfrente a su antiguo equipo, y seguro que querrá ganar tanto como su entrenador. The Liverpool Word ha reunido a cinco de sus redactores, junto a mí mismo, Dave Hendrick, para que den su opinión sobre este partido. Hoy me acompañan Stuart Quigley, Matt Volpi, Tom N-Jones, Sam Drury y Karl Matchett. *Aquí en The Liverpool Word seguimos pidiendo una moratoria en el uso de nombres de patrocinadores para este trofeo. Es la Copa de la Liga, y eso es todo. TLW - El miércoles será el primer encuentro entre el Liverpool y el Swansea desde que Brendan Rodgers cambió el sur de Gales por Merseyside. ¿Qué opina de cómo le ha ido al Swansea desde su marcha? Matt: Me ha sorprendido. Antes de que empezara la temporada, los tenía como favoritos para el descenso, pero por lo que he visto y oído hasta ahora, están haciendo más que suficiente para sobrevivir en esta liga. Después de perder a Allen, Sigurdsson y, por supuesto, a Brendan, uno esperaría que todo fuera muy diferente, pero me han impresionado. Todavía no he tenido la oportunidad de ver un partido, pero he visto lo más destacado y parece que el estilo de juego que perfeccionaron la temporada pasada está muy arraigado en todos los miembros del club. Es un verdadero mérito de los jugadores y de Laudrup que se aferren a jugar bien el juego bonito en esa arriesgada segunda temporada. Hace unas semanas vi un vídeo en el que salían desde atrás para crear una ocasión, y la verdad es que respeto mucho su estilo. Stuart - Empezaron como una casa en llamas. De la misma manera que fueron una revelación el año pasado, parecía que podían seguir avanzando y luchar por una plaza europea o algo así. Pero eso es lo que hace el hecho de dar demasiada importancia a los resultados de principios de temporada: te dejas llevar con demasiada facilidad. No creo que tengan grandes problemas con el descenso, pero parece que han vuelto a la tierra con un par de malos resultados (aunque el partido del City no debe sacarse de contexto). Esperemos que siga así. Karl - No está tan mal. De hecho, probablemente como se esperaba. Tuvieron el buen comienzo inicial que los equipos suelen tener como resultado del trabajo duro y el entusiasmo con un nuevo entrenador, antes de un ligero bajón. En realidad, el equipo es ahora bastante diferente al que tenía Rodgers, y Laudrup ha imprimido su propio sello a los seis delanteros con bastante rapidez. El equipo es ahora más un 4-2-3-1 que la temporada pasada, aunque el estilo de juego es similar, aunque un poco más directo. Ciertamente, utilizan el contraataque con más eficacia que el año pasado. Pablo es un magnífico fichaje a precio de ganga, y Michu también ha tenido un gran comienzo. Ki es otro buen fichaje. Laudrup lo ha hecho bien. Tom: La verdad es que ha sido bastante variado, ¿no? Ha habido un gran contraste entre la forma en que empezó la temporada, con 8 goles en los dos primeros partidos, y los rumores más recientes de discordia en el vestuario. La realidad está probablemente en el medio de los dos. Michael Lau</w:t>
      </w:r>
    </w:p>
    <w:p>
      <w:r>
        <w:rPr>
          <w:b/>
          <w:color w:val="FF0000"/>
        </w:rPr>
        <w:t xml:space="preserve">id 209</w:t>
      </w:r>
    </w:p>
    <w:p>
      <w:r>
        <w:rPr>
          <w:b w:val="0"/>
        </w:rPr>
        <w:t xml:space="preserve">¿Cómo saber si el programa de seguro de enfermedad cubre los servicios necesarios? Si tiene una tarjeta de seguro de enfermedad BTA, puede decir claramente que su empresa se ha asegurado de que reciba el mejor seguro de enfermedad. Los títulos y la información que figuran en su tarjeta de seguro de enfermedad (póliza) indican los programas que puede utilizar, así como los principales servicios y su ámbito de aplicación. Puede leer las descripciones de los programas para saber qué cubre su tarjeta sanitaria (póliza). Tenga en cuenta que BTA no sólo ofrece una amplia gama de programas de seguro, sino también la posibilidad de modificar los servicios en el marco del programa incluyendo o excluyendo algunas de las manipulaciones o fijando límites individuales a las mismas. Pregunte a su empleador sobre estas opciones.</w:t>
      </w:r>
    </w:p>
    <w:p>
      <w:r>
        <w:rPr>
          <w:b/>
          <w:color w:val="FF0000"/>
        </w:rPr>
        <w:t xml:space="preserve">id 210</w:t>
      </w:r>
    </w:p>
    <w:p>
      <w:r>
        <w:rPr>
          <w:b w:val="0"/>
        </w:rPr>
        <w:t xml:space="preserve">La conversación comienza discutiendo su período de acondicionamiento de dos semanas en OKC y lo que tiene que pasar antes de que firme un contrato AHL. JG: Tienes que volver a Edmonton y los médicos te volverán a evaluar para asegurarse de que el hombro está bien antes de que juegues en un partido, ¿correcto? TH: Sí. Creo que seré un patinador de bolsa profesional al final de las dos semanas. JG: ¿Recibiste algún consejo de Struds, porque él dice que tiene el récord de patinaje de bolsa? TH: Probablemente sea el mejor parador y arrancador del juego por eso (risas). Sí, ese es más o menos el plan. Conseguiré algún contacto. Me embolsaré, y luego volveré después de un par de semanas, veré al doctor. Espero que todo esté bien. Entonces empezaré a jugar. Será un proceso bastante rápido, pero tengo que asegurarme de que estoy listo para jugar antes de hacerlo. JG: ¿Alguna vez chirriaste a Strudwick cuando erais compañeros de equipo? TH: Sí, todo el tiempo. Él me chirrió antes de que yo supiera que estaba bien chirriar con él. JG: ¿En serio? Me dijo que nunca chirriaría a un tipo a menos que ese tipo le chirriara a él primero. TH: No, eso no es cierto. Recuerdo la única vez - y probablemente ya te lo ha dicho - que llevé este terrible traje a la pista un día. Era un traje completamente juvenil, así que él me chirriaba; todos los chicos me chirriaban. Y luego el día antes de un viaje por carretera llegó con un cuello en V negro y sólo un traje y parecía Julian de "Trailer Park Boys". El mismo pelo, el mismo traje, todo igual, excepto que estaba vestido así para un viaje por carretera, no para pasar el rato en un parque de caravanas. Después de eso era aceptable que nos chirriáramos. Pero ahora que somos buenos amigos, nos divertimos más con ello. JG: ¿Cuál es el chirrido más fácil de Strudwick? TH: Su línea de cabello. Oh, es terrible. Su esposa está encima de él para que se corte el pelo ahora mismo, también. Si está leyendo esto, espero que esté en la peluquería ahora mismo. Debe haber construido su casa sin espejos, supongo. JG: ¿Cómo planificas tu vida ahora mismo porque no sabes cuándo termina el cierre patronal? ¿Qué vas a hacer para vivir en OKC? TH: Ebs (Jordan Eberle) y yo estamos viviendo juntos de nuevo, y él tiene un contrato de alquiler de dos meses para nosotros en OKC. JG: ¿Nugent?Hopkins también está viviendo contigo? TH: Nuge está con Schultz. Creo que nuestros lugares están justo al lado del otro. Estamos en el mismo edificio, y está a diez minutos a pie de la pista. Ebs lo preparó todo. Estoy viviendo en nuestro lugar aquí por mí mismo. Iré allí y me instalaré. Hoy fue a comprar un montón de cosas para el lugar, y será divertido. JG: ¿Así que él es más el ama de casa de ustedes dos? TH: Bueno, él está allí ahora mismo, así que podría organizarlo todo. Yo tengo todo preparado para nuestra casa aquí, y él tiene todo preparado para mí, así que está todo igualado. JG: Cuando te tuve en el estudio la última vez, mencionaste que querías ser más líder este año. Hablaste de la necesidad de una mayor filosofía de "compra" por parte de tus compañeros de equipo. Cuando, o si, los Oilers van a ser buenos dentro de unos años, aparte de tenerte a ti mismo, a Eberle y a Nugent Hopkins, necesitarás a esos chicos de apoyo, complementarios, como Paajarvi, Hartikainen y Pitlick. ¿Vas a ir allí buscando ser más líder? TH: Creo que es una buena oportunidad para asumir ese papel. Ebs tiene una "A" en su camiseta. Puede que le baje un peldaño o dos si puedo (risas), pero sin duda es una buena oportunidad para convertirme en un líder. Jugaré con chicos que tienen casi la misma edad que yo, y creo que para mí y para Ebs, dentro de tres, cuatro o cinco años, ese va a ser el caso aquí. Tenemos más o menos la misma edad que todos. Así que es una muy buena oportunidad en muchas facetas. Ya sabes, el liderazgo, mi juego defensivo, mi juego de poder,</w:t>
      </w:r>
    </w:p>
    <w:p>
      <w:r>
        <w:rPr>
          <w:b/>
          <w:color w:val="FF0000"/>
        </w:rPr>
        <w:t xml:space="preserve">id 211</w:t>
      </w:r>
    </w:p>
    <w:p>
      <w:r>
        <w:rPr>
          <w:b w:val="0"/>
        </w:rPr>
        <w:t xml:space="preserve">Publicidad modas en el futuro Todos creemos que este día los sitios web populares en la web tienden a ser los motores de búsqueda, mientras que el uso de la autoridad con respecto a Bing, junto con los fundamentos de cualquier los sitios patrón actual son más o menos, por ejemplo, mientras que por debajo de; Sitios web como Facebook, Twitter Video / Fotos revelando sitios de Internet, incluyendo Vimeo, Reddit El menos lo hacen realmente posible continuar con las tendencias reales en el futuro previsible? No hay duda de que así, ya que obtener alcanzado sus deseos en nuestra existencia. Sin embargo, no creo que todavía pueden necesitar sido recientemente los aspectos iniciales que no toman uno más, bueno, me gustaría dar una nueva estrategia para el; anuncios clasificados, por la razón de que cada vez más en comparación con la mitad de las búsquedas particulares realizadas para los motores de búsqueda como yahoo, por ejemplo, Bing, Google y Google hacer un esfuerzo para elegir el sitio web adecuado para obtener un claro anuncio gratuito colocado en línea. La promoción de clasificados en línea es el procedimiento conectado con el marketing y la publicidad de un producto o servicio simplemente creando un esquema interesante sobre esto y generalmente están actualizando una miríada de estrategias de marketing a través de Internet. Obviamente, como he dicho antes, estoy de acuerdo en que los motores de búsqueda como Yahoo son imprescindibles en Internet, y también otras tendencias sigue siendo prácticamente en la mayoría hizo uso de, sin embargo, habrá un concepto adicional que se utilizará como entre las personas más visitadas en la web, simplemente porque también entendemos que la comercialización es realmente una necesidad dentro de nuestra vida, y las promociones de ventas será debe involucrar a la publicidad de la web mundial y la promoción. En la actualidad, un número de los usuarios de Internet tienen la alternativa inteligente mediante la potenciación de su pequeña empresa que tiene la ciudad precisa de marketing y publicidad en Internet. En este momento, también hay una gran cantidad de sitios web clasificados totalmente gratis en Internet, sin embargo, yo personalmente nada como para hablar de todos ellos, simplemente para la futura locura una pulgada de la lámpara. Por qué yo personalmente uso esa frase será es a menudo discutido como; debe haber un sitio de Internet distintivo debido a esta región en el futuro previsible y tiene que haber diferencias únicas al respecto. Si otra persona considera crear un clasificado gratuito o buscar cualquier tipo de anuncio, su identidad que se relaciona con su cerebro debe ser la persona. Tendrá muchas capacidades especiales suministrando el sitio para ser el único sólo con páginas web de sitios clasificados gratis además en todos los sitios web. El sitio tiene que ser empleado mientras que los listados clasificados de búsqueda de Google como los hombres y las mujeres de todo el mundo siguen haciendo uso del sitio web para publicar sus propias promociones y es la medicina de colección más importante 1 en la red. ¡Sólo hay que pensar en ello! Por ejemplo, usted necesita un vehículo de motor, por lo tanto, usted realmente no tiene idea de este periódico es el camino más importante para encontrar esto, usted puede aprendido sobre el tema, y usted todavía tiene que buscar en Bing mejor una sola hacia usted. Si hay una sola marca que usted piensa, sólo haga clic en la página web y la apariencia para hacer esto por medio de la decisión de la tierra, así como la colocación en su ciudad. Es, además, legítimo si usted quiere vender su camión y la necesidad en la promoción de su propia publicidad en la web, simplemente enviando ellos. Muy bien, tthere no debería ser la necesidad de utilizar cualquier resultado de la búsqueda para descubrir el sitio correcto con respecto a los clasificados, ningún requisito para pasar su tiempo en el motor de búsqueda, no es necesario perder con la contaminación de los sitios de Internet a través de Internet, además dentro de los sitios web de anuncios clasificados de dióxido de carbono. Mientras se trata de crear o tal vez la caza de casi cualquier anuncio gratis, la marca que viene a la mente tiene que ser el 1. Cuando se compara con diferentes sitios web de anuncios gratis o alguna otra prensa de promoción, debe presentar sitios clasificados gratis en todas las áreas, teniendo una base de datos de posición masiva en todo el mundo, incluyendo las universidades, que tiene una interfaz de usuario que se siente conveniente para la forma correcta de compartir o incluso buscar, junto con las opiniones y los honorarios de los artículos, ¡junto con la capacidad de publicar de inmediato sin registrarse, utilizando la oportunidad de resumir la publicidad, mientras que los favoritos sin la necesidad de los derechos de membresía, con una relajación de búsqueda a través de los beneficios de pulido para los diferentes tipos, junto con el poder de comprar efectos para la noche, el tema, el área, el estado, mirar, opiniones, además de los precios, rápidamente con muchas disimilitudes distintivas en él! Debería facilitar la obtención de la publicidad presentada de cualquier tipo de posición, ya sea donde sea que se encuentre o tal vez milla tras milla en la distancia; ya sea un área, municipio o incluso una universidad en cada nación. Es</w:t>
      </w:r>
    </w:p>
    <w:p>
      <w:r>
        <w:rPr>
          <w:b/>
          <w:color w:val="FF0000"/>
        </w:rPr>
        <w:t xml:space="preserve">id 212</w:t>
      </w:r>
    </w:p>
    <w:p>
      <w:r>
        <w:rPr>
          <w:b w:val="0"/>
        </w:rPr>
        <w:t xml:space="preserve">Letra original Intérprete: Anna Rossinelli Título de la canción: In Love For A While Song writer(s): David Klein Song composer(s): David Klein I looked into your eyes, And when I saw your smile I knew right from the start, Life is good for a while. El romance va y viene, Pero un amor como el nuestro está aquí para quedarse Cada noche encantadora y cada día soleado. Me encanta todo de ti, No podría estar sin ti Siempre que estás cerca de mí Todos mis días están en el lado bueno Pero cuando no estoy cerca de ti Tengo que encontrar la manera de estar contigo Cada noche y cada día. Na nanananana, na nanananana na Na nanananana... Y a medida que pasa el tiempo Y hemos visto un tiempo tormentoso Sé que tú y yo, Sólo estábamos mejorando. Pero cuando no estoy cerca de ti Tengo que encontrar una manera de estar contigo Cada noche y cada día Me encanta todo lo que haces No podría hacer sin ti, Me encanta todo lo que haces Tengo que encontrar una manera de estar contigo Sé que tú y yo, Estamos enamorados por un tiempo.</w:t>
      </w:r>
    </w:p>
    <w:p>
      <w:r>
        <w:rPr>
          <w:b/>
          <w:color w:val="FF0000"/>
        </w:rPr>
        <w:t xml:space="preserve">id 213</w:t>
      </w:r>
    </w:p>
    <w:p>
      <w:r>
        <w:rPr>
          <w:b w:val="0"/>
        </w:rPr>
        <w:t xml:space="preserve">Viernes, 23 de noviembre He compartido algunas de estas imágenes antes en facebook pero merecen ser compartidas de nuevo. Mi amiga Daniela tiene un gran ojo para los muebles y el arte y para saber dónde colocarlos, y por mucho que yo crea que soy buena combinando colores y estilos, es un animal completamente diferente estilizar una casa y hacer que parezca de buen gusto. Actualmente está asesorando a otras personas sobre cómo organizar y simplificar sus propios hogares, ¡y así debe ser!</w:t>
      </w:r>
    </w:p>
    <w:p>
      <w:r>
        <w:rPr>
          <w:b/>
          <w:color w:val="FF0000"/>
        </w:rPr>
        <w:t xml:space="preserve">id 214</w:t>
      </w:r>
    </w:p>
    <w:p>
      <w:r>
        <w:rPr>
          <w:b w:val="0"/>
        </w:rPr>
        <w:t xml:space="preserve">compartir esta historia Creo que Klout tiene más potencial que cualquier otra empresa del mundo. Mayor que el de Apple, Exxon o Facebook. Creo que veremos alguna forma del gráfico de reputación integrada en casi todas las transacciones e interacciones que tenemos. Los problemas que podría resolver van desde la política hasta el gobierno corporativo, pasando por la educación o los préstamos. La profundidad potencial de la cobertura es de billones de dólares. El gráfico de reputación, en una variedad de formas, ya está creando cambios fundamentales en la forma en que las personas interactúan. El poder está pasando de los gobiernos y las marcas a los individuos. Los individuos pueden expresarse e impulsar la sociedad de formas que antes no podían. Por ejemplo, cuando los participantes en el mercado confían los unos en los otros (a través de un sistema de reputación), se producen muchas transacciones que no se producirían. Esto se ilustra en el aumento de la popularidad de las plataformas de consumo colaborativo y los mercados peer to peer. Aplicaciones iniciales Salesforce permite a las empresas supervisar las puntuaciones Klout de los clientes que tuitean cumplidos y quejas; los que tengan las puntuaciones más altas obtendrán presumiblemente una atención más rápida y amable por parte de los representantes del servicio de atención al cliente, mejorando así el retorno de la inversión de sus esfuerzos de atención al cliente. Gilt Groupe empezó a ofrecer descuentos proporcionales a la puntuación de Klout de los clientes. Las empresas siempre han intentado captar a las personas influyentes, pero hasta los albores de las redes sociales, no había forma de localizar a los influenciadores ocultos de la sociedad. A través de Klout, las marcas ofrecen ofertas especiales, denominadas "Perks", a los influenciadores y pagan una cuota por hacer esas ofertas. Klout Moments saca a la luz las publicaciones de los usuarios en las redes sociales que más han enganchado. Puedes ir a la página de Momentos de alguien para hacerte rápidamente una idea de su personalidad. Los usuarios también pueden conocer lo que les interesa a sus amigos y seguidores. Estas aplicaciones son sólo la punta del iceberg. Klout ha anunciado recientemente una asociación con el motor de búsqueda Bing de Microsoft. Esta asociación permite descubrir a las personas influyentes, es decir, las más apasionadas y conocedoras de determinados temas. Bing mostrará las puntuaciones de Klout de los amigos en la sección "Personas que saben" de la columna de la derecha, junto a otros terceros que ya están allí, como Twitter y Quora. Si buscas un tema de actualidad, verás que aparecen personas con conocimientos socialmente probados y esos expertos recibirán un impulso en la puntuación de Klout. La asociación podría ser enorme para los anunciantes, los creadores de contenidos y los expertos en la materia. "En nuestra vida cotidiana tomamos un número extraordinario de decisiones sobre las personas. Estas van desde a quién contratar para un trabajo específico hasta a quién dejar entrar en una determinada universidad. Cada día se gastan miles de millones de dólares en la toma de decisiones sobre las personas y los costes de las malas decisiones son tremendos. Y sin embargo, la "ciencia" a través de la cual tomamos estas decisiones está lejos de ser perfecta". Las empresas que construyan eficazmente el gráfico de reputación tendrán una oportunidad increíble para aprovechar estas ineficiencias y permitir interacciones fundamentalmente nuevas en la sociedad. Espero que la gente deje de obsesionarse con la imperfección de los algoritmos y empiece a pensar a lo grande. Estamos en la primera entrada de esta tendencia. El potencial es enorme. Creo que Klout tiene más potencial que cualquier otra empresa en el mundo. Mayor que Apple, Exxon o Facebook. Creo que veremos algún tipo de gráfico de reputación integrado en casi todas las... Creo que Klout tiene mayor potencial que cualquier otra empresa en el mundo. Mayor que Apple, Exxon o Facebook. Creo que veremos algún tipo de gráfico de reputación integrado en casi todas las... Haz clic aquí para dejar un comentario. HuffPost High School da la bienvenida a un debate animado y reflexivo en la sección de comentarios. Ten en cuenta que los artículos aquí son escritos por autores jóvenes, así que por favor mantén la crítica respetuosa, y ayúdanos a mantener este lugar seguro y de apoyo para los escritores de todas las edades a contribuir. Klout mide la influencia en las redes sociales, no el talento, el conocimiento o la capacidad. Te dice qué niño de la cafetería puede hacer que todos se detengan y escuchen, no cuál es realmente el más inteligente o talentoso. No voy a decir que lo primero no sea importante, pero sí que lo segundo es necesario para dar una imagen completa de la reputación de alguien. Cargando comentarios... Estoy de acuerdo en que Klout no es perfecto. y creo que algún tipo de gráfico de "reputación" sería útil para medir la inteligencia, el conocimiento, el talento, etc. de alguien. Me gusta mucho lo que está haciendo Quora y he visto algunas startups en fase inicial haciendo cosas interesantes también. p_blogger_Michael B. Fishbe</w:t>
      </w:r>
    </w:p>
    <w:p>
      <w:r>
        <w:rPr>
          <w:b/>
          <w:color w:val="FF0000"/>
        </w:rPr>
        <w:t xml:space="preserve">id 215</w:t>
      </w:r>
    </w:p>
    <w:p>
      <w:r>
        <w:rPr>
          <w:b w:val="0"/>
        </w:rPr>
        <w:t xml:space="preserve">Lyla y Bertie fueron a los Cotswolds Acabamos de regresar de una semana encantadora en los Cotswolds. Nos alojamos en la misma casa de campo que antes en Gloucestershire en Semana Santa. Lyla y Bertie incluso parecían recordar dónde estábamos, ya que se emocionaron mucho cuando nos detuvimos fuera de la casa y no podían esperar para llegar al prado donde podrían tener un buen juego después de viajar hacia abajo. Cubrimos la mayor parte de los Cotswolds, el bosque de Dean e incluso fuimos a Bath, donde Lyla y Bertie parecen convertirse en una gran atracción turística, con grupos de personas que nos rodean, no parecía importarles aunque estaban disfrutando de todo el alboroto y la atención que estaban recibiendo. De nuevo fuimos al pub local cada noche para nuestra cena, los locales no podrían habernos hecho sentir a nosotros o a los perros más bienvenidos e incluso nos dejaron llevar sus camas dentro para que se tumbaran en ellas, lo que fue genial para ellos después de un día de exploración. Aquí hay algunas fotos de Lyla y Bertie en sus vacaciones. ¿Dónde te alojaste? se ve encantador estamos esperando para ir en un poco de vacaciones pronto, pensó que sería bien esperar desde las vacaciones de verano será más, pero en todas partes que miro todavía parece ser totalmente reservado! oops! Hola nos quedamos aquí http://www.sheppards...o.uk/index.html creo que tienen 1 semana a la izquierda en septiembre, lo que realmente es un gran lugar para llevar a sus perros, que ni siquiera necesita para salir en su coche si usted no quiere, ya que hay un montón de paseos de la casa de campo Muchas gracias por el puesto. A raíz de tus fotos, etc., he reservado unos días allí en noviembre con Annie la Gorda y sus dos compañeritos. Me hace mucha ilusión. Hemos estado buscando una casa de campo durante algún tiempo y esto nos ha solucionado. Gracias</w:t>
      </w:r>
    </w:p>
    <w:p>
      <w:r>
        <w:rPr>
          <w:b/>
          <w:color w:val="FF0000"/>
        </w:rPr>
        <w:t xml:space="preserve">id 216</w:t>
      </w:r>
    </w:p>
    <w:p>
      <w:r>
        <w:rPr>
          <w:b w:val="0"/>
        </w:rPr>
        <w:t xml:space="preserve">Análisis: la evolución de Cristiano Ronaldo Bajo el mando de Jos Mourinho, Cristiano Ronaldo se ha convertido en un raro híbrido de extremo y delantero cuyo juego se basa en la explosividad de los movimientos más que en la pura habilidad técnica. Esto está muy lejos de lo que ocurría en el Manchester United, donde el portugués era conocido como uno de los mejores regateadores de Europa; un extremo complicado al que a menudo se le criticaba por dar demasiados toques. Jos Mourinho, sucesor de Manuel Pellegrini -que utilizó a Ronaldo como delantero a su llegada al Bernabéu-, ha adaptado ese individualismo a su propio énfasis en la colectividad, haciéndolo menos llamativo pero, normalmente, más eficaz. De hecho, como muestra este análisis, Ronaldo ha pasado de ser un regateador a algo parecido a un rematador puro, confiando más en la explosividad de los movimientos sin balón que en la técnica y el talento. Puede que conserve sus antiguas cualidades, pero la esencia de su juego ha cambiado significativamente. ¿Un extremo o un delantero? Es difícil definir el papel de Ronaldo en el Real Madrid. "Intentamos encontrar una posición que sea la más cómoda para Cristiano", dijo Mourinho el año pasado. "Y siempre está el debate. ¿Es un delantero? Yo no creo que lo sea. Creo que [su juego] es el uno contra uno contra un rival". Alineación: La configuración del Real Madrid para la temporada 2011/2012 "¿Es un extremo? No, porque también es un goleador y cuando eres un extremo, ¿cuántos goles marcas en una temporada; media docena? Creo que es una mezcla de dos cosas. Lo tiene todo". Aunque Mourinho tiene razón al calificar a Ronaldo de híbrido, su análisis difiere un poco de la realidad. Ronaldo puede ser un extremo (defensivamente hablando), pero su juego de ataque se inclina hacia el de un delantero. Aunque Ronaldo es excepcional en el uno contra uno, pocos de sus goles se marcan así. Más bien, los marca con remates de primera intención. Analizando los 46 goles de Ronaldo en la Liga del año pasado (2011/2012), hasta 20 de sus 32 goles en jugada abierta llegaron a través de remates de primera instancia, es decir, sin tocar el balón antes de rematar (esto descuenta los 14 goles a balón parado, 12 de penalti y dos de falta). Esto sugiere que la técnica de Ronaldo más allá del remate fue irrelevante en el 63% de sus goles. En cambio, su principal arma fue su capacidad para reaccionar con rapidez, perder a su marcador y calcular sus carreras. Movimiento Los patrones colectivos que llevaron a los goles de Ronaldo también fueron interesantes; la mitad de los 32 vinieron de dos movimientos específicos. La primera es obvia para los observadores habituales del Real Madrid: seis goles se produjeron cuando Ronaldo aceleró por detrás del lateral, a menudo en una transición, antes de recortar hacia dentro para rematar. Sin embargo, otra jugada fue más sorprendente: diez goles fueron marcados directamente de centros desde el lado derecho. Esto refleja uno de los patrones que Mourinho practica en los entrenamientos. El siguiente gráfico fue creado por el entrenador estadounidense Gary Curneen, que observó dos sesiones de entrenamiento de pretemporada del Real Madrid en Los Ángeles este año. Muestra un patrón en el que Di Mara puede encontrar a Ronaldo dentro del lateral derecho, mientras Gonzalo Higuaín o Karim Benzema arrastran a los centrales fuera de su posición. Sin embargo, al analizar los goles de Ronaldo, las combinaciones alternativas derivadas de la misma jugada resultaron más fructíferas. La primera es la de Di Mara, que lanza un centro en profundidad que se cuela entre los centrales para encontrar a Ronaldo. La segunda variante es jugar con Higuaín o Benzema por la banda derecha, cuyo centro raso puede encontrar a Ronaldo en el segundo palo o entre los centrales. El centrocampista ofensivo -Mesut zil o Kak- también puede realizar esta carrera. Variantes de ataque: 1) Di Mara recoge en profundidad; 2) puede centrar directamente a Ronaldo o encontrar a Higuaín por la banda, que luego cruza por bajo Como tal, y como es típico de la "Mourinhología", la proporción de goles de Ronaldo se debe más a las cualidades que se pueden aplicar a un entorno colectivo. Los antiguos rasgos individualistas, como la técnica, el olfato y la astucia, quedan ahora más ocultos, sustituidos por las cualidades de un delantero. Una parte de su eficacia es su posicionamiento; cada carrera que realiza llega al lado ciego de los defensores. Combinado con su extrema concentración y explosividad, Ronaldo es prácticamente imposible de atrapar. ¿Único? Con un paquete tan completo y la mezcla entre dos posiciones, es difícil categorizar a Ronaldo. No es un extremo interior; o bien dan pases de muerte, o bien regatean desde posiciones amplias o juegan al uno-dos</w:t>
      </w:r>
    </w:p>
    <w:p>
      <w:r>
        <w:rPr>
          <w:b/>
          <w:color w:val="FF0000"/>
        </w:rPr>
        <w:t xml:space="preserve">id 217</w:t>
      </w:r>
    </w:p>
    <w:p>
      <w:r>
        <w:rPr>
          <w:b w:val="0"/>
        </w:rPr>
        <w:t xml:space="preserve">A principios del siglo XX, un sanador psíquico llamado Edgar Cayce hizo hincapié en la necesidad de evitar que el cuerpo cayera en un estado ácido debido a las muchas repercusiones negativas para la salud que creaba un nivel de pH ácido. Nacido en Hopkinsville, Kentucky, en 1877, Cayce se trasladó a Virginia Beach, Virginia, donde se estableció la A.R.E (Asociación para la Investigación y la Iluminación) como centro para la curación y el trabajo psíquico de Cayce. Cayce era conocido como el "Profeta Durmiente", ya que entraba en un trance hipnótico cuando hacía una lectura psíquica. Antes de su muerte en 1945, Cayce registró unas 14.000 lecturas psíquicas sobre salud holística y metafísica a lo largo de 43 años. En sus numerosas lecturas sobre nutrición holística, Cayce destacó repetidamente un principio de salud que captó mi atención, apelando no sólo a mi sentido de la razón, sino también a mi intuición. En pocas palabras, Cayce aconsejaba: "Coma un 80 por ciento de alimentos alcalinos y un 20 por ciento de alimentos ácidos para una salud óptima". Esto fue en los años 20 y 30, cuando la dieta de Estados Unidos no era ni remotamente tan ácida como lo es hoy. La gente comía orgánico, local y fresco - no había alimentos procesados o comidas rápidas. Las lecturas de Cayce también nos informaron de que "todos los alimentos ricos en almidón y proteínas son formadores de ácido, especialmente combinados entre sí o en combinaciones con frutas." Además, recomendaba a las personas con problemas de peso (que entonces no eran una epidemia) que se alejaran de "demasiados azúcares y almidones." Wheat Belly, del doctor William Davis, publicado apenas el año pasado y recientemente reeditado en 2012 como Lose the Wheat--Lose the Weight , dedica un capítulo entero a las formidables propiedades promotoras de la acidez del trigo, ¡un grano omnipresente que parece estar en casi todo! El capítulo 8 se titula "La caída de la acidez: El trigo como gran perturbador del pH". El Dr. Davis analiza ampliamente el equilibrio ácido/alcalino y cómo nuestro cuerpo necesita mantener un pH alcalino de 7,4 idealmente. Haber evolucionado hacia una nación de "adictos al trigo", como él lo denomina, está teniendo un impacto dramático en la capacidad natural del cuerpo para mantenerse equilibrado. Según el Dr. Davis: "Los ácidos hacen bajar el pH, desencadenando una respuesta de pánico del cuerpo para compensar". "Como he aprendido de mi investigación previa y mi interés en el equilibrio ácido/alcalino, el cuerpo sacará de sus propias reservas alcalinas para mantener el pH del torrente sanguíneo en 7,4, lo cual es crítico ya que la muerte puede resultar de un pH sanguíneo demasiado ácido. En consecuencia, el cuerpo lixiviará el calcio, un mineral alcalino, directamente de su sistema esquelético para sobrevivir. Como dice el Dr. Davis: "Dado que el mantenimiento de un pH normal es tan crucial, el cuerpo sacrificará la salud de los huesos para mantener el pH estable..... Sus huesos se convertirán en papilla antes de que el pH se desvíe de su curso". "Hola, osteoporosis. El Dr. Davis continúa diciendo que no sólo nuestros huesos estarán mejor si nos mantenemos alcalinos, sino que nuestras articulaciones también lo estarán. Además de mantener la salud de los huesos, mis investigaciones indican que hay una serie de razones por las que necesitamos mantener nuestro cuerpo en el lado alcalino de la ecuación. Por ejemplo, es difícil absorber los nutrientes de nuestros alimentos, así como de los suplementos que tomamos, con un pH ácido. No sólo eso, sino que cuando las células se saturan de ácido, se prepara el terreno para la enfermedad . El pH de la célula debería ser ligeramente alcalino, a 7,1, y si no se mantiene, las células se quedan sin oxígeno, preparando de nuevo el terreno para la enfermedad. Mi creencia en la integridad de este concepto de salud me llevó a desarrollar la fórmula alcalinizante "Body Rescue" hace casi 20 años. Una fórmula en polvo con un pH muy alto, que contiene alimentos alcalinizantes como las habas y los copos de batata, junto con vitaminas y minerales como el potasio y el magnesio -ambos minerales alcalinizantes- y una mezcla de hierbas alcalinizantes como el fucus, la raíz de bardana y el perejil. Además, la Fórmula Alcalinizante contiene 5 gramos de fibra. La fibra es la gran palabra de moda en la prensa popular en estos días cuando se trata de la nutrición. La alarma se hace sonar sin cesar</w:t>
      </w:r>
    </w:p>
    <w:p>
      <w:r>
        <w:rPr>
          <w:b/>
          <w:color w:val="FF0000"/>
        </w:rPr>
        <w:t xml:space="preserve">id 218</w:t>
      </w:r>
    </w:p>
    <w:p>
      <w:r>
        <w:rPr>
          <w:b w:val="0"/>
        </w:rPr>
        <w:t xml:space="preserve">"Deja de ser una nenaza y toma las riendas de tu vida" es lo que quiero decir cada vez que oigo a gente negativa hablar de su vida. OK, puede sonar grosero, pero trato de no ser negativo en mi vida y esta gente, no me ayuda. Por experiencia, si quieres tomar el control de tu vida, puedes hacerlo. Si no estás contento con tu trabajo, cámbiate por uno nuevo. Hay muchas empresas que están buscando a su próximo empleado. Por supuesto, es una oportunidad para conseguir, tal vez el trabajo será peor, pero tal vez será el mejor que hayas tenido. Si no eres feliz con tu novio, cónyuge o pareja de hecho, déjalo. Sí, no es fácil. Sí, harás daño al otro, pero es tu vida. No tienes que estar enfadada el resto porque no quieras hacer daño a los demás. Estás demasiado gorda y no es bueno para tu salud. Deja de quejarte de la genética. Empieza a comer bien y a hacer algunos ejercicios (¡puedo hacer este tipo de afirmaciones, ya que soy gordo!). Bien, ya entiendes mi punto de vista. Cuando sea, puedes tomar el control de tu vida comenzando por esta aburrida reunión a la que no quieres asistir hasta tu vida conyugal. Es TU vida, no la de los demás y déjame decirte un secreto, sólo tienes una (OK, en mi religión. Es sólo una. La tuya puede diferir). No me malinterpretes, no es tan fácil como parece. No siempre es blanco o negro. A veces hay que tomar una decisión difícil para cambiar las cosas, y a veces también hay que perder una cosa para conseguir otra. Es un largo camino hasta que te acostumbras, pero siempre es una situación ganadora. Créeme, yo vivía así desde hace un par de años. No es perfecto y no soy perfecto por ejecutarlo, pero me quejo mucho menos de "mi vida" que antes. Además, hago lo que realmente quiero, conozco a la gente que quiero, hago el trabajo que quiero... Y tú, ¿intentas mejorar tu vida tomando el control de la misma o crees que soy un completo idiota? /*Comentarios*/ No es tan fácil amigo. La gente positiva cree que todo es cuestión de libre albedrío. Pero no lo es. No puedes desear algo y hacerlo realidad. La gente tiene un cableado diferente al tuyo. Sé que no soy un tipo positivo y la gente positiva me parece sospechosa. Pero he tenido una vida dura que no le desearía a nadie y que me ha dejado enfadado, amargado e infeliz en su mayor parte. Tengo que lidiar con ello a diario. Podría ser peor, pero podría ser mucho mejor. Para mí, la gente que dice a los demás que sean positivos es como decirle a alguien que es pobre que consiga un trabajo. Bueno, estadísticamente, si naces pobre morirás pobre. Sólo una pequeña minoría sale de la pobreza. Hay demasiados factores a los que enfrentarse como para salir de la pobreza. Esto significa que la gente no tiene realmente control sobre su destino, sólo significa que algunos tienen más suerte que otros. Y si quieres debatir sobre la causalidad, tendré que aclarar mis ideas, pero puedo demostrarte a través de la ciencia que difícilmente tienes una elección que hacer que no estuviera ya hecha antes de que empezaras a considerarla. El libre albedrío es un mito. No lo mencioné, pero me quedó claro que no estaba hablando de gente en un país pobre o de un problema de salud real o una situación así. Hablaba más bien de un problema "no real": tienes un trabajo, pero no te gusta, por ejemplo. Por lo demás, como he dicho, no siempre es fácil hacer un cambio o tomar una decisión importante en tu vida, pero sí lo es pensar así e intentar cambiarlo. Lo que realmente quiero decir aquí es que dejes de ser negativo y trates de cambiar tu vida si no te gusta. Casi todo puede ser cambios. Tampoco digo que si quieres ser rico lo consigas sólo con desearlo, pero puedes intentarlo trabajando más, buscando un trabajo que pague mucho, pero creando algo que vayas a vender,.... Podrás tener éxito o no, pero al menos lo intentarás. Espero que ahora esté mucho más claro. Ah, y por cierto, ¡no he nacido positivo! Ambos puntos de vista son bastante buenos. Es cierto que casi podemos cambiar todo en nuestra vida si realmente queremos y ser positivo es sano y merece la pena.</w:t>
      </w:r>
    </w:p>
    <w:p>
      <w:r>
        <w:rPr>
          <w:b/>
          <w:color w:val="FF0000"/>
        </w:rPr>
        <w:t xml:space="preserve">id 219</w:t>
      </w:r>
    </w:p>
    <w:p>
      <w:r>
        <w:rPr>
          <w:b w:val="0"/>
        </w:rPr>
        <w:t xml:space="preserve">"Niall está enamorado de una chica local": El padre de Niall habla de la vida amorosa de la estrella de One Direction y de su, er, virginidad El padre de Niall Horan, Bobby, habla un poco más de su hijo - y de las chicas de su vida Niall está bien enamorado de una chica de la otra punta de la ciudad, días en los que su pop Rex Features Niall Horan hará en breve una llamada telefónica que empieza con las palabras 'daaaaa-aaaaaad'. Sí, el bueno de Bobby Horan ha vuelto a compartir información sobre la vida amorosa de su hijo y esta vez ha hablado incluso de s-e-x. Abriendo sobre el pasado de Niall cuando se trata de las damas, Bobby dijo que su hijo rubio descarado nunca ha tenido una novia porque está enamorado de una chica local en su ciudad natal. El carnicero irlandés dijo a la revista Heat: "Hay una chica local que Niall ama. Sé que piensa en ella como su novia. "Es muy atractiva y están muy unidos, pero no sé si le ha hecho alguna insinuación. "Ella se mantendría firme con cualquiera de estas hermosas celebridades. "Es una morena con grandes ojos marrones y piel pálida como la de Niall. Es de la ciudad, pero del otro lado de nosotros y siempre supe que Niall tiene grandes sentimientos por ella". Niall ha estado saliendo con su madre en casa durante las últimas semanas WENN Bobby no quiso revelar quién era la chica, pero siguió hablando sobre si creía que Niall había perdido la virginidad. De nuevo, 'daaaaa-aaaaaad'. Le dijo a la revista semanal: "En realidad nunca trajo chicas a casa. "Tenía algunas chicas que eran amigas y se sentaban todas juntas en la pared de afuera, pero eso era todo". ¿Sigue soltero? De todos modos, no hay espacio para dos en esa cama. Ah, sí, recordamos los días en que nos sentábamos en la pared con los chicos fuera de casa. Buenos tiempos. Bobby continuó: "Iba a un colegio sólo de chicos, así que era difícil conocer chicas, pero eso sin duda ha cambiado ahora. "No creo que sea virgen. No podría decirlo. No estaba en la casa todo el tiempo, así que no sé realmente lo que pasaba cuando yo no estaba".</w:t>
      </w:r>
    </w:p>
    <w:p>
      <w:r>
        <w:rPr>
          <w:b/>
          <w:color w:val="FF0000"/>
        </w:rPr>
        <w:t xml:space="preserve">id 220</w:t>
      </w:r>
    </w:p>
    <w:p>
      <w:r>
        <w:rPr>
          <w:b w:val="0"/>
        </w:rPr>
        <w:t xml:space="preserve">PricewaterhouseCoopers, la empresa internacional de servicios profesionales, y los bancos Barclays y Coutts son los patrocinadores corporativos de la ceremonia de entrega de los premios Stonewall 2012, que nombraron vergonzosamente al cardenal Kieth O'Brien "intolerante del año". Aunque el banco Barclays y el banco Coutts habían amenazado con retirar su patrocinio por la categoría de "intolerante del año", no cumplieron su amenaza, declarando que suprimirán la financiación el próximo año si no se elimina la categoría. Curiosamente, Barclays iba a patrocinar el Premio Deportivo del Año, pero no aparece en el sitio web de Stonewall, lo que significa que ha financiado el premio, pero su patrocinio está oculto (¡lo que sería un tipo peculiar de acuerdo de patrocinio!) A diferencia de Barclays y Coutts, PricewaterhouseCoopers no ha emitido una declaración condenando la categoría "Bigot del Año", lo que sugiere que no tienen ningún problema con el insulto que se pretende hacer al cardenal Keith O'Brien y a la población católica del Reino Unido. El intento de Stonewall de humillar públicamente al cardenal O'Brien, el principal obispo católico del Reino Unido, también llevó a Alex Salmond, del SNP, a emitir otra declaración poco sincera: "Stonewall se equivocó claramente al describir al cardenal de Escocia en estos términos, y en cualquier caso debería reflexionar sobre si títulos peyorativos como éste hacen algo para mejorar su causa. Los insultos personales no conducen a un debate adecuado y digno sobre la importante cuestión de la igualdad en Escocia". Sin embargo, a pesar de las palabras de Salmond, el gobierno del SNP se negó a retirar la financiación pública a Stonewall. Peter Kearney, director de la Oficina de Medios de Comunicación Católicos de Escocia, hizo la siguiente declaración: La decisión de Stonewall de conceder su premio al "intolerante del año" al cardenal O'Brien revela la profundidad de su intolerancia y su voluntad de atacar y degradar a quienes no comparten sus puntos de vista: "Stonewall y otros han promovido implacablemente términos como 'intolerante' y 'homófobo', con el fin de intimidar y vilipendiar a cualquiera que se atreva a oponerse a su agenda. Es una agenda que el público en general no respalda y que su lenguaje excesivo ha socavado". El Sr. Kearney dijo que la defensa del matrimonio tradicional por parte del cardenal le había granjeado la enemistad de los grupos de presión a favor de los "derechos de los homosexuales" y que era preocupante que dichos grupos recibieran financiación pública. "Numerosos organismos públicos dan considerables donaciones financieras a Stonewall, incluido el Gobierno escocés", dijo. "Estas tácticas intolerantes e intimidatorias deberían hacer que esta financiación se cuestione y se examine con urgencia". Comentario de Protect the Pope: En respuesta a que PwC, Barclays y Coutts patrocinaron la ceremonia de entrega de premios de Stonewall en la que el cardenal Keith O'Brien fue insultado y se burló, las diócesis del Reino Unido que pagan por los servicios financieros de estas tres empresas deberían cancelar sus contratos y buscar alternativas. PwC tiene todo un departamento y una estructura empresarial dedicados a la evaluación del riesgo para la empresa, siendo éste el riesgo de perder honorarios y clientes. Pues bien, los evaluadores de riesgos de PwC deberían haber tenido en cuenta el riesgo asociado a insultar a los católicos de la nación. Me alegro de no tener un banco con Barclays, pero espero que cumplan su promesa de no proporcionar fondos para esta patética ceremonia de premios y organización el año que viene. Podemos darle la vuelta a esto, con el apoyo de la gente justa. Acepto que es un insulto para el cardenal que le llamen intolerante cuando lo único que hace es defender las enseñanzas de la Iglesia. Pero sería un mérito para él que el arzobispo Nichols fuera nominado el próximo año. "Curiosamente, Barclays iba a patrocinar el Premio Deportivo del Año, pero no aparece en el sitio web de Stonewall, lo que significa que ha financiado el premio, pero su patrocinio se está ocultando (¡lo que sería un tipo peculiar de acuerdo de patrocinio!)" No creo que se trate de un patrocinio para obtener publicidad y aumentar las ventas. Creo que se trata de un patrocinio simplemente para mantener la buena reputación de Stonewall. Como se demostró con el incidente de la Asociación de la Vivienda que degradó a su empleado que se atrevió a oponerse al llamado "matrimonio" gay en su tiempo libre, las organizaciones pueden estar muertas de miedo por entrar en los libros malos de Stonewall. Este es el tipo de sociedad en la que nos encontramos. Es, de hecho, una forma de acoso cuando se hace que la gente tenga miedo por decir o</w:t>
      </w:r>
    </w:p>
    <w:p>
      <w:r>
        <w:rPr>
          <w:b/>
          <w:color w:val="FF0000"/>
        </w:rPr>
        <w:t xml:space="preserve">id 221</w:t>
      </w:r>
    </w:p>
    <w:p>
      <w:r>
        <w:rPr>
          <w:b w:val="0"/>
        </w:rPr>
        <w:t xml:space="preserve">4 de octubre de 2012 Los hombres ven el béisbol en una televisión en color del futuro (revista Science and Invention de julio de 1922) Premios Hugo " Gernsback fue muchas cosas diferentes para diferentes personas. Para sus fans, era un visionario que inició algunas de las revistas de ciencia ficción más influyentes (por no mencionar las primeras) de principios del siglo XX. Ray Bradbury fue citado diciendo: "Gernsback hizo que nos enamoráramos del futuro". Para sus detractores, era "Hugo el Rata", conocido por hombres como H. P. Lovecraft por ser un editor corrupto que a veces dejaba tirados a sus escritores cuando se les debía el pago. Pero, por encima de todo, era un incansable autopromotor. En 1904, Gernsback emigró de Luxemburgo a Estados Unidos con 20 años. Poco después empezó a vender kits de radio a los aficionados, a veces importando piezas de Europa. Su negocio de radios y los catálogos que utilizaba para promocionar sus productos evolucionaron hasta convertirse en un imperio de revistas centradas en la tecnología. Gernsback publicó más de 50 títulos de revistas diferentes a lo largo de su vida, la mayoría de las cuales eran revistas de aficionados relacionadas con la ciencia, la tecnología y el género que ayudó a popularizar para muchos en la década de 1920: la ciencia ficción. Hugo Gernsback hacia 1924 (extraído del número de agosto de 1990 de Smithsonian) El nombre de Gernsback aparecía siempre de forma destacada en la portada y en el interior de cada una de sus revistas. Y en cada número aparecía un editorial del propio Gernsback en las primeras páginas. Gernsback solía utilizar esta plataforma para ofrecer una actualización sobre un campo de investigación relevante para la publicación, ya fuera la televisión, la radio o incluso el sexo. Pero a veces también hacía predicciones descabelladas sobre el futuro. El número de septiembre de 1927 de Science and Invention incluía las predicciones de Gernsback para "Dentro de veinte años", el año 1947. Gernsback no pudo prever las calamidades de la Gran Depresión que estaban a la vuelta de la esquina, ni las tremendas penurias de la Segunda Guerra Mundial, pero sus predicciones de esta época nos dan una idea de lo más radical del utopismo tecnológico de los años veinte. Se predice todo, desde la energía inalámbrica hasta la cura del cáncer, aunque hay muchas áreas -como el aumento de la esperanza de vida, la conquista de las enfermedades infantiles y el aire acondicionado- en las que las predicciones de Gernsback son bastante acertadas. Energía inalámbrica Nikola Tesla y su "luz inalámbrica" aparecen en la portada del número de febrero de 1919 de la revista Electrical Experimenter de Gernsback. Las ideas de Tesla sobre la energía inalámbrica inspiraron sin duda la visión de Gernsback sobre el futuro en este ámbito. Creo que dentro de veinte años será posible enviar energía de forma inalámbrica, es decir, sin necesidad de tuberías o cables. Sólo será posible, al principio, enviar a un vehículo terrestre o aéreo la energía suficiente para iluminarlo y calentarlo, suministrada total o parcialmente desde el suelo. Televisión Gernsback fue un pionero en el campo de la radio e hizo varias predicciones en sus revistas sobre el futuro de su prima: la televisión. En 1927 la televisión aún no era una realidad práctica en los hogares estadounidenses y muchos no la imaginaban como un medio de difusión. Por ello, imaginaba la televisión más bien como una herramienta de comunicación punto a punto, aunque ya en 1922 pensaba que podría utilizarse para transmitir partidos de béisbol como en la ilustración de arriba. Dentro de veinte años, la televisión universal será algo cotidiano. Será posible hablar por teléfono con un amigo que se encuentre a miles de kilómetros de distancia y verlo en el mismo momento. Lo mismo ocurrirá con la radio, donde se verá lo que se emite en todo momento. La televisión todavía nos reserva grandes sorpresas, y las aplicaciones de la televisión pueden revolucionar todo nuestro modo de vida, como el teléfono lo ha hecho. Enfermedades Es muy probable que dentro de veinte años, dos de los mayores flagelos del hombre, la tuberculosis y el cáncer, hayan sido eliminados por completo, o bien serán controlados de tal manera que ya no se les llame peligrosos. Estas dos enfermedades serán vencidas exactamente igual que la diabetes ha sido vencida en los últimos años. Agricultura Gernsback creía, como otros de la época, que la aplicación de la electricidad al suelo permitiría a los cultivos producir mayores rendimientos. La electrificación de los cultivos será un hecho establecido dentro de veinte años. No hay ninguna razón para que el suelo no pueda producir el doble de productos, como se ha demostrado experimentalmente desde hace tiempo. El equipo para duplicar y triplicar las cosechas mediante el uso de corrientes eléctricas constantes en</w:t>
      </w:r>
    </w:p>
    <w:p>
      <w:r>
        <w:rPr>
          <w:b/>
          <w:color w:val="FF0000"/>
        </w:rPr>
        <w:t xml:space="preserve">id 222</w:t>
      </w:r>
    </w:p>
    <w:p>
      <w:r>
        <w:rPr>
          <w:b w:val="0"/>
        </w:rPr>
        <w:t xml:space="preserve">El terremoto de febrero habría ocurrido si. El terremoto de febrero habría ocurrido si... He reflexionado sobre esta pregunta muchas veces y diría que sí, ya que se produjeron en diferentes líneas de falla, por lo que ambos estaban esperando a estallar. gordy8252 Apr 19, 2012, 6:47 am #5 Paso.Esa es la cosa con los terremotos.Nadie sabe cuándo y dónde van a ocurrir. ¡oenix22 Apr 19, 2012, 7:04 am #6 Me pareció escuchar no mucho después de feb, que sí habría ido sin importar qué, pero habría sido mucho peor de lo que era (si eso es posible), que sept le quitó parte de su presión! No estoy seguro de que sea verdad. melric Apr 19, 2012, 7:29 am #7 Aparentemente habría estallado independientemente de septiembre y podría haber sido más fuerte si no hubiera ocurrido septiembre bandrach Apr 19, 2012, 7:30 am #8 Leí un artículo el otro día y plantearon la cuestión de que tal vez fue incluso una réplica del terremoto de Arthurs Pass que tuvimos casi creo que mi hijo tenía 6mths en el momento así que hace más de 17yrs. El Señor sabe si esto es correcto, pero crikey Feb se basó bajo las colinas del puerto y el ángulo de la falla y por lo tanto la trayectoria de las ondas s &amp; p causó el daño en el CDB. Se produjo a unos 45 grados en lugar del semicírculo habitual (para explicarlo en términos genéricos) y fue como un disparo directo al corazón de ChCh.</w:t>
      </w:r>
    </w:p>
    <w:p>
      <w:r>
        <w:rPr>
          <w:b/>
          <w:color w:val="FF0000"/>
        </w:rPr>
        <w:t xml:space="preserve">id 223</w:t>
      </w:r>
    </w:p>
    <w:p>
      <w:r>
        <w:rPr>
          <w:b w:val="0"/>
        </w:rPr>
        <w:t xml:space="preserve">Cree una aplicación que facilite un proceso que sus clientes potenciales quieran hacer más fácilmente. No se limite a crear una aplicación con enlaces a su sitio web. Ofrece un servicio o valor que tus clientes puedan apreciar. No haga una aplicación diseñada sólo para lo que quiere vender. Hazla diseñada para lo que el cliente quiere comprar y cómo lo quiere hacer. Sea cual sea tu negocio, los móviles y las aplicaciones están cambiando todas las reglas. Reducirán el impacto de su sitio web habitual y puede que un día lo sustituyan por completo. Cambiarán la forma de dirigir tu negocio, de comercializarlo y de gestionarlo, y presentarán muchos nuevos retos.  Sin embargo, también crearán oportunidades muy lucrativas para los empresarios que las adopten. ¿Quiénes se verán perturbados por el auge de la Internet móvil? (Project Disco) En aras de una experiencia optimizada en los dispositivos móviles, los usuarios renuncian al navegador de uso general. Lo rápido supera a lo flexible. ¿Qué significa esto para los gigantes tradicionales de Internet? No tienen garantizado un asiento en la mesa en el futuro. Los problemas y las dificultades de las empresas tradicionales de Internet que tratan de encontrar estrategias de generación de ingresos para el mercado móvil quedaron ilustrados en los resultados del tercer trimestre. ¿Qué significa esto para la innovación disruptiva? Los cambios de paradigma en la tecnología tienden a sacudir los mercados y los operadores tradicionales luchan por seguir siendo relevantes, como ilustran estos ejemplos: Microsoft tardó en darse cuenta de la importancia de Internet (entre otras cosas) Intel se centró en los ordenadores y servidores para ceder el mercado móvil emergente Incluso Apple , en su día, fue rápidamente marginada por Microsoft y coqueteó con la quiebra Aunque actualmente no está claro quién será el rey del próximo paradigma tecnológico, si la historia de la innovación disruptiva nos dice algo, el panorama móvil tendrá un aspecto muy diferente al de la Internet tradicional. Los profesionales del marketing B2B ya no pueden ignorar el móvil (Marketing Land) La búsqueda y el marketing móvil son igual de relevantes para los profesionales del marketing B2B, si no más. Esto no es intuitivo, ya que la búsqueda móvil se asocia más con una mentalidad de necesidad-ahora o local. Sin embargo, cuando se considera la evidencia, se puede estar de acuerdo en que la búsqueda móvil y el marketing móvil deben ser una prioridad para los vendedores B2B hoy, y no en algún momento en el futuro lejano. Por ejemplo, los compradores B2B Tienen teléfonos inteligentes y los utilizan Buscan palabras clave B2B Compran productos B2B en dispositivos móviles Es una nueva era en el marketing B2B. Ya no se hace marketing para el viejo que apenas sabe usar un ordenador. Los responsables de marketing B2B que quieren llegar a los ejecutivos de las empresas no pueden permitirse seguir ignorando el marketing móvil. Sólo el 5% de los anunciantes de búsquedas siguen las mejores prácticas para móviles (Search Engine Land) Separar las campañas para PC y para móviles sólo ocurre en un 5% de los casos, según un estudio de Wordstream. El fundador y director de tecnología de Wordstream, Larry Kim, examinó los datos de la empresa y determinó que el 55% de las campañas de búsqueda de pago se dirigen a los dispositivos móviles. Dado que la inclusión en los resultados de la búsqueda de pago en móviles es la configuración por defecto de Google, Kim afirma que esto significa que "algo menos de la mitad de los anunciantes optan por no incluir la búsqueda en móviles en la configuración de sus campañas". Kim también dijo que "menos del 5 por ciento" de los anunciantes utilizan extensiones de teléfono en las campañas de búsqueda móvil. ¿Sabes cuál es una de las dos cosas más importantes que quiere hacer un usuario de móvil? Casi la mitad de las búsquedas de Yelp proceden del móvil (VentureBeat) Casi la mitad de las búsquedas de Yelp proceden ahora de dispositivos móviles, según anunció ayer la compañía en su informe de resultados del tercer trimestre de 2012. Más de 8 millones de personas utilizan las aplicaciones móviles de Yelp en sus teléfonos y tabletas, y el 45% de las búsquedas proceden del móvil. En el último informe trimestral de la compañía, 7,2 millones de personas accedían al servicio a través de dispositivos móviles, aumentando su base de usuarios móviles en cerca de un millón en un trimestre. La integración de Yelp con iOS 6 a través de Siri y Apple Maps seguramente ha disparado el uso de su servicio. Y con más de 200 millones de personas que utilizan iOS 6, es de esperar que más personas conozcan y utilicen Yelp. Está claro que el móvil seguirá siendo una prioridad para la empresa. Google Wallet se expande a la web móvil ( TechCrunch ) Google Wallet ahora es compatible con los sitios web de comercio electrónico para móviles que han adoptado Google Wallet como opción de pago. Esta es un área que sigue siendo un punto de dolor importante para muchos minoristas en línea. Con demasiada frecuencia, la funcionalidad de pago en el móvil no está optimizada para la pantalla pequeña o, a veces, las propias páginas son aptas para móviles en cuanto a su diseño, pero el proceso de pago sigue llevando a los usuarios a través de tantos campos de formulario que el proceso se convierte en</w:t>
      </w:r>
    </w:p>
    <w:p>
      <w:r>
        <w:rPr>
          <w:b/>
          <w:color w:val="FF0000"/>
        </w:rPr>
        <w:t xml:space="preserve">id 224</w:t>
      </w:r>
    </w:p>
    <w:p>
      <w:r>
        <w:rPr>
          <w:b w:val="0"/>
        </w:rPr>
        <w:t xml:space="preserve">Esta ha tardado mucho en llegar... pero al final he conseguido que se parezca a lo que creo que debe ser una imagen bicolor. Durante 3 días traté de conseguir los colores a mi gusto, pero no importaba lo que hiciera, no se veía bien. Frustrado, llamé a un amigo, Albert Barr. Fuimos paso a paso pensando en el procesamiento de la alineación, el apilamiento y otras técnicas, pero cuando llegamos al DBE ahí estaba, una pequeña pero importante casilla de verificación. Una vez que desmarqué la casilla de normalización en la función DBE de Pixensite, los colores de las 4 horas de datos OIII estaban allí. ¡Ahora puedo dormir! LOL</w:t>
      </w:r>
    </w:p>
    <w:p>
      <w:r>
        <w:rPr>
          <w:b/>
          <w:color w:val="FF0000"/>
        </w:rPr>
        <w:t xml:space="preserve">id 225</w:t>
      </w:r>
    </w:p>
    <w:p>
      <w:r>
        <w:rPr>
          <w:b w:val="0"/>
        </w:rPr>
        <w:t xml:space="preserve">Gracias una vez más a Wendy Baker, que compartió esta maravillosa ceremonia con la lista de correo del Guidismo. Cuando cada grupo de niñas está a punto de pasar al siguiente nivel en la ceremonia, hay un poema especial que se les lee. Las Conquistadoras tienen otra parte extra en su ceremonia. Chispas a Brownies Has saltado y has jugado Y te has divertido haciendo manualidades Hemos aprendido a compartir y a ser una amiga Hemos jugado y nos hemos reído mucho Ahora la diversión y la aventura El Búho Marrón va a enseñar Así que avanza en el Guidismo Diviértete vistiendo de melocotón Brownies a Guías Has abierto tu ventana Y ampliado tu vista Hemos tenido una aventura Y esperamos que tú también. Ahora te esperan la diversión y el desafío Así que ve al Guidismo Diviértete vistiendo de azul. Guías a Conquistadores Has aprendido a cooperar y también a liderar Hemos tenido un reto y aprendido la visión de los demás Ahora la diversión y las oportunidades son más que un sueño Así que avanza en el Guidismo Diviértete vistiendo de verde. Conquistadores a ramas superiores Has completado todos tus desafíos y has desarrollado la confianza en ti misma Mira todos los nuevos talentos Mira qué rápido han volado los años Ahora la aventura y la independencia te están esperando para que las pruebes Así que avanza en el Guidismo y aprende a volar. Reparte las mangas de viento y haz que las niñas presenten cintas para atarlas de la siguiente manera: Líder:  Aquí hay una manga de viento con el trébol del Guidismo en ella........ Simboliza que te has elevado a lo alto para completar todos tus desafíos como Conquistadora. Vamos a añadir algunas cintas a tu manga de viento. Tus compañeros Conquistadores tienen algunas cintas para añadir a tu manga de viento: Cinta Roja: Esta cinta roja muestra tu sentido de la aventura y tu independencia cuando intentas nuevas tareas con confianza. Cinta verde: Esta cinta verde muestra que puedes administrar tu tiempo, dinero, materiales y energías sabiamente. Cinta azul: Esta cinta azul muestra tu amistad y consideración.  Muestra que siempre estás ahí para tus amigos. Cinta amarilla: Esta cinta amarilla es el color dorado brillante de nuestra insignia de inscripción, un ejemplo brillante de nuestra promesa. Cinta rosa: Esta cinta rosa muestra amabilidad y calidez y que trabajas bien con los demás y te preocupas por el bienestar de los demás. Cinta púrpura: Esta cinta púrpura muestra tu sentido del juego limpio en todo lo que haces. Líder: Verás que estos son todos los colores del Guidismo.   Enarbola tu manga de viento con orgullo para mostrar tus logros como Conquistador a medida que avanzas hacia las ramas superiores.</w:t>
      </w:r>
    </w:p>
    <w:p>
      <w:r>
        <w:rPr>
          <w:b/>
          <w:color w:val="FF0000"/>
        </w:rPr>
        <w:t xml:space="preserve">id 226</w:t>
      </w:r>
    </w:p>
    <w:p>
      <w:r>
        <w:rPr>
          <w:b w:val="0"/>
        </w:rPr>
        <w:t xml:space="preserve">Los británicos son bastante aficionados a las televisiones conectadas a Internet, ya que más de la mitad de los hogares poseen un televisor ya conectado a la red, según ha descubierto una encuesta realizada por la encuestadora YouGov. Pero este aparente interés por comprar parece no coincidir con la realidad de las ventas en la calle. YouGov interroga periódicamente a unos 350.000 británicos y su última encuesta revela que el 11% de ellos afirma que tiene previsto comprar un televisor inteligente en los próximos 12 meses, periodo que incluye estas próximas Navidades. "Hay un gran apetito por acceder a los servicios de Internet en los televisores, ya sea la televisión a la carta, la radio, las aplicaciones de noticias o los servicios de videollamada como Skype", dice el psefólogo. Sin duda, los fabricantes de televisores rezan a las altas esferas para que esta intención se traduzca en ventas reales. En el Reino Unido, las ventas de unidades de televisores LCD descendieron un 15% entre septiembre de 2011 y septiembre de 2012, según GfK, un observador del mercado europeo. Las ventas de unidades de televisores de plasma descendieron un 41% en el mismo periodo. Los ingresos por ventas de LCD y plasma bajaron un 12% y un 47%, respectivamente. La única categoría de electrónica de consumo que los británicos compran ahora más que el año pasado es la de las radios digitales. Pero eso no ha impedido a YouGov afirmar que existe un mercado de 2.500 millones de televisores inteligentes. Su anuncio se titula: "Las ventas de televisores inteligentes alcanzarán los 2.500 millones, ya que cada vez más británicos quieren tener televisión e Internet todo en uno". La cifra se obtiene multiplicando los 440 euros que los compradores están dispuestos a pagar por un televisor inteligente de 32 pulgadas por los 5,76 millones de británicos de 16 años o más que tienen previsto comprar un aparato de este tipo, extrapolado de los que han dicho a YouGov que eso es lo que van a hacer. Es una pena que su ansiosa demanda no haya llegado a tiempo para salvar a Comet. La quiebra de la empresa de electrodomésticos es otra señal, por si fuera necesaria, de que los británicos -a pesar de lo que digan las encuestas y los sondeos- no están comprando televisores y cosas así. r</w:t>
      </w:r>
    </w:p>
    <w:p>
      <w:r>
        <w:rPr>
          <w:b/>
          <w:color w:val="FF0000"/>
        </w:rPr>
        <w:t xml:space="preserve">id 227</w:t>
      </w:r>
    </w:p>
    <w:p>
      <w:r>
        <w:rPr>
          <w:b w:val="0"/>
        </w:rPr>
        <w:t xml:space="preserve">Libro de medidas de seguridad de la novela él: Al llevar la novela ¡Hayduke vive! Neil Godfrey desencadenó un extraño giro de los acontecimientos que le impidió volar. oto: Michael T. Regan Todo el mundo sabe que es una mala idea intentar subir a un avión llevando un cúter, un manual de vuelo escrito en árabe o un saco lleno de misterioso polvo blanco. Pero con la seguridad aeroportuaria ultra reforzada, un libro también podría impedirte subir a ese avión. No es broma. Sucedió la semana pasada en Filadelfia. Neil Godfrey llegó al Aeropuerto Internacional de Filadelfia sobre las 9:30 de la mañana del miércoles 10 de octubre. La novia de su hermano le dejó con tiempo de sobra antes de su vuelo de las 11:40 de United Airlines. Godfrey se dirigía a Phoenix, donde viven sus padres. Desde allí, la familia tenía previsto ir de vacaciones a Disneylandia. Es justo decir que Godfrey -hermano del webmaster del City Paper, Ryan Godfrey- no tiene un aspecto inusual para un chico de 22 años que vive en el centro de la ciudad. Su atuendo ese día era el típico: unos Dockers negros, una camiseta con el logotipo del desaparecido periódico Phoenix Gazette y unas zapatillas New Balance para correr. Es de complexión media, tiene el pelo negro azabache recién teñido y un comportamiento tranquilo. Cuando Godfrey se acercó al mostrador de billetes, el empleado de United le informó de que había sido seleccionado para un registro aleatorio de equipaje. "No hay problema", respondió, y pasó por los trámites habituales para facturar su maleta y obtener una tarjeta de embarque. Ahora sólo llevaba una novela y el último ejemplar de la revista The Nation, Godfrey recorrió el vestíbulo hacia su puerta de embarque. Al pasar por el detector de metales, un guardia de seguridad del aeropuerto frunció el ceño al ver la selección de libros de Godfrey, que desapareció en la cinta transportadora. En la portada del libro, Hayduke Lives! de Edward Abbey, hay una ilustración de la mano de un hombre que sostiene varios cartuchos de dinamita. La novela de 1991 trata de un ecologista radical, George Washington Hayduke III, que vuela puentes, quema tractores y sabotea otros proyectos que cree que están destruyendo el hermoso paisaje del suroeste. "Por primera vez, se me ocurrió que el libro podía ser un problema", recuerda Godfrey. Pasó el control de seguridad y se sentó a leer cerca de su puerta de embarque. Habían pasado unos 10 minutos cuando un guardia nacional se acercó a Godfrey. "Me dijo que me apartara", dice Godfrey. "Luego cogió mi libro y me preguntó por qué lo estaba leyendo". En cuestión de minutos, cuenta Godfrey, se unieron al Guardia Nacional agentes de la Policía de Filadelfia, policías del Estado de Pensilvania y funcionarios de seguridad del aeropuerto. Entre 10 y 12 personas examinaron la novela durante 45 minutos, tachando notas todo el tiempo. También interrogaron a Godfrey sobre el propósito de su viaje a Phoenix. El hecho de que Godfrey haya abandonado recientemente la Universidad de Temple y aún no haya encontrado un trabajo puede haber despertado aún más las sospechas de los agentes de la ley. "El hecho de que no trabaje ni vaya a la escuela puede haber contribuido a que piensen que no tengo nada que vivir", especula Godfrey. Finalmente, uno de los agentes de la ley le dijo a Godfrey que su libro era "inocuo" y que se le permitiría subir al avión. "Me sentí bastante conmocionado", dice. "Pero también me sentí culpable por no haberme dado cuenta de que llevar este libro al aeropuerto podía causar un problema". Pasaron otros 10 minutos más o menos mientras estaba sentado en la sala de espera. Una empleada de United -Godfrey no anotó su nombre- se acercó y le informó de que no se le permitiría volar, "por tres razones". La primera razón, dijo, era que Godfrey estaba leyendo un libro con una ilustración de una bomba en la portada. En segundo lugar, dijo, compró su billete el 11 de septiembre. (Godfrey compró el billete en Priceline.com poco después de la medianoche, al menos ocho horas antes de que el World Trade Center fuera atacado). Y la última razón citada por el empleado de United fue que el permiso de conducir de Godfrey en Arizona había caducado. El empleado señaló una fecha para corroborar esta alegación. "No", le dijo Godfrey. "Ese es el día en que se emitió la licencia". La mujer señaló entonces otra fecha en la tarjeta, el 17 de febrero de 2000, alegando que era la fecha de caducidad. Godfrey replicó que la</w:t>
      </w:r>
    </w:p>
    <w:p>
      <w:r>
        <w:rPr>
          <w:b/>
          <w:color w:val="FF0000"/>
        </w:rPr>
        <w:t xml:space="preserve">id 228</w:t>
      </w:r>
    </w:p>
    <w:p>
      <w:r>
        <w:rPr>
          <w:b w:val="0"/>
        </w:rPr>
        <w:t xml:space="preserve">Estudiar en el extranjero en Asia Oriental Un año en Tailandia: cuaderno de bitácora del estudiante (Lucy Vachell) Aunque no tenía ninguna expectativa, escribí una lista de cosas que quería conseguir al final de mi año en Tailandia. Éstas eran: Ser capaz de mantener una conversación en tailandés a un nivel que me permitiera hablar de temas actuales, como la política. Aprender sobre la cultura tailandesa de una forma que no podría conseguir sólo con la lectura de libros. Mejorar mi acento tailandés para sonar más natural al hablar. Hacer amigos tailandeses. Enfrentarme a la situación sin la comodidad de mis amigos y mi familia. Vivir tantas experiencias nuevas como sea posible. Una de las razones por las que creo que disfruté tanto de las clases es que no sólo estábamos aprendiendo tailandés, sino que a través de él estábamos aprendiendo sobre diferentes aspectos de la cultura tailandesa. Tradujimos y discutimos pasajes sobre temas como la historia, las tradiciones y la religión. Mi tema favorito en el que nos centramos fue el de los cuentos infantiles tailandeses. A través de ellos pude ver aspectos de la cultura tailandesa de forma diferente. Al hacerlo, descubrí que estaba absorbiendo información sin darme cuenta porque estaba tan concentrada en el tailandés que no era consciente del contenido. Sólo me di cuenta de lo mucho que había aprendido de este modo cuando mis padres vinieron a Tailandia en Navidad y descubrí que podía responder a todas sus preguntas. Otra parte de las clases que disfruté fue cuando pudimos leer periódicos tailandeses. Esto significaba que no sólo estábamos al tanto de los temas tailandeses modernos, sino que éramos capaces de entenderlos y discutirlos en tailandés. Esto fue algo de lo que me sentí muy orgullosa, ya que sentí que me proyectaba de ser simplemente alguien que estaba aprendiendo tailandés a alguien que estaba estudiando tailandés a nivel universitario. Hicimos bastantes visitas con Ajarn Rien, que todos disfrutamos mucho. Fue agradable salir de las aulas y experimentar la cultura tailandesa con un tailandés que podía explicárnosla. Mi actividad extraescolar favorita fue cuando hicimos un curso de cocina en casa de Ajarn Rien. Fue una gran oportunidad para ver a tailandeses de verdad cocinando comida tailandesa de verdad en una situación real. Creo que los exámenes de la CMU fueron una buena indicación de nuestra aptitud, ya que pusieron a prueba nuestra capacidad general. Teníamos exámenes de expresión, comprensión oral, lectura y escritura, y los profesores nos prepararon a conciencia para todos ellos. Sin embargo, una cosa que nos acompañó durante todo el año fue la presentación final. Se le daba mucha importancia al examen final y me ponía muy nerviosa. La presentación final se hacía en un entorno mucho más formal que los exámenes de expresión oral anteriores, que sólo se habían celebrado en nuestra clase. Por suerte, habíamos tenido muchas oportunidades de practicar y los profesores estaban disponibles para corregir nuestros numerosos borradores. Una vez terminadas las presentaciones, sentí un enorme orgullo no sólo por mí, sino también por todos los demás alumnos del curso. El año anterior sólo podíamos hablar de temas ordinarios como los viajes o la familia, pero ahora todos podíamos hacer presentaciones de 10 minutos sobre temas que iban desde el tatuaje mágico hasta la rehabilitación de drogas. Creo que fue una forma estupenda de terminar nuestro curso en la Universidad de Chiang Mai porque demostró lo mucho que había evolucionado nuestro tailandés en los 7 meses anteriores. Ahora que estoy de vuelta, he revisado los 6 objetivos que me propuse antes de venir, y me siento muy satisfecho de haberlos cumplido todos. Ahora puedo mantener conversaciones en tailandés sobre una variedad de temas que van desde la religión hasta la política, y los tailandeses que he conocido me han dicho que puedo hablar tailandés con mucha naturalidad. He encontrado amigos en Tailandia que probablemente nunca habría conocido si no hubiera hablado tailandés. Me las arreglé para vivir en Tailandia sin mi familia cerca, que era mi mayor preocupación antes de irme, pero una vez que llegué a Chiang Mai me di cuenta de que sólo estaban a una llamada de distancia. Al vivir en Tailandia, pude sumergirme completamente en la cultura tailandesa, que creo que es mejor que cualquier libro. Mi objetivo final era vivir el mayor número posible de experiencias nuevas, y descubrí que cada día me encontraba con nuevas experiencias.</w:t>
      </w:r>
    </w:p>
    <w:p>
      <w:r>
        <w:rPr>
          <w:b/>
          <w:color w:val="FF0000"/>
        </w:rPr>
        <w:t xml:space="preserve">id 229</w:t>
      </w:r>
    </w:p>
    <w:p>
      <w:r>
        <w:rPr>
          <w:b w:val="0"/>
        </w:rPr>
        <w:t xml:space="preserve">de este tipo de fitflop 2012 c Comercializar su propia casa y conseguir la ganga más eficaz casi nunca fue tan fácil Su residencia tiene que ser considerada como un recurso de generador de ingresos adicionales para usted personalmente en caso de que esté buscando tenerlo ofrecido en la mejor cantidad y precio de mercado posible y en el menor tiempo posible. Vender su casa en el precio de venta más perfecto es lo que buscan todos los clientes. El mercado actual de la propiedad está viendo un tremendo aumento, así como los costos de la casa se están disparando con cada día que pasa. Así que la capitalización de la gran demanda y la escasez aguda de la propiedad de varios compradores son la comercialización de su casa en un precio de venta exorbitante a los distribuidores y la compra de una cosa mejorada por sí mismos. Mientras que en la actual circunstancia del mercado la oferta de vivienda superior es mucho menor y la necesidad es enorme. Los agentes inmobiliarios no son capaces de cumplir con la creciente necesidad de la casa y por lo tanto los costos están aumentando adicionalmente junto con el aumento de las tasas de entrada. Por lo tanto, proporcionar su propiedad en esta etapa del tiempo y la partida para algo más grande y mucho mejor es realmente una determinación inteligente. Usted está preparado para recibir una importante suma de dinero en caso de que usted tiene la intención de comercializar su residencia en este punto del tiempo como por lo general hay algunos grandes y reputados distribuidores de residencia en el Reino Unido que han estado prestando un servicio excelente y potente para el frente de la casa. "UK Home Bank" es un particular este tipo de empresa que se especializa en la compra y comercialización de cualquier casa en toda la duración y la amplitud de Uk y ayudar a las perspectivas para obtener el precio de su vivienda. Los servicios de este tipo de corporaciones fitflop 2012 son ciertamente calificados ya que emplean el más eficaz de los consultores de propiedad que proporcionan asesoramiento profesional y sugerencias de la cuestión de la promoción de la casa. La gente hoy en día llegan en tropel a tales organizaciones y los vendedores de residencia y decir sólo una cosa y que es "vender mi casa". La gente tiene perfectamente una comprensión de lo vital que es para elegir las instituciones financieras de origen superior o distribuidores que podrían apoyar a obtener la etiqueta de precio superior para sus propiedades. Usted, como comprador, puede iniciar sesión en su computadora portátil o computadora y estar en la web para ver los productos y servicios de estas corporaciones que presentan verdadero beneficio proveedores adicionales. Realmente es un plan sabio para comercializar su casa a un banco de la casa que le proporciona ayudado por el mejor de los precios. Esto puede ser cómo usted puede hacer una gran suma sin ningún tipo de molestias y la reducción de tiempo y por lo tanto estar dentro de una circunstancia obtener. El único punto que sólo debe decir a este tipo de distribuidores de propiedad es "vender mi casa", así como su casa se ofrece en ningún momento. El objetivo de este proyecto es que el cliente pueda tener la posibilidad de realizar una compraventa de su casa en el momento en que lo desee. Al decidir sobre los productos y servicios de como reputados vendedores de propiedades que siendo un cliente podría obtener métodos rápidos y útiles dentro de la casa y la vivienda frente. Ellas, con su larga experiencia de trabajo en el campo de la adquisición y venta de viviendas, son la opción preferida por la gente hoy en día en el Reino Unido. Por lo tanto, no es difícil entender por qué más y más consumidores están optando por comercializar su propiedad por medio de las empresas de "UK Property Bank" para obtener el precio de venta adecuado para su propiedad.</w:t>
      </w:r>
    </w:p>
    <w:p>
      <w:r>
        <w:rPr>
          <w:b/>
          <w:color w:val="FF0000"/>
        </w:rPr>
        <w:t xml:space="preserve">id 230</w:t>
      </w:r>
    </w:p>
    <w:p>
      <w:r>
        <w:rPr>
          <w:b w:val="0"/>
        </w:rPr>
        <w:t xml:space="preserve">Para descubrir a sus antepasados perdidos, empiece por aquí. ¿Es nuevo en la historia familiar? Para ayudarle a descubrir a esos antepasados perdidos hace tiempo y a conocer mejor sus intrigantes historias, aquí tiene una sencilla introducción que le ayudará a ponerse en marcha: a hacer el trabajo de base, a iniciar un árbol genealógico, a buscar en los registros... y a mucho más. Primeros pasos Soy nuevo en esto. ¿Cómo puedo rastrear mi historia familiar? Podemos ayudarle a rastrear su historia familiar en línea. Pero antes de empezar, le ofrecemos algunos consejos y sugerencias antes de lanzarse. Al fin y al cabo, como cualquier buen detective, lo mejor es establecer algunos datos. Empiece por los miembros más cercanos de su familia (usted, sus hermanos y hermanas, sus padres) y vaya retrocediendo en el tiempo. Los registros y documentos, la información familiar, las historias (y algún que otro rumor) pueden ser un buen punto de partida. ¿Qué son los "registros" y cómo pueden ayudarme? Son todo aquello que, como su nombre indica, registra un acontecimiento. Para los historiadores de la familia, los registros importantes son los que muestran los nombres de nuestros familiares y antepasados, así como otra información. Muchos de ellos son registros oficiales como los de censo, nacimiento, matrimonio y defunción (BMD), inmigración y registros militares. Pero también pueden ser algo tan cotidiano como una guía telefónica. Utilizando los nombres de estos registros junto con lo que ha aprendido de otras fuentes, puede descubrir un tesoro de información sobre sus antepasados. ¿Cómo pueden ayudarme a descubrir a mis antepasados? Existen millones de registros. Pero con nuestro motor de búsqueda y nuestros árboles, es más fácil encontrar los nombres que le interesan, tanto de Gran Bretaña como de otros países. Pero no se trata sólo de registros. También hemos eliminado gran parte del trabajo duro de construir un árbol genealógico con nuestra herramienta de construcción de árboles genealógicos en línea. No tendrá que hacer ningún trabajo difícil: sólo tiene que hacer clic y empezar su árbol directamente. Y para darle vida, puede añadir todo tipo de cosas interesantes que pueda encontrar, desde registros familiares hasta fotos. Y puedes compartirlo en línea con los miembros de tu familia, para que puedan ver lo que descubres. Una vez que hayas comenzado tu árbol, incluso buscaremos automáticamente en nuestras colecciones de registros y en los árboles de otras personas para encontrar posibles coincidencias con los nombres que tengas. También puedes ponerte en contacto a través de Ancestry.co.uk con otras personas que podrían estar buscando los mismos antepasados que tú. Obtén más información aquí. ¿Qué más ofrecen? Te ayudaremos a llevar tu investigación de historia familiar más allá de nuestros registros en línea y de tu árbol genealógico. ¿Cuánto cuesta todo esto? Iniciar tu árbol genealógico en Ancestry.co.uk y mantenerlo en el sitio es gratuito. También es gratuito realizar búsquedas. Pero si quieres ver los detalles de los resultados de la búsqueda y los registros reales o ver los árboles de otras personas, tendrás que ser un miembro de pago. En Ancestry.co.uk ofrecemos varios paquetes de afiliación en función del tipo de registros que quieras ver y durante cuánto tiempo (todas las afiliaciones te permiten ver otros árboles y ponerte en contacto con sus propietarios). Membresía Esencial Incluye todos los registros importantes para empezar. Encuentre nacimientos, matrimonios y defunciones, acceda a los registros del censo y descubra los registros militares y mucho más - por 83,40 al año, o 10,95 al mes. Membresía Premium Acceda a todos los registros Essentials y vaya aún más atrás, más allá de los registros oficiales del gobierno que comenzaron en 1837. Además, podrá buscar en nuestras colecciones de registros irlandeses, registros de inmigración y nuevas publicaciones de registros históricos. Esto cuesta 107,40 al año, o 12,95 al mes. Membresía mundial Accede a todos los registros Essentials y Premium y explora todos los registros de Ancestry en todo el mundo, incluidos los registros de inmigración de Australia, Estados Unidos y Canadá. Perfecto si tienes antepasados en el extranjero. 155,40 al año, o 18,95 al mes. Ofrecemos una prueba gratuita de 14 días en todas las afiliaciones, lo que te permite probar Ancestry.co.uk y ver qué te parece. ¿Por qué tengo que pagar por la suscripción? Tenemos que cobrar por el acceso porque cada año gastamos una gran cantidad de dinero en la concesión de licencias de las colecciones de registros de sus propietarios y en la puesta en línea de nuevos registros en Ancestry.co.uk para que los busques. Cuando ponemos en línea nuevas colecciones de registros, el proceso implica miles de horas de trabajo de escaneo de documentos (para que las imágenes de los registros puedan verse en pantalla) y de transcripción de los mismos para que la información que contienen pueda buscarse fácilmente. También estamos comprometidos con la conservación de los documentos existentes, para que estén disponibles para las generaciones futuras, lo que a menudo implica la minuciosa restauración de registros dañados. Char</w:t>
      </w:r>
    </w:p>
    <w:p>
      <w:r>
        <w:rPr>
          <w:b/>
          <w:color w:val="FF0000"/>
        </w:rPr>
        <w:t xml:space="preserve">id 231</w:t>
      </w:r>
    </w:p>
    <w:p>
      <w:r>
        <w:rPr>
          <w:b w:val="0"/>
        </w:rPr>
        <w:t xml:space="preserve">Háblenos un poco de Doku Rai, ¿qué podemos esperar de la representación? Bueno, es muy interesante, es la primera vez que se hace teatro profesional en Timor. Por teatro profesional me refiero a un teatro hecho con luces, sonido, película, guión, prácticamente todo lo que se necesita para hacer una obra de teatro. Lo más interesante es que los artistas que trabajaban con nosotros eran pintores, tatuadores, escultores, músicos y actores increíbles, pero nunca habían hecho teatro. Algunos habían participado en películas, pero la mayoría no había actuado nunca. De hecho, uno de los chicos que interpreta a uno de los personajes principales de nuestro espectáculo es en realidad un biólogo, es un experto en serpientes en Timor. La razón por la que los reunimos a todos fue porque cada uno de ellos tenía esa energía como personas, pero también en su forma de actuar. Esta energía encajaba muy bien con los actores australianos que llevábamos. La mayor parte del teatro es bastante aburrido, para ser honesto.  Es bastante directo, hay una historia, hay algunas personas en el escenario que abren la boca y hablan, y la historia avanza.  Cuando el Black Lung Theatre y el Whaling Firm empezaron a hacer teatro, decían: "¡a la mierda! No nos interesa ese tipo de trabajo. Vamos a hacer que el teatro parezca rock and roll. Queremos hacer un espectáculo que haga que la gente se levante en el público en medio de la función, grite sobre los monos afeitados, se ponga un sombrero gracioso y se suba al escenario. Queremos hacer espectáculos que, literalmente, dejen a alguien boquiabierto en el público después de la función. Queremos hacer obras que muestren a la gente cosas que nunca han visto antes en el escenario". ¿Hay algún mensaje que intenten transmitir a través de Doku Rai? En el espectáculo empezamos a analizar toda una serie de cosas. Una de ellas era "¿qué significa cuando hablamos de una colaboración intercultural? Ya sabes, estás reuniendo a artistas de dos mundos muy diferentes, ¿qué significa eso? ¿Cómo se negocia quién hace qué, las ideas de quién se adoptan, las voces de quién se escuchan? Así que empezamos a recoger historias de todos los artistas, de los australianos y de los timorenses. Cualquier historia que tuvieran, de su infancia, de su adolescencia. Luego empezamos a entrelazarlas y a encontrar partes de las historias que eran un poco como mitos. ¿Sabes que puedes encontrar historias de tu pasado y que son un poco como una fábula, o un poco como una fantasía?  Encontramos esas partes de las historias y empezamos a entrelazarlas para hacer esta obra, y ese fue el proceso de creación. ¿Cómo fue la creación de una producción en una isla remota en un hotel colonial abandonado? Fue una locura, es decir, fue como acampar, excepto que tuvimos que construir almacenes de utilería y un departamento de vestuario, un escenario de ensayo. Cuando llegamos allí, no había electricidad ni agua, así que tuvimos que trabajar muy estrechamente con la comunidad local para intentar conseguir cosas como el suministro de agua al pueblo. Hacíamos teatro, pero también todas estas cosas gigantescas para que el lugar fuera habitable. Fue muy interesante porque formábamos parte de este pequeño pueblo de unos mil habitantes y nos convertimos en parte de él. Estábamos en una pequeña colina, así que la gente venía con sus hijos y nos visitaba durante el día. Veían lo que hacíamos, se quedaban a ver los ensayos, tocábamos hasta la noche y los músicos de los pueblos de alrededor venían a visitarnos. Teníamos sesiones de improvisación masivas y locas que se prolongaban hasta la noche. Además, está el otro aspecto de estar unidos a este grupo de artistas. Por lo general, puedes ir a tu casa, a tu cama, y tener un poco de tiempo libre. Pero nunca tuvimos nada de eso. Era como hacer arte en una comuna, supongo, como un loco viaje religioso. Todos nos volvimos un poco locos en diferentes momentos, pero ahora todos seguimos hablando entre nosotros, lo cual es bueno, y nadie cogió malaria ni murió, lo cual también fue una ventaja. ¿Quién le inspira? Hay un tipo llamado Steven Armstrong que es un productor increíble en Australia, también hay una mujer llamada Michelle Wild, que ha sido productora desde mucho antes de que yo naciera. Los productores son los que realmente lo hacen todo y se aseguran de que el entorno para crear arte sea el mejor posible para el artista. ¿Cómo llegó a crear Do</w:t>
      </w:r>
    </w:p>
    <w:p>
      <w:r>
        <w:rPr>
          <w:b/>
          <w:color w:val="FF0000"/>
        </w:rPr>
        <w:t xml:space="preserve">id 232</w:t>
      </w:r>
    </w:p>
    <w:p>
      <w:r>
        <w:rPr>
          <w:b w:val="0"/>
        </w:rPr>
        <w:t xml:space="preserve">Cómo preparar a tu hijo con necesidades especiales para el próximo huracán El pasado fin de semana hubo un terremoto en la costa oeste de Canadá y Estados Unidos, y una alerta de tsunami en Hawai.  Ahora la costa este de EE.UU. está siendo azotada por el huracán Sandy. ¿Cómo explican los padres este tipo de acontecimientos a un niño con necesidades especiales?  Y lo que es más importante, ¿cómo preparan los padres a sus hijos con necesidades especiales para una emergencia? 1. Cuando los bomberos enseñan seguridad contra incendios a los niños pequeños, siempre hacen hincapié en la importancia de practicar un plan de evacuación de emergencia varias veces antes de que ocurra una emergencia.  Esto se aplica a todo tipo de emergencias. 2. Empaque lo necesario Si tiene alguna advertencia sobre un huracán u otra emergencia relacionada con el clima, junte la medicación de su hijo, la tarjeta del seguro, los documentos médicos, el teléfono celular con el cargador y las fotos recientes de los miembros de la familia dentro de una bolsa ziploc sellada.  Mételo en una bolsa doble si te hace sentir mejor, y mantenlo cerca de ti en caso de una evacuación repentina.  Guarda también cerca los aparatos ortopédicos o el equipo médico, preferiblemente en una mochila o bolsa de lona para poder transportarlos fácilmente. 3. Planifique algunas comidas con antelación Muchos niños con necesidades especiales siguen dietas especiales o fórmulas, que pueden ser imposibles de continuar durante una emergencia.  Llena el fregadero de la cocina y una nevera con hielo para poder planificar las próximas comidas sin tener que abrir el frigorífico con demasiada frecuencia. 4. El consuelo también es una necesidad Permita que su hijo elija un artículo de consuelo, como un animal de peluche, para tenerlo cerca durante la emergencia, y llévelo consigo a donde quiera que vaya. 5. Mantenga la calma y la confianza Algunos padres quieren fingir que todo es normal durante una emergencia, lo que puede confundir a los niños con autismo o discapacidades cognitivas.  Sea honesto y sincero a la hora de explicar la situación.  Tenga confianza cuando le asegure a su hijo que su trabajo es mantener a la familia a salvo.  Si no hay tiempo suficiente para responder a las preguntas, dígale a su hijo la hora y la fecha en que podrá responder a sus preguntas. 6. Dé a los niños un trabajo Mantenga a sus hijos involucrados en la preparación para emergencias.  Pídales que busquen los sacos de dormir y las mantas adicionales.  Póngalos a cargo de las linternas y las pilas.  Pídales que llenen las jarras de agua potable.  Si sus hijos saben leer, guíelos a través de la lista de suministros de emergencia de la FEMA.  Los niños ocupados están menos ansiosos y más confiados. 7. 7. Kit de herramientas sensoriales Los tapones para los oídos, los auriculares insonorizados y las máquinas de ruido blanco son herramientas importantes para reducir el miedo durante un huracán o una tormenta eléctrica.  Otros elementos a tener en cuenta para su kit de herramientas son los estímulos táctiles calmantes, como la masilla o una manta de peluche, y algo para bloquear la luz brillante, como gafas de sol, una máscara para los ojos o una gorra de béisbol. 8. El lunes mis hijos me preguntaron varias veces qué era un huracán y les dejé jugar fuera unos minutos antes de que se levantara el viento.  Cuando se dieron cuenta de que el viento era más fuerte, entraron en casa.  Tenían que experimentar el clima antes de entenderlo completamente.  Sin arriesgar su seguridad, satisfice su curiosidad.  Cuando pase la tormenta, saldremos con las botas de lluvia a pisar los charcos. 9. Mantén el sentido del humor Se sabe que la risa contrarresta las hormonas del estrés.  Aligera una situación tensa con buen humor para fomentar el optimismo. 10. Diversión de baja tecnología Si estás esperando una tormenta en casa o atrapado en un centro de evacuación, es el momento de introducir la diversión y los juegos de siempre.  Consigue una baraja de cartas o un juego de mesa.  Junten los sacos de dormir y cuenten historias.  Canta canciones.  Esto suele ser lo que los niños recuerdan más vívidamente de las emergencias.  Es el lado bueno de las nubes del huracán. Karen Wang es una madre del Círculo de la Amistad. Es posible que la hayas visto colándose en la sala de voluntarios para tomar un helado o siendo empujada en el pozo de queso por los niños que ríen. Es autora de la antología " My Baby Rides the Short Bus : The Unabashly Human Experience of Raising Kids With Disabilities" (Mi bebé viaja en el autobús corto: la experiencia descaradamente humana de criar niños con discapacidades).</w:t>
      </w:r>
    </w:p>
    <w:p>
      <w:r>
        <w:rPr>
          <w:b/>
          <w:color w:val="FF0000"/>
        </w:rPr>
        <w:t xml:space="preserve">id 233</w:t>
      </w:r>
    </w:p>
    <w:p>
      <w:r>
        <w:rPr>
          <w:b w:val="0"/>
        </w:rPr>
        <w:t xml:space="preserve">A menos que haya un problema especial, hablar nuestra lengua materna es algo que hacemos sin esfuerzo y de forma tan inconsciente que no somos conscientes no sólo de los complejísimos procesos cognitivos que subyacen al acto de hablar, sino también de la mecánica increíblemente precisa que implica articular nuestras palabras correctamente. El aparato vocal humano es como dos tipos de instrumentos musicales a la vez: uno de viento y otro de cuerda. Este aparato incluye una fuente de viento (los pulmones), componentes que vibran (las cuerdas vocales de la laringe) y una serie de cámaras de resonancia (la faringe, la boca y las fosas nasales). A continuación te explicamos cómo funcionan todos estos componentes cuando hablas. El primer componente de este aparato son los pulmones, que proporcionan el aire necesario y que, por tanto, pueden describirse como el "generador". Cuando se habla, las inhalaciones se hacen más rápidas y cortas y se respira más con la boca, mientras que de otro modo sólo se inhala con la nariz. Cuando exhalas al hablar, aumentas el volumen y la presión de la corriente de aire para hacer vibrar las cuerdas vocales de la laringe. La laringe está formada por un conjunto de músculos y cartílagos, con diferentes grados de movilidad, que pueden subir o bajar como una puerta para proteger los bronquios y los pulmones de los alimentos y otros cuerpos extraños. Al tragar alimentos, la laringe se eleva, mientras que la epiglotis, un colgajo de cartílago situado a la entrada de la laringe, se cierra sobre ella para bloquear las vías respiratorias superiores y permitir que los alimentos desciendan por el esófago de forma segura hasta el estómago. Al hablar, el aire expulsado de los pulmones sube por la tráquea hasta la laringe, donde pasa por encima de las cuerdas vocales. Estas cuerdas son un par de músculos y ligamentos emparejados, de color blanco nacarado, de 20 a 25 milímetros de longitud y recubiertos de mucosidad. Constituyen el segundo componente del aparato vocal: el "vibrador". Las cuerdas vocales están unidas horizontalmente desde el cartílago tiroides (la "nuez de Adán" en los hombres) por delante a los cartílagos aritenoides por detrás. Al mover estos cartílagos al hablar, se modifica la longitud y la posición de las cuerdas vocales. Cuando empiezas a decir algo, los cartílagos aritenoides presionan las cuerdas vocales entre sí, cerrando así la abertura entre ellas (conocida como glotis). Bajo la presión del aire que se exhala, las cuerdas vocales se separan y vuelven a cerrarse inmediatamente, haciendo que la presión del aire bajo la glotis vuelva a aumentar. Al abrir y cerrar rápidamente la glotis durante la fonación, las cuerdas vocales liberan así el aire de los pulmones en una corriente vibratoria. Al pronunciar una frase, se modifica muchas veces la frecuencia de vibración de las cuerdas vocales para producir las vibraciones acústicas (sonidos) que son la materia prima de las propias palabras. Para que estos sonidos se transformen en palabras, deben ser moldeados por el resto del aparato vocal. El primer paso de este proceso se produce en la cavidad faríngea, donde confluyen los sistemas respiratorio y digestivo. La faringe y las demás cavidades con las que se comunica (las cavidades nasales, la boca y la laringe) actúan como un "resonador" que altera los sonidos que salen de las cuerdas vocales, amplificando algunas frecuencias y atenuando otras. La transformación de los sonidos de la laringe se completa con la posición del paladar blando, la lengua, los dientes, los labios y otras partes de la boca, que actúan como "moduladores" de este sonido. Mientras que la laringe produce las vibraciones sin las cuales no tendrías voz, son estas otras partes del aparato vocal las que hacen que tu voz sea tan flexible y versátil. Lo hacen de diferentes maneras. El paladar blando bloquea el paso a las cavidades nasales superiores o lo deja abierto para que la corriente de aire vibrante pueda entrar en ellas. Sus mandíbulas se abren o se cierran para modificar el tamaño de la cavidad bucal. La lengua cambia de forma y posición para modificar aún más esta cavidad. La lengua y los labios obstruyen el flujo de aire a través de los dientes en mayor o menor medida. Los labios también modifican su forma -abiertos, cerrados, fruncidos, estirados, etc.- para dar más forma al sonido. Para producir el sonido vocálico "ee" (como en</w:t>
      </w:r>
    </w:p>
    <w:p>
      <w:r>
        <w:rPr>
          <w:b/>
          <w:color w:val="FF0000"/>
        </w:rPr>
        <w:t xml:space="preserve">id 234</w:t>
      </w:r>
    </w:p>
    <w:p>
      <w:r>
        <w:rPr>
          <w:b w:val="0"/>
        </w:rPr>
        <w:t xml:space="preserve">Algunas de las razones por las que los clientes no siempre valoran el trabajo de los diseñadores web Te llevará aproximadamente 6 minutos leer este artículo. ¿Qué tiene la industria del diseño web y los diseñadores web que hace que nuestros clientes valoren tan poco el trabajo que hacemos? ¿Es culpa de nuestros clientes o es algo que estamos haciendo mal? Está claro que no todos los clientes tienen poco respeto y aprecio por el diseño web. Al contrario, la mayoría de los clientes con los que he tratado y sigo tratando son encantadores y saben verme a mí y al equipo con el que trabajo como profesionales como cualquier otro. Pero sí que destacan los que no parecen apreciar el campo. Ya conoces la historia, como diseñador web. Has enviado un visual a un cliente y éste te ha devuelto con modificaciones que le gustaría que hicieras. Como he dicho antes, la mayoría de las veces estarás encantado de hacer esos cambios, pero en algunos casos el cliente es simplemente irrazonable. Trabajar para una agencia -en contraposición a una empresa, o para uno mismo- plantea ciertos retos. Como diseñador web tienes una ética particular y mantras evangélicos en torno a los estándares, la usabilidad y la experiencia del usuario. Pero cuando el cliente pide un cambio que va en contra de eso, tienes que equilibrar sus necesidades con las tuyas. Por supuesto, hay veces en las que hay sinergia, y tus necesidades y las del cliente equivalen a las del usuario final del producto. Sin embargo, también hay ocasiones en las que no existe esa armonía. Las necesidades del cliente son, en tu opinión profesional, ignorantes y contraproducentes. Tus necesidades, como profesional, son iguales a las del usuario final. En teoría, al menos. Este tipo de clientes siempre existirá. El problema viene cuando también tienes que meter las necesidades de tu agencia en la mezcla. Realmente quieres decirle al cliente todas las razones por las que está equivocado, y que deberías crear un producto épico para sus usuarios finales (y tu cartera), pero no puedes ir demasiado lejos, porque la agencia quiere (o incluso necesita) mantener al cliente. Entonces, ¿qué tiene el diseño web en su conjunto que inspira tan poco respeto y aprecio entre algunas personas? Deberíamos ser guays y modernos porque nos ayuda a impulsar nuestra marca, pero también nos ayuda a destacar entre la multitud. Somos demasiado extravagantes Sospecho que parte de ello se debe a nuestro comportamiento y a la forma en que nos presentamos. Esto abarca todo, desde la forma en que solemos vestirnos y el carácter informal de nuestras reuniones, hasta la forma en que nuestras oficinas están decoradas y presentadas. Por naturaleza, hay muchas agencias de diseño web que tienen un estilo bastante mediático, similar al de las oficinas (estudios) de publicidad y marketing, pero con un toque añadido. La premisa es, por supuesto, que debemos ser cool y modernos porque nos ayuda a impulsar nuestra marca, pero también nos ayuda a destacar entre la multitud. Al fin y al cabo, ¿no hacemos lo mismo con las páginas web de nuestros clientes? No hay nada malo en ello, y no hay solución para ello; es simplemente nuestra forma de ser y la gran mayoría de los clientes lo aceptan así. De hecho, algunos disfrutan de la escapada de sus oficinas corporativas al entorno más vibrante y colorido de su agencia web. Los inevitables cowboys Ya conoce a los de este tipo. Dan mala fama a todos los diseñadores y desarrolladores web. A menudo subcontratan a lugares lejanos del mundo sin decírselo al cliente, y éste termina con un producto de muy baja calidad. Lo he visto muchas veces: un cliente se dirigirá a nosotros muy tímidamente, informándonos de que su sistema no les funciona y que sienten que han perdido tiempo y dinero en él. Esto nos obliga, como agencia, a adoptar una postura defensiva: "Nosotros no somos en absoluto así. Construimos todo internamente y te llevamos de la mano en todo momento. Bla, bla, bla". Todo esto es cierto. Si trabajas para una agencia decente, tratarán al cliente y sus necesidades con respeto. Pero la justificación y la seguridad constantes no deberían ser necesarias. Desgraciadamente, seguirá siendo así mientras haya vaqueros. En todos los sectores los hay, así que la única solución es demostrar que se es de la mejor calidad, tanto en el trabajo que se produce como en la forma de hacerlo. No hay una talla única para esto; simplemente tiene que funcionar para tu negocio, así como para los negocios de tus clientes. La página web</w:t>
      </w:r>
    </w:p>
    <w:p>
      <w:r>
        <w:rPr>
          <w:b/>
          <w:color w:val="FF0000"/>
        </w:rPr>
        <w:t xml:space="preserve">id 235</w:t>
      </w:r>
    </w:p>
    <w:p>
      <w:r>
        <w:rPr>
          <w:b w:val="0"/>
        </w:rPr>
        <w:t xml:space="preserve">Cualquiera que intente levantar en Bath algo más que una Wendy House se enfrenta a los poderosos músculos flexionados de un lobby conservacionista que no admite más que variedades de pastiche georgiano. Si pones piedra de Bath y columnas clásicas en la fachada, puedes abrir todas las sucursales de Tesco Express que quieras, pero el modernismo es una palabra malsonante por aquí. Así que no es de extrañar que los intentos del distinguido arquitecto Eric Parry de ampliar la parte trasera del Museo Holburne, colindante con Great Pulteney Street, con una unidad revestida de vidrio transparente y cerámica turquesa acanalada, tardaran años en superar a los planificadores y a los detractores. Pero el resultado final, inaugurado en mayo de 2011 y ahora ganador de un premio Riba, ha sido aceptado a regañadientes por los incondicionales como algo bueno. El Holburne, antes estrecho y poco visitado, es ahora la tercera mayor atracción turística de Bath, con una tienda y una cafetería, además de espacio para la educación y las reuniones. Su director, Xa Sturgis, me dijo que el aumento de visitantes en el último año ha sido del 500%. Y lo que es más importante, el Holburne dispone ahora de más espacio para exponer sus deliciosas colecciones, ricas en plata y porcelana, así como en pintura del siglo XVIII, que ahora se exhiben gratuitamente. Sin embargo, la razón principal por la que me acerqué a principios de este mes fue para ver una magnífica exposición temporal comisariada por el propio Sturgis. Presencia: el arte del retrato escultórico cuestiona nuestra suposición de que sólo la pintura o la fotografía bidimensionales pueden representar un rostro humano con agudeza psicológica y expresividad. Artículos relacionados Con ejemplos que van desde la antigua Grecia, pasando por Roubiliac, Epstein y Giacometti, hasta Ron Mueck y Madame Tussaud, la selección de Sturgis medita sobre el poder mágico que se creía que tenían las imágenes esculpidas y las efigies. Quizá la más conmovedora de todas las exposiciones sea el exquisito retrato de John Dwight de su hija de seis años en su lecho de muerte: el gres esmaltado con sal hace aquí algo intenso que la pintura nunca podría. Presence estará abierta hasta el domingo: Le recomiendo que la visite.</w:t>
      </w:r>
    </w:p>
    <w:p>
      <w:r>
        <w:rPr>
          <w:b/>
          <w:color w:val="FF0000"/>
        </w:rPr>
        <w:t xml:space="preserve">id 236</w:t>
      </w:r>
    </w:p>
    <w:p>
      <w:r>
        <w:rPr>
          <w:b w:val="0"/>
        </w:rPr>
        <w:t xml:space="preserve">Todavía quedan algunas plazas en la próxima sesión de formación Todavía hay tiempo para solicitar la formación única en artes expresivas que se ofrece en New York Expressive Arts en Albany, NY. que comienza el fin de semana del 9, 10 y 11 de noviembre. Rebekah Windmiller y yo estamos entusiasmados con el comienzo de la próxima formación de nivel II, después de una experiencia enormemente exitosa el año pasado. Estamos deseando dar la bienvenida a las personas que ya están inscritas y animar a algunas más a que se unan a nosotros para los tres intensivos de 3 días que componen este curso. Está diseñado para personas que tengan alguna experiencia en la creación de arte y/o en dinámicas de grupo y que estén dispuestas a aprender y practicar los métodos eficaces de las artes expresivas intermodales. Si estás dudando porque crees que no tienes la suficiente preparación para participar en el programa, ¿por qué no llamas a Denie al 518-729-3258 o a denwhale@earthlink.net y lo compruebas? El horario de las clases y la información relacionada está en el tablón de anuncios. Este semestre no ofreceremos la formación de nivel I. CITA DE LA TEMPORADA "Es algo para poder pintar un cuadro particular o esculpir una estatua, y así hacer bellos algunos objetos, pero es más glorioso esculpir y pintar la propia atmósfera y el medio a través del cual miramos. Afectar a la calidad del día, esa es la más alta de las artes". Henry David Thoreau</w:t>
      </w:r>
    </w:p>
    <w:p>
      <w:r>
        <w:rPr>
          <w:b/>
          <w:color w:val="FF0000"/>
        </w:rPr>
        <w:t xml:space="preserve">id 237</w:t>
      </w:r>
    </w:p>
    <w:p>
      <w:r>
        <w:rPr>
          <w:b w:val="0"/>
        </w:rPr>
        <w:t xml:space="preserve">Sube aquí - Nuestro Señor se refiere a esto, ver Lucas 14:8 (nota), y las notas allí. Sé humilde; no te preocupes por las cosas altas; deja que los desesperados suban a los peligrosos precipicios; mantente tranquilo, y vivirás a gusto y en paz. Escucha el discurso de un sabio pagano sobre este tema: - "¿Por qué fue que Dédalo voló con seguridad, mientras que Ícaro, su hijo, cayó, y dio nombre al mar Icario? ¿No fue porque el hijo voló en lo alto y el padre rozó el suelo? Pues ambos estaban dotados de la misma clase de alas. Tomad mi palabra de que el que vive en privado vive con seguridad; y cada uno debe vivir dentro de sus propios ingresos. No envidies a nadie; pide una vida tranquila, aunque no sea digna. Busca un amigo, y asóciate con tus iguales". Porque es mejor que se te diga: Sube aquí,.... Es mucho más honroso y digno para ti sentarte en un lugar más bien inferior que superior al tuyo, lo cual, al ser observado por alguno de los oficiales de la corte, o por aquel cuyo oficio es cuidar de tales cosas, te hará señas o te llamará para que subas a un lugar más alto y honorable: que ser rebajado, en presencia del príncipe que tus ojos han visto; que ser expulsado con una severa reprimenda por tu atrevimiento y arrogancia, al acercarte demasiado a la persona del rey, y ocupar el lugar de algún gran hombre, lo que no te correspondía, y ser obligado a un lugar más bajo, para tu gran mortificación; y más, ya que esto será en presencia del príncipe que tenías la curiosidad de ver, y la ambición de hacerte aceptable, por una apariencia alegre y espléndida; y ahora con gran desgracia expulsado de su presencia, o al menos conducido a una gran distancia de él. Nuestro Señor parece referirse a este pasaje, en Lucas 14:8 . 25:1-3 Dios no necesita escudriñar nada; nada se le puede ocultar. Pero el honor de los gobernantes es escudriñar los asuntos, sacar a la luz las obras ocultas de las tinieblas. 4,5. Que un príncipe reprima el vicio y reforme a su pueblo, es la mejor manera de sostener su gobierno. 6,7. La religión nos enseña la humildad y la abnegación. El que ha visto la gloria del Señor en Cristo Jesús, sentirá su propia indignidad. 8-10. El apresuramiento en el comienzo de la contienda, traerá consigo dificultades. La guerra debe terminar, y es mejor prevenirla. Así sucede en las disputas privadas; haz todo lo posible por resolver el asunto. 11,12. Una palabra de consejo, o de reprimenda, bien dicha, es especialmente hermosa, como la fruta fina se vuelve aún más hermosa en los cestos de plata. 13. Mira cuál debe ser el objetivo de aquel a quien se le confía cualquier asunto: ser fiel. Un ministro fiel, el mensajero de Cristo, debe ser así aceptable para nosotros. 14. El que pretende haber recibido o dado lo que nunca tuvo, es como la nube de la mañana, que decepciona a los que esperan la lluvia. 15. Sé paciente para soportar un daño presente. Sé suave para hablar sin pasión; porque el lenguaje persuasivo es el más eficaz para prevalecer sobre la mente endurecida. 16. Dios nos ha dado permiso para usar las cosas agradecidas, pero se nos advierte que no debemos excedernos. Lucas 14:7 Al observar cómo los invitados elegían los lugares de honor en la mesa, les contó esta parábola: Lucas 14:8 "Cuando alguien os invite a un banquete de bodas, no ocupéis el lugar de honor, porque puede haber sido invitada una persona más distinguida que vosotros. Lucas 14:10 Pero cuando te inviten, ocupa el lugar más bajo, para que cuando llegue tu anfitrión te diga: "Amigo, pasa a un lugar mejor". Entonces serás honrado en presencia de todos tus compañeros. Proverbios 25:6 No te exaltes en presencia del rey, ni pretendas tener un lugar entre los grandes;</w:t>
      </w:r>
    </w:p>
    <w:p>
      <w:r>
        <w:rPr>
          <w:b/>
          <w:color w:val="FF0000"/>
        </w:rPr>
        <w:t xml:space="preserve">id 238</w:t>
      </w:r>
    </w:p>
    <w:p>
      <w:r>
        <w:rPr>
          <w:b w:val="0"/>
        </w:rPr>
        <w:t xml:space="preserve">Cómo hacer una placa de número de casa de mosaico pique assiette por el método directo La seguridad es lo primero Si puede ver, y le gusta bastante la experiencia, debe llevar gafas de seguridad siempre que rompa materiales de mosaico. Las astillas pueden salir volando a gran velocidad a distancias sorprendentes. Del mismo modo, una máscara antipolvo te protegerá de respirar el polvo de las cerámicas rotas, etc., o al mezclar la lechada de cemento. No es frecuente que me corte al hacer mosaicos, pero asegúrate de tener acceso a agua limpia y yesos en caso de que ocurra. Tampoco lleves comida o bebida a la zona donde trabajas. ¿TE PARECE BIEN? Primer paso Hay mucho que decir acerca de tirar la vajilla contra la pared, sobre todo si has tenido un día estresante, pero no necesariamente te dará los fragmentos más útiles. Una buena alternativa es envolver el objeto elegido en una tela gruesa y golpearlo con un martillo; esto funciona bastante bien con los azulejos, sobre todo si tienes muchos que romper. Sin embargo, lo que más hago es utilizar tenazas para azulejos, como se muestra en la imagen. Sólo hay que introducir el borde de la vajilla unos milímetros en las mordazas de las tenazas y apretar. Con la práctica se consigue que la línea del corte vaya por donde se quiere, aunque nunca es al 100%. Como este número de casa va a ir a la intemperie, he utilizado un tablero resistente a la intemperie como base. Lo he marcado con un cuchillo Stanley (puedes ver la malla de líneas entrecruzadas en la madera) y lo he imprimado con una solución débil de PVA (cola blanca para manualidades). Una parte de cola por cinco de agua es suficiente. El rayado ayuda a dar más fuerza para pegar las piezas, y la imprimación ayuda a evitar que el adhesivo o la lechada se sequen demasiado rápido (lo que puede debilitarlos). He medido y pretaladrado los agujeros para los tornillos que fijarán el número a la pared, y he dibujado un esquema de los números. ¡Listo para rodar!</w:t>
      </w:r>
    </w:p>
    <w:p>
      <w:r>
        <w:rPr>
          <w:b/>
          <w:color w:val="FF0000"/>
        </w:rPr>
        <w:t xml:space="preserve">id 239</w:t>
      </w:r>
    </w:p>
    <w:p>
      <w:r>
        <w:rPr>
          <w:b w:val="0"/>
        </w:rPr>
        <w:t xml:space="preserve">Rory McIlroy (Reuters) Incluso después de conseguir el título en metálico del European Tour, Rory McIlroy, que ocupa el primer puesto del ranking, todavía tiene mucho que jugar cuando salga al campo de juego en el Campeonato Mundial de Dubai. Una victoria en este torneo de 8 millones de dólares permitiría a McIlroy superar a Tiger Woods como el máximo ganador de dinero de todos los tiempos en una sola temporada. Woods acumuló una ganancia combinada de la PGA y el European Tour de 11.557.729 dólares en 2007. Una victoria de McIlroy le pondría 395.857 dólares por delante de Woods. "Me gustaría recoger dos trofeos al final de la semana", dijo McIlroy. "Realmente quiero jugar bien esta semana, terminar la temporada en lo más alto. Ha habido muchos puntos altos este año y sería genial terminar en uno también". McIlroy se hizo con el título en dinero de la Orden de Mérito tras terminar tercero en el Open de Singapur, convirtiéndose en el segundo golfista, tras Luke Donald, en ganar los títulos en dinero de Estados Unidos y Europa en la misma temporada. La semana carece del dramatismo habitual por primera vez desde que se puso en marcha la Carrera a Dubai en 2009, porque McIlroy se hizo con el título en dinero muy pronto. Pero el norirlandés, número 1 del ranking, dijo que el final anticlimático de la temporada no era una razón para desechar el formato de "el ganador se lo lleva todo" en favor de algo más parecido a la FedEx Cup en Estados Unidos. El formato estadounidense cuenta con tres pruebas de desempate que reducen el número de participantes a 30, que luego tienen la oportunidad de ganar 10 millones de dólares en un torneo final. "Jugué bien durante los playoffs de la FedEx Cup este año en el PGA Tour y me sentí un poco perjudicado por haber jugado tan bien y no haber podido ganar", dijo McIlroy. Donald ganó el título de la Orden de Mérito el año pasado en Dubai, terminando en tercer lugar para evitar un ataque de McIlroy a finales de la temporada. El inglés de 35 años dijo que el hecho de que el título ya esté decidido podría ser razón suficiente para que el European Tour reconsidere el formato. "El European Tour podría pensar en añadir un escenario en el que eso no ocurra e incorporar un sistema de desempate o alguna otra forma de asegurarse de que se hace hasta el final", dijo Donald. "Creo que eso lo hace más emocionante. Recuerdo el año pasado cuando jugué. Sentí que tenía una diana en la espalda". Se espera que George O'Grady, director ejecutivo del European Tour, hable el domingo de posibles cambios en la temporada. Pero el jueves, O'Grady dijo a The Associated Press que este año no fue tanto el resultado de un sistema defectuoso como el dominio de McIlroy. Descartó cualquier cambio radical en el formato. "Es muy difícil que ocurra con el tamaño del fondo de premios de esta semana y el tamaño de la bolsa de bonos", dijo sobre los 3,75 millones de dólares en bonos que se repartirán a los que terminen entre los 10 primeros de la lista de dinero. "Ha tenido un año fenomenal, Rory McIlroy. Es tan simple como eso", dijo O'Grady. "Creo que es fácil para nuestra psicología entender cómo se gana esto. La serie FedEx en Estados Unidos es un concepto muy americano con los playoffs. Yo no me dejaría llevar inmediatamente por las medidas de pánico en esto".</w:t>
      </w:r>
    </w:p>
    <w:p>
      <w:r>
        <w:rPr>
          <w:b/>
          <w:color w:val="FF0000"/>
        </w:rPr>
        <w:t xml:space="preserve">id 240</w:t>
      </w:r>
    </w:p>
    <w:p>
      <w:r>
        <w:rPr>
          <w:b w:val="0"/>
        </w:rPr>
        <w:t xml:space="preserve">Penny Marshall, "proabortista", se alegra de que "no hubiera elección" cuando estaba embarazada Con los años he aprendido que se pueden ver cosas realmente sorprendentes en el Today Show a las 7:30 de la mañana. Hace una semana, mientras me ponía a resoplar en la cinta de correr, vi a la actriz y directora Penny Marshall siendo entrevistada por Matt Lauer sobre su nuevo libro, "Mi madre estaba loca". La mayoría la recuerda por haber coprotagonizado la comedia televisiva "Laverne y Shirley" y por ser la directora de películas como "Big" y "A League of their won". Marshall es legendaria por, digamos, vivir al máximo la cultura de la droga de los años 70, lo que aparentemente ocupa mucho tiempo en su libro. Y lo que es más importante para nosotros (gracias al siempre útil sitio provida Jivinjehoshaphat), me enteré de que se me había pasado por alto una alusión que Lauer hizo al aborto sobre el que Marshall escribe en su libro. Después de leer la transcripción del Today Show, fui a una entrevista que Marshall concedió a Reuters. "Ella también se manifiesta a favor del derecho al aborto tras su propia experiencia con embarazos no planificados", escribe Andrea Burzynski. "Su primer embarazo con su novio convertido en marido dio lugar a su hija, Tracy. El segundo, tras su segundo matrimonio y divorcio con el director de Hollywood Rob Reiner, resultó en un aborto". Fíjense en lo que sigue. Marshall dice: "Estoy a favor del aborto. Pero me alegro de que entonces no hubiera opción, porque tengo una hija maravillosa y tres nietos". Qué declaración más reveladora, ¿no crees? Porque no pudo abortar, Marshall ha sido bendecida con una hija y tres nietos. Dicho de otro modo, los mejores ángeles de su naturaleza pudieron alzar el vuelo porque no tuvo la "opción" de abortar. Una gran lección. Nota de LifeNews.com: Dave Andrusko es el editor de National Right to Life News y autor y editor de varios libros sobre temas relacionados con el aborto. Este post apareció originalmente en su Natioanl Right to Life News Today -- una columna online sobre temas pro-vida.</w:t>
      </w:r>
    </w:p>
    <w:p>
      <w:r>
        <w:rPr>
          <w:b/>
          <w:color w:val="FF0000"/>
        </w:rPr>
        <w:t xml:space="preserve">id 241</w:t>
      </w:r>
    </w:p>
    <w:p>
      <w:r>
        <w:rPr>
          <w:b w:val="0"/>
        </w:rPr>
        <w:t xml:space="preserve">King of the Cage: Stand &amp; Deliver hizo honor a su nombre anoche cuando Elmer Waterhen y Garett Davis ofrecieron una batalla de cinco asaltos por el título de peso wélter en el evento principal. A pesar de haber perdido dos peleas el día del pesaje, la alineación de 6 peleas fue mayormente pareja y toda la tarjeta fue entretenida. Pelea de la noche - Elmer Waterhen vs. Garett Davis Knockout de la noche - Cameron Loutitt Submission of the Night - Ben Jansen Garett Davis vs. Elmer Waterhen Round 1- Waterhen lanza jabs y una patada a la pierna y otra. Waterhen aterriza una patada al cuerpo pero se resbala. Davis lo sigue pero se come unos cuantos golpes duros y vuelven a ponerse de pie. Waterhen aterriza una patada a la pierna y Davis responde. Waterhen sigue dando patadas a la pierna y sigue con un duro golpe. Davis falla un puño giratorio hacia atrás e intercambian patadas a la pierna. Waterhen lanza un jab, da una patada a la pierna y un combo. Waterhen consigue una buena patada frontal seguida de un derechazo. Davis busca el doble y finalmente lo completa contra la jaula en los últimos segundos. Top MMA News puntúa el asalto 10-9 a favor de Waterhen Asalto 2- Waterhen aterriza más patadas a la pierna y Davis responde con unas cuantas propias. Waterhen lanza jabs y Davis falla un puño giratorio hacia atrás que permite a Waterhen aterrizar un sólido golpe. Waterhen conecta con una patada al cuerpo y una gran ráfaga que hace retroceder a Davis, pero sobrevive. Davis busca un sencillo y consigue el control lateral. Davis toma el control total, pero Waterhen es capaz de volver a los pies y se atan contra la jaula. Davis consigue otro derribo para montar.  Davis se posiciona y lanza golpes. Davis busca un armbar pero Waterhen barre a la guardia completa en los últimos segundos. Top MMA News puntúa el asalto 10-9 a favor de Waterhen Asalto 3- Intercambian patadas a la pierna antes de que Waterhen aterrice un sólido combo seguido de otra patada a la pierna. Waterhen aterriza una dura derecha y algunos golpes al cuerpo. Elmer sigue atacando la pierna y aterriza otro golpe al cuerpo. Una izquierda dura se conecta seguida de más patadas a la pierna y Waterhen golpea con fuerza. Davis se lanza a por un derribo pero se come una gran derecha mientras Waterhen evita el derribo. Waterhen conecta otro combo antes de que Davis consiga el derribo al control lateral. Waterhen sustituye a la media guardia y realiza algunos golpes desde el fondo y el asalto llega a su fin. Top MMA News puntúa el asalto 10-9 a favor de Waterhen Asalto 4 Waterhen consigue una patada a la pierna seguida de un golpe al cuerpo e intercambian jabs. Davis se lanza a por un doblete y es tapado. Waterhen con otra patada en la pierna y un duro jab que hace retroceder a Davis contra la jaula. Waterhen conecta con más golpes fuertes. Davis consigue un control lateral, pero Waterhen aterriza codos desde el fondo y reemplaza la guardia completa. Davis aterriza pequeños golpes desde la parte superior, pero Waterhen es capaz de volver a ponerse de pie e intercambian golpes durante los últimos segundos. Top MMA News puntúa el asalto 10-9 para Waterhen Asalto 5- Un gran abrazo para empezar el asalto antes de que Waterhen evite el derribo y el puño giratorio hacia atrás de Davis. Davis aterriza un jab y Waterhen responde con un par de patadas a la pierna. Otra patada a la pierna y un duro jab aturden a Davis, pero Waterhen no lo aprovecha. Waterhen consigue un golpe al cuerpo seguido de algunos jabs y otra patada a la pierna. Waterhen sigue castigando las piernas y evita otro derribo. Waterhen con un jab y una patada a la pierna, abre un pequeño corte sobre el ojo izquierdo de Davis. Davis dispara y se come algunos golpes sólidos pero completa el derribo para montar. Davis abierto y ensangrentado mientras Waterhen empuja la jaula e invierte la posición, ahora en la guardia completa de Davis. Waterhen da unos cuantos codos al cuerpo antes de que el árbitro los ponga en pie. Waterhen se aparta de un Davis que se precipita y le propina unos golpes seguidos de una patada al cuerpo. Waterhen consigue otro derribo y da unas cuantas patadas más a las piernas al final del asalto. Top MMA News puntúa el asalto 10-9 a favor de Waterhen Elmer Waterhen vence a Garett Davis por decisión unánime (50-45, 49-46, 50-45) Cameron Loutitt vs. Steve Dubeck Loutitt lanza algunas patadas a las piernas y Dubeck responde con un combo y consigue el derribo, pero Loutitt vuelve a ponerse en pie. Se atan brevemente antes de separarse e intercambiar golpes. Loutitt consigue una derecha aplastante que deja a Dubeck fuera de combate.</w:t>
      </w:r>
    </w:p>
    <w:p>
      <w:r>
        <w:rPr>
          <w:b/>
          <w:color w:val="FF0000"/>
        </w:rPr>
        <w:t xml:space="preserve">id 242</w:t>
      </w:r>
    </w:p>
    <w:p>
      <w:r>
        <w:rPr>
          <w:b w:val="0"/>
        </w:rPr>
        <w:t xml:space="preserve">Salud Cómo lidiar con jefes horribles Se ha dicho que los empleados no dejan los malos trabajos, sino los malos jefes. Si te encuentras en el extremo receptor del mal comportamiento de un jefe -desde los que te hacen trabajar hasta altas horas de la noche, hasta los que te utilizan como chivo expiatorio, o los que simplemente no se comunican en absoluto-, marcharte no es la única solución, dice una destacada experta en comunicación en el lugar de trabajo. La psicóloga Mary Casey, directora general de la organización líder en salud y educación Casey Centre, afirma que la mayoría de los empleados se han enfrentado al menos una vez al comportamiento poco profesional de un jefe: "Los jefes hacen lo que hacen porque pueden, sobre todo porque están en una posición de poder. Establecer límites firmes desde el principio ayuda. Tanto si tu jefe es un negrero como un microgestor, si sabe a qué atenerse contigo es más difícil que te presione". Mantener una relación laboral profesional con tu jefe es importante, así que ¿cómo abordar su comportamiento sin que se agriete? Cada jefe es diferente, por lo que se necesitan estrategias específicas para lidiar con ellos de la forma más eficaz, dice Mary: "Desgraciadamente, las personas difíciles no pueden cambiarse, sólo podemos aprender estrategias para asegurarnos de no ser su objetivo. Mis estrategias se centran en tratar su comportamiento, en lugar de intentar cambiar su personalidad", dice Mary. Estrategias del Dr. Casey para lidiar con 7 tipos de jefes difíciles - El Micromanager : ¿Su jefe quiere reunirse con usted varias veces a la semana, estar en copia de todos los correos electrónicos y revisar su trabajo cada hora? Aunque este comportamiento puede ser molesto al principio, a la larga puede hacer que dudes de tus propias capacidades. "La microgestión no tiene nada que ver con la calidad de tu trabajo, sino con tu jefe", dice el Dr. Casey. "Desarrolla una estrategia para encontrar un buen equilibrio entre la microgestión y tu libertad. Propón una hora de reunión dedicada y crea una lista de proyectos exitosos en los que hayas trabajado para demostrar la calidad de tu trabajo. Sé sincero: hazle saber a tu jefe que crees que está controlando tu trabajo demasiado de cerca y que trabajas mejor con más espacio." El acosador : ¿Tu jefe utiliza su presencia física para intimidar, te grita ante el resto del personal o no está abierto a escuchar o aceptar tus sugerencias o ideas? "Aunque parezca que es su camino o la carretera, enfréntate a ellos y puede que descubras que se echan atrás", dice el Dr. Casey. "Pídeles que no griten ni interrumpan. Cuando la situación se acalore, tutea a los demás y pregúntales si pueden resumir exactamente cuál es el problema." El no comunicador : Van y vienen sin avisar, no dan al personal la oportunidad de ponerse en contacto con ellos cuando los necesitan y nunca dan feedback sobre su rendimiento. "Estos empleadores son básicamente un muro de ladrillos emocional", dice el doctor Casey. "Observa si tienen el mismo comportamiento con todo el personal. Si es así, no hay que tomárselo como algo personal. Comuníquese a través de notas o correos electrónicos, y establezca plazos para las respuestas, como "por favor, responda antes del martes, y si no tengo noticias suyas asumo que la acción propuesta está bien". Como estos jefes son emocionalmente retraídos, puede ser difícil comunicarse con ellos, así que haz preguntas abiertas". La Reina del Drama : Este tipo de jefe busca el drama en el lugar de trabajo, o tiende a preocuparse o a entrar en pánico por cada incidente, y muy abiertamente en presencia del personal. "Es importante no darles la atención que ansían. Mantén la calma y, si es posible, ignora su comportamiento exagerado para no echar más leña al fuego", dice el Dr. Casey. Chismoso: ¿Qué hacer cuando tu jefe es la fuente de los chismes de la oficina y las conversaciones acaban por llevar a la discusión de las personas? El Dr. Casey dice que hay que trabajar para cambiar constantemente el tema de las personas a cosas positivas. Hazle saber a tu jefe en los primeros minutos de cotilleo que no te interesa. Puedes hacerlo absteniéndote de hacer comentarios". El conductor esclavo : Un maestro de la delegación, este tipo de jefe se asegura de que el personal trabaje hasta bien entrada la noche, sin mencionar el "tiempo de descanso". Cuando otro empleado se va, también puede encontrarse de repente haciendo su trabajo, también. "Establece los límites de lo que son tus horas; trabaja dentro de estas horas y dentro de tu ámbito. Una buena idea es comprobar con tu jefe que la descripción de tu trabajo es la misma y que estás haciendo todo aquello para lo que fuiste contratado y nada más", dice el Dr. Casey. El detractor: ¿Su jefe le echa la culpa a usted o a otros miembros del personal cada vez que los resultados no llegan o algo</w:t>
      </w:r>
    </w:p>
    <w:p>
      <w:r>
        <w:rPr>
          <w:b/>
          <w:color w:val="FF0000"/>
        </w:rPr>
        <w:t xml:space="preserve">id 243</w:t>
      </w:r>
    </w:p>
    <w:p>
      <w:r>
        <w:rPr>
          <w:b w:val="0"/>
        </w:rPr>
        <w:t xml:space="preserve">Siempre que se decora una habitación, se compran muebles o electrodomésticos, una gran pregunta es: ¿qué color elegir? Saber cuáles son los colores de los momentos puede marcar la diferencia. Por un lado, podrá utilizar accesorios con los mismos colores. La idea es mantener la sencillez en las compras y crear un look fresco. Cuando se trata de las últimas tendencias de color, recurro a una fuente de confianza de los diseñadores: Pantone. Suelo explorar los informes Pantone Fashion y Pantone Home &amp; Decor. Los colores de la moda se actualizan dos veces al año. Es una indicación de los colores que se mantendrán durante más tiempo... Probablemente ya tengas una idea de los colores neutros que quieres utilizar. Los grandes interrogantes surgen con los colores de acento. Son muchas las superficies en las que puedes inyectar colores. Recuerde que debe pensar en 3D cuando diseñe su habitación. Antes de tomar cualquier decisión, responda a algunas preguntas. ¿Cómo quieres sentirte cuando estés en la habitación? ¿Quién utilizará más la habitación? ¿A qué hora del día? Las parejas a las que les gusta cocinar juntas podrían aportar una sensación de él y ella a su cocina equilibrando hábilmente un tostado francés con toques de azul olímpico y rosa flamígero. Los colores que resistirán el paso del tiempo son el Azul Olímpico, el Verde Ultramar, el Chartreuse brillante y el Oro Miel. Siempre se les ve utilizar en diferentes tintes, matices o tonos. Los tonos (colores atenuados) son los que se verán en 2013. Como era de esperar, el informe de Pantone Fashion para la primavera de 2013 es menos atrevido. Refleja más los colores de decoración del hogar que he visto hasta ahora para 2013. Los colores que son grandes para decorar son Lemon Zest, Sunflower, Graded Jade, Poppy Red y Monaco Blue. Un acto de equilibrio Siempre que lo equilibres con los neutros y lo coloques con cuidado, un color brillante no dominará tu cocina. El panel central de la mitad de las puertas de los armarios de mi cocina Shaker de madera pálida está teñido de un rojo intenso. Todo lo demás es neutro y el rojo es mi único color de acento. Me encanta. Muchos prefieren dar un toque a su diseño con elementos pequeños. BlueStar le ofrece una opción única con sus pomos de colores. Pueden complementar salpicaderos, baldosas y decoraciones de temporada sin un gran compromiso. Usted puede cambiar el color de las perillas BlueStar con la temporada - o tan a menudo como le gustaría. Información: Este post está patrocinado por BlueStar, el fabricante de electrodomésticos profesionales para cocineros gourmet. Cada cocina es totalmente personalizable con una combinación casi infinita de configuraciones de quemadores, colores y tamaños. Sus estufas de gas de calidad profesional están disponibles en más de 190 colores que se alinean con las últimas y mejores tendencias de temporada. ACERCA de At Home with Kim Vallee es mi guía para una vida con estilo y un entretenimiento fácil. Te traigo inspiración, ideas de diseño, grandes hallazgos, tendencias y consejos sencillos para ahorrar tiempo. Cubro todo, desde la decoración del hogar, la comida, el entretenimiento, la jardinería y los niños. En casa con Kim Vallee es una colección de cosas e ideas que me gustan. Refleja mi estilo y mi vida. Puedes leer nuestra política editorial sobre muestras y envíos.</w:t>
      </w:r>
    </w:p>
    <w:p>
      <w:r>
        <w:rPr>
          <w:b/>
          <w:color w:val="FF0000"/>
        </w:rPr>
        <w:t xml:space="preserve">id 244</w:t>
      </w:r>
    </w:p>
    <w:p>
      <w:r>
        <w:rPr>
          <w:b w:val="0"/>
        </w:rPr>
        <w:t xml:space="preserve">¿Cuánta gente vota en este país? "el martes 6 de noviembre de 2012, 12 millones de estadounidenses menos se presentaron en las urnas que votaron en 2008. Por favor, añada esto al siguiente informe en mi casa". Y los republicanos siguen perdiendo. Hmmpt. Sabes, hoy después de la gran desviación de ayer, hay un montón de expertos y expertos que tienen huevo en la cara. Algunos de ellos anoche fueron realmente graciosos. Algunos estaban literalmente aturdidos allí mismo en la televisión nacional. Un copresentador estaba incluso borracho, habiendo empezado a celebrarlo antes de salir al aire. Fue algo maravilloso de ver y (personalmente) creo que pone a las encuestas y a los expertos políticos justo donde deberían estar: con los abogados y los consultores de jurados pagados. Mi perro, Jethro, podría haber hecho una predicción mejor con dos fotos colocadas en el suelo que los expertos ayer. Hay algunos artículos excelentes sobre el tema de la participación de los votantes (uno de ellos se incluye a continuación). Es probable que estas elecciones pasen a los libros de historia. Pero básicamente, sólo una mitad de la gente vota realmente. Es algo sorprendente. Y curiosamente, es casi el mismo número de personas que pagan el impuesto sobre la renta en Estados Unidos. El promedio de los 50 estados -basado en todos los años en que se han llevado estadísticas- es del 50%. "El porcentaje de personas que votan depende de las elecciones y de sus candidatos. En 1992, un total del 61% de los votantes registrados votaron en las elecciones para decidir entre el presidente Bill Clinton y el presidente George Bush, padre. Cuatro años más tarde, vimos un descenso bastante considerable hasta el 54 por ciento en la carrera presidencial de 1996. Muchos atribuyen el descenso de votantes al índice de aprobación de Clinton, pero, como ocurre con casi todo, esto es objeto de debate. Cuando el vicepresidente Al Gore se enfrentó al presidente George W. Bush, vimos un aumento de los votantes que acudían a las urnas, pasando del mencionado 54% al 60%. En 2004, experimentamos otra subida, aumentando el porcentaje hasta el 64 por ciento de los votantes registrados que votaron en estas elecciones presidenciales".</w:t>
      </w:r>
    </w:p>
    <w:p>
      <w:r>
        <w:rPr>
          <w:b/>
          <w:color w:val="FF0000"/>
        </w:rPr>
        <w:t xml:space="preserve">id 245</w:t>
      </w:r>
    </w:p>
    <w:p>
      <w:r>
        <w:rPr>
          <w:b w:val="0"/>
        </w:rPr>
        <w:t xml:space="preserve">Fondants de chocolate, avellanas y frambuesas y una reseña de Sweet Bitesize Bakes de Sarah Trivuncic Los hice con una receta del nuevo libro de cocina de Sarah Trivuncic, alias MaisonCupcake. Este libro, Sweet Bitesized Bakes, pertenece a la gama de libros de cocina Bake Me I'm Yours. Es un pequeño libro lleno de instrucciones e inspiración. Sarah hornea sus versiones de este pastel en pequeños moldes de dariole (dando una forma realmente bonita) y luego se riega con glaseado de fondant de color marrón oscuro. Sin embargo, debido a un altercado entre mi bolsa de azúcar glas y yo, no me quedó suficiente para hacer el glaseado y, por tanto, acabé decorándolos con avellanas molidas y frambuesas secas. De hecho, me gustó la forma en que esto suavizó el intenso sabor a chocolate del producto final, aunque la decoración es opcional y, por supuesto, se puede hacer de cualquier manera. Me enviaron un ejemplar del libro para hacer una reseña y me encantó. No soy una experta en hornear cosas bonitas, y tal vez si me hubieran regalado una pequeña dosis extra de paciencia y concentración lo haría mejor, pero espero poder abrirme camino a través de algunas de las recetas más sencillas del libro y luego abordar los retos más grandes. El libro da consejos sobre el mejor equipo a utilizar, y luego tiene una sección de métodos y otra de recetas. En la sección de métodos, todo tipo de recetas de glaseado, elaboración de merengues, recetas básicas de bizcochos y galletas, macarons, etc. Me gusta la disposición del libro, la precisión y claridad del método y las novedosas y bonitas recetas que presenta Sarah. Es un libro para alguien que disfruta de la repostería y es una buena introducción a la decoración de pasteles y galletas, aunque algunas de las recetas (las fantasías de fondant y los macarons, por ejemplo) son cosas que tal vez quieras abordar después de hacer los proyectos más sencillos. Así que aquí está un recuento de fotos de cómo hice estos fondants de chocolate. La receta original está en el libro de Sarah, así que no la reproduciré por razones de derechos de autor. Pude utilizar mi batidora de pie Kenwood K Mix para preparar rápidamente una masa de pastel de chocolate, en cantidades suficientes para un molde para brownies. Utilizo un molde para brownies Mermaid Bakeware. He estado probando algunas piezas de Mermaid, y tengo que decir que me encanta el molde. Es robusto y el acabado anodizado hace que tenga un muy buen acabado ya que creo que conduce mejor el calor. Lo único es que el molde para brownies no tiene fondo suelto pero siempre lo he forrado con papel de horno engrasado por lo que no hay problemas de desprendimiento del pastel. 1. Una vez que tengas el pastel horneado, córtalo en porciones del tamaño de un bocado y corta cada porción por la mitad para crear dos capas. 2. Unir las capas con crema de mantequilla. Yo hice una crema de vainilla con la receta del libro de Sarah y añadí 25g de avellana molida a la mezcla. Poner los pasteles en el congelador durante 15 minutos para que se enfríen. 3. Derretir un poco de chocolate negro en un bol sobre una cacerola con agua hirviendo. Pinchar las porciones de bizcocho con un palo de brocheta y sumergirlas en el chocolate derretido. Utilice una espátula para asegurarse de que el pastel está bien cubierto y luego gire un poco para permitir que el exceso de chocolate gotee. A continuación, colócalos en una rejilla. Para elevar la rejilla, utiliza unos moldes para alimentos como los de la imagen de abajo y mantén una hoja de papel sulfurizado debajo para recoger los goteos. Sacar el palito de brocheta y decorar al gusto. Envié el mío como parte de un regalo en un bakeswap organizado por Sarah y su editor a Jennie del blog The Things I Eat que a cambio me envió estas deliciosas mini tartaletas. También voy a añadir esta tarta al linky de Karen y Kate de "Tea time treats" para el mes de julio, ya que serían un complemento perfecto para el puesto de pasteles que es el tema del mes. ***Me han enviado el libro de Sarah, una KMix de Kenwood y utensilios para hornear de Mermaid para que los revise. Todas las opiniones expresadas aquí son mías, gracias Karen. Tengo que admitir que la caja era reciclada - era de Pierre Herme en Selfridges donde mi maravilloso marido me había comprado unos macarons... Espero que a Jennie no le importe, pero los pasteles tenían un aspecto tan perfecto en la caja que tuve que utilizarla. Estos pequeños fondants tienen una pinta increíble y me encanta cómo los has decorado. Me recuerdan a esas preciosas pastelerías francesas.</w:t>
      </w:r>
    </w:p>
    <w:p>
      <w:r>
        <w:rPr>
          <w:b/>
          <w:color w:val="FF0000"/>
        </w:rPr>
        <w:t xml:space="preserve">id 246</w:t>
      </w:r>
    </w:p>
    <w:p>
      <w:r>
        <w:rPr>
          <w:b w:val="0"/>
        </w:rPr>
        <w:t xml:space="preserve">El Ejército de Salvación necesita desesperadamente anfitriones para hacer sonar las campanas de la tetera El Ejército de Salvación necesita desesperadamente anfitriones para hacer sonar las campanas de la tetera. A partir del 16 de noviembre y hasta el 24 de diciembre, se colocarán hervidores de donaciones en diferentes locales comerciales del Valle de Comox. Pero se necesitan voluntarios para hacer sonar las campanas de los hervidores. "Necesitamos desesperadamente voluntarios", lamenta el director de Servicios Comunitarios, Brent Hobden. "La Navidad es la mayor recaudación de fondos para el Ejército de Salvación en el Valle de Comox. Una parte importante de los programas que ofrecemos a la comunidad dependen en gran medida de la cantidad que seamos capaces de generar durante las próximas seis semanas." Hobden dijo que el reclutamiento de voluntarios para la campaña del hervidor de agua siempre ha sido un proceso lento, pero las cifras mejoran a medida que se acerca la Navidad. "Cuando se acerca el momento, siempre es un poco difícil conseguir que la gente se apunte pronto", dijo Hobden. "Pero lo más divertido es que, cuando llega la hora de la verdad, y en eso estamos ahora, el trabajo que hacéis vosotros en el Echo y varias agencias de publicidad, todos se suben al carro, hacemos correr la voz y la gente viene a patrocinarnos. Así que es maravilloso". Las calderas estarán fuera de las 9 de la mañana a las 9 de la noche. Los voluntarios pueden elegir el turno que quieran durante al menos dos horas. "Es un tramo de 12 horas que estamos buscando voluntarios", dijo Hobden. "Es para lunes a sábado en 12 lugares desde el 16 de noviembre hasta el 24 de diciembre". El Ejército de Salvación también llevará a cabo su registro de Cestas de Navidad a partir de la próxima semana, del 13 al 16 de noviembre. Hobden dijo que también necesitarán voluntarios para la noche de empaque de cestas y para toda la temporada navideña para ayudar a traer las cestas de los patrocinadores dentro y fuera. "El Valle de Comox es increíble", dijo Hobden. "Evidentemente, hay mucha gente en este valle que siente pasión por nuestros vecinos. Así que recibimos una cantidad significativa de voluntarios". Hobden dijo que otra área en la que necesitan una gran ayuda es la búsqueda de patrocinadores voluntarios para sus cestas de Navidad. "Necesitamos empresas, familias y personas que estén interesadas en salir a hacer la compra de comestibles y pequeños regalos, ponerse en contacto conmigo y reunirlos todos. Es un área de necesidad enorme, enorme, este año. Hemos bajado un 50% en nuestros números en eso. Todavía es un poco pronto. Están llegando, pero es probablemente la mayor lucha para los voluntarios en lo que respecta a las Cestas de Navidad en este momento". El año pasado, el Ejército de Salvación distribuyó 686 cestas de Navidad que ayudaron a más de 2.700 personas en el valle, de las cuales 650 eran niños y jóvenes menores de 18 años, que también recibieron un regalo por Navidad. El Ejército de Salvación también está buscando un espacio para llevar a cabo el programa de Cestas de Navidad. Necesitarán al menos 3500 pies cuadrados que servirán como almacén y espacio de oficina. Cualquier persona que conozca un lugar o tenga un local se ruega que se ponga en contacto con el Ejército de Salvación del Valle de Comox. El Ejército de Salvación, de enero a septiembre ha proporcionado 7.462 comidas a través de su Albergue de Emergencia para Desamparados, 4.417 comidas a través del programa de Almuerzo Caliente de los martes en la Iglesia Unida de San Jorge, 4.199 camas utilizadas en su Albergue de Emergencia para Desamparados, y 94 niños recibieron material escolar al comienzo del año escolar. Comentarios NOTA: Para publicar un comentario en el nuevo sistema de comentarios debe tener una cuenta con al menos uno de los siguientes servicios: Disqus, Facebook, Twitter, Yahoo, OpenID. A continuación, puede iniciar sesión con las credenciales de su cuenta de ese servicio. Si aún no tiene una cuenta, puede registrar un nuevo perfil en Disqus haciendo clic primero en el botón "Publicar como" y luego en el enlace: "¿No tiene una cuenta? Registre un nuevo perfil". El Comox Valley Echo agradece sus opiniones y comentarios. No permitimos los ataques personales, el lenguaje ofensivo o las acusaciones sin fundamento. Nos reservamos el derecho de editar los comentarios en cuanto a su extensión, estilo, legalidad y gusto, y de reproducirlos en formato impreso, electrónico o de otro tipo. Para más información, póngase en contacto con el director o el editor, o consulte nuestras Condiciones Generales.</w:t>
      </w:r>
    </w:p>
    <w:p>
      <w:r>
        <w:rPr>
          <w:b/>
          <w:color w:val="FF0000"/>
        </w:rPr>
        <w:t xml:space="preserve">id 247</w:t>
      </w:r>
    </w:p>
    <w:p>
      <w:r>
        <w:rPr>
          <w:b w:val="0"/>
        </w:rPr>
        <w:t xml:space="preserve">Un pollo, tres comidas Por Karen Martini Con un poco de planificación puedes crear tres deliciosas comidas con un solo pollo, utilizando la carne y extrayendo el sabor de los huesos. Compra el mejor pollo ecológico que puedas encontrar. Sopa vietnamita de pollo y fideos de arroz Si empiezas tu trío de platos con esta seductora y aromática sopa, tu pollo estará preparado para las dos siguientes comidas. Las hierbas frescas, la guindilla y los brotes de soja añaden textura y elevación al caldo cargado de especias. 1. En una olla grande, añadir el aceite y todas las especias y tostarlas durante tres minutos a fuego medio. Añadir el ajo, el jengibre y la cebolla roja y cocinar durante tres minutos. 2. Añadir el pollo, la sal, la hierba limón, las hojas de lima, el galangal y el agua. Llevar a ebullición a fuego alto, reducir el fuego a bajo y seguir cociendo a fuego lento durante una hora. 3. Sacar el pollo y colar el caldo. 4. Volver a poner el caldo colado en el fuego, sazonar con la salsa de pescado y el azúcar de palma y volver a ponerlo a fuego lento. 5. Cuando el pollo esté lo suficientemente frío como para manipularlo, sacar toda la carne de las patas y la carcasa y reservar la mitad para el arroz frito. 6. Echar la otra mitad de la carne en la sopa junto con las cebolletas, las setas shiitake y los fideos y calentar durante tres minutos. Sirve la sopa en tazones y reparte la guindilla, los brotes de soja y las hierbas y el limón para exprimirlos. Para 4 personas Beba té de jazmín o cerveza. Ensalada de pollo y panceta con chirivía crujiente y aliño de saba Esta es una ensalada ligera perfecta para el almuerzo. La saba es un jarabe hecho con mosto de uva cocido y añade una riqueza y complejidad subyacentes al aderezo. Se puede preparar el pollo de antemano y montar la ensalada en el último momento. 1. Separe el filete del lomo y corte el filete en tres tiras largas, lo que le dará cuatro trozos por pechuga. 2. En un mortero, machacar las escamas de sal, el ajo, el tomillo y los granos de pimienta, machacando con fuerza hasta obtener una pasta. A continuación, frótela en seco por todo el pollo. 3. Enrollar cada tira de pollo en un trozo de panceta, presionar y reservar en la nevera. 4. Pelar las chirivías, desechando la piel exterior. Continuar pelando la pulpa para terminar con cintas largas y finas. 5. Poner una sartén grande a fuego fuerte y añadir un buen chorro de aceite. Añade un puñado de las cintas de chirivía, fríelas rápidamente hasta que estén ligeramente doradas y escúrrelas en papel absorbente. Continuar con el resto de la chirivía. Sazonar con sal, repetir hasta que todas las cintas estén fritas - estarán crujientes cuando se enfríen. Reservar. 6. Combinar la saba con un chorrito de aceite extra virgen, sal y pimienta en un bol, ajustar el aderezo al gusto. Mezcle las rodajas de pera en el aderezo para que todas queden cubiertas. 7. Limpiar la sartén y ponerla a fuego fuerte. Añadir un chorrito de aceite y dorar el pollo. Cocinar durante dos minutos hasta que se dore, presionando cada pieza mientras se cocina, luego darle la vuelta y cocinar durante otros dos minutos hasta que esté crujiente. 8. Colocar en la fuente un poco de rúcula, berros, perejil, rodajas de pera aliñada y un poco de cebolla. Cubrir con el pollo, algunas hojas más y rodajas de pera. Vierta el aliño y cubra con chips de chirivía y nueces esparcidas. Para 4 personas Beba Dolcetto. Arroz frito con pollo, jengibre y huevo El tercer plato es realmente satisfactorio y rápido de preparar, sobre todo si tienes arroz cocido a mano. Tanto el arroz blanco como el integral funcionan bien, pero este último tiene un maravilloso sabor a nuez y una textura masticable.</w:t>
      </w:r>
    </w:p>
    <w:p>
      <w:r>
        <w:rPr>
          <w:b/>
          <w:color w:val="FF0000"/>
        </w:rPr>
        <w:t xml:space="preserve">id 248</w:t>
      </w:r>
    </w:p>
    <w:p>
      <w:r>
        <w:rPr>
          <w:b w:val="0"/>
        </w:rPr>
        <w:t xml:space="preserve">Pam Tillis All Of This Love Lyrics Pam Tillis All Of This Love Lyrics total views : 1 times this week. Puedes ampliar la letra de all of this love para verla fácilmente, enviarla a tus amigos o calificar la canción All Of This Love de Pam Tillis y ayudar a que la canción sea popular. Si tienes alguna corrección para esta letra o alguna idea sobre el significado de all of this love, no dudes en enviarla. Alguna vez has visto una magnolia salvaje Sólo hay un lugar donde crece En las orillas sombreadas del río Tennessee Resguardada, intacto y solo Hay un lugar en mi corazón donde nadie ha estado Y lo guardo para ti Hay una puerta a mis sueños y un día entrarás Y hasta ese día seré fiel Porque no puedo esperar a ver lo que harás Con todo este amor que estoy guardando para ti Todo este amor No puedo esperar a ver lo que harás con todo este amor Todo este amor que estoy guardando para ti ¿Alguna vez sientes el dolor y el hambre [ De: http://www.elyrics.net ] Y me buscas también A veces en la noche cuando me acuesto y me pregunto Las sombras de la duda llenan mi habitación Y la oscuridad cae y miro fijamente las paredes 'hasta que vienes a la vista Y me imagino tu cara y el tiempo y el lugar Eres un sueño esperando hacerse realidad Y no puedo esperar a ver lo que harás Con todo este amor que estoy guardando para ti Todo este amor No puedo esperar a ver lo que harás con todo este amor Todo este amor que estoy guardando para ti</w:t>
      </w:r>
    </w:p>
    <w:p>
      <w:r>
        <w:rPr>
          <w:b/>
          <w:color w:val="FF0000"/>
        </w:rPr>
        <w:t xml:space="preserve">id 249</w:t>
      </w:r>
    </w:p>
    <w:p>
      <w:r>
        <w:rPr>
          <w:b w:val="0"/>
        </w:rPr>
        <w:t xml:space="preserve">La forma más segura de comprar un coche Deje que MotorWeb le guíe a través del campo de minas que supone la compra de un coche usado Licencia y registro A continuación, encontrará una lista de alertas relacionadas con la licencia y el registro de vehículos. Simplemente haga clic en el título correspondiente para obtener más información. 1. El vehículo ha sido dado de baja anteriormente El vehículo ha sido dado de baja en el pasado y luego registrado de nuevo. Es posible que el vehículo haya sufrido un accidente y haya sido dado de baja por una compañía de seguros, o que la matrícula del vehículo haya caducado por no tener el permiso al día. Los vehículos sólo pueden permanecer sin licencia durante un periodo de tiempo determinado (12 meses para la mayoría de los vehículos de pasajeros, y 24 meses para los remolques, vehículos todoterreno, etc.). Si el vehículo está sin licencia durante más de 12 meses, se le dará de baja. Es posible que el propietario de entonces haya pedido que se cancele la licencia y la matrícula porque el vehículo no se va a utilizar durante algún tiempo (por ejemplo, mientras está en el extranjero). Nuestras recomendaciones Hable con el propietario actual o con la persona que poseía el vehículo justo antes de la fecha de baja, para obtener más información. 3. La matrícula ha sido cancelada El propietario de este vehículo ha cancelado su matrícula y ya no puede circular. Hay varias razones posibles para ello, el vehículo: ha sido destruido o inutilizado permanentemente ha sido dado de baja por una compañía de seguros debido a daños importantes está siendo retirado permanentemente de las carreteras de Nueva Zelanda (por ejemplo, vendido por piezas) no va a ser utilizado en la carretera durante un período de tiempo razonablemente largo (por ejemplo, está siendo restaurado, el propietario se va al extranjero, etc.).) Nuestras recomendaciones Si desea comprar este vehículo para utilizarlo en las carreteras de Nueva Zelanda, tendrá que volver a matricularlo (asignarle nuevas placas), obtener un WOF o COF actual, posiblemente asignarle un VIN y comprar un permiso de circulación actual. Como parte del proceso de rematriculación, el vehículo se someterá a una exhaustiva inspección de seguridad para comprobar si hay daños en el chasis, etc. Esta inspección cuesta aproximadamente 350 dólares. También puede ser responsable de pagar las tasas de licencia o RUC atrasadas/no pagadas, si son aplicables a este vehículo. 4. La matrícula ha caducado La matrícula del vehículo ha sido cancelada por la NZTA, no por el propietario del vehículo. Esto sucede automáticamente si el vehículo permanece sin licencia durante 12 meses (para la mayoría de los vehículos de pasajeros), o 24 meses (para los vehículos de categoría especial como remolques, y ATVs etc.). Nuestras recomendaciones Si desea adquirir este vehículo para utilizarlo en las carreteras neozelandesas, tendrá que volver a matricularlo (asignarle nuevas placas), obtener un WOF o COF actual, posiblemente asignarle un VIN y adquirir un permiso de circulación actual. Como parte del proceso de rematriculación, el vehículo se someterá a una exhaustiva inspección de seguridad para comprobar los daños en el chasis, etc. Esta inspección cuesta aproximadamente 350 dólares. También puede ser responsable de pagar las tasas de licencia o RUC atrasadas/no pagadas, si son aplicables a este vehículo. 5. Este vehículo no tiene licencia vigente y la NZTA cancelará el registro del vehículo si éste no se vuelve a registrar en la fecha especificada. Los vehículos sólo pueden permanecer sin licencia durante 12 meses para la mayoría de los vehículos de pasajeros o 24 meses para los remolques y ATVs, etc. Nuestras recomendaciones Puede ser costoso volver a registrar un vehículo, por lo tanto, si usted está pensando en comprar este vehículo, asegúrese de que el propietario lo ha re-matriculado antes de la fecha indicada. También debería preguntar por qué el vehículo está actualmente sin licencia. Si necesita volver a matricular el vehículo (asignarle nuevas placas) tendrá que obtener un WOF o COF actual, posiblemente tener un VIN asignado, y comprar una licencia de vehículo actual. Como parte del proceso de rematriculación, el vehículo se someterá a una inspección de seguridad exhaustiva para comprobar si hay daños en el chasis, etc. Esta inspección cuesta aproximadamente 350 dólares 6. El vehículo nunca ha sido matriculado El vehículo ha pasado por el proceso de pre-matriculación pero aún no ha sido matriculado (es decir, se le ha asignado un número de matrícula). El vehículo es nuevo de fábrica o ha sido importado recientemente al país. El vehículo no puede utilizarse en la carretera hasta que se haya matriculado, obtenido la licencia y realizado la inspección de seguridad. También es posible que la NZTA no disponga de los datos completos de matriculación si el vehículo se matriculó antes de 1995. 7. No se puede comprobar si se trata de una importación dañada, ya que el vehículo nunca se ha matriculado La información sobre la importación dañada sólo se puede comprobar mediante la matrícula: este vehículo nunca ha tenido matrícula. 8. El vehículo tiene un permiso de exención El propietario ha solicitado que el permiso del vehículo (pegatina de matrícula) se "ponga en</w:t>
      </w:r>
    </w:p>
    <w:p>
      <w:r>
        <w:rPr>
          <w:b/>
          <w:color w:val="FF0000"/>
        </w:rPr>
        <w:t xml:space="preserve">id 250</w:t>
      </w:r>
    </w:p>
    <w:p>
      <w:r>
        <w:rPr>
          <w:b w:val="0"/>
        </w:rPr>
        <w:t xml:space="preserve">Recuerdo haber "estado allí" en uno de los momentos de transición de la Guerra Fría a la posguerra, cuando la Asamblea Parlamentaria de la OTAN, en la que yo trabajaba, decidió invitar a los antiguos Estados del Pacto de Varsovia a su sesión anual. Fue una decisión de última hora, una obertura a la apertura y posterior ampliación de la UE y la OTAN hacia el este de Europa. Cuando los delegados parlamentarios llegaron desde más allá de lo que todavía era el telón de acero, "Occidente" no estaba preparado para su absorción en sus instituciones. Un delegado de Europa del Este se acercó educada y tímidamente a donde yo estaba: "Perdone", dijo, "pero no tengo la placa de mi país". Todos teníamos que ser creativos y rápidos en aquellos días, y mi contribución al final de la Guerra Fría fue ir rápidamente al almacén de material de oficina, buscar una vieja caja de cartón, un rotulador y unas tijeras, y escribir el nombre del determinado país de Europa del Este en un trozo de cartón y entregárselo al caballero en cuestión. Estaba muy contento con su improvisada placa con el nombre del país, sintiéndose parte real de lo que se estaba convirtiendo en "Europa entera y libre". Desde entonces, dicho país ha entrado en la OTAN y en la UE como miembro de pleno derecho. Gran parte de la primera época de la posguerra fría estuvo dominada por este paradigma de "ampliación democrática". La absorción de un espacio poscomunista en las instituciones euroatlánticas para crear un nuevo orden de seguridad europeo, con fuertes lazos transatlánticos basados en valores compartidos, fue un proyecto fenomenal de construcción de estados miembros y reestructuración institucional. Lo que en un principio surgió como planos en diversos documentos de la OTAN, la UE y la OSCE no se quedó en el papel durante mucho tiempo, pues tanto la OTAN como la UE concluyeron su mayor oleada de ampliaciones desde su creación. A diferencia de los edificios y monumentos, la arquitectura de los órdenes políticos regionales no es estática y requiere constantes reajustes, desmantelamientos y reestructuraciones. Hace tiempo que Europa se aleja del paradigma de la "ampliación democrática", como sugiere acertadamente un reciente informe titulado: "El espectro de una Europa multipolar" elaborado por el Consejo Europeo de Relaciones Exteriores. El informe, redactado por Mark Leonard e Ivan Krastev con aportaciones de Dimitar Bechev, Jana Kobzova y Andrew Wilson, presenta una ambiciosa visión panorámica de la transición que se está produciendo de una arquitectura de seguridad europea a otra. El informe ofrece un diagnóstico acertado del problema: un vacío emergente causado por Europa que vacila entre el paradigma de la "ampliación democrática", ya superado, y el "realismo basado en los intereses", en el que la UE y Rusia mantienen esferas de influencia distintas: la UE en Europa Central y Oriental y en los Balcanes Occidentales, y Rusia en su "extranjero cercano". Aunque el informe tiene razón al afirmar que este último no constituye la base de ningún orden viable, y que una de las razones de este vacío emergente es la relativa desvinculación de Estados Unidos de Europa, las curas que propone para este diagnóstico son algo rebuscadas. Leonard y sus coautores proponen un triálogo de seguridad europea entre la UE, Rusia y Turquía, basado en la idea Merkel-Medvedev de un diálogo de seguridad UE-Rusia, pero incluyendo a Turquía. El triálogo crearía un plan de acción para estabilizar y reducir las tensiones en la periferia de Europa. Esto implicaría la resolución de los conflictos congelados existentes en la región, incluido el conflicto no resuelto de Nagorno-Karabaj entre Armenia y Azerbaiyán. Parece que la clave mágica para resolver estos conflictos congelados sería ofrecer la perspectiva de un tratado de seguridad, como el propuesto por el presidente Medvedev. La resolución de estos conflictos congelados sería una condición previa a dicho tratado. Por último, la firma de dicho tratado de seguridad entre la UE y Rusia garantizaría la institucionalización de la UE como actor clave de la seguridad en Europa. El informe presenta una importante visión de las cambiantes posiciones de Rusia y Turquía dentro de esta arquitectura de seguridad europea en evolución. Aunque el ascenso de Turquía como potencia regional no es una noticia de última hora hasta ahora oscura -de hecho, hace cuatro años sostuve que la UE debería involucrar a Turquía en cuestiones de seguridad más amplias fuera de este impasse de "aceptación/rechazo" de las conversaciones de adhesión-, la cambiante perspectiva rusa es una de las ideas más útiles que el informe puede ofrecer a los responsables políticos. Lo que el informe llama la nueva "Westpolitik" rusa implica</w:t>
      </w:r>
    </w:p>
    <w:p>
      <w:r>
        <w:rPr>
          <w:b/>
          <w:color w:val="FF0000"/>
        </w:rPr>
        <w:t xml:space="preserve">id 251</w:t>
      </w:r>
    </w:p>
    <w:p>
      <w:r>
        <w:rPr>
          <w:b w:val="0"/>
        </w:rPr>
        <w:t xml:space="preserve">El desarrollo de un marco de acceso y registro para los terapeutas ocupacionales con formación internacional El desarrollo de un marco de acceso y registro para los terapeutas ocupacionales con formación internacional (IEOT) es una iniciativa de doce meses de duración, que comenzó en enero de 2007, y está financiada por el Programa de reconocimiento de credenciales extranjeras del Gobierno de Canadá. El proyecto está dirigido por un Comité Directivo de tres asociaciones, incluyendo la Asociación de Organizaciones Reguladoras de Terapia Ocupacional de Canadá (ACOTRO), la Asociación de Programas Universitarios de Terapia Ocupacional de Canadá (ACOTUP) y la Asociación Canadiense de Terapeutas Ocupacionales (CAOT). Representantes de Recursos Humanos y Desarrollo Social de Canadá y de Salud de Canadá actúan como asesores. Esta iniciativa es una continuación del informe titulado Enabling the Workforce Integration of International Graduates: Issues and Recommendations for Occupational Therapy in Canada (en adelante, Proyecto de integración de la mano de obra), y aborda una serie de recomendaciones para garantizar el éxito de la integración de los IEOT en la mano de obra. Los objetivos de la iniciativa son Identificar la(s) vía(s) seguida(s) por los IEOT, desde el punto de consideración inicial de la inmigración a Canadá, hasta el registro exitoso como terapeuta ocupacional y, finalmente, la integración en la fuerza de trabajo de la terapia ocupacional; Describir los tipos de actividades y procesos involucrados en los puntos clave de la(s) vía(s); y Definir los procesos y apoyos necesarios para ayudar a los IEOT a moverse a través de la vía de registro e integración en la profesión. El marco El marco de acceso y registro para los IEOT presenta el camino general que debe seguir un IEOT para ejercer la terapia ocupacional en Canadá, y reconoce que existen diferencias entre las provincias/territorios en cuanto a la concesión de licencias y el registro de los candidatos. El marco establece el contexto para poner en práctica las acciones, e identifica las funciones y responsabilidades clave de los grupos interesados en la comunidad de la terapia ocupacional. Es importante señalar que los elementos de cada componente del marco no son definitivos ni completos. Sirven como punto de partida para la aplicación. Hay cinco componentes en el marco y una serie de puntos de decisión a lo largo del camino. Los cinco componentes incluyen la información, la evaluación, la preparación y el apoyo, la entrada en la fuerza de trabajo de terapia ocupacional/el registro provisional y la integración en la fuerza de trabajo de terapia ocupacional. Cada componente se define a su vez por una serie de elementos.E La información se recopiló en dos fases: Primera fase Análisis de la literatura publicada y no publicada (gris) relacionada con los retos e iniciativas en el entorno de los profesionales de la salud con formación internacional (IEHP); Basándose en el desarrollo del Marco y en consultas con las partes interesadas pertinentes, se desarrollaron las siguientes recomendaciones: Recomendación uno: Crear un portal de información La información precisa, oportuna y coherente para los IEOT sobre la llegada a Canadá y los pasos para la evaluación para el registro/licencia son clave para un proceso más eficiente. La profesión debería ofrecer un único portal con toda la información pertinente y las posibles herramientas de evaluación y formación. Recomendación dos: estandarizar la evaluación de las IEOT para mejorar la equidad en el reconocimiento de las cualificaciones internacionales Unos enfoques similares para la evaluación de las credenciales y las competencias garantizarían unos estándares de entrada coherentes para los terapeutas ocupacionales en todo el país. Un enfoque de colaboración entre los reguladores de la terapia ocupacional y las partes interesadas facilitaría la planificación y maximizaría el uso de recursos y tiempo. Tercera recomendación: Desarrollar programas, procesos y herramientas para apoyar el desarrollo de conocimientos y competencias de los IEOT para cumplir con los requisitos de evaluación La actualización académica, la formación lingüística, el trabajo de campo supervisado, la tutoría y los cursos de orientación al sistema sanitario canadiense son ejemplos de programas necesarios para ayudar a los IEOT a cumplir con los requisitos de evaluación. Recomendación 4: Establecer apoyos apropiados en el lugar de trabajo para los IEOT Una vez que un IEOT es elegible para la licencia/certificación, la integración exitosa en la fuerza de trabajo y el desarrollo profesional continuo requieren apoyos del sistema en el lugar de trabajo, tales como orientación, tutoría y educación continua. El apoyo profesional proporcionado por las asociaciones provinciales/territoriales y nacionales de terapia ocupacional y los empleadores también es importante para el desarrollo profesional exitoso de los IEOT en Canadá. Recomendación 5: Proporcionar apoyo financiero a los IEOT Esto puede incluir el apoyo a la matrícula, el cuidado de los niños si es necesario, la vivienda y otras necesidades similares. Recomendación seis: Asegurar la financiación para comenzar a desarrollar las herramientas y programas que componen el marco Recomendación siete: Completar las evaluaciones periódicas del Marco Las evaluaciones son necesarias para garantizar que los materiales y los procesos satisfacen las necesidades de los IEOT y de otros grupos interesados, como los organismos reguladores y los empleadores.</w:t>
      </w:r>
    </w:p>
    <w:p>
      <w:r>
        <w:rPr>
          <w:b/>
          <w:color w:val="FF0000"/>
        </w:rPr>
        <w:t xml:space="preserve">id 252</w:t>
      </w:r>
    </w:p>
    <w:p>
      <w:r>
        <w:rPr>
          <w:b w:val="0"/>
        </w:rPr>
        <w:t xml:space="preserve">Las ventas del Galaxy S3 ayudan a Samsung a superar a Apple El Samsung Galaxy S3 ha tenido un gran éxito para Samsung. De hecho, las cosas van tan bien que el nuevo buque insignia parece que va a ayudar a Samsung a superar a Apple en smartphones antes de que finalice el segundo trimestre de este año. Una encuesta realizada por Reuters sugiere que al final del segundo trimestre las ventas de smartphones de Samsung habrán superado a las del iPhone en casi 20 millones de ventas. Apple va camino de vender 30,5 millones de iPhones sólo en este trimestre, mientras que Samsung va camino de vender 50 millones de smartphones. Gran parte del éxito de Samsung se debe a las impresionantes ventas del Samsung Galaxy S3, cuyas agresivas estrategias de marketing a nivel mundial y la gran cobertura de la prensa han contribuido a impulsar el nuevo buque insignia de Android a la cima del mercado. También esperamos ver los mayores volúmenes de teléfonos inteligentes jamás enviados por un solo proveedor en un trimestre, impulsados por la fuerte demanda de la cartera Galaxy, en particular el Galaxy S II y S III", dijo el analista de IDC Francisco Jerónimo. La ventaja de Samsung también se debe a que su cartera de teléfonos es más amplia que la de Apple, lo que le permite llegar a un mayor número de consumidores. Samsung también fue la primera empresa en superar a Nokia en la venta de teléfonos fijos en todo el mundo, tras 14 años en el primer puesto de ese mercado, y su éxito también sigue creciendo en este ámbito. La otra información más destacada de los analistas fue la creciente presencia de los principales fabricantes chinos, ZTE y Huawei, que ahora intentan ampliar su alcance e identidad de marca en los mercados de smartphones de gama baja y alta.</w:t>
      </w:r>
    </w:p>
    <w:p>
      <w:r>
        <w:rPr>
          <w:b/>
          <w:color w:val="FF0000"/>
        </w:rPr>
        <w:t xml:space="preserve">id 253</w:t>
      </w:r>
    </w:p>
    <w:p>
      <w:r>
        <w:rPr>
          <w:b w:val="0"/>
        </w:rPr>
        <w:t xml:space="preserve">Páginas Miércoles, 23 de julio de 2008 Pregunta de Ashley - Versiones en inglés de fuentes primarias extranjeras ¿Alguien conoce algún libro recopilatorio de fuentes primarias (o incluso sitios web)? Sé que hay algunos para los papeles y cartas de estado de Enrique VIII e Isabel I y que se publicaron las Cartas Lisle. ¿Existen versiones en inglés de los distintos embajadores (españoles, venecianos, franceses, etc.)? Actualmente estoy atrapado en los Estados Unidos, pero me gustaría ver las fuentes primarias. Cualquier sugerencia es siempre bienvenida. Gracias. 3 comentarios: ¿Has mirado el Calendario de Papeles de Estado Español? ¿Y el Calendario de Papeles de Estado Veneciano? No son precisamente fuentes primarias, pero generalmente se aceptan como material primario. Incluyen la correspondencia de los embajadores traducida al inglés y organizada por fechas. Pruebe en una gran biblioteca universitaria. O el Internet Archive tiene versiones en PDF de los Papeles de Estado españoles del reinado de Isabel. (A veces se llama Calendario de Papeles de Estado de Simancas). Ashley, si tienes acceso a una gran biblioteca universitaria (y cuando digo "grande", me refiero a algo del nivel de la universidad insignia de tu estado), deberías poder encontrar literalmente un camión de material de fuentes primarias. No sé exactamente qué tipo de investigación está realizando, pero debería poder encontrar TODOS los "Calendarios", muchos de los cuales se remontan a la época medieval temprana y llegan hasta el presente. Entre ellos se encuentran los diversos calendarios de documentos de Estado (separados en nacionales y extranjeros, y a veces en naciones específicas, por ejemplo, España, Venecia, etc.), los calendarios de los rollos cerrados, de los rollos de patentes, de los rollos de multas y de la hacienda pública, además de las actas del Consejo Privado. [Para los que no lo sepan, un "Calendario" es en realidad una versión impresa muy abreviada de los documentos que originalmente se escribían a mano, una especie de resumen con sólo los documentos más importantes impresos en su totalidad]. También debería poder encontrar los Debates del Parlamento en forma impresa, tal y como los publica Hansard, que se extienden a cientos de volúmenes, pero éstos comienzan sólo a finales del período Tudor. También hay muchos volúmenes publicados por la Comisión de Manuscritos Históricos. Estos son similares a los "Calendarios" estatales, pero pertenecen a los papeles y documentos de individuos privados como el Duque de Esto o el Conde de Aquello. También están los documentos publicados por las distintas sociedades de anticuarios, como la Camden Society, la Parker Society, la Catholic Record Society y muchas otras. Estas colecciones tienen a veces volúmenes con índices porque los propios volúmenes tienden a saltar hacia adelante y hacia atrás en el tiempo y a diferentes temas inconexos. Hay literalmente cientos, si no miles, de volúmenes publicados por estas diversas sociedades y proporcionan un conjunto muy rico de material de fuentes primarias. La mayoría de las distintas crónicas (Greyfriars, Grafton's, Fabyan's, Holinshed's, etc.) se pueden encontrar en forma impresa moderna. John Strype publicó varios volúmenes de material de fuentes primarias a finales del siglo XVIII, pero la antigüedad de estos libros hace que a veces se encuentren en el área de Colecciones Especiales de la biblioteca. Pero todavía se pueden consultar allí. Y también hay muchos recursos en línea de gran calidad. Por ejemplo, a menudo utilizo la versión gratuita en línea de "Actes and Monuments" de John Foxe, que mantiene la Universidad de Sheffield (http://www.hrionline.ac.uk/johnfoxe/). También suelo utilizar Early English Books Online (http://eebo.chadwyck.com/home), que es literalmente lo que su nombre indica: decenas de miles de libros, todos ellos publicados antes de 1800, fotografiados página a página y accesibles en línea. Pero, desgraciadamente, EEBO es sólo por suscripción y es inasequible para los usuarios individuales. Pero, de nuevo, una gran biblioteca universitaria suele tener una suscripción, por lo que debería poder acceder a ella a través de los ordenadores de la biblioteca. Lara tiene una serie de buenos recursos en este sitio; yo tengo algunos en el mío y voy añadiendo más a medida que tengo tiempo. Otros tienen sitios similares con buenas fuentes primarias publicadas. Así que hay mucho material disponible. Tal vez, si Lara te envía mi dirección de correo electrónico, puedas ponerte en contacto conmigo, decirme dónde te encuentras y cuál es tu tema de investigación preciso, y podré ofrecerte una ayuda más específica. Siempre estoy dispuesto a ayudar.</w:t>
      </w:r>
    </w:p>
    <w:p>
      <w:r>
        <w:rPr>
          <w:b/>
          <w:color w:val="FF0000"/>
        </w:rPr>
        <w:t xml:space="preserve">id 254</w:t>
      </w:r>
    </w:p>
    <w:p>
      <w:r>
        <w:rPr>
          <w:b w:val="0"/>
        </w:rPr>
        <w:t xml:space="preserve">Para el equipo médico de los Juegos Paralímpicos de Australia, compuesto por 30 personas, mantener a los atletas en condiciones óptimas para la competición es un reto y una recompensa. Cuando las ruedas del avión de Geoff Thompson que se dirige a Cardiff se desplacen a finales de agosto, los oyentes más cercanos podrán escuchar su aliento de alivio por encima del zumbido de los motores. No será por el miedo a volar: como antiguo médico de aviación y cirujano de vuelo de la RAAF, no es precisamente un piloto nervioso. Su preocupación será por sus compañeros de viaje y pacientes: el equipo paralímpico de Australia. Mientras que las docenas de atletas que comparten el vuelo chárter de larga distancia pueden estar saboreando el descanso forzado del entrenamiento, el Dr. Thompson prestará mucha atención a cómo viajan. ¿Hay alguien que esté desarrollando una trombosis venosa profunda pero que no sienta el dolor en la pantorrilla? ¿Qué pasa si el período sostenido de estar sentado en un lugar se vuelve insoportable para algunos de los atletas? ¿Los cambios de huso horario y el "día" y "noche" artificiales a bordo provocarán un ataque epiléptico en personas susceptibles? Cuando las medallas de oro están en juego, vale la pena planificar todas las contingencias. Habrá 161 paralímpicos australianos reunidos en Cardiff, Gales, para un campamento de preparación antes de que comiencen los Juegos en Londres el 29 de agosto. Se trata de competidores con una variedad alucinante de condiciones físicas que hace que su asombroso atletismo sea aún más impresionante. Desde su creación en 1948 como competición para veteranos de la Segunda Guerra Mundial con lesiones de la médula espinal, los Juegos Paralímpicos se han ampliado para incluir seis amplias categorías de competidores: amputados y deficiencias de las extremidades, discapacidades relacionadas con la médula espinal, parálisis cerebral, discapacidades visuales, discapacidades intelectuales y "les autres", una especie de categoría general para los atletas que no encajan en ninguno de los otros grupos. Dentro de estos grupos, la gravedad de la discapacidad también varía enormemente, desde atletas que son autosuficientes hasta otros que necesitan ayuda las 24 horas del día para la vida cotidiana. Los atletas australianos abarcan todo ese espectro y para atenderlos a todos hay un equipo médico de 30 personas encabezado por el Dr. Thompson, que asiste a sus segundos Juegos Paralímpicos y a los primeros como jefe médico. A su cargo está la estrella del atletismo Kelly Cartwright, la mujer más rápida de Australia con una sola pierna y actual campeona del mundo de 100 metros lisos (fotos de arriba). El triple medallista de oro Evan O'Hanlon tiene parálisis cerebral, pero con un tiempo récord mundial de 10,96 segundos en 100 metros, dejaría a la mayoría de los corredores sin discapacidades comiendo polvo. También está la nadadora Esther Overton, que nació con artrogriposis múltiple congénita, lo que significa que todas sus articulaciones son fijas y sus huesos tienden a romperse como ramas secas. Fue a Pekín con 18 años, sufrió un colapso pulmonar a siete semanas de los Juegos, se rompió el brazo en la víspera de la competición y decidió meterse en la piscina de todos modos. Se sintió decepcionada cuando "sólo" quedó quinta en su final de 50 metros espalda. Aunque los atletas y sus hazañas serán el centro de atención, el Dr. Thompson cuenta con un formidable equipo entre bastidores para apoyar sus actuaciones. "Hay dos especialistas deportivos con experiencia en recuperación. Tenemos un experto en prótesis. También tenemos dos enfermeras. También llevamos un técnico de sillas de ruedas a tiempo completo. Viajan con nosotros tres psicólogos clínicos con experiencia". En sus marcas Antiguo médico de cabecera que ahora dirige una clínica de medicina deportiva en Darwin, el Dr. Thompson tiene un don para la subestimación. Los atletas que atiende "llevan consigo problemas médicos más específicos", dice, y llevarlos a ellos y a 120 sillas de ruedas a Londres es "un ejercicio logístico bastante interesante". "Parte de nuestra evaluación antes de partir es un examen médico exhaustivo de cada atleta. Es una práctica general ideal: conocemos a los atletas antes de llegar". No son las lesiones traumáticas relacionadas con el deporte las que preocupan a los médicos. Son sucesos extraños y pueden ocurrir tanto a los atletas sanos como a los paralímpicos. En cambio, son las pequeñas cosas las que pueden convertirse en grandes problemas, dice el Dr. Thompson. "Por ejemplo, tenemos 60 atletas en silla de ruedas en el equipo. Tienen problemas derivados de los viajes: infecciones del tracto urinario, problemas de la piel. "Hay varias personas con paraplejia y tetraplejia que tienen problemas interesantes, como la trombosis venosa profunda.</w:t>
      </w:r>
    </w:p>
    <w:p>
      <w:r>
        <w:rPr>
          <w:b/>
          <w:color w:val="FF0000"/>
        </w:rPr>
        <w:t xml:space="preserve">id 255</w:t>
      </w:r>
    </w:p>
    <w:p>
      <w:r>
        <w:rPr>
          <w:b w:val="0"/>
        </w:rPr>
        <w:t xml:space="preserve">Goodwill Wines - ¡Un vino que te hace sentir bien! Siempre he dicho que si fuera más aceptable socialmente, desayunaría vino con mi muesli. Bueno... ¡parece que mis sueños se han hecho realidad! Me gustaría destacar una de mis empresas australianas favoritas: Goodwill Wine. ¿Vino con conciencia? ¡Lléname, Buttercup! La agridulce historia de fondo La bondad humana resurge de las cenizas. Estoy seguro de que los incendios forestales del Sábado Negro volverán a aparecer en las pesadillas de muchos australianos. Lo considero uno de los momentos de "recuerdo dónde estaba cuando". Los fundadores de Goodwill, David Laity y Ali Rees, fueron dos de los muchos que perdieron todos sus bienes materiales (casa y trabajo) en el incendio, pero -lo más importante- escaparon con vida. Atribuyen a la inquebrantable amabilidad y al apoyo que recibieron en esos duros momentos la razón por la que pudieron salir adelante y reconstruir. En el futuro, se comprometieron a utilizar la bondad como forma de reconstruir su propio futuro. Utilizando los fondos donados por la Cruz Roja en su llamamiento contra los incendios forestales (lea la conmovedora sección de agradecimiento aquí), Goodwill Wine está devolviendo el favor y enviando un buen karma al mundo. No hay nada que me guste más que aquellos que se niegan a convertirse en víctimas y, en cambio, eligen hacer que cualquier situación (por muy negra que sea) vuelva a ser brillante. El concepto Un ejemplo de una etiqueta de vino de buena voluntad (ésta apoya a CFA) Goodwill Wine es una tienda de vinos online con una gran diferencia. En primer lugar, se dedican a buscar el mejor vino boutique de calidad de bodegas independientes de toda Australia. En sus propias palabras: "No pretendemos ganar dinero con el vino barato a granel. Nuestro compromiso es con la calidad". Pero la mayor atracción es que tienen una licencia para recaudar fondos que destina el 50% de los beneficios (un mínimo de 20 dólares por caja) a la organización benéfica que elijas. Incluso te dan una bonita etiqueta personalizada dedicada a tu organización benéfica. Las organizaciones benéficas que apoyan ¡Cualquier organización benéfica registrada o NFP en Australia! Goodwill tiene una enorme lista de organizaciones benéficas que vienen con su propia etiqueta personalizada (ver la lista aquí) o puedes elegir la etiqueta genérica "Goodwill Label" y seleccionar cualquier organización registrada en Australia para recibir los beneficios de tu compra. La mayoría de las organizaciones benéficas se centran en la conservación y en los derechos/bienestar de los animales, y si se te ocurre una organización benéfica que podría beneficiarse, Goodwill te ruega que te pongas en contacto con ellos y harán todo lo posible para que participen. Otra ventaja es que puedes hacer clic en el perfil de cualquier organización benéfica y ver cuánto ha donado Goodwill hasta el momento - aquí está la página de Animals Australia para mostrar lo que quiero decir o ver la imagen de abajo. Un ejemplo del perfil de la organización benéfica Edgars Mission El vino Hay una gran gama de vinos para elegir - ver todos ellos aquí . Puedes comprar un mínimo de 6 botellas y luego las cantidades van desde 12, 24 (caja) y algunos permiten hasta 60 botellas del mismo vino a la vez. Para todos los veganos, incluso tienen cajas mixtas veganas sin ninguno de esos desagradables agentes clarificantes. La empresa medioambiental Goodwill Wine no sólo utiliza cartones 100% reciclados, sino que también compensa todos sus transportes por el país con Greenfleet (¡otra superempresa!) plantando una variedad de árboles autóctonos en bosques permanentes que ayudan a reducir la erosión del suelo y proporcionan un hábitat esencial para la fauna autóctona. ¿Estás tan enamorado de esta empresa como yo? En definitiva... No se me ocurren más razones para amar y apoyar a esta empresa y, junto con ella, a algunas organizaciones benéficas realmente merecedoras. A punto de llegar la Navidad ya estoy haciendo mis pedidos y no puedo esperar a hablar a los receptores de cada botella sobre la empresa y difundir la buena palabra. Si trabajas en una empresa que regala botellas de vino a los clientes, ¿por qué no sugerirles que las utilicen? Esta empresa cumple con todos los requisitos y estoy seguro de que ahora que los conoces, ¡también decidirás apoyarlos! Compárteme por ahí!: Así: Acerca de Olive on Blonde Mamá dice que incluso cuando era pequeña en Inglaterra siempre me sentía más cómoda sentada en un árbol que con un vestido de fiesta. Lo mismo ocurre hoy en día, aunque mi revolución verde empezó de verdad hace un año después de leer un libro sobre la agricultura industrial. Ahora soy una vegana sana y feliz que se ha dado cuenta de que las "pequeñas" decisiones que tomamos cada día no son tan pequeñas después de todo. Me apasiona educarme a mí misma y a los que me rodean para que esta generación cambie de rumbo y empiece a andar por el camino correcto. Paso mi tiempo descalzo</w:t>
      </w:r>
    </w:p>
    <w:p>
      <w:r>
        <w:rPr>
          <w:b/>
          <w:color w:val="FF0000"/>
        </w:rPr>
        <w:t xml:space="preserve">id 256</w:t>
      </w:r>
    </w:p>
    <w:p>
      <w:r>
        <w:rPr>
          <w:b w:val="0"/>
        </w:rPr>
        <w:t xml:space="preserve">Desde el principio hubo una filosofía que sustentaba el boicot de Montgomery, la filosofía de la resistencia no violenta. Siempre existió el problema de hacer llegar este método porque al principio no tenía sentido para la mayoría de la gente. Tuvimos que utilizar nuestras reuniones masivas para explicar la no violencia a una comunidad de personas que nunca habían oído hablar de esta filosofía y que, en muchos casos, no simpatizaban con ella. Teníamos reuniones dos veces por semana, los lunes y los jueves, y teníamos un instituto sobre la no violencia y el cambio social. Teníamos que dejar claro que la resistencia no violenta no es un método de cobardía. Sí que resiste. No es un método de pasividad estancada ni de complacencia mortecina. El resistente no violento se opone al mal al que se enfrenta tanto como el resistente violento, pero resiste sin violencia. Este método es no agresivo físicamente pero fuertemente agresivo espiritualmente. NO HUMILLAR SINO CONQUISTAR Otra cosa que tuvimos que superar fue el hecho de que el resistente no violento no busca humillar o derrotar al oponente sino ganar su amistad y comprensión. Este fue siempre un grito que tuvimos que poner ante la gente de que nuestro objetivo no es derrotar a la comunidad blanca, no es humillar a la comunidad blanca, sino ganar la amistad de todas las personas que habían perpetrado este sistema en el pasado. El fin de la violencia o la secuela de la violencia es la amargura. La secuela de la no violencia es la reconciliación y la creación de una comunidad querida. Un boicot nunca es un fin en sí mismo. Es simplemente un medio para despertar un sentimiento de vergüenza en el opresor, pero el fin es la reconciliación, el fin es la redención. Entonces tenemos que dejar claro también que el resistente no violento busca atacar al sistema malvado y no a los individuos que casualmente están atrapados en el sistema. Y por eso digo de vez en cuando que la lucha en el Sur no es tanto la tensión entre los blancos y los negros. La lucha es más bien entre la justicia y la injusticia, entre las fuerzas de la luz y las fuerzas de la oscuridad. Y si hay una victoria, no será simplemente una victoria para cincuenta mil negros. Sino que será una victoria de la justicia, una victoria de la buena voluntad, una victoria de la democracia. Otra cosa básica que tuvimos que superar es que la resistencia no violenta es también una cuestión interna. No sólo evita la violencia externa o la violencia física externa, sino también la violencia interna del espíritu. Y así, en el centro de nuestro movimiento estaba la filosofía del amor. La actitud de que la única manera de cambiar en última instancia la humanidad y lograr la sociedad que todos anhelamos es mantener el amor en el centro de nuestras vidas. Ahora bien, la gente solía preguntarme desde el principio qué se entiende por amor y cómo es posible que nos diga que amemos a las personas que tratan de derrotarnos y a las personas que se oponen a nosotros; ¿cómo se puede amar a esas personas? Y tenía que dejar claro desde el principio que el amor en su sentido más elevado no es una cosa sentimental, ni siquiera una cosa afectiva. AMOR AGAPE La lengua griega utiliza tres palabras para referirse al amor. Habla de eros . Eros es una especie de amor estético. Ha llegado hasta nosotros como una especie de amor romántico y se mantiene con toda su belleza. Pero cuando hablamos de amar a los que se oponen a nosotros no hablamos de eros . La lengua griega habla de philia y ésta es una especie de amor recíproco entre amigos personales. Es un amor vital y valioso. Pero cuando hablamos de amar a los que se oponen a ti y a los que buscan derrotarte no estamos hablando de eros ni de philia . La lengua griega tiene otra palabra y es agape . Ágape es la buena voluntad comprensiva, creativa y redentora hacia todos los hombres. Los teólogos bíblicos dirían que es el amor de Dios actuando en la mente de los hombres. Es un amor desbordante que no busca nada a cambio. Y cuando se llega a amar a este nivel se empieza a amar a los hombres no porque sean simpáticos, no porque hagan cosas que nos atraigan, sino porque Dios los ama y aquí amamos a la persona que hace el acto malo mientras odiamos el acto que la persona hace. Es el tipo de amor que está en el centro del movimiento que estamos tratando de llevar a cabo en el Sur... agape . UN PODER EN EL UNIVERSO QUE TRABAJA POR LA JUSTICIA</w:t>
      </w:r>
    </w:p>
    <w:p>
      <w:r>
        <w:rPr>
          <w:b/>
          <w:color w:val="FF0000"/>
        </w:rPr>
        <w:t xml:space="preserve">id 257</w:t>
      </w:r>
    </w:p>
    <w:p>
      <w:r>
        <w:rPr>
          <w:b w:val="0"/>
        </w:rPr>
        <w:t xml:space="preserve">¿Qué obtuve de cierta madre de familia? Un diario. ¡¡Un diario!! . . Todo lo que pude hacer fue mirarla y pensar: 'Se ha vuelto loca'". El decano Matthew no puede creer que su madre espere que use el diario que le regaló por su cumpleaños. ¿Qué puede escribir sobre su familia: su padre piloto, su madre embarazada, su hermana chismosa, Chelsea, y su hermano pequeño, Wyatt? Pero en el decimotercer año de Dean ocurren muchas cosas. Se encuentra escribiendo sobre la perforación de su oreja, el accidente de su perro, una chica llamada Tasha, y la vez que termina en la estación de policía. Sobre todo, Dean escribe sobre su mejor amigo, Aaron, y cómo se siente cuando su amistad cambia después de que Aaron se meta en problemas. ¿Tal vez haya algo en este asunto del diario después de todo?</w:t>
      </w:r>
    </w:p>
    <w:p>
      <w:r>
        <w:rPr>
          <w:b/>
          <w:color w:val="FF0000"/>
        </w:rPr>
        <w:t xml:space="preserve">id 258</w:t>
      </w:r>
    </w:p>
    <w:p>
      <w:r>
        <w:rPr>
          <w:b w:val="0"/>
        </w:rPr>
        <w:t xml:space="preserve">Pero Slate ha descubierto a la supuesta Otra Mujer, lo que le da un poco más de credibilidad... No es una asesora de Elizabeth Warren, como nos gritan nuestros amigos, sino que es, como escribe Fred Kaplan de forma bastante definitiva, Paula Broadwell , que escribió este año la biografía (bastante... amable) de Petraeus. Resulta que la cosa debería haber tenido una foto de Fabio en la portada. El calendario del asunto aún no está claro - Broadwell estaba en Afganistán con él hace unos años, haciendo "investigación" para su libro sucio, que sería, como, whoa . Pero también es posible que se enterara ayer de que estaba previsto que testificara sobre Libia y saliera corriendo por la puerta de su casa buscando meterse en una aventura, inmediatamente, anoche. En cualquier caso, la culpa es definitivamente de Joe Biden, que aparece en las fotos de la Casa Blanca charlando con Petraeus en 2010, obviamente sobre cómo ser un artista del ligue. Tengan en cuenta que no hemos escuchado nada en absoluto de Broadwell, así que no vayan a quemar sus libros todavía. Aún así, sospechamos INMEDIATAMENTE de lo que pasó entre Jon Meacham y Andrew Jackson , y si el sexo con presidentes muertos es causa para revocar un premio Pulitzer. Además, esto hará que la demanda de biógrafos femeninos atractivos caiga por los suelos, o se dispare, hasta puntos de lo más espeluznantes. "Aun así, sospechamos INMEDIATAMENTE de lo que pasó entre Jon Meacham y Andrew Jackson, y de si el sexo con presidentes muertos es causa para revocar un Premio Pulitzer". No en la América de Obama. Pero ser un completo puto centrista farsante cuya idea de enriquecer el discurso público es rociar tonterías corporativistas allá donde va como un perro incontinente debe serlo. Ah, y Broadwell dice que Petraeus usó con ella "el método que le gusta usar para conocer a los jóvenes"... . no se sabe hasta dónde va a llegar esta historia. ¿Diez amantes? ¿Veinte? ¿Mil? ¿La oleada en Afganistán fue sólo para asegurarse de que habría suficiente carne para la picadora de Petraeus? Preguntas importantes. No estoy entendiendo realmente la "conspiración del testimonio de Bengasi" aquí. El Congreso y sus comités pueden obligar a cualquier ciudadano a testificar dentro de los límites de su jurisdicción (y esto ciertamente parecería estar dentro de esos límites), por lo que Petraeus testificará independientemente de su título actual. ¿Dónde está el escándalo aquí? Lo que es aún mejor es lo que MSNBC está informando... que el FBI la está investigando por tener acceso a correos electrónicos traviesos... o por tener acceso travieso a sus correos electrónicos.... no estoy seguro, acabo de oírlo ahora en la televisión. También, esto le dará a los wingnuts algo para masticar por un tiempo....porque por supuesto esto es culpa de Obummer. De alguna manera. Todos deberíamos haber sabido que algo estaba pasando cuando la biografía de Patraeus comenzó "Era una noche oscura y sin luna en Kabul. Lo único que me atrajo fue la sonrisa del general a la luz de las velas parpadeantes. Cuando se quitó la camisa, supe que la invasión había comenzado". "Esta noche he recogido algunas cosas aquí en mi escritorio. Míralas, algunas son bastante inusuales y a menudo me pregunto para qué las usamos. Por ejemplo, algunas personas llaman a estas dos cosas Pero Buey. No sé por qué, no parecen bovinos, quizá porcinos pero no bovinos". Así que estuve curioseando en el blogroll de la derecha de la página y encontré por casualidad el lugar donde reside actualmente el optimista Ken Layne. Sus posts en su nuevo lugar no parecen tan Gotterdammerungy e inductores de depresión como cuando estaba aquí. Tal vez fue este lugar el que lo deprimió. ¿Lo que más me gusta de este vídeo? Que lo primero que saca a relucir Jon fue el despido de McChrystal por su problema con los periodistas empotrados, y lo problemáticos que pueden ser los periodistas empotrados para la gente en sus puestos. ¡IRONÍA! Es una especie de gran cosa con la CIA, porque si tienes asuntos extramatrimoniales, es bastante fácil chantajearte y descubrir muchas cosas interesantes. Que el jefe se ponga en esta posición es bastante irónico. No hay duda de quién estaba en la cima: ¡......ALWAYS! Dos egocéntricos sobre-</w:t>
      </w:r>
    </w:p>
    <w:p>
      <w:r>
        <w:rPr>
          <w:b/>
          <w:color w:val="FF0000"/>
        </w:rPr>
        <w:t xml:space="preserve">id 259</w:t>
      </w:r>
    </w:p>
    <w:p>
      <w:r>
        <w:rPr>
          <w:b w:val="0"/>
        </w:rPr>
        <w:t xml:space="preserve">Freeman, la nueva novela de Leonard Pitts, Jr., tiene lugar en los primeros meses que siguen a la rendición confederada y al asesinato de Abraham Lincoln. Al enterarse de la rendición de Lee, Sam -un esclavo fugitivo que en su día trabajó para el ejército de la Unión- decide abandonar su refugio en Filadelfia y emprender el regreso a pie al Sur devastado por la guerra. Lo que le impulsa en este camino casi suicida es el deseo de encontrar a su esposa, la madre de su único hijo, a la que él y su hijo dejaron atrás 15 años antes en la granja de Mississippi a la que todos "pertenecían". Al mismo tiempo, la esposa de Sam, Tilda, se ve obligada a caminar a punta de pistola con su dueño y otros dos de sus esclavos desde los restos calcinados de su granja de Misisipi hasta Arkansas, en busca de un lugar indefinido que siga respetando sus derechos como propietario de esclavos y oficial confederado. La tercera protagonista del libro, Prudence, es una intrépida y testaruda mujer blanca de recursos que abandona su casa de Boston para dirigirse a Buford, Mississippi, con el fin de fundar una escuela para los antiguos esclavos y cumplir así el último deseo de su padre. En el fondo, Freeman es una historia de amor -amplia, generosa, brutal, compasiva, paciente- sobre los sentimientos que la gente estaba decidida a honrar, a pesar de las enormes limitaciones de la época. Es este aspecto del libro el que debería asegurarle un público fuerte y ruidoso de mujeres afroamericanas, que ayudarán a impulsar su probable aclamación crítica a un público más amplio. Al mismo tiempo, este libro aborda varios temas que siguen siendo objeto de acalorados debates hoy en día, unos 145 años después del final oficial de la Guerra Civil. Al igual que Cold Mountain, Freeman ilumina la época y los lugares que describe desde una nueva perspectiva, con resultados sorprendentes. Tiene el potencial de convertirse en un clásico de la literatura sobre este periodo. Pocas otras novelas capturan con tanta fuerza el patetismo y la posibilidad de la época, especialmente cuando refleja el calvario de los esclavos negros que se enfrentan a la promesa -y al terror- de su nueva condición de hombres y mujeres libres. ========================================\\... LIBROS GRATUITOS Por favor, asegúrese de que el precio dice "Kindle Price $0.00? antes de hacer clic en "Comprar". Si dice "Miembros Prime $0.00? "leer gratis", ya no es gratis. Todos los libros son gratuitos en el momento en que se publican, pero pueden volver a tener el precio completo en cualquier momento. Si se encuentra fuera de los Estados Unidos, es posible que estos libros no sean gratuitos. Cuando se conocieron hace dieciséis años, Ali estaba convencida de haber encontrado en Ryan a un hombre que había crecido como ella: como huérfano de acogida. En la universidad de la Costa Este, la pareja era joven y estaba enamorada, así que a Ali no le pareció extraño que Ryan exigiera que se casaran rápidamente y se trasladaran de inmediato a una universidad del Medio Oeste para comenzar su vida como recién casados. Ahora son un cartel de matrimonios estables de clase media. Ryan tiene un bufete de abogados independiente; Ali es enfermera de urgencias. La pareja tiene una hija y un hijo en el instituto y en la escuela secundaria, respectivamente. Sin embargo, cuando Ryan lidera un caso de gran éxito, asociándose con otros abogados para dirigir una demanda colectiva contra un desarrollo industrial tóxico del multimillonario Charles Barnett, se desata el infierno. Durante el descubrimiento del caso, Ali se entera de que Ryan es en realidad el único hijo y tocayo del magnate Charles Barnett. "Ryan" fingió su muerte al desaparecer de su velero cerca de la costa de Massachusetts hace dieciséis años. Su verdadero nombre es Charles Barnett Jr. y fingió su muerte para evitar la presión del legado familiar y casarse con Ali, que procedía de un estatus social inferior. Tomó como nombre Ryan, asumiendo la identidad legal de un compañero de universidad que murió joven. Aunque resulta chocante para todos los implicados, Ali se sobrepone a la situación y utiliza su amor por Ryan como fuerza motriz para reunir a los distanciados padre e hijo. Poco a poco, los miembros de la familia van uniendo las piezas que faltan en sus vidas. Ali aprende a reconciliar a su familia con sus nuevos suegros y con la poderosa sociedad en la que viven. Ella indica al padre y al hijo el camino hacia una redención final. Esta ficción dramática de amor y familia es una historia en la tradición de la clásica película de los años 70 Love Story. La autora, Kerry Reis, se inspiró en la premisa de la película de un rico vástago que da la espalda a su familia y a su riqueza para casarse con una mujer de origen más pobre. Incluso utilizó la</w:t>
      </w:r>
    </w:p>
    <w:p>
      <w:r>
        <w:rPr>
          <w:b/>
          <w:color w:val="FF0000"/>
        </w:rPr>
        <w:t xml:space="preserve">id 260</w:t>
      </w:r>
    </w:p>
    <w:p>
      <w:r>
        <w:rPr>
          <w:b w:val="0"/>
        </w:rPr>
        <w:t xml:space="preserve">Así que el 26 de mayo amaneció y finalmente South Coast Sprints estaba en camino a la primera Spin Up In a Brewery, carreras de rodillos en una cervecería... genio. Con esta ubicación, un gran fondo de premios, la mejor cerveza del sur, una gran barbacoa, rematado por el mejor tiempo posible, esto iba a ser un evento de carreras de rodillos de South Coast Sprints para recordar! .... Cuando llegamos a la finca de Star Trading, la cervecería ya era un hervidero de actividad. Dom y Matt subiendo las bicicletas por la carretera desde Upgrade. Un pequeño grupo se arremolinaba alrededor de la cerveza, los últimos restos del grupo de la gira de la cervecería de la mañana. Nuestro lugar estaba frente a las enormes cubas de elaboración de cerveza Stainless, con tuberías, pórticos y barriles Dark Star que creaban un fondo impresionante para un día de carreras en los rodillos. Dom dijo que alquilaría un "par" de luces para complementar nuestro montaje, ¡no teníamos ni idea de que había tomado prestadas las luces de Blackpool! Nos instalamos y Matt y Dom colocaron las luces "extra", una de ellas no funcionó para Matt, Dom intervino, encendiendo el interruptor de encendido y apagado y todo fue bien. No pasó mucho tiempo antes de que los amplificadores y la megafonía estuvieran preparados, y las melodías de South Coast Sprints rebotaran en las cubas y las pasarelas..... Estábamos listos justo cuando empezaron a llegar los primeros operarios. Observando cautelosamente los equipos, comprobándolos desde una distancia segura. Dimitri y Nicki (que habían venido desde Londres) tomaron la decisión de "probarlos", así que los atamos y, sin saberlo, se convirtieron en nuestra primera carrera del día. Dimitri se llevó la victoria, Nicky alegó que sus chanclas no eran lo suficientemente rígidas como para bajar la potencia.... ¡Que empiecen las carreras de rodillos! Esa fue la última vez que tuvimos que convencer a la gente para que corriera, ya que a medida que el público se iba llenando de gente, nuestra hoja de inscripción crecía constantemente, ya que la gente empezaba a entenderlo. ... La distancia de 250 metros era justo la distancia para "tener una oportunidad en este malarky de carreras de rodillos". Pronto llegó el momento de nuestra primera carrera "spot" del día, Joe, enfrentándose a su padre Tim (¿?), ambos con su equipo de Preston Park YCC. Papá no estaba tan confiado y corrió duro (sin pedalear suavemente) pero Joe prevaleció para tomar una victoria convincente y por su esfuerzo se llevó la primera caja de regalos de Lezyne, Kinesis, Morvelo, BBB swag para el día .... Esto pareció ser el catalizador y rápidamente la hoja de inscripción se llenó y tuvimos corredores dispuestos a intentarlo, se establecieron tiempos rápidos, se establecieron las puntuaciones y algunas personas parecían sorprendidas de lo difícil que podía ser un sprint de 250 metros... Entonces llegaron Joshua, Tom, James y compañía, aunque se habían dejado las camisetas en el camino... James se adelantó en la carrera de Tom... mencionando que había estado entrenando para el evento, así que esperábamos un tiempo de referencia..., no nos equivocamos, un tiempo de 12.789 se convirtió en el tiempo a batir y uno que no sería superado en toda la tarde. Recibió un impresionante top ciclista Morvelo rosa para cubrir.. Algunos viejos amigos de South Coast Sprints llegaron, con Dave Morris viniendo junto con Laura, ambos estableciendo buenos tiempos con Laura estableciendo el tiempo más rápido para una dama de referencia que se mantuvo hasta el final de la tarde. No pasó mucho tiempo antes de que llegáramos a la siguiente carrera con premio: Ciclista de montaña contra ciclista de carretera. El ciclista de carretera tomó un ritmo frenético, pero Simon Usher, el ciclista de montaña, fue más suave y consistente, lo que significa que, aunque se retrasó en los primeros 100 metros, poco a poco recuperó la ventaja y adelantó para llevarse la victoria y un gran premio de productos Morvelo, Kinesis, Lezyne, BBB y cycloc, un ciclista de montaña muy feliz... Tuvimos menos corredores jóvenes de los que esperábamos. La veterana de las carreras de rodillos Marley se enfrentó a Katie y Marley se llevó la victoria, pero no fue lo suficientemente rápida como para conseguir el escurridizo primer puesto... pero sí lo suficientemente rápida como para ser la chica sub16 más rápida. Las damas también parecían lentas en el arte de las carreras de patines, con sólo ocho damas que aceptaron el desafío. Para animar las cosas en medio de la clasificación, organizamos una mini competición de "el más rápido". Los 4 primeros que se inscribieron con Craig (y respondieron a sus crípticas preguntas "¿eres un roadie?") entraron en una carrera de dos tiempos, el más rápido se lo lleva todo. Gareth se impuso a Phil M</w:t>
      </w:r>
    </w:p>
    <w:p>
      <w:r>
        <w:rPr>
          <w:b/>
          <w:color w:val="FF0000"/>
        </w:rPr>
        <w:t xml:space="preserve">id 261</w:t>
      </w:r>
    </w:p>
    <w:p>
      <w:r>
        <w:rPr>
          <w:b w:val="0"/>
        </w:rPr>
        <w:t xml:space="preserve">Al igual que con cualquier empresa, ya sea para la organización o el placer, las primeras medidas en la creación de riqueza en línea son generalmente los más difíciles. Mis primeros meses fueron bastante desconcertantes, y sin embargo costosos, sobre todo porque estaba "yendo solo". No tenía ninguna orientación sobre los métodos que habían sido probados y comprobados, así que descubrí las cosas de la manera más difícil. Voy a exponer cinco maneras para que USTED se involucre en la creación de dinero en Internet y le ayude a iniciar su propia empresa en Internet. 1-Ebay- El punto de partida perfecto. La mayoría de la gente comienza en eBay vendiendo artículos físicos-Los libros y cds viejos, y la ropa no deseada pueden ser un vendedor sorprendentemente bueno. Para empezar, basta con vender las cosas viejas de la casa. No esperes ganar un dineral, porque no lo harás, probablemente ganarás muy poco, pero piensa en esto como las pistas de entrenamiento para empezar tu propio negocio en Internet- es una manera IDEAL de cogerle el tranquillo al sistema de eBay y acostumbrarte a estar en la empresa a través de la red. Toma notas si es necesario, pero intenta estar atento y aprender todo lo que puedas sobre la marcha-esto es una muy buena práctica para adquirir el hábito de ser profesional con los clientes en todo momento, etc. Una vez que sientas que manejas bien este aspecto y que conoces el proceso lo suficientemente bien, es el momento de pasar a los productos de información. Aquí es donde puedes ganar muchos fondos de forma relativamente fácil. Para empezar, tienes que conseguir o crear un producto: puede ser una guía sobre cómo peinar las bodas o un informe sobre cómo mantener tu jardín libre de malas hierbas durante el invierno. Intenta que tenga un mínimo de unas 30 páginas para que la gente no se sienta estafada. Es mucho más fácil de lo que crees escribir unas 30 páginas sobre un tema que conoces bien, pero si no crees que puedas crearlo tú mismo, ¿por qué no recurres a escritores autónomos para completar el trabajo? Hay miles de sitios para contratar a un escritor freelance en la red, y seguro que es más barato de lo que crees. Echa un vistazo a elance.com para ver. Una vez que tengas el producto, el resto es coser y cantar. Los productos de información no se venden como otros artículos, debido a que, a diferencia de los artículos físicos, pueden entregarse de forma digital. Ésta es la palabra mágica. Una vez que se tiene un producto que se puede vender, todo lo demás es básicamente beneficio, ya que se puede suministrar en forma de documento PDF a través de un archivo adjunto de correo electrónico. Sin gastos de envío, sin costes de fabricación, sólo beneficios puros (¡después de las tasas de eBay, por supuesto!). Usted quiere apuntar a los listados de Buy It Now con múltiples cantidades, entonces usted puede asegurarse de obtener un precio justo para cada artículo. Esta es una GRAN manera de ganar. Te sorprenderá el tamaño del mercado de productos informativos en eBay, y si te esfuerzas puedes ser recompensado con un número bastante alto de ventas. Mi récord es de 73 ventas de un libro electrónico en una semana, cobrando 14,99 por cada uno, así que haz las cuentas. ¡No es un mal ingreso por enviar unos pocos correos electrónicos! 2-Los enlaces de afiliados- Todavía me sorprende que la gran mayoría de las personas en el mundo no tienen idea de que este tipo de cosas existe- Lo explicaré sobre la marcha sólo para asegurarse de que usted entiende lo que quiero decir. En Internet, hay miles y miles de empresas que te darán una comisión por los artículos comprados en su sitio, si tú les proporcionas los clientes. Piensa en ello como una comisión de búsqueda. Esto es el marketing de afiliación. Hay un millón de maneras de sacar provecho de esto, pero la más sencilla es simplemente enlazar a un producto afiliado que coincida con el área de su sitio web (o blog, si no tiene un sitio, puede crear un blog para utilizarlo con el mismo propósito en aproximadamente 1 minuto si visita blogger.com). Por ejemplo, si tienes un sitio web (o un blog) sobre dietas y recibes una cantidad decente de tráfico, podrías incluir un enlace a otro sitio que venda píldoras o planes dietéticos; el enlace sería un enlace de afiliado con tu propia identificación incrustada en él, de modo que cuando los clientes hagan clic y realicen una compra, tú recibirás una comisión por la venta. ¿Dinero fácil? Puede ser, ¡bastante fácil! Dos sitios que recomiendo visitar son Clickbank.com y Commissionjunction.com. Son dos de los mayores gestores de afiliación y gestionan los planes de afiliación de muchas organizaciones. Esto significa que te proporcionarán los enlaces de afiliación que debes utilizar, y también harán un seguimiento de tus estadísticas y comisiones y organizarán los pagos por ti. Los pagos suelen ser mensuales o quincenales, y ambos si juegas bien tus cartas. Si pones el</w:t>
      </w:r>
    </w:p>
    <w:p>
      <w:r>
        <w:rPr>
          <w:b/>
          <w:color w:val="FF0000"/>
        </w:rPr>
        <w:t xml:space="preserve">id 262</w:t>
      </w:r>
    </w:p>
    <w:p>
      <w:r>
        <w:rPr>
          <w:b w:val="0"/>
        </w:rPr>
        <w:t xml:space="preserve">5 formas de ahorrar dinero que sólo tienes que hacer dos veces al año Cómo ahorrar dinero Cada primavera y otoño, la mayoría de la gente se toma tiempo para hacer proyectos de limpieza en la casa y el jardín, así que ¿por qué no hacer lo mismo con tus finanzas? Dos veces al año, revise su presupuesto y sus gastos mensuales, compare precios y busque ofertas. Luego, llame a sus proveedores de servicios y pregunte qué pueden hacer por usted. La vida está llena de pequeños gastos que pueden ir mermando tus finanzas. Por sí solos, los gastos mensuales habituales, como las comisiones bancarias, parecen relativamente menores, pero si no se controlan pueden suponer un gran golpe financiero. Por suerte, hay formas de encontrar pequeños ahorros que pueden sumar cientos de dólares al año. Aunque algunos gastos, como las facturas de los servicios públicos, no son negociables, otros, como los de Internet y el cable, sí lo son. Basta con mirar las facturas, coger el teléfono y pedir una oferta mejor. Ahora es un buen momento, mientras planifica el presupuesto del año que viene y antes de que llegue la temida factura de la tarjeta de crédito después de las vacaciones. Si haces que esta lista de comprobación forme parte de tu ritual dos veces al año, podrás ahorrar mucho. 1. Lo más probable es que esté pagando cientos de dólares al año por estos servicios. Primero, evalúe sus servicios actuales: ¿realmente necesita 500 canales de alta definición? A continuación, averigüe qué tarifas ofrecen las empresas de la competencia a los nuevos clientes. Una vez equipado con sus herramientas de negociación, llame a su proveedor, explíquele sus necesidades y lo que la competencia está dispuesta a ofrecerle, y pregúntele si puede ofrecerle una oferta mejor. Si no pueden, llévese su negocio a otra parte. Merece la pena pasar esos 20 minutos en espera y negociar un poco si a la larga te ahorra dinero. 2. Si su póliza de seguro está a punto de renovarse, es el momento ideal para buscar ahorros. Puedes conseguir un mejor trato cotizando el precio de un competidor o pidiendo un descuento por fidelidad si tienes varias pólizas con la misma compañía. También podría reducir sus costes con una franquicia más alta, pero asegúrese de tener suficiente cobertura para protegerse. En el caso concreto de los vehículos, podría reducir sus tarifas pagando por adelantado su seguro para todo el año, ya que los pagos mensuales suelen tener una comisión. Si no conduces con frecuencia, comprueba si puedes optar a un seguro recreativo para reducir tus tarifas. 3. El coste medio mensual de una cuenta corriente ilimitada en uno de los seis grandes bancos es de 14,95 dólares, es decir, unos 179,40 dólares al año. Para evitar el coste, puede abrir una cuenta bancaria online sin comisiones. ¿No quiere soportar la molestia de cambiar de banco? Pregunte a su banco si tiene un servicio que le ayude a cambiar de cuenta, como hace la mayoría. Este servicio le ayuda a cambiar de cuenta bancaria sin ningún problema.</w:t>
      </w:r>
    </w:p>
    <w:p>
      <w:r>
        <w:rPr>
          <w:b/>
          <w:color w:val="FF0000"/>
        </w:rPr>
        <w:t xml:space="preserve">id 263</w:t>
      </w:r>
    </w:p>
    <w:p>
      <w:r>
        <w:rPr>
          <w:b w:val="0"/>
        </w:rPr>
        <w:t xml:space="preserve">Definitivamente, recomiendo añadir Dining Out at Home a tu colección. Es una gran manera de añadir algo de variedad a tus comidas en casa y darte la sensación de estar cenando fuera incluso cuando te quedas en casa. FrugalNovice Bienvenido a CopyKat Recpes CopyKat.com es la creación de Stephanie Manley. Stephanie comenzó a publicar recetas en la web en 1995 como un medio para capturar sus recetas familiares en un formato que no se tirara. A lo largo de los años ha desarrollado muchas recetas que saben igual que las de los restaurantes. leer más 10 recetas Copykat GRATIS ¿Quieres 10 recetas Copy Cat gratis? Apúntate al boletín de noticias gratuito. Política: No compartiremos tu correo electrónico con ningún tercero y no te enviaremos spam</w:t>
      </w:r>
    </w:p>
    <w:p>
      <w:r>
        <w:rPr>
          <w:b/>
          <w:color w:val="FF0000"/>
        </w:rPr>
        <w:t xml:space="preserve">id 264</w:t>
      </w:r>
    </w:p>
    <w:p>
      <w:r>
        <w:rPr>
          <w:b w:val="0"/>
        </w:rPr>
        <w:t xml:space="preserve">In And Out Of Love Words and Music by Bonnar/Moat/Hayman Entiendo tu significado Tomo tu punto realmente bueno ?????? bad girl ?????? Entendido No controlo el sistema Que hace que tu cuerpo sude Oh, quiero que me ames Todas las noches en todas partes (Dentro y fuera del amor) Ella me dijo que me amaba (Pero el amor no es suficiente) Oh, llévame lejos (Dentro y fuera del amor) Me he vuelto todo pedazos Ella no puede escuchar una palabra que diga (Nada que diga) Dentro y fuera del amor (Nada que diga) Dentro y fuera del amor Sólo quería tu cuerpo Sólo quería apretar Oh Quiero ser amada chica Ver algo de acción contigo Necesito una mujer que sea correcta, yeah Así que ponte de rodillas En medio de la noche Me estarás suplicando por favor (Dentro y fuera del amor) Ella me dijo que la amara (Pero el amor no es suficiente) Oh, llévame lejos (Dentro y fuera del amor) Me he vuelto todo pedazos Ella no puede escuchar una palabra, vamos, vamos, vamos, yeah (Dentro y fuera del amor) Ella me dijo que la amara (Pero el amor no es suficiente) Oh, Llévame lejos (Dentro y fuera del amor) Me he vuelto todo pedazos Ella no puede escuchar una palabra, nada de lo que digo (Nada de lo que digo) Dentro y fuera del amor, eso es lo que digo (Nada de lo que digo) He estado dentro y fuera del amor (Nada de lo que digo) Ella me dijo que la amara (Nada de lo que digo)</w:t>
      </w:r>
    </w:p>
    <w:p>
      <w:r>
        <w:rPr>
          <w:b/>
          <w:color w:val="FF0000"/>
        </w:rPr>
        <w:t xml:space="preserve">id 265</w:t>
      </w:r>
    </w:p>
    <w:p>
      <w:r>
        <w:rPr>
          <w:b w:val="0"/>
        </w:rPr>
        <w:t xml:space="preserve">Una pieza del rompecabezas del marketing de contenidos: Plantilla de calendario Es esa época del año en la que las empresas empiezan a reflexionar sobre el pasado y a mirar hacia lo que puede deparar el año futuro. Empiezan a ver lo que les ha funcionado en términos de marketing de contenidos, lo que no ha funcionado y cómo pueden mejorar sus esfuerzos para alcanzar sus objetivos de negocio. Aquí, en Vertical Measures, no somos diferentes. Hemos comenzado el proceso de formación de nuestro plan de marketing de contenidos 2013 y el calendario editorial mediante la reflexión, la lluvia de ideas, la estrategia y la planificación. Hemos lanzado una idea tras otra mientras elaborábamos nuevas tácticas y desechábamos las antiguas. Pero toda esta creatividad en bruto necesita una estructura; necesita un plan. Entonces, ¿cómo se empieza a crear ese plan? Como ya se ha dicho, se reflexiona sobre el pasado y se mira hacia el futuro... suena fácil, ¿verdad? Pues no lo es. La mejor y más eficaz manera de crear un plan de marketing de contenidos es tomarse en serio los pasos que hay que dar mucho antes de que empiece el nuevo año. Por esa razón, hemos desarrollado una herramienta descargable gratuita para ayudarle en este proceso: La plantilla del calendario editorial de contenidos. Puede utilizar este calendario para planificar sus esfuerzos de marketing con una visión anual y mensual, lo que le ayudará a tener claro el panorama general y los detalles de una sola vez. "¡Piensa como un editor!" es un gran dicho en nuestra oficina, porque las revistas, los periódicos y similares saben cómo planificar su contenido con mucha antelación y con objetivos específicos en mente. Cualquiera que produzca contenidos con regularidad debería basar su planificación en lo que hace un editor de revistas, y la plantilla de calendario es extremadamente útil para crear una estrategia sólida y ejecutable. Puede ser la piedra angular de su planificación, dándole un lugar estructurado para canalizar todas sus ideas, planes y objetivos en un solo lugar. Piense en todo esto como si fuera un rompecabezas, un rompecabezas de marketing de contenidos: su estrategia de marketing de contenidos es la gran imagen final, y el calendario editorial le ayudará a unir todas las piezas para llegar a donde quiere estar (¡ojalá sea una obra maestra del arte del marketing de contenidos!). Aquí están nuestras recomendaciones sobre cómo empezar a planificar ahora para un 2013 eficaz utilizando la plantilla del calendario, disponible para su descarga gratuita . 1. Reflexiona Antes de comenzar a armar tu rompecabezas, debes saber qué funcionó o no funcionó anteriormente. Hágase estas preguntas: El pasado Ahora que sabe dónde ha estado, piense dónde quiere estar. Decida dónde se imagina su empresa dentro de un año y utilícelo como guía mientras rellena su calendario editorial. El futuro ¿Dónde ve su empresa dentro de un año? ¿Qué tipo de clientes quiere conseguir? ¿Qué tipo de trabajo/servicios quiere hacer? Tienes nuevas audiencias a las que quieres llegar? 2. Lluvia de ideas ¡Esta es la parte divertida! Reúne a un grupo de empleados para tener una sesión de lluvia de ideas. Si tiene varias personas en su empresa, reúna a personas que aporten ideas de varios departamentos: ventas, marketing, recursos humanos, creatividad, etc. Esta variedad de puntos de vista estimulará el proceso creativo y te proporcionará un montón de ideas. Recuerda: se trata de una sesión libre en la que las ideas pueden rebotar y diferentes personas pueden tomar la iniciativa. Sin embargo, procura que haya una persona que guíe la conversación, ya que el brainstorming a veces se nos puede ir de las manos. Lo ideal es que esta persona se encargue de recopilar todas las ideas en bruto después de la sesión y de crear una estructura dentro de la plantilla del calendario. Preguntas para iniciar la sesión ¿Qué quiere ver en su marketing de contenidos que no se ha visto? 2. ¿Qué nuevos métodos de distribución se te ocurren que serían más efectivos? 3. Planifique Una vez que haya reflexionado y realizado una lluvia de ideas, este es el momento en el que puede empezar a trabajar directamente con el calendario. Le recomendamos que mire lo más lejos posible con una visión amplia de sus próximos 12 meses. A continuación, puedes ampliarla aún más y planificar específicamente entre 60 y 90 días de antelación. Vista anual Utilizando toda la información que has reunido, recorre primero la vista anual de la plantilla del calendario. En lugar de meter su contenido cuadrado en un agujero redondo del plan de marketing, aproveche la oportunidad de tener una vista de pájaro de su empresa y ver lo que está naturalmente incorporado en su año. Esto puede adoptar la forma de conferencias, temporadas, ciclos de facturación, vacaciones y mucho más. Deje que estos aspectos que ocurren naturalmente en su año informen el contenido que produce. Vista mensual Ahora vamos a lo esencial. Utiliza toda tu investigación, la lluvia de ideas y la vista de pájaro anual para informar de este siguiente paso. En la vista mensual tiene la oportunidad de planificar exactamente lo que es</w:t>
      </w:r>
    </w:p>
    <w:p>
      <w:r>
        <w:rPr>
          <w:b/>
          <w:color w:val="FF0000"/>
        </w:rPr>
        <w:t xml:space="preserve">id 266</w:t>
      </w:r>
    </w:p>
    <w:p>
      <w:r>
        <w:rPr>
          <w:b w:val="0"/>
        </w:rPr>
        <w:t xml:space="preserve">La dinámica y la evolución de los sistemas sociales: New Foundations of a Mathematical Sociology El objetivo central de este libro es proporcionar conocimientos sobre la modelización formal (es decir, matemática) de los sistemas sociales, utilizando ideas de la teoría de la complejidad y enfoques relacionados. El libro ofrece un estudio de los diferentes tipos de enfoques de modelización y su valor para la sociología y las ciencias sociales en general. También plantea una serie de cuestiones importantes para quienes se preocupan por la naturaleza de los parámetros del sistema en sus modelos. Sin embargo, el material no siempre se presenta con la claridad que podría haber sido y la discusión general es probablemente demasiado teórica para ser de interés para aquellos con una preocupación más pasajera en estas cuestiones. En consecuencia, el público que encontrará el libro realmente valioso es, casi con toda seguridad, muy limitado. El grueso del libro se encuentra en los capítulos tres y cuatro, que ocupan 80 densas páginas cada uno. Los capítulos introductorio y final tienen entre 25 y 30 páginas, por lo que son más manejables. El capítulo dos proporciona los elementos necesarios para comprender el material de los dos capítulos principales. La función del capítulo introductorio es esbozar el programa de investigación que se sigue en el libro. Aquí Klver define la sociología como el estudio de "la lógica y las consecuencias de los sistemas de reglas sociales" (p. 1) y discute cómo se podría poner este estudio sobre una base más formal. Observando las deficiencias de los enfoques matemáticos tradicionales, que tienden a ser incapaces de manejar reglas individuales (o de nivel micro) y a modelar sólo patrones de nivel macro, Klver concibe su tarea de la siguiente manera: Elaborar una terminología precisa para describir los sistemas sociales Analizar los sistemas formales y, si es necesario, crear nuevas herramientas para ello (en particular, como veremos más adelante, los parámetros a nivel de sistema) Demostrar que los sistemas sociales pueden expresarse como sistemas formales sin perder sus características centrales Demostrar que al hacerlo se obtienen nuevos conocimientos sobre los sistemas sociales La lista señala inmediatamente un problema básico del libro, ya que es probable que el público de los puntos 1 y 2 sea bastante diferente al de los puntos 3 y 4. Estos últimos puntos interesan a los sociólogos abiertos a la idea de la modelización informática en su disciplina, pero que aún no están convencidos de que el enfoque merezca la pena. Los primeros puntos, en cambio, sólo adquieren relevancia una vez que uno ya está firmemente convencido del potencial y el valor de dicha modelización. Tratar de complacer a ambos públicos acaba por diluir el valor del libro para cada uno de ellos. Gran parte de la discusión en el libro es demasiado abstracta y densa para ganar muchos nuevos conversos (es decir, el público objetivo de los puntos 3 y 4). Este problema se ve agravado por el intento de Klver de ser sistemático y completo en su presentación. Sostiene que un enfoque de la teoría de sistemas para la sociología no puede limitarse a escoger conceptos de la teoría de la complejidad, sino que debe comprobar la pertinencia de "todos los conceptos esenciales de los sistemas extra-sociológicos" (p. 6). En cierto sentido, pues, el libro pretende ser un tour d' horizonte de todo el campo de la ciencia de la complejidad. Pero el propio Klver admite que no hace justicia a la mayoría de los temas. De hecho, el material presentado es a menudo demasiado general y abstracto para ser útil a los que no tienen experiencia en la modelización informática, pero demasiado largo para mantener el interés de los que ya están familiarizados con los fundamentos. El capítulo 2 presenta los elementos básicos de un enfoque de la sociología basado en la complejidad. En este capítulo es fundamental el análisis de cómo los sistemas basados en reglas pueden autoorganizarse (y adaptarse) a entornos cambiantes. En este sentido, Klver ofrece un amplio debate sobre la importancia de las reglas y la adaptación en múltiples niveles. Si se concibe un sistema social como si contuviera un conjunto de reglas (con condiciones), Klver argumenta de forma convincente que el sistema sólo puede considerarse realmente autoorganizado si contiene, además, algunas reglas que regulen cómo puede modificarse el conjunto básico de reglas a lo largo del tiempo. En otras palabras, la modelización de un sistema social requiere no sólo reglas básicas, sino también metarreglas. Aunque en teoría las metarreglas no tienen por qué ser jerárquicamente superiores a las reglas básicas (es decir, se podría construir un sistema en el que algunas de las reglas básicas también operaran sobre las metarreglas), en la práctica Klver se centra en sistemas de reglas organizados jerárquicamente. La contribución más interesante de este capítulo es una intrigante discusión sobre la relación entre los diferentes niveles de los sistemas de reglas y los diferentes tipos de aprendizaje, tal y como los definió Bateson en su Steps to an Ecology of Mind ( 1972 ). Además, los tipos de sistemas de reglas y de aprendizaje también están relacionados con diferentes tipos de atractores en el espacio de estados de un sistema. En el siguiente capítulo, Klver establece una conexión más, con las clases</w:t>
      </w:r>
    </w:p>
    <w:p>
      <w:r>
        <w:rPr>
          <w:b/>
          <w:color w:val="FF0000"/>
        </w:rPr>
        <w:t xml:space="preserve">id 267</w:t>
      </w:r>
    </w:p>
    <w:p>
      <w:r>
        <w:rPr>
          <w:b w:val="0"/>
        </w:rPr>
        <w:t xml:space="preserve">Oh, no, no podrías. En realidad es muy difícil PROBAR algo. Tienes que eliminar TODA duda, y no creo que los teóricos de la conspiración lo hayan hecho. Por cierto, aquí están las 10 afirmaciones de bromas más populares: #10. Bandera ondeante: La bandera americana parece ondear en el viento lunar. #9. Astronautas que brillan en la oscuridad: Si los astronautas hubieran salido de la seguridad del cinturón de Van Allen, la radiación los habría matado. #8. La sombra sabe: Las sombras de múltiples ángulos en las fotos de la Luna demuestran que había más de una fuente de luz, como una gran lámpara de estudio. #7. Película frita: En el Sol, la temperatura de la Luna es de 280 grados F. La película (entre otras cosas) se habría derretido. #6. Agua líquida en la Luna: Para dejar una huella se necesita humedad en el suelo, ¿no es así? #5. Muerte por meteorito: El espacio está lleno de micro meteoros superrápidos que atravesarían la nave y matarían a los astronautas. #4. No hay cráter en el lugar de aterrizaje: Cuando el Módulo de Excursión Lunar (LEM) aterrizó, su potente motor no excavó un cráter profundo en la "superficie polvorienta". #3. Camarógrafo fantasma: ¿Cómo es que en ese vídeo del LEM abandonando la superficie, la cámara lo sigue hacia el cielo? ¿Quién dirigía esa cámara? #2. Gran Rover: Es imposible que ese gran buggy lunar que conducían pudiera caber en ese pequeño módulo de aterrizaje. #1. Está lleno de estrellas!: El espacio está plagado de pequeños puntos de luz (estrellas). ¿Por qué entonces faltan en las fotografías? Oh no, no se puede. En realidad es muy difícil PROBAR algo. Hay que eliminar TODA duda, y no creo que los teóricos de la conspiración lo hayan hecho. Por cierto, aquí están las 10 afirmaciones de bromas más populares: #10. Bandera ondeante: La bandera americana parece ondear en el viento lunar. #9. Astronautas que brillan en la oscuridad: Si los astronautas hubieran salido de la seguridad del cinturón de Van Allen, la radiación los habría matado. #8. La sombra sabe: Las sombras de múltiples ángulos en las fotos de la Luna demuestran que había más de una fuente de luz, como una gran lámpara de estudio. #7. Película frita: En el Sol, la temperatura de la Luna es de 280 grados F. La película (entre otras cosas) se habría derretido. #6. Agua líquida en la Luna: Para dejar una huella se necesita humedad en el suelo, ¿no es así? #5. Muerte por meteorito: El espacio está lleno de micro meteoros superrápidos que atravesarían la nave y matarían a los astronautas. #4. No hay cráter en el lugar de aterrizaje: Cuando el Módulo de Excursión Lunar (LEM) aterrizó, su potente motor no excavó un cráter profundo en la "superficie polvorienta". #3. Camarógrafo fantasma: ¿Cómo es que en ese vídeo del LEM abandonando la superficie, la cámara lo sigue hacia el cielo? ¿Quién dirigía esa cámara? #2. Gran Rover: No hay manera de que ese gran buggy lunar que conducían pudiera caber en ese pequeño módulo de aterrizaje. #1. Está lleno de estrellas!: El espacio está plagado de pequeños puntos de luz (estrellas). ¿Por qué entonces faltan en las fotografías? #10. Bandera ondeante: La bandera estadounidense parece ondear con el viento lunar. Esto es suficiente para arruinar todo su esfuerzo. La pregunta es la siguiente. Si intentan ahora simular un alunizaje, ¿qué tan real puede ser? Creo que sólo en unos 10 años la gente puede empezar a discutir sobre los errores y venir con acusaciones reales. Como lo hicieron en un principio. _________________ El mundo es un libro, y los que no viajan sólo leen una página. - San Agustín Mi página web sobre Benidorm y sus alrededores. HAHAHAHAHAHAHEHEHheheheh hohohohoho .......whew déjame recuperar el aliento. Realmente no voy a discutir que el hombre fue a la luna si estuvieras parado en ella probablemente seguirías sin creer porque no quieres. Irónicamente la gente nunca discute que no hicimos la parte realmente difícil del alunizaje y es: orbitar la Tierra. Una vez en órbita el resto (a posteriori) fue relativamente fácil. ¿Ponerlo en órbita? ¡¡Tal vez sólo fingimos esa parte!! .....yeah Oh no, no se puede. Es</w:t>
      </w:r>
    </w:p>
    <w:p>
      <w:r>
        <w:rPr>
          <w:b/>
          <w:color w:val="FF0000"/>
        </w:rPr>
        <w:t xml:space="preserve">id 268</w:t>
      </w:r>
    </w:p>
    <w:p>
      <w:r>
        <w:rPr>
          <w:b w:val="0"/>
        </w:rPr>
        <w:t xml:space="preserve">The Bylet: ¡un club de petanca en medio del río Severn! El juego de la petanca llegó a The Bylet en 1884, en sustitución de un club de tenis sobre hierba que había sido el ocupante original de la isla. El club fue fundado por una serie de comerciantes y empresarios adinerados, que tenían que acceder a la isla en barco y, al no haber casa club, dependían del sustento suministrado por una hostelería local. Un domingo por la mañana, me reuní con el secretario del club, Tom McGill, y el tesorero, Peter Driver, para informarme sobre este lugar único y los problemas a los que se enfrenta. También estaba presente Kevin Moult, de K M Turfcare Management, que ha sido contratado por el club como asesor y contratista para apoyar los esfuerzos del comité en el mantenimiento de sus dos greens. Kevin, con sede en Market Drayton, que lleva siete años trabajando como asesor y cuidador de los greens, estaba en proceso de instalación cuando llegué, y tuve la oportunidad de charlar con él en relación con el trabajo que realiza. Los problemas particulares del Bylet y el estado actual de la petanca en general. "En mi opinión, uno de los principales factores que contribuyen al declive de los clubes de petanca es que, en general, en todo el país es demasiado barato jugar", dice Kevin. "Todo lo que se necesita es un juego de maderas y alrededor de 60 para unirse a un club, y ya está. El problema es que esta baja generación de ingresos, junto con el aumento de los costes, significa que algunos simplemente no pueden sobrevivir. Viajo por todo Shropshire, Cheshire, Mid Wales y West Midlands llevando a cabo programas regulares de mantenimiento, y he visto los efectos de los recortes en el mantenimiento de los greens por parte de especialistas, contratistas y el equipo y los materiales necesarios, lo que se traduce en superficies inferiores, mala jugabilidad y un descenso en el número de socios. Es una espiral descendente". Una vez terminada su perorata, Kevin pasa a explicar que hoy está aquí para aplicar un alimento líquido y un agente humectante, un proceso que repetirá mensualmente a lo largo de la temporada. "La temperatura del suelo es fundamental y su variación puede causar problemas. La ola de calor que experimentamos en marzo provocó que varios clubes se adelantaran a los trabajos de escarificación y aireación". Me llama la atención sobre las zonas del llamado "top green", adyacente a la casa club, que se llama así porque está unos metros más alto que el "bottom green". "El pulido aquí fue demasiado profundo y prematuro, lo que se vio agravado por una aplicación demasiado agresiva de fertilizantes y por la falta de lluvias, lo que ha dado lugar a marcas de quemaduras en ciertas zonas de ambos greens". Como explica Tom McGill, Kevin ha sido contratado como asesor tras la dimisión del greenkeeper del club. "Nos separamos el año pasado, cuando dimitió tras un desacuerdo con el comité. Básicamente, pensamos que los greens tenían demasiado crecimiento de hierba y, como resultado, jugaban demasiado lento para los bolos de alto nivel. A lo largo de los años hemos celebrado aquí varios torneos de prestigio, incluido el All England Championship de damas en 2009, y estamos dispuestos a seguir acogiendo este tipo de eventos. Ahora pagamos los servicios de uno de nuestros miembros para que corte los greens, pero somos conscientes de que se han cometido errores en el pasado, por lo que contratamos a Kevin para que se encargue de los trabajos de mantenimiento más especializados y críticos, junto con su valioso apoyo y asesoramiento". "Nuestra ubicación única significa que somos susceptibles a las inundaciones ocasionales, aunque la altura de The Bylet, y el efecto de embudo de la ubicación de la isla nos dan cierta protección. La última inundación de los greens y de la casa club se produjo en el año 2000. El impacto de cualquier inundación en nuestros greens suele ser mínimo, el principal problema es la incomodidad en forma de una limpieza general que implica el lavado a chorro de las pasarelas alrededor de los greens. Los árboles que nos rodean también actúan como barrera y evitan que se deposite cualquier cantidad indebida de detritus en las superficies de juego. Los propios greens parecen soportar muy bien los depósitos de limo resultantes, sin sufrir ningún efecto negativo". En el invierno de 2004-5, el puente Bailey que daba acceso a la isla, y que anteriormente había sido dañado por las aguas de las inundaciones, fue sustituido por jóvenes voluntarios del Ejército Territorial. "Esto le costó al club 10.000 por un puente de reemplazo de segunda mano, más una donación de 2.000 para el Fondo de la Juventud del AT. Se construyó para soportar hasta doce toneladas de peso y se le dio el nombre de 'Puente de los Terriers' como agradecimiento al joven equipo del AT". El nuevo puente realmente llegó</w:t>
      </w:r>
    </w:p>
    <w:p>
      <w:r>
        <w:rPr>
          <w:b/>
          <w:color w:val="FF0000"/>
        </w:rPr>
        <w:t xml:space="preserve">id 269</w:t>
      </w:r>
    </w:p>
    <w:p>
      <w:r>
        <w:rPr>
          <w:b w:val="0"/>
        </w:rPr>
        <w:t xml:space="preserve">Si Quieres Cantar Fuera, Canta Fuera Lyrics - Cat Stevens Bueno, si quieres cantar fuera, canta fuera Y si quieres ser libre, sé libre Porque hay un millón de cosas para ser Sabes que hay Y si quieres vivir alto, vive alto Y si quieres vivir bajo, vive bajo Porque hay un millón de maneras de ir Sabes que hay [Estribillo:] Puedes hacer lo que quieras La oportunidad está servida Y si puedes encontrar un nuevo camino Puedes hacerlo hoy Puedes hacer que todo sea verdad Y puedes hacer que se deshaga Ya ves ah ah ah ah Es fácil ah ah ah Sólo necesitas saber Bueno si quieres decir sí, di sí Y si quieres decir no, di no Porque hay un millón de maneras de ir Sabes que las hay Y si quieres ser yo, sé yo Y si quieres ser tú, Sé tú Porque hay un millón de cosas que hacer Sabes que las hay Bueno, si quieres cantar, canta Y si quieres ser libre, sé libre Porque hay un millón de cosas que ser Sabes que las hay Sabes que las hay Sabes que las hay Sabes que las hay Mi profesor de inglés nos hizo ver hace poco Harold y Maude y al principio pensé que iba a ser una película aburrida que no tenía sentido. Me encanta la canción también, es preciosa. y la película cambia mi perspectiva de la vida porque últimamente ha sido mala pero quiero decir que gracias a esta canción y a la película he estado mejor. Me cambia el punto de vista | Crítico: Jaime | 14/10/09 La primera vez que vi Harold y Maude cuando tenía 20 años me atrapó para siempre. Ahora, 20 años después, cambia aún más mi punto de vista sobre la vida. La música de Cat Stevens en esa película y concretamente en esta canción era absolutamente brillante, perfecta en todos los sentidos. Estoy comenzando a descubrir su obra, ¡¡¡estoy encantado!!! Esta canción es un catalizador para un gran cambio. Nosotros, como un solo mundo, cantaremos esto juntos todos nosotros :) | Revisor: Constance | 13/5/09 Precioso. Perfecto. Nosotros, como humanidad, podríamos un día cantar esta canción juntos, todos y cada uno de nosotros, en tiempo real a través de la conexión por satélite y nuestro mundo y nuestro planeta pueden conocer la verdadera liberación. Y apuesto a que Oprah va a tener algo que ver con ello; al igual que yo. Amor a todos, Constance Merwin Warner (San Marcos, California) Estamos todos juntos en un hermoso espíritu. gran canción | Revisor: Anónimo | 17/03/08 Me gusta la versión que cantan en la película Charlie Bartlett, sobre todo al final. Es más lenta y moderna, realmente conmovedora. Es una de mis películas favoritas, y la canción se ajusta mucho al tema. Mírala. Elección de la canción | Crítico: Rex | 1/28/08 Esta es una canción de lobo con piel de cordero. Comienza como una canción de escuela infantil y resulta ser sobre el existencialismo. Una obra de tal simplicidad y genialidad - podría cambiar tu vida. hermosa canción. | Reseña: ¡Anónimo | 1/8/08 Acabo de escuchar esta canción por primera vez hace una semana, y no me la puedo quitar de la cabeza. es impresionante! Es tan hermosa. Todo el mundo debería escucharla y cambiar! &amp;lt;33 Rhonda Stewart | Revisor: Anónimo | 18/10/07 Me encanta esta canción. Y la película de la que proviene 'Harold y Maude' si te gusta esta canción y no has visto la película te la recomiendo encarecidamente. Es perfecta para la película. La siguiente zona es sólo para revisión, si quieres enviar la letra o las correcciones de la letra, por favor haz clic en el enlace al final de Si quieres cantar, canta la letra.</w:t>
      </w:r>
    </w:p>
    <w:p>
      <w:r>
        <w:rPr>
          <w:b/>
          <w:color w:val="FF0000"/>
        </w:rPr>
        <w:t xml:space="preserve">id 270</w:t>
      </w:r>
    </w:p>
    <w:p>
      <w:r>
        <w:rPr>
          <w:b w:val="0"/>
        </w:rPr>
        <w:t xml:space="preserve">Con el fútbol y el voleibol en el corazón de su temporada y el baloncesto acercándose rápidamente, los aficionados de los Bronc están ansiosos por mostrar su apoyo a cada actividad. Con todo el alboroto, pueden surgir problemas especialmente dentro de la sección estudiantil. Se ha vuelto demasiado fácil olvidar que el respeto es algo que se traslada de la escuela a las actividades. Los mayores arrogantes que se creen dueños de la sección estudiantil y de la primera fila sin importar lo que suceda, se ha convertido en un problema desalentador e incluso hace que algunos estudiantes aficionados se salten los eventos para evitar la confrontación. A menudo se abusa de la antigüedad en la sección de estudiantes para tener una mejor visión del juego, para pintar y para decidir los vítores. Tradicionalmente, las primeras filas están reservadas para los seniors y el resto para los menores. El problema de la antigüedad es que algunos estudiantes de último año creen que se merecen la primera fila, aunque no piensen animar. Esto resta importancia a los menores que piensan animar y ver el partido, pero a los que no se les permite una fila determinada por su edad. Muchos estudiantes de último año sienten que se han ganado el derecho a la primera fila después de tres años de animar desde atrás. La estudiante de último año Sarah Forister dijo: "Creo que es justo que los estudiantes de menor edad esperen su turno para sentarse en la primera fila como lo han hecho todos los estudiantes de último año en el pasado". Para resolver el problema de los asientos, sólo los estudiantes de último año que planean animar y que realmente quieren ver el partido (no enviar mensajes de texto constantemente, darse la vuelta a menudo, tomar fotos de uno mismo, y discutir entre sí) deben ser permitidos en la primera fila. Si hay demasiados estudiantes de último año que no caben en la primera fila, deben trasladarse a la siguiente fila; una fila abarrotada hace que todos se sientan incómodos y que nadie pueda disfrutar del partido. Todos los menores pueden moverse una fila hacia arriba para que quepan los mayores restantes. Si quieres un lugar específico en la sección de estudiantes, preséntate con antelación y no guardes lugares para alguien que tiene la intención de llegar tarde. El objetivo de la sección estudiantil es animar a nuestro equipo y apoyarlo. Cuando los partidos se calientan, es fácil sentir la necesidad de atacar a un determinado jugador. Si uno de los jugadores de nuestro equipo comete un error, atacar al individuo no hará que juegue mejor. Lo mismo ocurre con los árbitros cuando se comete un error. El trabajo del árbitro es pitar penaltis y faltas a cada equipo, y están certificados para hacer estas llamadas. El hecho de que la llamada pueda parecer errónea para algunos en la sección de estudiantes, puede haber sido una llamada obvia en el césped o en la cancha. Aunque es fácil tener vítores denigrantes, hay que resistirse a ello. Hay que animar a nuestro equipo y ponerlo en marcha con las animadoras. Ellas ya han preparado vítores que son apropiados para la escuela y respetuosos. Unas malas porras sólo encenderán a un jugador del equipo contrario, enfadarán a un árbitro y harán que la sección de estudiantes parezca irrespetuosa. Además, durante las lesiones, sé educado y haz una pausa en la conmoción por respeto; los entrenadores y los preparadores necesitan comunicarse para que el atleta lesionado reciba la atención que necesita y los altos niveles de ruido pueden dificultar esto. Respeta a todos los que intentan ver el partido, incluidos los padres y los aficionados de ambos equipos. Están allí para ver el partido y quieren poder ver. Si los aficionados adultos están sentados en algún lugar fuera de la sección de estudiantes, no te pongas delante de ellos cuando la sección se llene de gente, sino que muévete hacia arriba. El respeto debe extenderse a aquellos que no son prominentes durante el juego, como los conserjes y los miembros del personal. A menudo, su presencia no se hace evidente hasta que empiezan a limpiar la basura en la sección de estudiantes después del partido. Los estudiantes de último año y los de cursos superiores deben dar ejemplo limpiando lo que ensucian ellos mismos y cualquier otra persona. La etiqueta de la sección estudiantil es una parte importante para disfrutar de cada partido de los Bronc, sin importar el deporte.</w:t>
      </w:r>
    </w:p>
    <w:p>
      <w:r>
        <w:rPr>
          <w:b/>
          <w:color w:val="FF0000"/>
        </w:rPr>
        <w:t xml:space="preserve">id 271</w:t>
      </w:r>
    </w:p>
    <w:p>
      <w:r>
        <w:rPr>
          <w:b w:val="0"/>
        </w:rPr>
        <w:t xml:space="preserve">Otro sitio de WordPress.com ¿Pudiste ver a los elefantes el jueves pasado? El pasado jueves por la noche (23 de junio) celebramos otra Noche de Regalos de ESL en el Zoo para que todas las familias pudieran disfrutar de los animales y de otras grandes actividades durante las horas de la tarde. Como regalo especial, los cuidadores del zoo acompañaron a nuestros elefantes africanos, Genny C y Lilac, desde su recinto (que actualmente está cerrado al público) hasta el camino trasero y el patio de los rinocerontes. ¡Qué gran sorpresa para nuestros visitantes que veían a los elefantes cuando salían del edificio principal o daban la vuelta al camino de los caimanes! Fotos de Rachel Baker August ¡Cruzaremos los dedos para que, tal vez, durante la próxima Noche de los regalos de ESL en el zoo (jueves 21 de julio) los cuidadores puedan volver a mover a los elefantes!</w:t>
      </w:r>
    </w:p>
    <w:p>
      <w:r>
        <w:rPr>
          <w:b/>
          <w:color w:val="FF0000"/>
        </w:rPr>
        <w:t xml:space="preserve">id 272</w:t>
      </w:r>
    </w:p>
    <w:p>
      <w:r>
        <w:rPr>
          <w:b w:val="0"/>
        </w:rPr>
        <w:t xml:space="preserve">"¿Quieres saber cómo ponerte en forma rápidamente?    Si es así, ya estás en camino de mejorar tu salud, alargar tu vida y sentirte GENIAL. La mayoría de la gente no se da cuenta de lo fácil que es ponerse en forma rápidamente. Sólo hay que descubrir qué es lo que realmente funciona, qué no, y cómo motivarse. Entonces, ponerse en forma se convierte en algo fácil y divertido". Cornualles, Reino Unido Querido buscador de fitness, ¿quieres saber cómo ponerte en forma? Si lo hace, puede esperar estos beneficios que le cambiarán la vida Reducción del riesgo de muerte prematura por cualquier causa. Sí, cualquier causa. Varios ensayos a gran escala (decenas de miles de personas) han demostrado de forma concluyente que hacer ejercicio con regularidad es lo más eficaz que se puede hacer para reducir el riesgo de muerte prematura por CUALQUIER causa. Más eficaz que perder peso. Más eficaz que dejar de fumar. Más efectivo que CUALQUIER cosa. Si no sigue leyendo, por favor, asimile este hecho y piense en él durante unos segundos para comprender su importancia. ¡Esto podría cambiar su vida! Reducción del riesgo de padecer enfermedades coronarias . Se ha demostrado que el ejercicio regular reduce significativamente el riesgo de desarrollar una enfermedad coronaria (¡la mayor causa de muerte prematura en el mundo occidental!). Si ya padece una enfermedad coronaria, hacer ejercicio con regularidad reduce el riesgo de que le mate prematuramente. Reducción del riesgo de desarrollar uno de los muchos tipos de cáncer. Hay muchas pruebas de que se puede reducir el riesgo de desarrollar una de las muchas formas diferentes de cáncer simplemente poniéndose en forma. Aumentar la respuesta inmunitaria al nivel de alguien con la mitad de su edad. Se ha demostrado que las personas de 60 años aumentan su respuesta inmunitaria hasta los niveles de personas de 30 años simplemente mejorando su forma física. Perder peso de forma natural sin tener que "ponerse a dieta". Como todos sabemos, las dietas son difíciles de cumplir, y el peso vuelve a subir cuando dejamos de hacerlas. Uno sigue pensando que debe haber una forma mejor, ¡y la hay! Dormir mejor porque el ejercicio ayuda a reducir el estrés. Está comprobado que ponerse en forma ayuda a reducir el estrés en el cuerpo y, por lo tanto, ayuda a dormir. Sentirse bien, ya que el cuerpo se siente más tonificado y relajado. A medida que te pones en forma, tu cuerpo se siente mejor, te sientes mejor con él y generas esta sensación de bienestar que no creerás hasta que lo hayas probado. Y muchos más beneficios, demasiado numerosos para mencionarlos. Realmente hay muchos beneficios, y los científicos están encontrando otros nuevos cada día. Es más, nunca he leído un artículo científico que haya sugerido algún aspecto negativo de ponerse en forma. Ni uno solo. Teniendo en cuenta la cantidad de artículos que hay en diferentes revistas, es increíble que nunca haya visto uno que tenga pruebas que den un lado negativo. ¿Cuántos otros temas en el universo puedes encontrar que no tengan aspectos negativos? ¿Por qué es tan difícil ponerse en forma? Todos tenemos los mismos problemas: nos falta tiempo, no queremos gastar dinero en cosas que no funcionan y hay muchos sistemas disponibles que dicen ser los mejores. Entonces, ¿cómo se puede saber cómo ponerse en forma rápidamente sin perder tiempo y dinero en cosas que no funcionan? Ahí es donde entro yo. Permítame presentarme. Me llamo Rob Knowles. Antes era un oficinista sedentario. De hecho, todavía paso la mayor parte de mi vida laboral mirando la pantalla del ordenador. Hace unos años empecé a viajar por las empresas para las que trabajaba: me alojaba en hoteles, comía buenas cenas y no hacía nada más agotador cada día que estar sentado en aburridas reuniones todo el día hablando. No espero tu simpatía, ¡sé que era una vida estupenda! Sin embargo, era muy mala para mi cintura. Incluso cuando empecé a hacer algo de ejercicio, acabé con 9 kilos de sobrepeso. Intenté ir al gimnasio, pero me intimidaba estar rodeada de todas esas conejitas tonificadas, delgadas y bronceadas, así que no iba muy a menudo. Eso hacía que la cuota mensual fuera REALMENTE cara, cuando la mayoría de los meses sólo iba una o quizás dos veces. ¡Qué desperdicio de dinero! Después de un largo proceso, me aficioné a correr. Odiaba todas las formas de deporte en la escuela (piensa en el niño gordo que siempre era el penúltimo en todo, y me conoces). Pero empezó a gustarme correr. Me gustaba poder correr por mi cuenta sin que nadie me viera resoplar y jadear. Me gustaba pasar tiempo al aire libre cuando no tenía prisa por ir a algún sitio, así que</w:t>
      </w:r>
    </w:p>
    <w:p>
      <w:r>
        <w:rPr>
          <w:b/>
          <w:color w:val="FF0000"/>
        </w:rPr>
        <w:t xml:space="preserve">id 273</w:t>
      </w:r>
    </w:p>
    <w:p>
      <w:r>
        <w:rPr>
          <w:b w:val="0"/>
        </w:rPr>
        <w:t xml:space="preserve">Comentarios Está bien que el gobierno acumule deuda para sus ridículos gastos si las circunstancias internacionales no son buenas, según Mervyn King, pero el viejo y querido sector privado no puede pedir más préstamos y acumular deuda si el estado de la economía mundial no es bueno para mantener a sus accionistas y empleados en el estado al que están acostumbrados. No hay nadie que le conceda préstamos impagables. Uno se pregunta si Mervyn King no lleva tanto tiempo en el puesto que no ve bien. Mervyn King demuestra (como si no lo supiéramos ya) que es una tetera de chocolate sobrepagada. No dio el pistoletazo de salida antes de 2007; le pillaron con el pie cambiado cuando llegó la tormenta; y, al igual que Osborne, no tiene ninguna "solución" para las finanzas públicas totalmente insostenibles de Gran Bretaña que no sea generar inflación, estafando así a la gente corriente y a los que tienen ingresos fijos para proteger a Osborne y a los banqueros. Al igual que todos los miembros de nuestra camarilla gobernante, se va de rositas: título de caballero y una enorme pensión invertida en valores indexados que el fondo de pensiones del BOE compró al por mayor justo cuando nos decían que la gran amenaza era la deflación, no la inflación.</w:t>
      </w:r>
    </w:p>
    <w:p>
      <w:r>
        <w:rPr>
          <w:b/>
          <w:color w:val="FF0000"/>
        </w:rPr>
        <w:t xml:space="preserve">id 274</w:t>
      </w:r>
    </w:p>
    <w:p>
      <w:r>
        <w:rPr>
          <w:b w:val="0"/>
        </w:rPr>
        <w:t xml:space="preserve">Pero, si estos niños son de alguna manera representativos del nivel de paternidad practicado entre los miembros de la comunidad sij, nuestra nación puede ser afortunada de que los sijs hayan venido a este país: Su falta de modestia me hizo reír. Sin embargo. Sí, esos dos niños tienen un ego sano. Lo único que me preocupa es que espero que su ausencia de humildad no signifique una ausencia de la comprensión de que no son mejores o peores que cualquier otra persona, incluso los "blancos". La única razón por la que menciono esto es que, en los tiempos en que trabajaba muchas horas para una empresa de software que nos pagaba por coger taxis para ir y volver del trabajo si teníamos que trabajar temprano o tarde -especialmente si estábamos demasiado cansados para conducir con seguridad-, tuve algunos desafortunados encontronazos con taxistas sijs. Me resultaba tan incómodo que rompía la "regla" entre los taxistas alineados a lo largo de una calle, pasando por delante de los taxis conducidos por sijs hasta que encontraba un taxi conducido por un africano del este, un etíope o un iraní -- todos los cuales me trataban con un respeto infalible y una preocupación adecuada. (Mis favoritos eran los iraníes: habían escapado de Irán tras la caída del Sha y les había costado entrar legalmente en Estados Unidos, así que, mientras iban a la universidad, conducían taxis para ganarse la vida). Esos taxistas, al igual que todos los taxistas blancos, me advirtieron que los sikhs se consideraban superiores a todos los demás seres humanos, sin importar su raza, etnia o religión. Los taxistas me lo dijeron para explicar la grosería -el desprecio, en realidad- con que me trataban los sikhs. No puedo olvidar una mañana en la que tuve que coger un taxi a las 4:00 de la mañana para llegar temprano al trabajo con el fin de completar el diseño de un sitio web exterior, la introducción de un revolucionario software de base de datos -- diseñado originalmente por una empresa israelí, que fue comprada por la empresa de software estadounidense. (Oh, esos israelíes, especialmente los judíos rusos que eran los programadores más brillantes de los israelíes pero cuyo comportamiento era... esa es una historia para otra ocasión). En fin, esa mañana pedí un taxi y me subí a él. Estaba medio dormido. Había dormido como mucho dos o tres horas por noche durante semanas. Mientras conducíamos por una calle marítima completamente negra para llegar a la autopista, busqué en mi bolso un cigarrillo y lo encendí. El conductor sij frenó de golpe y se apartó de la calle, exigiendo que bajara de su taxi. Estaba aterrorizada. Además de la oscuridad total, no había ni un teléfono público ni un negocio abierto en un radio de 10 a 15 manzanas. Para salvarme, me disculpé profusamente e inmediatamente tiré el cigarrillo por la ventanilla (después de apagarlo apresuradamente, por supuesto). Después de suplicar al conductor durante lo que me parecieron cinco o diez minutos (probablemente fue menos), accedió a llevarme. Pero le pedí que me dejara en la parada de autobús del centro, que estaba a unos 30 kilómetros de mi destino. La parada no era mucho más segura, pero al menos había otros hombres y mujeres de negocios que también esperaban un autobús. Por suerte, yo también tenía un abono mensual de la empresa y llegó el autobús que necesitaba. Ese autobús recorrió las 20 millas con sólo dos paradas, y me llevó a unos 20 o 30 metros del edificio del que tenía las llaves. En aquella época, estaba permitido fumar en los taxis, así que no estaba infringiendo ninguna ley. Por supuesto, debería haber pedido permiso al conductor antes de encender el cigarrillo, pero estaba tan cansado que lo olvidé. Por lo demás, siempre pregunté y todos los taxistas que conocí me dijeron que sí porque sabían que si hacían feliz al cliente, era más probable que le diera una propina. Pero no sólo no le di propina a ese taxista, sino que le tiré los billetes en el asiento delantero, no le pedí un recibo para que me lo reembolsara y me largué de su taxi. Debería haberme quejado a la ciudad por el conductor, pero tenía tantas cosas que hacer en ese momento que lo dejé pasar. Sin embargo, me dejó una impresión indeleble y reforzó mi determinación de evitar los taxis conducidos por sikhs. No es P.C. compartir esta historia. Pero al diablo con ser P.C. Yo</w:t>
      </w:r>
    </w:p>
    <w:p>
      <w:r>
        <w:rPr>
          <w:b/>
          <w:color w:val="FF0000"/>
        </w:rPr>
        <w:t xml:space="preserve">id 275</w:t>
      </w:r>
    </w:p>
    <w:p>
      <w:r>
        <w:rPr>
          <w:b w:val="0"/>
        </w:rPr>
        <w:t xml:space="preserve">Martes, 13 de diciembre de 2011 Por qué la idea de cobrar una tarifa nominal por los materiales de la biblioteca me rechina Recientemente, el concejal de mi ciudad pidió opinión sobre la idea de que la biblioteca cobrara 2 dólares por el préstamo de DVD. Mi reacción visceral fue negativa, una reacción negativa mucho más fuerte de lo que podría explicarse por el hecho básico de que las bibliotecas están destinadas a ser gratuitas. Al principio pensé que esto se debía a que las personas que menos pueden permitirse el lujo de pagar 2 dólares por un DVD (como mis abuelas, por ejemplo) también tienen menos probabilidades de contar con los recursos y los conocimientos necesarios para adquirir películas de forma gratuita a través de canales no oficiales. Pero otro aspecto que ralló fue este tratamiento de ciertos materiales de la biblioteca como menos que otros materiales. Leer Harry Potter. Leer las obras completas de Miss Manners. Lea la serie In Death. Leer Introvert Advantage. Leer a Malcolm Gladwell. Mira la comedia de Eddie Izzard y todas las entrevistas que ha hecho. Todo ello no sólo te entretendrá, sino que te ayudará a desenvolverte mejor en el mundo. Todas estas cosas fueron transformadoras. Gracias a Harry Potter, aprendí a hacer análisis literarios (sí, esto es después de una carrera académica que incluía cursos de literatura en cuatro idiomas) y a utilizar el lugar feliz que me proporciona el fandom para ahuyentar mis estados de ánimo oscuros. De Introvert Advantage aprendí cómo funcionan mi cerebro y mi energía. Miss Manners me dio una perspectiva muy necesaria sobre las expectativas sociales del mundo real para contrarrestar el contexto sesgado en el que crecí. Eddie y In Death me hicieron valiente (en la medida en que soy valiente, que sigue siendo exponencialmente más valiente de lo que era antes de conocerlos). Malcolm Gladwell me enseñó sobre el Entitlement , que también aglutinó todas las demás cosas que había aprendido. Todos estos materiales son más bien de poca monta. Cualquiera podría hacer un argumento convincente de que cualquiera de estas cosas es Menos que e Indigno. A pesar de que he estado expuesto a más que mi cuota de Arte Serio y escritura académica, fue una serie de libros para niños, un columnista de consejos de un periódico, un par de piezas de psicología/sociología pop del mercado masivo, un comediante travestido y una serie de novelas de misterio de fórmula lo que terminó por hacerme. (Llegados a este punto, algunos estaréis pensando: "¿Qué clase de persona patética obtiene inspiración para cambiar su vida de un material tan banal?". La respuesta a esa pregunta es, obviamente, "Alguien que lo necesita mucho"). Así que, ahora os preguntaréis, ¿qué tiene esto que ver con la biblioteca? Como la mayoría de la gente, no me gusta pagar por algo cuando no sé si va a funcionar. Esto significa que no compro libros, películas u otros medios de arte/entretenimiento/información si no sé si me van a gustar o si me van a enseñar lo que necesito aprender de ellos. En cambio, lo tomo prestado de la biblioteca. No sabía que nada de esto iba a ser transformador. Ni siquiera sabía si me iba a gustar. Lo añadí a mi lista de la biblioteca porque parecía tener el potencial de ser ligeramente interesante, pero nunca lo habría comprado, ni siquiera por un precio nominal. Hay suficiente comida cultural pop para mantenerme entretenida de forma fiable que no necesito probar nada nuevo. El hecho de poder probarlos todos sin riesgo es lo que me ha permitido descubrir todas estas cosas. Además, también está el hecho de que estas obras transformadoras no son ni mucho menos las únicas cosas que tomé prestadas de la biblioteca durante ese periodo de tiempo (los últimos 8 años de mi vida). La mayoría de las cosas que tomé prestadas no fueron ni de lejos tan transformadoras, ¡estoy seguro de que ni siquiera recuerdo el 80% de ellas! Pero, como puedo pedir prestado todo lo que quiera, puedo separar el grano de la paja y convertirme en una mejor persona en el proceso. Incluso una tarifa nominal sería suficiente para que me lo pensara dos veces antes de poner una reserva en algo que no tengo claro, lo que habría sido una barrera suficiente para impedirme descubrir mis verdaderas inspiraciones. Estoy seguro de que nadie más tiene mi combinación exacta de inspiraciones, y mucha gente tiene una combinación igualmente impredecible de inspiraciones por ahí esperando. (¡Y espero sinceramente que haya aún más ahí fuera esperándome!) El mundo se convertirá en un lugar cada vez mejor a medida que cada uno amplíe sus horizontes y encuentre el camino hacia su propia inspiración, así que no debemos introducir ningún motivo de duda.</w:t>
      </w:r>
    </w:p>
    <w:p>
      <w:r>
        <w:rPr>
          <w:b/>
          <w:color w:val="FF0000"/>
        </w:rPr>
        <w:t xml:space="preserve">id 276</w:t>
      </w:r>
    </w:p>
    <w:p>
      <w:r>
        <w:rPr>
          <w:b w:val="0"/>
        </w:rPr>
        <w:t xml:space="preserve">P: Las tortillas son uno de mis placeres culpables. ¿Alguna sugerencia para todos esos chips rotos en el fondo de la bolsa? Las utilizo para añadir un toque crujiente a las ensaladas y a las sopas, pero estoy buscando usos más creativos. Compro las variedades orgánicas, de maíz azul y sin sal. Gracias. Enviado por Melinda Editor: Veo que eres una chica como yo. Para aprovechar esas patatas fritas trituradas, echa un vistazo a algunos de nuestros anteriores posts sobre el tema: Categorías: Comentarios (25) Además de añadirlas a las cosas para darles textura, podrías ponerlas en el procesador de alimentos y molerlas hasta convertirlas en masa. Alton Brown hizo algo parecido, pero con tortillas de maíz, en Good Eats. Creo que el episodio se llamaba "La reforma de la tortilla". Tal vez también puedas usarlas para cubrir "frituras" en el horno. Puedes usar copos de maíz. Tal vez incluso para freír de verdad. Babygrace: ¡Todo dentro! Los burritos son tan grandes como tu cabeza, y completamente sin adornos por fuera, que para eso está la barra de salsa, supongo. He copiado la descripción del menú a continuación, aunque cuando dicen "brotes de soja", en realidad utilizan guisantes verdes germinados, ¡que son maravillosos! (Probablemente no debería compartir esto con el público sensible de AT, pero el burrito es TAN grande y caliente, envuelto en una tortilla de harina pálida, que bromeamos que es un "perrito afeitado". Así: "Tío, tengo tanta hambre que podría comerme un cachorro afeitado entero yo solo". "Ni hablar, es demasiado grande, tengo que partir ese cachorro". "Ese cachorro tiene tan buena pinta que *casi* quiero abrazarlo en lugar de clavarle un tenedor". Ejem.) Hago algo que apodé un "Tazón de Nacho" donde rompo un puñado o dos de chips de tortilla y tiro las migas del fondo de la bolsa en la bandeja de hornear para mi horno tostador. Luego pongo la salsa, los frijoles negros, el maíz y el queso en la parte superior y lo pongo en el horno tostador (en la parrilla) hasta que el queso esté perfectamente derretido. Se pone todo en un bol, se echa un poco de cebollino, cilantro, quizá más salsa, crema agria, guacamole, etc., y se come. Es bueno tener trozos pequeños porque se puede comer fácilmente con un tenedor. No tiene un aspecto muy bonito, pero tiene un sabor increíble y es una comida rápida cuando se cocina para una persona.</w:t>
      </w:r>
    </w:p>
    <w:p>
      <w:r>
        <w:rPr>
          <w:b/>
          <w:color w:val="FF0000"/>
        </w:rPr>
        <w:t xml:space="preserve">id 277</w:t>
      </w:r>
    </w:p>
    <w:p>
      <w:r>
        <w:rPr>
          <w:b w:val="0"/>
        </w:rPr>
        <w:t xml:space="preserve">App Synergy: Cómo hacer un diario de viaje El fin de semana pasado, me tomé unas pequeñas vacaciones en Montreal . Aunque me gusta viajar, no soy un ambicioso turista. La excepción a esto es cuando las vistas que veo implican comida. Me encanta la comida. Fue un verdadero placer visitar el mercado Jean-Talon (en francés: March Jean Talon), que es un mercado agrícola histórico situado en el barrio de Little Italy de Montreal. Decidí utilizar esta excursión gastronómica como modelo de objeto para el uso de la sinergia de aplicaciones de esta semana. Paso 1 - Capturar los recuerdos Una de mis compañeras de trabajo, Stella Violano, me habló de una aplicación llamada 645 Pro. Ella presumía de que permitía hacer fotos en formato RAW y TIFF. Como soy un fotógrafo aficionado, no tenía ni idea de lo que quería decir, pero finalmente pude probar la aplicación en mi viaje al mercado. Captura de pantalla de la 645 Pro -- Random Market Aunque todavía no he rascado su potencial, definitivamente veo el atractivo. Todos los ajustes se encuentran directamente en la cámara. Mientras que algunos pueden no estar familiarizados con las diferentes opciones, no hay capas de menú confuso para navegar. El tiempo de respuesta es más rápido que el de la aplicación de la cámara de Apple y he tomado algunas buenas fotos con ella. Lo mejor que puedo decir de la 645 Pro es que me hizo querer aprender más sobre la fotografía "real". Incluso empecé a leer el manual de usuario de 32 páginas. Hasta que encuentre algo mejor, 645 Pro será mi nueva aplicación de cámara por defecto. Me parece una mala forma de compartir las fotos que he tomado de extraños. Para ver el mercado de Jean-Talon, mira esta foto de la National Geographic Society . Se encuentra en la aplicación A Taste Of Montreal. La aplicación me encanta, ya que combina la narración periodística con las deliciosas fotos de la cocina de Montreal. He comido muy bien en Montreal. A Taste Of Montreal me muestra lo que me perdí y me abre el apetito para mi próximo viaje. Mercado de Jean-Talon Paso 2 -- Marca tus recuerdos Otra útil aplicación de viaje específica de Montreal es Montreal: Travel Guide , de eTips LTD . Esta guía de viajes tiene algunas características interesantes, como el uso de la Realidad Aumentada (RA) y la presencia de mapas offline con zoom. Mi principal interés en la aplicación, a efectos de este artículo, era su mapa del metro. Mapa del metro de Montreal El mapa sirve de base para la modificación de PhotoPen , una aplicación de anotación fotográfica. Es una forma sencilla de marcar tus fotos y compartirlas. Aunque no es difícil adivinar dónde está el mercado Jean-Talon en el mapa, no siempre recuerdo el nombre y la ubicación del mercado. PhotoPen me permite hacer una nota rápida para mí, lo que también resulta en una contribución personalizada a mi diario. Mapa anotado por PhotoPen Paso 3 -- Recoge tus recuerdos Cuando llegue el momento de crear tu diario, tienes algunas opciones. Hay varias aplicaciones de diario disponibles para tu iDevice. Day One es una opción muy popular. A principios de esta semana, recibió una importante actualización, que le permite por fin añadir fotos a sus entradas. También puedes añadir información meteorológica, datos de localización/GPS y registrarte en Foursquare. Por desgracia, sólo se puede añadir una foto por entrada. El lado positivo es que los resultados se ven muy bien y realmente se suman a lo que ya era una aplicación fantástica. He creado la siguiente entrada con una foto que tomé de unas deliciosas ostras. Day One utilizó los metadatos de la foto para rellenar la ubicación y la fecha. Day One tiene ahora soporte para fotos Por muy bueno que sea Day One, puede que no te satisfaga su estilo de diario con una sola foto. En su lugar, puedes imaginar una aplicación tipo álbum de recortes, que te permita mezclar fotos y texto. Para ello, echa un vistazo a Maxjournal , que te permite añadir hasta 30 fotos para cada entrada del diario. Luego puedes girar las fotos y colocarlas entre el texto. Por su sencillez, su estética y su mayor capacidad de sincronización, prefiero Day One. Pero en cuanto a la posibilidad de añadir varias fotos, Maxjournal supera a Day One. Ten en cuenta también que Maxjournal es sólo para iPad, mientras que Day One es universal. Incorporar múltiples fotos en Maxjournal Por último, uno de mis lectores de la India me recordó que los diarios no necesitan ningún texto. Él crea diarios puramente fotográficos utilizando iPhoto. Ya hablé de la función de diario de iPhoto en mi artículo sobre el Día de la Madre. En ese artículo, ya había importado todas mis fotos en un álbum y luego envié todo el álbum</w:t>
      </w:r>
    </w:p>
    <w:p>
      <w:r>
        <w:rPr>
          <w:b/>
          <w:color w:val="FF0000"/>
        </w:rPr>
        <w:t xml:space="preserve">id 278</w:t>
      </w:r>
    </w:p>
    <w:p>
      <w:r>
        <w:rPr>
          <w:b w:val="0"/>
        </w:rPr>
        <w:t xml:space="preserve">Consejos para la producción de vídeo: Matrox MX02 en iMac Consejos para la producción de vídeo A raíz de un post anterior mío sobre la Matrox MX02 Mini Max , he recibido una pregunta de seguimiento de un videógrafo iraní, que pide consejo sobre la Matrox MX02 Mini MAX y Adobe Premiere Pro CS5 en su iMac. Pregunta sobre la producción de vídeo Hola Shawn, estoy editando en Adobe Premiere CS5, y también en AE CS5 en un iMac core i5 con 8 GB de memoria DDR3, primero: mientras estoy trabajando en un proyecto Full HD, por cualquier simple cambio de los niveles de color o añadiendo una disolución, tengo que renderizar la toma para verla en tiempo real y añadiendo más filtros y efectos o usando un enlace dinámico entre AE y Premiere el renderizado se hace más difícil y la exportación se hace demasiado larga (¡unos 25 minutos para exportar un clip de vídeo de 5 minutos!!!) Voy a comprar un "Mxo2 mini max" para resolver el problema del render y deshacerme de estas cosas, ¿¡Estoy haciendo bien?! o necesito actualizar mi iMac a un core i7 con 12 o 16 GB de memoria? ¿qué piensas? y gracias por cierto ... Matrox MXO2 Mini MAX - Una solución de hardware para la producción de vídeo de Adobe Premiere Pro CS6 Respuesta Hola Amir, Grandes preguntas. Sí, lo estás haciendo mal. Al editar en un iMac con Adobe Premiere Pro, tu experiencia de edición será muy poco satisfactoria. Editar en cualquier ordenador, Windows o Mac, que no tenga una tarjeta NVidia CUDA aprobada y, en menor medida, algunas de las tarjetas Radeon de los portátiles Macbook Pro del año pasado, significa que estás dependiendo de la CPU del ordenador para hacer todo el renderizado y la codificación del vídeo. Esto estaba bien cuando editábamos vídeo en SD, pero con el vídeo en HD hay casi 7 veces más información de píxeles y creo que los editores corregimos el color y aplicamos los efectos más a menudo que hace 10 años. La CPU tampoco es tan eficiente a la hora de procesar el vídeo en comparación con una solución de hardware dedicada como la Matrox RT.X2 que, cuando se combina con Adobe Premiere Pro CS3, CS4 y CS5, ofrece efectos en tiempo real, exportaciones aceleradas y otras ventajas como el códec Matrox IBP y la supervisión HDMI. Cuando Adobe anunció que Premiere Pro CS5.0 iba a ser compatible con la aceleración de la GPU con tarjetas NVidia CUDA aprobadas, gran parte de las ventajas de utilizar una solución de hardware como la Matrox RT.X2 quedaron obsoletas, ya que ambas no podían funcionar juntas al mismo tiempo y la solución de la GPU era muy buena. Por desgracia, ninguna de estas soluciones funciona en un iMac porque la RT.X2 no es compatible con los Mac y todos los iMac tienen la tarjeta de vídeo equivocada. Tampoco se pueden actualizar a algo que sea lo suficientemente bueno como para proporcionar algún beneficio a Premiere Pro y que sea compatible. Desgraciadamente, la Matrox MX02 Mini Max no proporciona ninguna aceleración para los efectos y la corrección de color, por lo que no notará ninguna ventaja en las previsiones en tiempo real. Pero acelerará los tiempos de exportación a H.264 de forma significativa. Yo combino la Matrox MX02 Mini Max con mi portátil Windows Corei7 cuando necesito tiempos de exportación rápidos en un dispositivo móvil. Entradas y salidas de Matrox MXO2 Mini MAX No creo que actualizar tu iMac a un core i7 con 16GB de memoria haga mucho. Lo que realmente quieres es un ordenador que tenga una tarjeta GPU compatible. En el lado de Mac hay muy pocas tarjetas gráficas compatibles, pero la más obvia es la GTX 285, aunque esa se acabó antes del lanzamiento de CS5. Puedes comprarlas de segunda mano por entre 150 y 250 dólares, lo que las convierte en una gran oferta, si puedes encontrar una. Hay tarjetas Quadro más caras, pero son mucho más caras y no creo que ofrezcan el mejor valor. Los nuevos Macbook Pros con pantalla Retina tienen una tarjeta de vídeo compatible, pero se trata de un portátil y por ese dinero podrías comprar un sistema Windows mucho más rápido. También tendrías que actualizar a CS6 para tener un soporte adecuado. Un plan mucho mejor es admitir que cuando se trata de edición de vídeo, la edición en un Mac es una mala idea. Lo siento, pero lo es. La prueba está aquí. A Apple no le importa este segmento del mercado y esperar hasta el próximo año para que Apple lance nuevos productos que sean 1/2 tan buenos como un sistema Windows se está volviendo viejo para muchos usuarios de Mac, razón por la cual están abandonando los Macs en masa por Windows. Sólo hay que preguntar a los usuarios de FCP. Y si no que se lo pregunten a los usuarios de MacPro. Incluso los usuarios de iPhone están</w:t>
      </w:r>
    </w:p>
    <w:p>
      <w:r>
        <w:rPr>
          <w:b/>
          <w:color w:val="FF0000"/>
        </w:rPr>
        <w:t xml:space="preserve">id 279</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Descripción del libro Aquí, nueve años después de su muerte a la edad de 38 años, está la historia completa de cómo un chico local de Hawái se elevó a la celebridad sin rival en la fuerza de su voz uno-en-un-millón y un ukelele de cuatro cuerdas. Es una historia sobre la fama y la celebridad y el triunfo sobre la adversidad, sobre un chico que se levantó de orígenes humildes, superó las drogas, las bandas juveniles y la pérdida de sus padres y de su único hermano para dar esperanza a los demás. Es la historia de un hombre que se levantó por su pueblo en un momento crítico de la historia hawaiana para exigir justicia y soberanía y se convirtió en la voz de una nación. Es la historia del cantante hawaiano que atrajo a un público mundial con una sola canción sobre un arco iris. Con muchas fotos nunca antes publicadas y basada en decenas de entrevistas personales, artículos y anécdotas de familiares, amigos, artistas y fans, esta crónica definitiva examina la vida y los tiempos de Israel Kamakawiwo?ole, uno de los mejores músicos de Hawai. Aquí, nueve años después de su muerte, a la edad de 38 años, se cuenta la historia completa de cómo un chico hawaiano llegó a ser una celebridad sin parangón gracias a su voz única y a un ukelele de cuatro cuerdas. Es una historia sobre la fama y la celebridad y el triunfo sobre la adversidad, sobre un chico que se levantó de orígenes humildes, superó las drogas, las bandas juveniles y la pérdida de sus padres y de su único hermano para dar esperanza a los demás. Es la historia de un hombre que se levantó por su pueblo en un momento crítico de la historia hawaiana para exigir justicia y soberanía y se convirtió en la voz de una nación. Es la historia del cantante hawaiano que atrajo a un público mundial con una sola canción sobre un arco iris. Con muchas fotos nunca antes publicadas y basada en decenas de entrevistas personales, artículos y anécdotas de familiares, amigos, artistas y fans, esta crónica definitiva examina la vida y los tiempos de Israel Kamakawiwo?ole, uno de los mejores músicos de Hawai.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de ambos:", "Precio de los tres:"], "preorder":["Preordenar este artículo", "Preordenar ambos artículos", "Preordenar los tres artículos"]}} Reseñas editoriales Sobre el autor El galardonado periodista y escritor de viajes Rick Carroll es el autor de muchos libros sobre Hawái, incluyendo seis títulos de la exitosa serie Hawai'i's Best Spooky Tales. Junto con su mujer, Marcie Carroll, ha editado Hawai: True Stories of the Island Spirit, que la crítica ha calificado como "el mejor ejemplo de la no ficción hawaiana contemporánea". Entre sus otros libros de tirada nacional figuran The Unofficial Guide to Hawaii y The Unofficial Guide to Maui. Buscaba la piel del pollo mientras leía una emotiva biografía del maravilloso cantante Israel Kamakawiwo`ole. Sin embargo, no hay mucha emoción en este libro. No tiene carne - lo leí en menos de una hora. Bess Press lo presenta como una historia de cómo superó grandes dificultades para convertirse en kaulana y hanohano. No hay ninguna historia -- o al menos no una que no conozcamos ya. Salta directamente desde su nacimiento, mencionando brevemente algunos disturbios en su juventud, hasta ser este famoso y maravillosamente querido músico y cantante. El prólogo de la viuda de Iz, Marlene, sólo tiene 7 líneas de letra de unos 15 cm de largo. No hay demasiada implicación personal por parte de</w:t>
      </w:r>
    </w:p>
    <w:p>
      <w:r>
        <w:rPr>
          <w:b/>
          <w:color w:val="FF0000"/>
        </w:rPr>
        <w:t xml:space="preserve">id 280</w:t>
      </w:r>
    </w:p>
    <w:p>
      <w:r>
        <w:rPr>
          <w:b w:val="0"/>
        </w:rPr>
        <w:t xml:space="preserve">Features Mansome es el último documental del cineasta Morgan Spurlock. Entre las películas anteriores de Morgan se encuentran Super Size Me, Where in the World is Osama Bin Laden y este año Comic-Con Episode IV: A Fan's Hope. Tuvimos la oportunidad de charlar con Morgan sobre Mansome, que aborda la imagen masculina y lo que significa ser un hombre en la sociedad actual. Me pareció un tema muy interesante para un documental, ¿le importaría compartir primero cómo surgió el proyecto? La idea de la película surgió a raíz de una conversación que mantuve con Will Arnett y Jason Bateman mientras almorzábamos y empezamos a hablar de la ridiculez del manscaping y de lo que está ocurriendo con los hombres hoy en día. Nos reímos de todas las cosas que podíamos poner en la película, y después de unas dos horas dijimos que teníamos que hacer esta película. La película está estructurada en torno a un día en el balneario con Jason Bateman y Will Arnett. Sí, después de esa comida dijeron "nos encantaría hacer esta película con vosotros". Nos reímos literalmente sin parar y pensamos que sería una forma divertida de hablar de este tema. Hablar de lo que significa ser un hombre, de la masculinidad, y hacerlo de una manera que fuera realmente accesible. Y sabíamos que con el alcance que todos teníamos, probablemente podríamos conseguir que algunas personas interesantes participaran en la película. Empiezas a llamar a algunas personas y les dices que estás haciendo una película con Will y Jason, y tienes un montón de gente interesada. Así que fuimos muy afortunados. ¿Cuál era su opinión personal sobre los hábitos de aseo de un hombre antes de rodar? Yo siempre he sido, y sigo siendo, alguien que no pasa demasiado tiempo arreglándose o vistiéndose. Suelo levantarme y salir por la puerta en unos 20 minutos, así que no creo que haya cambiado demasiado mi forma de hacer las cosas. Aunque me hice una pedicura como parte de esta película, y probablemente fue una de las mejores cosas que he hecho en mi vida. ¿De verdad? ¡Nunca me he hecho una! Sí, es que mis pies nunca se han sentido más suaves que después de hacérmela. Bueno, supongo que si te pasas toda la vida sin ellos y luego vas a por ellos... Sí, definitivamente tenían un montón de kilometraje para trabajar. Teniendo en cuenta su investigación a lo largo de esta película, retrocediendo 10-15 años, ¿qué diría que causó esta especie de cambio de efecto dominó en la imagen masculina? ¿Qué hizo que los hombres se sintieran un poco más cómodos? Es una buena pregunta, creo que son varias cosas. Creo que hubo una especie de mercantilización e industrialización de la masculinidad. Una vez que vieron la cantidad de dinero que se podía ganar haciendo que los hombres compraran productos, creo que eso fue algo importante. Creo que hubo un cambio en muchas de las revistas, las Men's Health, las GQ, donde los hombres que aparecían en esas revistas eran hombres mucho más afeitados, en buena forma y cuidados. De repente, los hombres tuvieron que empezar a lidiar con los mismos tipos de cosas que las mujeres habían estado tratando durante décadas. Estos tipos de imágenes corporales, de insuficiencia, así que tienes a estos chicos que de repente se miran en el espejo y sienten lo mismo que las mujeres han sentido durante mucho tiempo. Ese "no soy lo suficientemente bueno", "no soy lo suficientemente bonito", "no soy lo suficientemente guapo", creo que ha sido un giro realmente interesante que ha sucedido. Sí, absolutamente. Un término, o filosofía, que oí siempre en la película fue "confianza". Así es. Se ven diferentes perspectivas en la película. Una es la del tipo de Zach Galifianakis que confía lo suficiente en su apariencia como para no tener que tomar esas medidas adicionales. O el tipo de persona que está tan segura de su aspecto que se siente cómoda haciendo ese tipo de cosas. Sí, o alguien como Ricky [Manchanda, un comprador de ropa profesional entrevistado en la película], que si no hace estas cosas perderá la confianza. Ricky tarda más de dos horas en arreglarse antes de salir de casa, se gasta quién sabe cuánto dinero al mes en su ropa, en su cara, en las cosas que se ha hecho. Es increíble. Sí, y se sentía cómodo admitiendo eso. Cierto, y realmente tengo mucho respeto por Ricky por eso. Que estaba dispuesto a ir a la cámara y hablar de este tipo de imagen corporal con la que está tratando, este tipo de imperfección, que no ve</w:t>
      </w:r>
    </w:p>
    <w:p>
      <w:r>
        <w:rPr>
          <w:b/>
          <w:color w:val="FF0000"/>
        </w:rPr>
        <w:t xml:space="preserve">id 281</w:t>
      </w:r>
    </w:p>
    <w:p>
      <w:r>
        <w:rPr>
          <w:b w:val="0"/>
        </w:rPr>
        <w:t xml:space="preserve">Medios de comunicación social Los ejemplos y la perspectiva de este artículo se refieren principalmente a los Estados Unidos y no representan una visión mundial del tema . Por favor, mejore este artículo y discuta el tema en la página de discusión . (Diciembre 2013) Los medios sociales son la interacción entre personas en la que crean, comparten o intercambian información e ideas en comunidades y redes virtuales . [ 1 ] Andreas Kaplan y Michael Haenlein definen los medios sociales como "un grupo de aplicaciones basadas en Internet que se basan en los fundamentos ideológicos y tecnológicos de la Web 2.0 , y que permiten la creación y el intercambio de contenidos generados por los usuarios." [ 2 ] Además, los medios sociales dependen de las tecnologías móviles y basadas en la web para crear plataformas altamente interactivas a través de las cuales los individuos y las comunidades comparten, cocrean, discuten y modifican los contenidos generados por los usuarios. Introducen cambios sustanciales y generalizados en la comunicación entre organizaciones, comunidades e individuos. [Los medios sociales difieren de los medios tradicionales o industriales en muchos aspectos, como la calidad, el alcance, la frecuencia, la facilidad de uso, la inmediatez y la permanencia. [ 5 ] Son muchos los efectos que se derivan del uso de Internet. Según Nielsen, los usuarios de Internet siguen pasando más tiempo en los sitios de medios sociales que en cualquier otro tipo de sitio. Al mismo tiempo, el tiempo total dedicado a los medios sociales en los Estados Unidos a través de PC y dispositivos móviles aumentó en un 37 por ciento a 121 mil millones de minutos en julio de 2012 en comparación con 88 mil millones de minutos en julio de 2011. [ 6 ] Para los colaboradores de contenidos, los beneficios de participar en los medios sociales han ido más allá de simplemente compartir socialmente para construir reputación y traer oportunidades de carrera e ingresos monetarios, como se discute en Tang, Gu, y Whinston (2012). [ 7 ] Geocities , creado en 1994, fue uno de los primeros sitios de medios sociales. El concepto era que los usuarios crearan sus propios sitios web, caracterizados por una de las seis "ciudades" que se conocían por ciertas características. [ 8 ] Aplicando un conjunto de teorías en el campo de la investigación de los medios de comunicación (presencia social, riqueza de los medios) y los procesos sociales (autopresentación, autodivulgación), Kaplan y Haenlein crearon un esquema de clasificación en su artículo Business Horizons (2010), con siete tipos diferentes de medios sociales: Sin embargo, los límites entre los diferentes tipos se han vuelto cada vez más borrosos. Por ejemplo, Shi, Rui y Whinston (2013) sostienen que Twitter, como combinación de servicio de difusión y red social, se clasifica como "tecnología de difusión social". [ 9 ] Los medios sociales móviles se refieren a la combinación de dispositivos móviles y medios sociales. Se trata de un grupo de aplicaciones de marketing móvil que permiten la creación y el intercambio de contenidos generados por los usuarios. [ 10 ] Debido a que los medios sociales móviles se ejecutan en dispositivos móviles, se diferencian de los medios sociales tradicionales al incorporar nuevos factores como la ubicación actual del usuario (sensibilidad a la ubicación) o el tiempo de retraso entre el envío y la recepción de los mensajes (sensibilidad al tiempo). Según Andreas Kaplan , las aplicaciones de medios sociales móviles pueden diferenciarse en cuatro tipos: [ 10 ] Las de espacio-tiempo (sensibles a la ubicación y al tiempo): Intercambio de mensajes con relevancia para una ubicación específica en un momento concreto (por ejemplo, Facebook Places ; Foursquare ) Space-locators (sólo sensibles a la ubicación): Intercambio de mensajes, con relevancia para una ubicación específica, que se etiquetan a un lugar determinado y son leídos posteriormente por otras personas (por ejemplo, Yelp ; Qype ) Mientras que los medios sociales tradicionales ofrecen una variedad de oportunidades para las empresas en una amplia gama de sectores empresariales, los medios sociales móviles hacen uso de los aspectos de sensibilidad a la ubicación y al tiempo para participar en la investigación de marketing, la comunicación, las promociones de ventas/descuentos y el desarrollo de relaciones/programas de lealtad. [ 10 ] Investigación de marketing: Las aplicaciones de medios sociales móviles ofrecen datos sobre los movimientos de los consumidores fuera de línea con un nivel de detalle hasta ahora limitado a las empresas en línea. Cualquier empresa puede saber ahora la hora exacta en la que un cliente entró en uno de sus puntos de venta, así como los comentarios realizados durante la visita. [ 10 ] Comunicación: La comunicación a través de los medios sociales móviles adopta dos formas, la primera de las cuales es la de empresa a consumidor, en la que una empresa puede establecer una conexión con un consumidor basándose en su ubicación y proporcionar comentarios sobre los lugares cercanos. El segundo tipo de comunicación es el contenido generado por el usuario. Por ejemplo, McDonald's ofreció tarjetas regalo de 5 y 10 dólares a 100 usuarios seleccionados al azar entre los que hicieran check-in en uno de sus restaurantes. Esta promoción aumentó los registros de entrada en un 33% (de 2.146 a 2.865), dio lugar a más de 50 artículos y publicaciones en blogs y provocó varios cientos de miles de noticias y mensajes en Twitter. [10] Promociones y descuentos: Mientras que en el pasado los clientes tenían que utilizar cupones impresos</w:t>
      </w:r>
    </w:p>
    <w:p>
      <w:r>
        <w:rPr>
          <w:b/>
          <w:color w:val="FF0000"/>
        </w:rPr>
        <w:t xml:space="preserve">id 282</w:t>
      </w:r>
    </w:p>
    <w:p>
      <w:r>
        <w:rPr>
          <w:b w:val="0"/>
        </w:rPr>
        <w:t xml:space="preserve">Carbón El carbón es una ROCA SEDIMENTARIA combustible formada por los restos de la vida vegetal y constituye el mayor recurso energético fósil del mundo. Se encuentra principalmente en el hemisferio norte. El carbón no es una sustancia uniforme, sino que se trata de una amplia variedad de minerales con diferentes características derivadas de la naturaleza de su fuente de vegetación y de su historia de sedimentación, así como del tiempo y las fuerzas geológicas implicadas en su formación (incluidas la temperatura y la presión). El carbón se clasifica en 4 rangos o clases, cada una de ellas subdividida según el contenido de carbono fijo y materia volátil y el poder calorífico. La clase antracita, la más valiosa, se mezcla con carbones bituminosos para fabricar coque para la industria siderúrgica y también se utiliza en las industrias químicas. El carbón bituminoso, además de su uso en la siderurgia, se utiliza como carbón térmico para la GENERACIÓN DE ENERGÍA ELÉCTRICA. El carbón subbituminoso suministra combustible térmico y vapor para la industria, y puede utilizarse en la GASIFICACIÓN DEL CARBÓN y en la LIQUIDACIÓN DEL CARBÓN. El grado más bajo de carbón, el lignito, se utiliza para los mismos fines que el carbón subbituminoso. La única masa de antracita conocida en Canadá se descubrió en el noroeste de Columbia Británica; el carbón bituminoso se encuentra en NS, NB, Alberta y Columbia Británica; el subbituminoso, en Alberta; el lignito, en Saskatchewan y Columbia Británica. Con su habitual perversidad, la naturaleza no distribuyó convenientemente el carbón de Canadá. En NS, la mayor parte se encuentra bajo el lecho marino; en el oeste de Canadá, que posee cerca del 97% del carbón del país, casi todo se encuentra a cientos de kilómetros de la marea del Pacífico o del centro del país. Recursos Canadá contiene casi el 4% de los recursos mundiales de carbón, sólo superado por la antigua Unión Soviética, Estados Unidos, la República Popular China y Australia. Canadá dispone de al menos 80.000 millones de toneladas de carbón explotables con la tecnología actual, y unos 8.000 millones de toneladas clasificadas como comercialmente viables en las condiciones actuales. Estas reservas equivalen a unos 100 años de suministro con los niveles de producción actuales. Historia en Canadá El carbón se extrae en Canadá desde 1639, cuando se abrió una pequeña mina en Grand Lake (NB). En 1720, los soldados franceses empezaron a extraer carbón en Cow Bay (Cabo Bretón, NS) para abastecer la fortaleza de LOUISBOURG. Más tarde, Cabo Bretón suministró carbón a Boston y a otros puertos estadounidenses, así como a la milicia de Halifax. En 1870, funcionaban 21 minas de carbón en Cabo Bretón. Estos mercados desaparecieron a principios de este siglo. La extracción comercial de carbón en Nuevo Brunswick comenzó en 1825 y, salvo algunas de las primeras exportaciones, la mayor parte de la producción de carbón de la provincia se ha utilizado localmente. En el oeste de Canadá, el carbón se extrajo por primera vez en la isla de Vancouver a mediados del siglo XIX. La construcción de los ferrocarriles transcontinentales a través de Alberta y Columbia Británica hizo que se desarrollaran minas de carbón en las orillas del río Oldman, cerca de Lethbridge, en Banff, Drumheller y Edmonton. En 1867, la producción de carbón había alcanzado un total anual de 3 millones de toneladas: más de 2 millones en NS, la mayor parte del resto en el oeste de Canadá y una pequeña cantidad en NB. En 1911, el oeste de Canadá había tomado la delantera y, a pesar de los graves descensos de los años 50 y 60, ahora produce más del 95% del total. En 1947, el año en que el petróleo y el gas natural se produjeron comercialmente por primera vez cerca de Leduc (Alta), el carbón suministraba la mitad de las necesidades energéticas de Canadá: sólo Drumheller producía 2 millones de toneladas de carbón y daba empleo a 2.000 personas. La rápida conversión de los mercados tradicionales del carbón en petróleo y gas hizo que la industria minera del carbón casi desapareciera. A partir de 1950 aproximadamente, casi todo el carbón utilizado para la calefacción doméstica, la energía industrial y la energía para el transporte fue sustituido por productos petrolíferos y gas natural. La minería del carbón entró en una fase de expansión a finales de la década de 1960. Los productores canadienses firmaron contratos a largo plazo por los que suministraban varios millones de toneladas de carbón metalúrgico al año a Japón. Esto llevó a la reapertura de algunas minas cerradas y al desarrollo de nuevas minas en Alberta y BC. Casi al mismo tiempo, Alberta y Saskatchewan empezaron a utilizar sus importantes recursos de carbón para producir electricidad. A lo largo de la década de 1970, el aumento sin precedentes de los precios internacionales del crudo y las interrupciones del suministro centraron la atención en el carbón como alternativa a la energía nuclear.</w:t>
      </w:r>
    </w:p>
    <w:p>
      <w:r>
        <w:rPr>
          <w:b/>
          <w:color w:val="FF0000"/>
        </w:rPr>
        <w:t xml:space="preserve">id 283</w:t>
      </w:r>
    </w:p>
    <w:p>
      <w:r>
        <w:rPr>
          <w:b w:val="0"/>
        </w:rPr>
        <w:t xml:space="preserve">Grandes espacios: una pareja de nidos vacíos cambia su espaciosa casa de Rosedale por un luminoso piso en Summerhill Por Nicole Baute | Fotografía de Michael Graydon En los años 90, Joe Gonda y Christine Turner vivían en una casa de 6.000 pies cuadrados en Rosedale con cinco hijos: cuatro del primer matrimonio de Turner y uno de Gonda. Cuando los niños se fueron a la universidad, la pareja se mudó a una casa de 3.500 pies cuadrados cercana. Pero pronto se sintió también demasiado grande. "Había habitaciones vacías, y nunca íbamos al tercer piso más que para buscar al gato", dice Turner. En 2004 volvieron a mudarse a un nuevo piso de 1.700 metros cuadrados en Summerhill. El espacio del décimo piso es lo suficientemente grande para los dos, que a menudo trabajan desde casa (él es profesor de filosofía de la Universidad de York y ella es entrenadora de ejecutivos). Contrataron a Barbara Munn y a David Neff, del Centro de Diseño de Yorkville, para que lo convirtieran en un apartamento moderno, dando rienda suelta a los socios excepto en una cosa importante: el color. Gonda y Turner se empeñaron en que hubiera mucho color. Paredes amarillas con elegantes molduras, cortinas de color azafrán y una cocina de color coral brillante: todo ello supone un cambio drástico respecto a sus anteriores casas. La pareja empezó a comprar cuadros y grabados vibrantes hace 20 años, pero los apagados tonos tierra de su casa de Rosedale no hacían justicia al arte. Con el paso de los años, sus gustos se volvieron más atrevidos y brillantes, hasta que su estilo sin complejos explotó aquí. "Siempre quisimos aumentar los decibelios visuales", dice Gonda. "Ahora por fin lo hemos conseguido". Los sofás y las sillas se compraron en Ridpath's en los años 80. Solían ser de color blanco roto y azul pálido, pero recibieron un cambio de imagen radical para el nuevo hogar de Gonda y Turner. La pareja compró este bodegón en la Place des Vosges durante su primer viaje a París juntos, en 1991. Está firmada "Tondu", pero dudan de que sea una obra auténtica del afamado artista francés. Las botas de lluvia de cerámica son de Quint-essence Designs, en Yonge Street. Gonda y Turner compraron el par más grande porque combinaba con la paleta de colores de la habitación. El par más pequeño fue un regalo del hijo de Gonda. Los techos son de color rosa claro en lugar de blanco, un truco sutil para resaltar la forma en que el sol capta las paredes amarillas. 10 Comentarios Me encanta este lugar. La combinación de colores es vibrante sin ser dura. Lo único que no entiendo es esa lámpara de araña en la sala de estar que está a un lado. Se ve raro. February 24, 2012 at 3:05 pm | by June oly geez. horrible. parece que alguien vomitó sobre todo February 24, 2012 at 11:46 pm | by bob loblaw Absoulutely Fabulous, it sings a joyful song, hard to be anything but cheerful in this place. February 26, 2012 at 10:15 am | by yoda ersonalmente me gustan los espacios más modernos/contemporáneos pero creo que esto está muy bien hecho. está extremadamente bien montado y es visualmente atractivo. Sin embargo, estoy de acuerdo con el comentario de la lámpara de araña. Creo que una pieza más grande en el centro habría sido mucho mejor. esa araña casi pertenece a un espacio pequeño como un tocador o baño. February 27, 2012 at 12:09 pm | by mary ¿De dónde eres, Bob? ¡Esto es impresionante! Me encanta... Me parece que los torontonianos son siempre miedo de los colores, agradable ver lo que alguien hizo con él. ¡Mientras que mi primer condominio fue la mitad de su espacio, he utilizado los colores en abundancia (sin un diseñador caro) y mi agente de bienes raíces me dijo que sería difícil de vender - vendido en 3 días! ¡Bonita distribución aquí también y los muebles son perfectos! February 27, 2012 at 8:07 pm | by Chad Condominio pretencioso para gente pretenciosa por lo que parece. Incluso el escritor suena pretencioso. 29 de febrero de 2012 a las 8:07 am | por Frank Colores increíbles y espacio cálido y vibrante. Muy buen trabajo. 29 de febrero de 2012 a las 8:58 am | por Alexandra Como decoradora de interiores, debo decir que el equipo de diseño ha hecho un trabajo brillante para crear un nido tan cálido y acogedor para esta pareja. Incluso en esos días grises, húmedos e invernales de febrero, tienen un refugio del exterior y pueden vivir en un ambiente de sol todo el año. ¡Bien hecho! February 29, 2012 at 11:02 am | by Brenda La habitación hace</w:t>
      </w:r>
    </w:p>
    <w:p>
      <w:r>
        <w:rPr>
          <w:b/>
          <w:color w:val="FF0000"/>
        </w:rPr>
        <w:t xml:space="preserve">id 284</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Formatos Descripción del libro Los lectores verán Washington, D.C., como nunca antes, cuando Madeline haga un recorrido turístico a medianoche en una alfombra mágica de flores de cerezo. Invitada a la Casa Blanca por Candle, la solitaria hija única del presidente, para la búsqueda anual de huevos de Pascua y el revolcón, Madeline y las demás niñas se lo pasan en grande y hacen que Candle conozca el placer de romper las reglas de vez en cuando. Con un texto de lectura en voz alta y magníficas imágenes en acuarela, Madeline en la Casa Blanca sigue la mejor tradición de los queridos libros de Madeline. Los lectores verán Washington, D.C., como nunca antes, cuando Madeline haga un recorrido turístico a medianoche en una alfombra mágica de flores de cerezo. Invitada a la Casa Blanca por Candle, la solitaria hija única del presidente, para la búsqueda anual de huevos de Pascua y el revolcón, Madeline y las demás niñas se lo pasan en grande y hacen que Candle conozca el placer de romper las reglas de vez en cuando. Con un texto de lectura animada y magníficos dibujos en acuarela, Madeline en la Casa Blanca sigue la mejor tradición de los queridos libros de Madeline.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Reseñas editoriales Reseña de Amazon.com John Bemelmans Marciano sobre Madeline en la Casa Blanca Estimado lector, Enviar a Madeline a la Casa Blanca es una idea que mi abuelo cocinó con su amiga, Jacqueline Kennedy. En una serie de cartas a la Primera Dama, imaginó un libro en el que Madeline visita a Caroline, o algo así. Incluso sugirió que la Sra. Kennedy escribiera las palabras y él hiciera las imágenes. En ese momento, mi abuelo todavía estaba trabajando en Madeline y el mago, un libro que le aseguró que terminaría en breve. Lamentablemente, nunca lo hizo. Mi abuelo murió en 1962, todavía trabajando en la historia del mago. El libro iba a terminar con la Srta. Clavel acogiendo a un gato callejero que acaba siendo el Mago disfrazado. En lo que podría ser uno de los últimos dibujos que hizo mi abuelo, el gato lleva el fez del mago, rodeado por Madeline y las niñas. Siempre he imaginado que ese dibujo es la verdad: que mi abuelo es una especie de mago que ha vivido junto a Madeline y sus amigas. Su cuerpo está enterrado en el cementerio de Arlington. Aunque nació en Europa, mi abuelo llegó a Estados Unidos de adolescente y sirvió con orgullo en el ejército, y siempre quiso ser enterrado en la tumba de un soldado en la capital del país. Para Madeline en la Casa Blanca he tratado de entrelazar todos estos hilos: el libro que mi abuelo nunca terminó, el que nunca empezó, y sus sentimientos por el país al que llamaba hogar. Así pues, Madeline va a visitar a una niña llamada Candle cuyo padre es el hombre más ocupado del mundo, se divierte en la Fiesta de los Huevos de Pascua de la Casa Blanca y da un paseo en alfombra mágica por Washington conducido por un conejo con fez. La primera hija, Candle (cuya rebelde fregona se enrosca como una llama), se siente ignorada por sus ocupados padres, así que mamá organiza una visita de Madeline y sus amigas para el fin de semana de Pascua. Las niñas disfrutan rodando huevos, comiendo en exceso y haciendo actividades de pijamada, coronadas</w:t>
      </w:r>
    </w:p>
    <w:p>
      <w:r>
        <w:rPr>
          <w:b/>
          <w:color w:val="FF0000"/>
        </w:rPr>
        <w:t xml:space="preserve">id 285</w:t>
      </w:r>
    </w:p>
    <w:p>
      <w:r>
        <w:rPr>
          <w:b w:val="0"/>
        </w:rPr>
        <w:t xml:space="preserve">9 de noviembre de 2012 Mantener la fe Hola de nuevo. He estado pensando en que gran parte de la vida de un escritor se pasa esperando -esperando a tener noticias de envíos a revistas, becas de financiación, solicitudes de retiros de escritura o esperando a que un libro sea aceptado para su publicación- y, a veces, toda esta espera hace que sea difícil "mantener la fe". En los últimos años, he visto a todos los miembros de mi grupo de escritura en línea publicar, lo que es maravillosamente emocionante, pero a veces me pregunto cuánto tiempo más tendré que esperar - y sí, soy consciente de que el tono de este post es muy diferente a mi despotricar maníaco del mes pasado. Los escritores deben parecer un poco erráticos para otras personas: un minuto estamos arriba, al siguiente estamos abajo, y nuestras circunstancias pueden cambiar tan rápidamente. A principios de esta semana, mi querida amiga Edwina Shaw se enteró de que su libro Thrill Seekers (Buscadores de emociones) había sido preseleccionado para el Premio Glenda Adams de la UTS para nuevos escritores, que forma parte de los Premios Literarios del Primer Ministro de Nueva Gales del Sur. Es un sueño hecho realidad para Edwina, y una prestigiosa validación de sus muchos años de duro trabajo en el manuscrito. Una de las frases que Edwina repite a menudo es: "Los escritores de éxito son los que no se rinden", y el hecho de haber entrado en la lista de finalistas ha demostrado que las palabras de Edwina son ciertas. ¡Adelante Edwina! También acabo de ver la fabulosa portada de Ghost Wife, un libro de memorias escrito por otra amiga, Michelle Dicinoski, que Black Inc. publicará en febrero del año que viene, y tengo que admitir que siento envidia. El otro día envié un correo electrónico a Anne Reilly, la editora de HarperCollins que conocí en Varuna en abril de 2011, y le pregunté si debía preocuparme por el tiempo que me ha llevado preparar mi manuscrito para presentarlo a HarperCollins y si debía intentar acelerar el resto del proceso. Como siempre, la respuesta de Anne fue rápida y tranquilizadora. Me escribió: 'Necesariamente ha llevado un tiempo; escribir es así. No te preocupes. Hay gente que va muy rápido; son excepciones". Así que esperaré un poco más. Ya llegará mi momento, y aunque todavía no he publicado ningún libro, mis escritos han atraído algunas oportunidades maravillosas y soy muy afortunado. La última noticia es que me han concedido otra residencia en Bundanon el año que viene, donde me alojaré en la Cabaña del Escritor y trabajaré en mi próximo proyecto, "The Bakery Stories", mientras las vacas y los canguros pasan por la ventana. Qué bendición, y un recordatorio bienvenido para "mantener la fe". Hasta la próxima vez... Comparte esto: Como esto: Te toca a ti, Helena. No puedo esperar a tu primer lanzamiento. Imagínate lo que vas a llorar el día que recibas esa llamada de una editorial que quiere firmar tus libros. Vas a inundar Armidale. ¿Y sabes qué es lo mejor de toda esta espera? Que valoramos mucho más nuestro éxito cuando llega. Sabemos lo mucho que hemos trabajado y que lo merecemos. Y tu escritura es EXCELENTE. El mundo se sentará y se dará cuenta. Además, las memorias, el estilo que escribes lleva todo este tiempo porque no tienes que esperar a que la vida te proporcione el arco narrativo, que te dé tu conclusión. Los escritores de ficción pueden inventarse esas cosas. LOVE YOU Edwina Hi Helena -- nice to read this post -- Envy resonates with me though -- i received my email of un success from bundanon the other day and I was disappointed, I need a keep the faith indicator right now. Estaba pensando en las charlas que Kaz, tú y yo teníamos a principios de año, momentos tan buenos, aunque fue Kaz la que dijo que nunca perdía más de media hora de decepción por un rechazo antes de pasar al siguiente proyecto -- tan optimista era. Mi proyecto es establecer una casa y cultivar mis raíces, con la esperanza de prepararme para un nuevo trabajo. Es una pena lo de tu solicitud, Madeleine. Sí, fueron grandes momentos, especialmente esa comida al aire libre en la veranda de Arthur, el baile en el estudio... y el toro en estampida. Gracias por recordarme el sabio consejo de Kaz... no más de media hora de decepción para mí en el futuro. Feliz instalación en tu nueva casa, ¡y mantén la fe! xx H</w:t>
      </w:r>
    </w:p>
    <w:p>
      <w:r>
        <w:rPr>
          <w:b/>
          <w:color w:val="FF0000"/>
        </w:rPr>
        <w:t xml:space="preserve">id 286</w:t>
      </w:r>
    </w:p>
    <w:p>
      <w:r>
        <w:rPr>
          <w:b w:val="0"/>
        </w:rPr>
        <w:t xml:space="preserve">El reto de los bebés de "Project Runway" es el episodio más molesto de la historia Si obligas a un grupo de diseñadores profesionales de ropa a confeccionar trajes para bebés, probablemente eso sea lo suficientemente ingenioso como para llenar un episodio de televisión. Pero "Project Runway" fue un paso más allá y dio a los concursantes de la 10ª temporada bebés mecánicos para que les molestaran mientras trabajaban. Porque nada dice "diseñador de moda mundialmente famoso" como un proyecto de clase de salud de primer año. Y nada dice "televisión divertida" como el incesante llanto falso de bebés falsos en un programa que estás tratando de ver para tu propio disfrute. (Por si no se nota, este episodio nos pareció HORRIBLE. ¿Qué te pareció a ti?) En cuanto a la competición, los diseñadores se enfrentaron al reto de tener que hacer ropa tan pequeña y adaptada a los niños, y añadir el look de la madre -que no debería ser una sorpresa, ya que ha habido diez temporadas de este programa- no ayudó a la gestión del tiempo. A Melissa le costó mucho armar sus looks, pero sorprendentemente los jueces no los odiaron, sólo sus elecciones de telas. Fabio, Dmitry, Christopher y Sonjia recibieron críticas positivas de los jueces. Curiosamente, aunque Elena no se pasó la mayor parte del episodio quejándose, fue a ella a quien los jueces acabaron enviando a casa. Fue bastante sorprendente, teniendo en cuenta que los dos looks de Melissa eran descuidados, pero la adorabilidad de la chaqueta la mantuvo una semana más. Aunque Sonjia tenía, con diferencia, el look de bebé más bonito, acabó compartiendo el título de ganadora con Christopher. Ambos diseñadores producirán sus looks como parte de la línea para bebés de Heidi Klum, que se venderá en un Babies R Us cerca de ti. ¿Qué te ha parecido el episodio? ¿Te sorprende que Elena se haya ido a casa en lugar de Melissa? ¿Merecían Christopher y Sonia ganar?</w:t>
      </w:r>
    </w:p>
    <w:p>
      <w:r>
        <w:rPr>
          <w:b/>
          <w:color w:val="FF0000"/>
        </w:rPr>
        <w:t xml:space="preserve">id 287</w:t>
      </w:r>
    </w:p>
    <w:p>
      <w:r>
        <w:rPr>
          <w:b w:val="0"/>
        </w:rPr>
        <w:t xml:space="preserve">Hechos 3:6....'En el nombre de Jesucristo de Nazaret, levántate y anda". 7 Y tomándole de la mano derecha, le levantó, y al instante sus pies y los huesos de los tobillos recibieron fuerza. 8 Y, saltando, se puso en pie y caminó y entró con ellos en el templo, caminando, saltando y alabando a Dios". Pedro le había dicho al paralítico que los mirara. Miró y vio la fe y el amor. Vio la sonrisa de Dios. Cuando vemos que Dios nos sonríe, creyendo en nosotros que podemos hacer lo que nunca hemos hecho antes, saltamos por dentro. Pensamos que partes de nuestra vida están rotas y que nunca funcionarán, pero Dios te sonríe hoy y te dice ¡Levántate, camina!  Cristo te hace completo. Ya no estás paralizado. Eres libre. Dios no te frunce el ceño. Toda desaprobación ha sido tomada por Jesús. No tienes miedo, ya no estás paralizado o incapacitado. Así es como te ve Jesús. Nos apropiamos de la verdad, de las realidades acabadas de la cruz actuando sobre la Palabra. ¡Sal de ahí! En el porno todo se hace en beneficio del hombre, lo cual es una de las muchas razones por las que a las mujeres no les suele gustar verlo. Según una investigación, el sexo desencadena sustancias químicas cerebrales que pueden mejorar la creatividad en el trabajo. COMO SE DEMUESTRA EN EL PORNO CONVENCIONAL. Si quieres empezar a trabajar en la línea de sexo por teléfono, entonces tienes que conseguir una línea de teléfono de un sitio fiable para poder empezar. Simplemente deseo decir que su artículo es asombroso. La claridad en su puesto es simplemente espectacular y puedo asumir que usted es un experto en este tema. Bueno, con su permiso permítame agarrar su feed RSS para mantenerse al día con el próximo puesto. Gracias un millón y por favor continúe el trabajo agradable. ¡Hola! Alguien en mi grupo de Facebook compartió este sitio con nosotros así que vine a mirarlo. Definitivamente estoy amando la información. ¡Estoy marcando y estaré twitteando esto a mis seguidores! Blog excepcional y excelente diseño y estilo. Una discusión interesante vale la pena comentar. No hay duda de que necesitas escribir más sobre este tema, puede que no sea un tema tabú pero normalmente la gente no habla de estos temas. ¡Hasta la próxima! ¡Todo lo mejor! ¡! ¡Hola! Sólo quería preguntar si alguna vez has tenido problemas con los hackers? Mi último blog (wordpress) fue hackeado y acabé perdiendo varias semanas de trabajo duro por no tener copia de seguridad de los datos. ¿Tienes alguna solución para detener a los hackers? Evra se acerca a los crampones f50 de Inglaterra El empate significa que ambas selecciones siguen en camino de pasar a la fase eliminatoria del torneo. Inglaterra viajará a Kiev para enfrentarse a Suecia, que perdió anoche ante Ucrania, en su siguiente partido de la fase de grupos, el viernes, mientras que los hombres de Laurent Blanc se enfrentarán a los coanfitriones en Donetsk. Inglaterra se vio obligada a defenderse en su propio campo durante gran parte de la segunda parte, mientras los azules buscaban el gol de la victoria, y Evra admitió que se sentía frustrado por no ver cómo el dominio de su equipo se convertía en tres puntos. "Pero si lo ganan así, estarán contentos". "Estamos frustrados porque hemos jugado mucho mejor. Por momentos era como si hubiera 15 cuerpos sobre nosotros. Nike Zoom Vapor 9 Tour Nike Tiempo Legend IV Mi codificador está intentando convencerme de que me pase a .net desde PHP. Siempre me ha disgustado la idea debido a los gastos. Pero él es tryiong sin embargo. He estado usando WordPress en varios sitios web durante aproximadamente un año y estoy preocupado por cambiar a otra plataforma. He oído hablar muy bien de blogengine.net. ¿Hay alguna manera de transferir todos mis mensajes de wordpress en él? Cualquier tipo de ayuda sería muy apreciada. Me pregunto qué plataforma de blogs estás utilizando? Soy nuevo en el mundo de los blogs y he estado pensando en utilizar la plataforma Live journal. ¿Crees que es una buena plataforma para empezar? Te agradecería mucho si pudiera hacerte algunas preguntas por correo electrónico para poder aprender un poco más antes de empezar. Cuando tengas algo de tiempo libre, no dudes en ponerte en contacto conmigo en: jinadriggers@gmail.com. Me gustaría saber qué plataforma de blogging y creación de sitios web utilizas. Soy nuevo en la gestión de un blog y he estado pensando en utilizar la plataforma Tripod. ¿Crees que es una buena plataforma para empezar? Te agradecería mucho que me hicieras algunas preguntas por correo electrónico para poder aprender un poco más antes de empezar. Cuando tengas alguna</w:t>
      </w:r>
    </w:p>
    <w:p>
      <w:r>
        <w:rPr>
          <w:b/>
          <w:color w:val="FF0000"/>
        </w:rPr>
        <w:t xml:space="preserve">id 288</w:t>
      </w:r>
    </w:p>
    <w:p>
      <w:r>
        <w:rPr>
          <w:b w:val="0"/>
        </w:rPr>
        <w:t xml:space="preserve">18 de noviembre de 2008 La última vez que despotrico, espero haber dicho antes, repetidamente, que encuentro que el tema del aborto es totalmente venenoso para el discurso político de este país... en gran parte porque inspira a los votantes de un solo tema en ambos lados a pasar por alto enormes defectos en un candidato sólo para votar contra alguien que no está de acuerdo en este único punto. También he dicho que me gustaría que la gente dejara descansar el tema por un tiempo para que podamos volver a otros asuntos y dejar de discutir por un estancamiento. Y, sin embargo, me veo arrastrado de nuevo a la discusión. Creo que esto se debe, en parte, a que simpatizo con ambos bandos y, como persona comparativamente neutral, me irrita mucho ver la enorme tergiversación que se produce. Últimamente, he sido testigo de cómo la Iglesia católica romana intenta autodestruirse con este tema. Como escribí hace unas semanas, muchos obispos y sacerdotes se lanzaron a por todas para que McCain fuera elegido, utilizando burdas amenazas sobre la Eucaristía y la salvación para que los votantes votaran contra Obama. Habiendo fracasado en eso, el viento político continúa, como se cita en un reciente artículo de TIME (punta de sombrero a Whispers ): "Aquí hay más miedo que ira", dijo un alto funcionario del Vaticano a TIME con respecto a la actitud de la jerarquía católica hacia Obama. Sin embargo, si Obama firma la Ley de Libertad de Elección en sus primeros meses de mandato "sería el equivalente a una guerra", dice el mismo funcionario. "Sería como decir: 'Hemos escuchado a la Iglesia católica y no nos interesan sus preocupaciones'". El Vaticano y la USCCB están ahora cosechando lo que han sembrado. Cuando dicen con un aliento que los católicos deben considerar todos los temas a la hora de votar, y con el siguiente que el aborto es el tema más importante y que triunfa sobre todos los demás, se presentan como políticos que juegan al juego en lugar de ser voces de la moral. Al decir a millones de católicos que, como católicos, no deben votar por Obama, arriesgaron su posición como portavoces de todos los católicos; y cuando la mayoría de los católicos votaron por Obama de todos modos, perdieron esa posición. Incluso si la mayoría de los católicos son pro-vida (y creo que lo somos), el voto sirvió para desacreditar a los políticos-obispos, mostrando que no hablan por la mayoría de sus miembros y que no controlan los votos de sus miembros. Por supuesto, en cuanto han perdido, han intentado quedar bien, como hacen los políticos. "Votar a Obama es un pecado mortal" se convirtió de repente en "Tenemos que buscar una posición de compromiso" cuando los dictados políticos de los obispos fueron rotundamente ignorados, pero ahora es demasiado tarde. Yo al menos no he notado un gran número de personas que se abstengan de comulgar, aunque reconozco que no he prestado mucha atención y el tamaño de mi muestra sería pequeño en cualquier caso; pero estoy bastante seguro de que el 54% de los católicos que votaron por Obama lo hicieron con la conciencia tranquila, en contra de lo que decían los obispos sobre que su salvación eterna estaba en peligro mortal. Si se hubieran ceñido a su posición original, de que muchos temas son importantes y los votantes necesitan ver al candidato en su totalidad, podrían hacer afirmaciones razonablemente creíbles sobre este tema. Pero la cita sobre la "guerra" no pasa la prueba de la risa, y la última parte de la cita, la de que el gobierno no tiene ningún interés en las preocupaciones de "la Iglesia católica", es una verdad de su propia cosecha: habiendo demostrado que "la Iglesia católica" realmente significa "la jerarquía" y no "los católicos", se han hecho políticamente mucho menos relevantes. La verdadera tragedia, desde el punto de vista religioso, es que también los hace moralmente menos relevantes. Cuando las religiones se mantienen realmente por encima de la política, conservan una autoridad moral sobre sus feligreses y una influencia moral sobre los líderes, incluso los de otras religiones. Cuando descienden a la política, se convierten en políticos, y renuncian a la autoridad moral a los ojos de su congregación (al menos de los que discrepan políticamente) y a los ojos de los observadores externos (que pueden o no discrepar)... parece que lo dicen sólo para conseguir votos para su hombre. "Chicago goza de un mito sobre sí mismo -duro, pendenciero, pero también amable- que se basa en una cierta cantidad de mal comportamiento. A mucha gente aquí le gusta la leyenda de la corrupción, si no la práctica real. La corrupción da lugar a buenas historias". -Mary Schmich Por eso prefiero hablar de ella como el derecho</w:t>
      </w:r>
    </w:p>
    <w:p>
      <w:r>
        <w:rPr>
          <w:b/>
          <w:color w:val="FF0000"/>
        </w:rPr>
        <w:t xml:space="preserve">id 289</w:t>
      </w:r>
    </w:p>
    <w:p>
      <w:r>
        <w:rPr>
          <w:b w:val="0"/>
        </w:rPr>
        <w:t xml:space="preserve">Cuando hay un grito de ayuda, el seguro está ahí para ti. En la sociedad y la cultura estadounidenses estamos saturados de ello. Todo se puede asegurar y, aunque la gran mayoría de los seguros resultan innecesarios, su salud no es una de esas cosas que no deberían estarlo. Es arriesgado jugar con tu salud de esa manera y no protegerla de la posibilidad de riesgo. Por eso existen programas como el blue medicare florida. Cuando me mudé por primera vez a Florida no podía permitirme ningún tipo de seguro privado, tenía un pequeño trabajo a tiempo parcial que no pagaba lo suficiente como para ayudarme a cubrir los costes de una inversión tan costosa, por mucho que lo deseara, y mi empleador no estaba dispuesto a ofrecerme un plan propio. Era una gran decepción para un surfista como yo; cada día en esas olas me arriesgo. Así que cada vez que me topaba con los ppo's de medicare y otros programas sabía que iba a calificar. Me pasé unas cuantas semanas investigando y yendo de un lado a otro de las oficinas de asistencia social y similares. Fue un proceso largo y arduo, pero ahora puedo decir con seguridad que estoy cubierto en caso de que ocurra lo peor. Me sorprende que haya políticos que quieran quitarnos programas como éste. No todo el mundo tiene la capacidad de establecer contactos o la cantidad adecuada de suerte y educación para tener éxito. Algunas personas, incluso, sólo quieren vivir una vida libre sin tener que vivir en un entorno laboral lleno de estrés. Yo siempre trabajaré para contribuir a mi país, aunque sólo sea por la red de seguridad de tener una buena cobertura médica.</w:t>
      </w:r>
    </w:p>
    <w:p>
      <w:r>
        <w:rPr>
          <w:b/>
          <w:color w:val="FF0000"/>
        </w:rPr>
        <w:t xml:space="preserve">id 290</w:t>
      </w:r>
    </w:p>
    <w:p>
      <w:r>
        <w:rPr>
          <w:b w:val="0"/>
        </w:rPr>
        <w:t xml:space="preserve">Por qué negociar por Rick Nash sería una pésima idea Escrito por Greg Ezell el Martes, 29 de Mayo de 2012 18:10 . Aparte de la deliciosa imitación de la cresta de Rick Nash, creo que esta charla de Nash viniendo a Boston podría ser un gran error para el negro y el oro. Hay multitud de factores por los que creo que es así, pero hay que empezar por algún sitio ¿no? Veamos al jugador y sus estadísticas en los últimos cuatro años: Temporadas Goles Asistencias Puntos SOG Porcentaje de tiro 2008-2009 40 39 79 236 15,2% 2009-2010 33 34 67 254 13,0% 2010-2011 32 32 65 305 10,5% 2011-2012 30 29 59 306 9,8% Como se puede ver, la producción de Nash ha bajado cada año desde que alcanzó la marca de 40 goles en 2008-2009. Uno puede decir "audazmente" a un detractor de Nash "Bueno, Nash jugó en Columbus", pero ¿exculpa eso realmente a Nash de este descenso en la producción? Si se observa el mismo tamaño de la muestra para los Blue Jackets de 08 a 12, así es como le ha ido al club en la clasificación: 2008-2009: 92 puntos, 7º en el Oeste 2009-2010: 79 puntos, 14º en el Oeste 2010-2011: 81 puntos, 13º en el Oeste 2011-2012: 65 puntos, 15º en el Oeste Fuera de una aparición en los playoffs, Columbus ha sido sistemáticamente terrible. ¿Es eso una excusa para que un tipo disminuya su producción? No debería. Un buen ejemplo de un buen jugador que sigue rindiendo en un equipo terrible es Ilya Kocalchuk. Los últimos cuatro años de Kovalchuk en Atlanta son los siguientes 2006-2007: 97 puntos, 3º en el Este 2007-2008: 76 puntos, 14º en el Este 2008-2009: 76 puntos, 13º en el Este 2009-2010: 83 puntos, 10º en el Este Así que, al igual que Columbus, Atlanta tuvo una aparición en los playoffs y luego trabajó hasta quedarse sin nada. ¿La diferencia? Kovalchuk todavía era capaz de producir goles, incluyendo una temporada de más de 50 puntos en la que Atlanta no iba a ninguna parte. ¿Nash? Por el retrete como el resto de su equipo. Así que sacamos las estadísticas del camino, de inmediato. Tal vez sigas creyendo la idea de que Nash jugaría mejor en los Bruins porque los Bruins tienen más talento. Yo tampoco estaría muy seguro de eso, dado que los Bruins ponen un estricto énfasis en la defensa. La última vez que los Bruins tuvieron un jugador de 90 puntos fue Marc Savard en 2006. Desde la temporada 2006-2007, los Bruins han tenido un jugador de más de 90 puntos una vez (Savard 06-07), un jugador de 80-89 puntos una vez (Savard 08-09), un jugador de 70-79 puntos tres veces (Bergeron 06-07, Savard 07-08, Krejci 08-09), y un jugador de 60-69 puntos seis veces (Krejci 10-11, Lucic 10-11, Seguin 11-12, Marchand 11-12, Krejci 11-12, Lucic 11-12). Entonces, ¿a dónde quiero llegar? Un individuo de este equipo actual de los Boston Bruins no acumula una tonelada de puntos. En su lugar, distribuyen el disco, distribuyen el TOI y obtienen contribuciones de un montón de jugadores diferentes. Eso no hace que alguien como Rick Nash sea valioso en este equipo, especialmente por su precio. ...Y ahí es donde llegamos a la cantidad de dólares. Nash ganará 7.800.000 dólares al año durante las próximas cinco temporadas. Eso lo convertiría en el jugador de los Bruins mejor pagado (sin ser el delantero de mayor producción si se miran los totales de 2011-2012). Sin embargo, todo esto tiene una pega: hay que hacer un trueque por él. Columbus se ha vuelto loco en lo que quiere de vuelta de él también. Se rumorea que antes de la fecha límite de intercambio, los Blue Jackets querían una combinación de Krejci, Rask, Dougie Hamilton y una selección de primera ronda. Bueno, ¿adivinen qué fans de los Bruins? Siguen queriendo esa combinación, pero ahora añaden a Milan Lucic a la mezcla. Así que juguemos a ese juego, amigos. Los Bruins tienen actualmente 3.472.024 dólares de espacio libre (ahora incluye los contratos de Paille y Bourque) según capgeek y sí, eso incluye los 4 millones de dólares que se le pagan a Savard y no el LTIR.  Para que Nash entre en el límite, tendrás que mover a un jugador de 5 millones de dólares, lo que significa cambiar a Tim Thomas (porque Columbus no lo querrá) o enviar a David Krejci en el trato (no hay forma de cambiar a Patrice Bergeron). Nota: Incluso si Thomas se queda fuera, su salario sigue contando para el tope de los Bruins, según Bob McKenzie. Así que no creas que esto</w:t>
      </w:r>
    </w:p>
    <w:p>
      <w:r>
        <w:rPr>
          <w:b/>
          <w:color w:val="FF0000"/>
        </w:rPr>
        <w:t xml:space="preserve">id 291</w:t>
      </w:r>
    </w:p>
    <w:p>
      <w:r>
        <w:rPr>
          <w:b w:val="0"/>
        </w:rPr>
        <w:t xml:space="preserve">Los animales duermen Sí, los peces tienen un periodo de sueño. Muchas gracias al Sr. Oliver Crimmen, Conservador de Peces del Departamento de Zoología del Museo de Historia Natural por la respuesta que aparece a continuación:- Respuesta: Sí, los peces duermen. Pero no es el sueño como lo conocemos. No tienen párpados que se cierren, a veces lo hacen durante el día, no muestran los patrones característicos de las ondas cerebrales como el sueño REM que se observa en los humanos, y algunos, incluidos la mayoría de los tiburones, tienen que seguir nadando mientras duermen. Pero los peces tienen un periodo de actividad y metabolismo reducidos que parece cumplir las mismas funciones restauradoras que el sueño nocturno en los humanos. Algunos son más obvios que otros y, de hecho, descansan en el fondo o en las grietas de los corales, y los peces loro segregan un "saco de dormir" mucoso a su alrededor antes de dormirse. Si se levanta tranquilamente en mitad de la noche, encontrará a su pez dorado en un estado casi de trance, revoloteando cerca del fondo del acuario haciendo sólo los mínimos movimientos de corrección con sus aletas para mantener su posición en la columna de agua. Si les pones comida cuando están así, tardan notablemente más de lo normal en responder, como si les costara despertarse.</w:t>
      </w:r>
    </w:p>
    <w:p>
      <w:r>
        <w:rPr>
          <w:b/>
          <w:color w:val="FF0000"/>
        </w:rPr>
        <w:t xml:space="preserve">id 292</w:t>
      </w:r>
    </w:p>
    <w:p>
      <w:r>
        <w:rPr>
          <w:b w:val="0"/>
        </w:rPr>
        <w:t xml:space="preserve">LA ACTIVIDAD DE LOS AMIGOS Lista de control del viaje en coche: todo lo que necesitas para un viaje largo con niños Desde que mi hijo era un bebé no le gusta el coche, en particular los viajes largos. Ahora que es un niño pequeño es más fácil y podemos utilizar cosas para entretenerle y distraerle. Para ayudar a otros padres, he elaborado nuestra lista de artículos probados que hay que llevar y de cosas que hay que hacer para que los viajes en coche sean más llevaderos y, me atrevo a decir, divertidos a veces. Aperitivos y bebidas Tener una provisión de aperitivos saludables y bajos en azúcar puede ser un salvavidas en el coche, no sólo para mantener a raya el hambre de tu hijo, sino también para distraerlo. Para mí, las galletas de arroz para bebés y los bocadillos son un éxito y la fruta es fantástica. Lo importante es limitar el consumo de azúcar, así que mi consejo es que evites el chocolate y los dulces, a menos que quieras tener un niño hiperactivo y lleno de azúcar. Siempre es importante tener una bebida para el niño, mi preferencia es darle agua a mi hijo. Kit de entretenimiento y actividades Tengo un conjunto de juguetes y actividades probadas que funcionan para mi hijo. Entre ellos, muchas pegatinas, libros, un libro para colorear de tamaño de viaje y lápices de colores, marionetas de dedo con las que inventamos historias, un volante para el coche y mandos que se acoplan al asiento del coche y mi iPhone o iPad con muchas aplicaciones para niños. Además de llevar cosas para mantenerle entretenido, también jugamos a contar el número de coches y camiones que podemos ver por las ventanillas, a buscar las estelas de vapor de los aviones en el cielo, que a mi hijo le encanta encontrar, y a intentar detectar árboles, pájaros, vacas y otros animales mientras conducimos. Temperatura y ropa Evitar el calor o el frío en el coche es importante, sobre todo para los niños. Nosotros tenemos la suerte de contar con aire acondicionado, lo que hace que sea mucho más cómodo. Vestirse con ropa cómoda que se pueda poner en capas es también una buena idea y, si vamos a hacer un viaje largo, me parece útil llevar la manta favorita de mi hijo, ya que le encanta acurrucarse con ella si está cansado. Seguridad Si tu hijo es como el mío y trata de escaparse de su sillita, te recomiendo que te hagas con el clip de pecho Houdini Stop Carseat. Esto funcionó fantásticamente bien para poner fin a las peligrosas travesuras de mi hijo mientras estaba atado a su sillita. Tuvimos demasiados sustos con él escapándose antes de conseguir uno, así que definitivamente nos ha dado más tranquilidad. Puedes leer más sobre el clip para el pecho del asiento del coche Houdini Stop aquí. En la medida de lo posible, siempre intentamos disponer de mucho tiempo cuando viajamos, ya que con los niños es una buena idea tener en cuenta el tiempo de las paradas en caso de que sea necesario cambiar pañales, ir al baño o simplemente estirar las piernas y tomar aire.</w:t>
      </w:r>
    </w:p>
    <w:p>
      <w:r>
        <w:rPr>
          <w:b/>
          <w:color w:val="FF0000"/>
        </w:rPr>
        <w:t xml:space="preserve">id 293</w:t>
      </w:r>
    </w:p>
    <w:p>
      <w:r>
        <w:rPr>
          <w:b w:val="0"/>
        </w:rPr>
        <w:t xml:space="preserve">Top Festival Picks -- 9th Annual DTES Heart of the City Festival Con más de 80 eventos en más de 20 lugares en todo el Downtown Eastside programados durante doce días en el Festival de este año ( 24 de octubre - 4 de noviembre ), la elección de qué ver y escuchar se convierte en un reto encantador. ¡Aquí está nuestro emocionante Top 14 de selecciones del Festival para 2012! Howling Comedy: El Festival del Corazón de la Ciudad está encantado de presentar una noche de payasos y comedia de pie que celebra la resistencia y la diversidad del Downtown Eastside de Vancouver. El cartel incluye a los cómicos de Stand Up for Mental Health y su fundador David Granirer , junto con el salvaje y divertidísimo Sam Bob , la leyenda de la comedia canadiense Gina Bastone y la favorita local Muriel Williams . ¿Qué tiene de divertido la salud mental? ¡Averigüémoslo! Galería Gachet, 88 E. Cordova. Jueves 25 de octubre, 19:00 horas. Paseo del arte gratuito del Festival: Siguiendo la tradición de los paseos por las galerías, el Festival presenta su primer Paseo del Arte por las galerías de la comunidad. Este evento especial comienza con una procesión en la acera dirigida por Brad Muirhead y la Hastings Street Band y se dirige a la Galería Gachet para la recepción de apertura de la Muestra de Arte de la Comunidad de Oppenheimer Park, y luego, de 6pm a 9pm, otras seis galerías centradas en la comunidad en el barrio abren sus puertas. Oppenheimer Park, 488 Powell. Viernes 26 de octubre, la procesión comienza a las 17:30. Barrio Flamenco: Flamenco for the People: ¡Celebra el espíritu del Downtown Eastside con una noche inolvidable de música y baile flamenco en directo! El flamenco es una forma de arte por y para el pueblo, bailado y tocado con espíritu, ferocidad, alegría, risas y lágrimas. La velada cuenta con algunos de los artistas flamencos más atractivos de la ciudad, presentados por Kelty McKerracher . Teatro Carnegie, 401 Main. Viernes 26 de octubre, 19:30 h. Gratis Supervivencia, fuerza, hermandad: Power of Women in the Downtown Eastside : Un cortometraje de Alejandro Zuluaga y Harsha Walia , basado en un concepto del grupo Downtown Eastside Power of Women . Únase a los cineastas y a los participantes en la proyección de una película que se centra en las voces de las mujeres que viven, aman y trabajan en el Downtown Eastside, y celebra las complejas y diversas realidades de las mujeres que se organizan por la justicia. Teatro Carnegie, 401 Main. Sábado 27 de octubre, 16.00 horas. Película gratuita, charla, unplugged: Joe Keithley y Bloodied But Unbowed : El documental Bloodied But Unbowed de la cineasta de Vancouver Susanne Tabata cuenta una historia de rebelión y música, una crónica de la escena punk rock de Vancouver de finales de los años 70 y principios de los 80. Tras la proyección, Joe Keithley, padrino del punk canadiense y fundador y guitarrista principal del grupo punk de Vancouver D.O.A., participará en un turno de preguntas y respuestas y actuará en solitario. Una velada fabulosa, como dice Joe, para hablar "de los buenos días del futuro". Teatro Carnegie, 401 Main. Sábado 27 de octubre, Película 7:45pm, Actuación 9pm. Gratis El Festival está encantado de presentar a Evelyn Lau, poeta laureada de la ciudad de Vancouver, en dos eventos del festival: Sueño de palabras: Poesía y Música: En el encantador entorno del Jardín Clásico Chino, el Festival se complace en presentar una joya de concierto vespertino con Evelyn Lau , el poeta e historiador Jim Wong-Chu , y Qiu Xia He y Andre Thibault de Silk Road Music . Jardín Clásico Chino Dr. Sun Yat-Sen, 578 Carrall. Domingo 28 de octubre, 14 h. Por donación al Jardín The Wayne Lavallee Band : La fusión única del estilo acústico folk/rock de Wayne Lavallee con el canto tradicional Cree ha convertido a este artista de la Costa Oeste en un intérprete muy solicitado cuyo trabajo es fresco e innovador. Nominado a los premios Juno y premiado como músico, esta es una gran oportunidad para que el público de Vancouver escuche a Wayne con su banda completa. Galería InterUrban, 1 E. Hastings. Domingo 28 de octubre, 19:30 h. TinPan Chef: Concurso de cocina y foro de alimentos: Seis chefs, tres equipos, seis placas de cocina, tres cajas del Banco de Alimentos, una hora. TinPan Chef es un concurso de cocina y un foro de alimentos que utiliza cajas de alimentos selladas del Banco de Alimentos para llamar la atención sobre los desafíos de mantener una dieta saludable con ingresos limitados. Diane Brown, de One Pot Cookbook, dirige el equipo,</w:t>
      </w:r>
    </w:p>
    <w:p>
      <w:r>
        <w:rPr>
          <w:b/>
          <w:color w:val="FF0000"/>
        </w:rPr>
        <w:t xml:space="preserve">id 294</w:t>
      </w:r>
    </w:p>
    <w:p>
      <w:r>
        <w:rPr>
          <w:b w:val="0"/>
        </w:rPr>
        <w:t xml:space="preserve">Entrevista con Anthony Marwood y Aleksandar Madzar -- parte 1 Anthony Marwood Su forma de tocar es elegante e impresionantemente precisa, pero también hay algo más. Anthony Marwood y Aleksandar Madzar mantuvieron al público del Wigmore Hall cautivado durante todo su concierto. Aportan un nivel de sutileza a Schubert, Schumann y Brahms poco frecuente, con una empatía discreta pero sorprendente. Es curioso", reflexiona Marwood más tarde, en la silenciosa moqueta de las salas subterráneas de descanso del Wigmore Hall. A veces conoces a gente en la vida. Y de alguna manera sientes que la otra persona saca algo de ti mismo que no sabías que estaba ahí. Con Sasha siento que hay una especie de conexión musical del alma. El tipo de conversaciones que mantenemos son deliciosas, inspiradoras e interesantes, y la interpretación es una extensión natural de ello". Madzar ha tenido que salir corriendo hacia el Eurostar después del concierto del Wigmore Hall. Nos encontramos más tarde en el otro extremo de ese viaje, en su apartamento de Bruselas. Expresa un sentimiento similar. Si vas a trabajar con alguien regularmente, tienes que estar en la misma onda", dice. Los músicos pueden ser muy diferentes. Algunos pueden ensayar hasta la saciedad. Otros creen que tocan mejor si las cosas no están decididas hasta el último detalle". Trabajamos de forma bastante similar", comenta Marwood, tras una descripción indirecta de algo que suena inquietantemente intenso. ¿Son ambos, quizás, un poco obsesivos? Sí", dice Marwood. Creo que probablemente lo somos. Trabajamos muy, muy duro cuando estamos juntos. Pero no es un trabajo duro. Las horas se nos pasan volando. Es como si estuviéramos cavando". El perfeccionismo forma parte de ello", dice Madzar. Tiene que ser obsesivo si vas a sentarte con un instrumento desde la mañana hasta la noche, con sólo un breve descanso. Pero mientras tengas la sensación de que puede llegar a algún sitio, el trabajo no supone ningún esfuerzo, y ensayar no es un problema'.</w:t>
      </w:r>
    </w:p>
    <w:p>
      <w:r>
        <w:rPr>
          <w:b/>
          <w:color w:val="FF0000"/>
        </w:rPr>
        <w:t xml:space="preserve">id 295</w:t>
      </w:r>
    </w:p>
    <w:p>
      <w:r>
        <w:rPr>
          <w:b w:val="0"/>
        </w:rPr>
        <w:t xml:space="preserve">EN CONVENCIÓN El Docr. FRANKLIN se levantó con un discurso en la mano, que había reducido a la escritura para su propia conveniencia, [FN2] y que el Sr. Wilson leyó en las siguientes palabras. Sr. Presidente Confieso que hay varias partes de esta constitución que no apruebo en este momento, pero no estoy seguro de que nunca las apruebe: Porque después de haber vivido mucho tiempo, he experimentado muchos casos en los que me he visto obligado, por una mejor información o una mayor consideración, a cambiar de opinión, incluso en temas importantes, que antes consideraba correctos, pero que descubrí que no lo eran. Por lo tanto, cuanto más envejezco, más apto estoy para dudar de mi propio juicio, y para prestar más respeto al juicio de los demás. La mayoría de los hombres, así como la mayoría de las sectas religiosas, se creen en posesión de toda la verdad, y que dondequiera que los demás difieran de ellos es hasta ahora un error. Steele, un protestante, dice en una Dedicatoria al Papa que la única diferencia entre nuestras Iglesias en sus opiniones sobre la certeza de sus doctrinas es que la Iglesia de Roma es infalible y la Iglesia de Inglaterra nunca se equivoca. Pero aunque muchas personas privadas piensan casi tan altamente en su propia infalibilidad como en la de su secta, pocas lo expresan con tanta naturalidad como cierta dama francesa, que en una disputa con su hermana, dijo "No sé cómo sucede, Hermana, pero no encuentro a nadie más que a mí mismo, que esté siempre en lo correcto -Il n'y a que moi qui a toujours raison". En estos sentimientos, Señor, estoy de acuerdo con esta Constitución con todos sus defectos, si es que son tales; porque creo que un Gobierno general es necesario para nosotros, y no hay otra forma de Gobierno más que la que puede ser una bendición para el pueblo si está bien administrada, y creo además que es probable que ésta sea bien administrada durante un curso de años, y sólo puede terminar en Despotismo, como otras formas lo han hecho antes, cuando el pueblo se corrompa tanto que necesite un Gobierno despótico, siendo incapaz de cualquier otro. Dudo también que cualquier otra Convención que podamos obtener, pueda ser capaz de hacer una mejor Constitución. Porque cuando se reúne a un número de hombres para tener la ventaja de su sabiduría conjunta, inevitablemente se reúnen con esos hombres todos sus prejuicios, sus pasiones, sus errores de opinión, sus intereses locales y sus opiniones egoístas. ¿De tal asamblea puede esperarse una producción perfecta? Por lo tanto, me asombra, señor, encontrar que este sistema se acerca tanto a la perfección como lo hace; y creo que asombrará a nuestros enemigos, que esperan con confianza escuchar que nuestros consejos están confundidos como los de los constructores de Babel; y que nuestros Estados están a punto de separarse, sólo para reunirse más adelante con el propósito de degollarse unos a otros. Así que consiento, Señor, esta Constitución porque no espero nada mejor, y porque no estoy seguro de que no sea la mejor. Las opiniones que he tenido sobre sus errores, las sacrifico por el bien público. Nunca he susurrado una sílaba de ellos al exterior. Dentro de estos muros nacieron, y aquí morirán. Si cada uno de nosotros, al volver a nuestros constituyentes, informara de las objeciones que ha tenido contra ella, y se esforzara por ganar partidarios en su apoyo, podríamos impedir que fuera recibida de forma general, y perderíamos así todos los efectos saludables y las grandes ventajas que resultan naturalmente en nuestro favor entre las naciones extranjeras, así como entre nosotros mismos, de nuestra unanimidad real o aparente. Gran parte de la fuerza y la eficiencia de cualquier gobierno para procurar y asegurar la felicidad del pueblo, depende, según la opinión, de la opinión general de la bondad del gobierno, así como de la sabiduría e integridad de sus gobernantes. Por lo tanto, espero que, por nuestro propio bien como parte del pueblo, y por el bien de la posteridad, actuemos de corazón y unánimemente para recomendar esta Constitución (si es aprobada por el Congreso y confirmada por las Convenciones) dondequiera que se extienda nuestra influencia, y dirijamos nuestros pensamientos y esfuerzos futuros a los medios de tenerla bien administrada. En general, señor, no puedo dejar de expresar mi deseo de que todos los miembros de la Convención que aún tengan objeciones a la misma, duden conmigo, en esta ocasión, un poco de su propia infalibilidad, y para manifestar nuestra unanimidad, pongan su nombre en este instrumento.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docId:EC443B0D1DF8129B06984F2417DE6A77</keywords>
  <dc:description>generated by python-docx</dc:description>
  <lastModifiedBy/>
  <revision>1</revision>
  <dcterms:created xsi:type="dcterms:W3CDTF">2013-12-23T23:15:00.0000000Z</dcterms:created>
  <dcterms:modified xsi:type="dcterms:W3CDTF">2013-12-23T23:15:00.0000000Z</dcterms:modified>
  <category/>
</coreProperties>
</file>