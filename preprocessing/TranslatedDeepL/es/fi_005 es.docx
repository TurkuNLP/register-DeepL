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Halonen, Hokkanen y Pesu, de Hämeenlinna, tienen formación en joyería y experiencia laboral: Teija Halonen es orfebre, Henna Hokkanen diseñadora y Heidi Pesu platera. Fue fácil decidir el tema del curso. El deseo de refrescar los pensamientos y aportar energía a la vida cotidiana fueron las ideas principales cuando los instructores comenzaron a trabajar en el proyecto. Nos centramos en los aspectos positivos de nuestra propia vida en lugar de detenernos en los problemas. Nosotros mismos aprendimos mucho como instructores, dice Henna Hokkanen: - Tratamos de identificar los recursos internos de cada participante. El uso de materiales reciclados y el trabajo con el metal dieron a los trabajos una calidad sorprendente y novedosa. El curso nos hizo llorar y reír La joyería y los amuletos se han utilizado a lo largo de los tiempos. Los responsables del proyecto creen que todo el mundo tiene ya todas las cualidades necesarias para hacer joyas. A veces han quedado eclipsadas por otras cosas y a veces la gente ni siquiera es consciente de ellas. Una joya diseñada y fabricada por el creador le recuerda sus propias fuerzas y recursos cotidianos. Heidi Pesu estudia actualmente orientación en la Universidad de Ciencias Aplicadas de Häme. Dice que los puntos fuertes de la acción entre iguales surgieron durante el curso: - Las mujeres fueron valientes y abiertas, hubo muchas lágrimas y risas. Todo el mundo disfrutó al máximo: algunos se concentraron en la planificación, otros en la ejecución. Era importante que los participantes en el curso se atrevieran a ir más allá de su zona de confort, probando nuevas técnicas y colores con valentía. Los trabajos finales del curso de joyería "Alza el vuelo" muestran los puntos fuertes de los participantes y las nuevas habilidades aprendidas. El sitio web lo mantiene la Asociación Finlandesa del Corazón (Sydänliitto Finland), una organización de salud pública y de pacientes que promueve la salud cardiovascular. Proporciona información sobre la salud, apoyo a los cambios de estilo de vida y ayuda a la recuperación. La redactora jefe de la revista Sydän es Marja Kytömäki .</w:t>
      </w:r>
    </w:p>
    <w:p>
      <w:r>
        <w:rPr>
          <w:b/>
          <w:color w:val="FF0000"/>
        </w:rPr>
        <w:t xml:space="preserve">id 1</w:t>
      </w:r>
    </w:p>
    <w:p>
      <w:r>
        <w:rPr>
          <w:b w:val="0"/>
        </w:rPr>
        <w:t xml:space="preserve">El ministro Wallin entrega los premios a la calidad de las revistas culturales El martes, el ministro de Cultura y Deporte, Stefan Wallin, entregó los premios a la calidad de las revistas culturales a Horisont , Kuti , So &amp; So y Tulva . Los premios a la calidad, dotados con 10.000 euros, se entregan por segunda vez . El Ministerio de Educación y Cultura concede los premios previa consulta al Consejo de Revistas Culturales. La revista tabloide Kuti, publicada por el Colectivo de Dibujantes, presenta una amplia gama de nuevos cómics en imágenes y palabras . La revista sigue su propia línea estética sin concesiones, atravesando las nuevas tendencias de las artes visuales sin prejuicios. Kuti es una publicación excepcionalmente internacional: cuenta con un amplio equipo de colaboradores nacionales y extranjeros y la mayor parte de la revista se publica tanto en finés como en inglés. En 2008, la revista publicó un número doble especial para los países vecinos, en sueco para Suecia y en finlandés para Finlandia. so &amp; so La revista filosófica so &amp; so, fundada en 1994, es un excelente ejemplo de cómo incluso los temas difíciles, es decir, la filosofía, pueden escribirse en profundidad y de forma popular, y con estilo. La revista, con un bonito plegado y con artistas invitados en cada número, representa lo mejor de nuestro panorama de revistas culturales, combinando la ética editorial moderna con las reflexiones filosóficas antiguas. Los temas abarcan desde Nietzsche hasta el boxeo, y los colaboradores van desde los jóvenes entusiastas hasta los académicos caducos. En su relativamente corta historia, So &amp; So se ha consolidado como un foro clave no sólo para la filosofía sino también para el debate cultural más amplio en Finlandia. La revista es publicada por la Sociedad Europea de Filosofía, con sede en Tampere, cuyas actividades se apoyan en una estrecha red de filósofos, tanto en Finlandia como a nivel internacional, como sugiere el nombre de la sociedad. Además de la revista, las actividades incluyen el portal en línea philosofia.fi y la producción de libros de calidad. El portal trilingüe (finlandés, sueco e inglés) se ha convertido en poco tiempo en un animado foro de debate y un archivo de artículos. Tulva Tulva , una revista feminista, ha sido publicada por la Unión de la Liga de Mujeres desde 2002. La herencia sufragista proviene de Naisten ääni y Akkaväki , pero Tulva representa el feminismo del siglo XXI que no está comprometido con los programas oficiales de igualdad de género, aunque esté de acuerdo con ellos. Las posiciones de la Unión del Movimiento de Mujeres se limitan a sus propias columnas . Como única representante de su especie, Tulva actúa como "feminista de guardia" en el debate social. Cuando los autores son libres de expresar sus propias opiniones, los artículos no buscan el consenso, sino una ventaja. Algunos lectores se sentirán molestos por el contenido y otros no estarán de acuerdo con la comprensión tradicional del énfasis en la igualdad de género y el feminismo , pero nunca es indiferente .</w:t>
      </w:r>
    </w:p>
    <w:p>
      <w:r>
        <w:rPr>
          <w:b/>
          <w:color w:val="FF0000"/>
        </w:rPr>
        <w:t xml:space="preserve">id 2</w:t>
      </w:r>
    </w:p>
    <w:p>
      <w:r>
        <w:rPr>
          <w:b w:val="0"/>
        </w:rPr>
        <w:t xml:space="preserve">Opinión sobre SONY PS-3 Sus usuarios encuentran que la SONY PS-3 es muy fácil de usar.En promedio, les resulta más confiable que sus competidores. Sin embargo, las opiniones difieren Si desea asegurarse de que el SONY PS-3 es la solución a sus problemas, puede obtener la mayor ayuda y asistencia de otros usuarios de Diplofix Limpie el enchufe o la toma de corriente sucia con un paño seco antes de conectarla Desenchufe el cable de alimentación si va a limpiar el sistema o moverlo, o si el sistema no se va a utilizar durante mucho tiempo. Al desenchufar el cable de alimentación de la toma de corriente, sujete el enchufe y tire perpendicularmente hacia fuera de la toma. No tire nunca del cable ni del enchufe en diagonal para separarlo de la toma de corriente. No conecte el cable de alimentación a un transformador de tensión o a un inversor. Si conecta el cable de alimentación a un transformador o inversor (por ejemplo, para uso en automóviles), el sistema podría calentarse y provocar un incendio o un fallo del sistema. Precauciones de seguridad para el uso del mando inalámbrico DUALSHOCK®3* No utilice la función de vibración si padece alguna enfermedad o lesión en los huesos, articulaciones o músculos de las manos o los brazos . Si padece alguna enfermedad o discapacidad, no juegue con el mando inalámbrico DUALSHOCK®3 a menos que haya ajustado el modo de vibración en [ Off ]. Cuando utilice el sensor de movimiento del mando inalámbrico, preste atención a lo siguiente . El sensor de movimiento puede causar daños a los objetos o a las personas si golpea un objeto o una persona. Antes de utilizar el sensor de movimiento, asegúrese de que tiene suficiente espacio para moverse. Sujete el mando inalámbrico con firmeza para que no se le resbale y le cause daños. Cuando utilice el mando inalámbrico con un cable USB, asegúrese de que el cable no pueda golpear a personas u objetos. No desconecte el cable de la PS3TM durante el juego. * Estas notas también se aplican a otros controladores . Agujeros de ventilación No cubra los agujeros de ventilación del sistema. Para garantizar una buena ventilación del sistema, siga estos pasos: coloque el sistema al menos a 10 cm de la pared ... Facilidad de uso Los usuarios han hecho las siguientes preguntas: ¿Es el PS-3 fácil de usar? 4080 usuarios respondieron a las preguntas y clasificaron el producto en una escala de 0 a 10. La clasificación es 10/10 si el SONY PS-3 es muy fácil de usar. La puntuación media de la distribución de las opiniones es 7.37 y la desviación estándar es 2.61 Alto rendimiento Los usuarios hicieron las siguientes preguntas : ¿Es el PS-3 muy bueno en términos de rendimiento? 4080 usuarios respondieron preguntas y calificaron el producto en una escala de 0 a 10. La puntuación es 10/10 si el SONY PS-3 es, en su opinión, el mejor en el aspecto técnico, el que ofrece la mejor calidad o el que ofrece la mayor cantidad de opciones.</w:t>
      </w:r>
    </w:p>
    <w:p>
      <w:r>
        <w:rPr>
          <w:b/>
          <w:color w:val="FF0000"/>
        </w:rPr>
        <w:t xml:space="preserve">id 3</w:t>
      </w:r>
    </w:p>
    <w:p>
      <w:r>
        <w:rPr>
          <w:b w:val="0"/>
        </w:rPr>
        <w:t xml:space="preserve">Planificación del uso de los bosques La silvicultura, el ocio y la conservación no siempre se excluyen mutuamente. El uso de los bosques puede planificarse de manera que la gestión forestal tenga en cuenta las consideraciones económicas, los valores recreativos y la preservación de la biodiversidad. Debe prestarse especial atención al uso múltiple de los bosques en las zonas de importancia para la biodiversidad y en las zonas urbanas, donde los bosques son utilizados por una amplia gama de grupos de usuarios diferentes. La Agencia Biológica de Vihervaara no sólo tiene un gran conocimiento de las especies, sino también conocimientos forestales y experiencia en la planificación de áreas recreativas. El proceso de planificación se basa en la legislación que regula el uso del suelo, los deseos del cliente y el conocimiento de los requisitos del hábitat de las especies forestales amenazadas.</w:t>
      </w:r>
    </w:p>
    <w:p>
      <w:r>
        <w:rPr>
          <w:b/>
          <w:color w:val="FF0000"/>
        </w:rPr>
        <w:t xml:space="preserve">id 4</w:t>
      </w:r>
    </w:p>
    <w:p>
      <w:r>
        <w:rPr>
          <w:b w:val="0"/>
        </w:rPr>
        <w:t xml:space="preserve">Kristofferson, conocido por éxitos como "Me and Bobby McGee", "Sunday Mornin'Comin'Down" y "Help Me Make It Through the Night", vendrá a Logomo para un espectáculo en solitario. Las puertas de la sala LOGOMO se abren a las 18.30 y el concierto comienza a las 19.30 . Las entradas para el concierto también están disponibles en la puerta , las entradas cuestan 44/54 € + gastos de servicio . Esta noche en el Logomo un concierto magnético , intrépido , único e inmediato de Polte , donde Lauri Tähkä no escatima en emociones . Las puertas de la sala LOGOMO se abren a las 18.00 y el concierto comienza a las 19.00 , el concierto dura unas 2 horas y hay un intermedio . Las entradas para el concierto también están a la venta en la puerta , las entradas cuestan 31 € + posibles gastos de servicio . En Logomo la banda interpreta la música de su larga carrera en acústico . Las puertas de la sala LOGOMO se abren a las 18.30 y el concierto comienza a las 19.30 , el concierto durará unas 2 horas y habrá un intermedio . Las entradas para el concierto también están disponibles en la puerta , las entradas cuestan 42€ + gastos de servicio . Mikko Herranen, conocido como un intérprete luminoso, saltó a la conciencia del público la pasada primavera desde el concurso La Voz de Finlandia . A Herranen se le podrá ver actuando en Logomo en dos ocasiones durante el resto del año .</w:t>
      </w:r>
    </w:p>
    <w:p>
      <w:r>
        <w:rPr>
          <w:b/>
          <w:color w:val="FF0000"/>
        </w:rPr>
        <w:t xml:space="preserve">id 5</w:t>
      </w:r>
    </w:p>
    <w:p>
      <w:r>
        <w:rPr>
          <w:b w:val="0"/>
        </w:rPr>
        <w:t xml:space="preserve">Benji-Rodeo En el Benji-Rodeo, el toro se balancea sobre cuatro cuerdas benji y cuando los palos unidos a las cuerdas se balancean hacia delante, el toro chilla y el jinete tiene dificultades para mantenerse encima del toro. El piloto está a merced del resto del equipo, el alcance de su viaje depende de ellos. El resto del grupo puede participar y no sólo uno a la vez. Sin embargo, hay un colchón de aire debajo del toro, para que el vaquero que se caiga del lomo pueda salir ileso de la experiencia. Al aire libre o en el interior El Benji-Rodeo requiere un espacio de 6x6 metros y la altura del espacio interior es de 3 metros. El ventilador del colchón de aire necesita electricidad, que debe estar disponible a una distancia máxima de 150 metros de la zona de monta. Actualmente, el Benji-Rodeo sólo es apto para jinetes de entre 7 y 16 años, pero se está preparando una modificación para que puedan moverse jinetes más pesados.</w:t>
      </w:r>
    </w:p>
    <w:p>
      <w:r>
        <w:rPr>
          <w:b/>
          <w:color w:val="FF0000"/>
        </w:rPr>
        <w:t xml:space="preserve">id 6</w:t>
      </w:r>
    </w:p>
    <w:p>
      <w:r>
        <w:rPr>
          <w:b w:val="0"/>
        </w:rPr>
        <w:t xml:space="preserve">   Reserve una banda para su fiesta Artistas para cada ocasión... ¡y algunos incluso se quedarán en la estación! Así es, puedes encontrar bandas de música para alquilar en toda Finlandia. Música para fiestas, bodas, eventos de clientes y privados, fiestas de Navidad, etc... Puede buscar un grupo por ubicación, nombre o estilo musical. Elija su banda aquí . ¿Su banda ya está registrada? Artistimaksaa.fi te ayudará a encontrar conciertos. Añade tu grupo a la página web con una descripción detallada, datos de contacto y una foto y espera los contactos interesados. Slack Haddock Band Información de contacto de Slack Haddock Band Descripción Somos un trío llamado Slack Haddock Band , que lleva un par de años funcionando. Nuestra historia de conciertos es hasta ahora corta, pero está a punto de cambiar ahora poniendo los engranajes una muesca más alta y tocando tanto y tan activamente como las oportunidades surgen . Estamos dispuestos a tocar en restaurantes , cenas , bodas y cumpleaños , etc Nuestra música se puede caracterizar como upbeat y ocasionalmente bluesy hard rock . Nuestra propia producción tenemos una veintena de canciones , además del repertorio del concierto también ha incluido covers (por ejemplo, Hurriganes , ZZ top , Black Sabbath , Rolling Stones etc .. ) dependiendo del evento y los deseos .</w:t>
      </w:r>
    </w:p>
    <w:p>
      <w:r>
        <w:rPr>
          <w:b/>
          <w:color w:val="FF0000"/>
        </w:rPr>
        <w:t xml:space="preserve">id 7</w:t>
      </w:r>
    </w:p>
    <w:p>
      <w:r>
        <w:rPr>
          <w:b w:val="0"/>
        </w:rPr>
        <w:t xml:space="preserve">La seguridad y la salud en el trabajo es una cuestión de cooperación El objetivo de la seguridad y la salud en el trabajo es garantizar unas condiciones de trabajo seguras y saludables y apoyar la capacidad de los trabajadores para trabajar . Todo el mundo debe ser consciente de los peligros de su trabajo y de su entorno laboral y saber cómo protegerse contra ellos. Los trabajadores están asistidos en el lugar de trabajo por representantes de salud y seguridad elegidos por los trabajadores . Obligaciones de los trabajadores Derechos de los trabajadores Cumplir las normas e instrucciones del empresario Cuidar de su propia seguridad y salud y de la de los demás trabajadores Evitar el acoso y otras formas de trato inadecuado a otros trabajadores</w:t>
      </w:r>
    </w:p>
    <w:p>
      <w:r>
        <w:rPr>
          <w:b/>
          <w:color w:val="FF0000"/>
        </w:rPr>
        <w:t xml:space="preserve">id 8</w:t>
      </w:r>
    </w:p>
    <w:p>
      <w:r>
        <w:rPr>
          <w:b w:val="0"/>
        </w:rPr>
        <w:t xml:space="preserve">En abril saldrá a la venta "Seelenfütterung" de este proyecto alemán de rock alternativo Henke. El título del álbum de debut puede significar alimentación del alma en finés. Con 13 temas de música original, el álbum está lleno de canciones escritas por Oswald Henke. Oswald Henke, conocido como el impulsor de Henke, es un hombre conocido por la banda gótica alemana Goethes Erben . Las canciones del álbum de debut acumulan unos 51 minutos de duración. El álbum saldrá a la venta con el sello Oblivion en una versión envuelta en digipak de la primera edición . El álbum saldrá a la venta el día 15 en el país de origen de la banda, Alemania, y tres días después en el resto de Europa . Goethes Erben ( www.goetheserben.de ), el grupo alemán de música gótica de los años 90, publicará a principios de julio un conjunto de dos CDs con sus mejores canciones en el sello Trisol Music Group. Para esta colección "Zeitlupe" se han seleccionado 29 canciones de la larga carrera del grupo, algunas de las cuales son joyas conocidas y otras menos escuchadas, así como versiones alternativas de temas ya publicados. Los discos incluyen canciones clásicas como " Das Ende " , " Zinnsoldaten " , " Marionetten " y " Der Eissturm " . La carátula que acompaña al álbum recopilatorio contiene una amplia información sobre los 20 años de carrera de Goethes Erben, incluida la historia del líder del grupo, Oswald Henke, que fundó la banda en 1989 y ha publicado una nota al margen sobre su carrera.</w:t>
      </w:r>
    </w:p>
    <w:p>
      <w:r>
        <w:rPr>
          <w:b/>
          <w:color w:val="FF0000"/>
        </w:rPr>
        <w:t xml:space="preserve">id 9</w:t>
      </w:r>
    </w:p>
    <w:p>
      <w:r>
        <w:rPr>
          <w:b w:val="0"/>
        </w:rPr>
        <w:t xml:space="preserve">De hecho, estoy pasando los tres con mi marido y nuestra hija haciendo rosquillas y pasteles de carne y por la noche los tres comemos tapas con vino y espumoso... para la niña un refresco de cola para celebrar la fiesta...) Viernes , 29 de abril de 2011 Mi blog es visitado por muchas blogueras de uñas y artistas de uñas, así que para ellas estoy . Pero también tengo visitantes que aún no se entusiasman con las uñas bonitas y su cuidado . En el futuro, mi texto puede ser útil para alguien . Muchas personas que conozco me preguntan cómo hacer que las uñas crezcan y duren ? Otros piensan que tengo uñas artificiales o estructurales . Siempre tengo una respuesta muy sencilla a las preguntas... Son todas propias o 100% orgánicas (hablo de mis uñas ;P ) y la palabra clave es TRATAMIENTO. Las uñas necesitan ser tratadas para durar, sin un cuidado adecuado, pocas uñas crecerán mucho porque se romperán antes de tiempo. Aunque ahora tengo las uñas de los dedos índice y medio de la mano derecha porque me las ingenié para estropearlas y ahora son más cortas :( Siempre tengo el esmalte intacto para proteger mis uñas y si el esmalte se astilla , se rompe o se desgasta , quito el esmalte y pongo uno nuevo . SOLO y SOLO uso quitaesmalte sin acetona para quitar el esmalte . El quitaesmalte Proclé me ha parecido el mejor y el más respetuoso con las uñas . No me reseca ni me quiebra las uñas como muchos otros productos que he usado en el pasado. También he comprobado que Proclé elimina el esmalte brillante mejor que algunos productos a base de acetona . He presentado este buen removedor de esmalte de uñas anteriormente en mi blog aquí . ¡¡¡CONSEJO!!! El quitaesmalte de Proclé está de oferta en www.pretty.fi hasta el 9 de mayo ;) Yo siempre me lavo las manos después de quitarme el esmalte y me aplico aceite de uñas. Me froto el aceite en las uñas y las cutículas para absorber el aceite e hidratar las uñas . Deja que el aceite actúe durante un tiempo. Ahí están mis adorables uñas nude :D Como podéis ver, se han amarilleado por el esmalte. Me he dado cuenta de que algunos esmaltes verdes y azules me manchan las uñas y con el tiempo el color se vuelve amarillo. Empujo las cutículas hacia arriba con un palito de naranjo . Luego me limpio las uñas con una toalla de papel para quitar el exceso de aceite de las uñas . Yo me limo las uñas y sólo uso una lima de cristal , ya que no me desgarra ni me arranca las uñas . Suelo usar el Gel Calsium de China Glaze , pero también tengo Poshe y Nail Tek , pero no me gustan tanto como el Gel Calsium de China Glaze . Normalmente sólo aplico una capa, pero cuando hago una manicura francesa aplico dos capas, después aplico un esmalte. Dependiendo del esmalte me aplico de 1 a 4 capas . Me decoro o estampo las uñas . Encima de los sellos aplico Konadi top coat , seguido de China Glaze instant dryer . Si no he estampado , entonces solo pongo el secador instantáneo . Esta vez no tengo nada más en la foto excepto la capa de base y 3 capas de esmalte de uñas , porque seguí con la estampación , pero eso será en la próxima edición . ;) ¡El esmalte de uñas es OPI Princess Rule! Me enamoré de él hace mucho tiempo en el blog Charming Nails . ;) Hoy ( bueno ayer para los que lean esto ) el correo me trajo 3 paquetes !!! Me ha animado mucho, después de estar tan triste por estar enfermo... Aquí tienes una pequeña muestra de lo que está por venir... Gel y leche limpiadora Marilou Bion , suavizante profundo</w:t>
      </w:r>
    </w:p>
    <w:p>
      <w:r>
        <w:rPr>
          <w:b/>
          <w:color w:val="FF0000"/>
        </w:rPr>
        <w:t xml:space="preserve">id 10</w:t>
      </w:r>
    </w:p>
    <w:p>
      <w:r>
        <w:rPr>
          <w:b w:val="0"/>
        </w:rPr>
        <w:t xml:space="preserve">Andy Kaufman El comediante celebró su cumpleaños . Andrew "Andy" Geoffrey Kaufman tendría hoy 64 años si no hubiera muerto de cáncer de pulmón en 1984. Es irónico que Kaufman no fumara ni bebiera regularmente. Este señor era un comediante y actor muy americano. Kaufman era una persona inusual en el sentido de que en cierto modo odiaba la comedia y el entretenimiento . Poco le importaron las expectativas de su entorno o los contratiempos que frenaron su carrera, pero aun así consiguió hacerse famoso. A principios de los años 70, Kaufman se presentó como Foreign Man y dijo que era de una isla del mar Caspio llamada Caspiar. Una característica de ese papel era recoger primero los puntos de lástima del público con una mala actuación y chistes malos . A partir de ahí se le vio en la mítica serie Taxi y también en la igualmente popular Saturday Night Live . Andy Kaufman era un desquiciado en el mejor de los casos y una de sus exasperantes costumbres era estropear las emisiones en directo, que a menudo terminaban en caos. También luchó por todo Estados Unidos con las mujeres y enfureció y deleitó como Tony Clifton , un cantante de origen italiano de trapo desarrollado por Kaufman . Andy Kaufman anhelaba las reacciones del público y de los medios de comunicación de cualquier tipo . El trabajo de su vida fue engañar a la gente y también demostró lo fácil que es después de todo. Los que conocían a Kaufman se quedaban constantemente con la duda de si algo de lo que decía era realmente cierto. Cuando les dijo que tenía cáncer de pulmón, sus amigos no le creyeron al principio, sino que pensaron que era otra broma. Por desgracia, no lo fue. Aunque muchos siguen creyendo que la muerte de Andy Kaufman fue un bulo y que está vivo en algún lugar desconocido. También se hizo una buena película sobre Andy Kaufman, protagonizada por Jim Carrey. El tema de la película era de REM y la canción era esta ...</w:t>
      </w:r>
    </w:p>
    <w:p>
      <w:r>
        <w:rPr>
          <w:b/>
          <w:color w:val="FF0000"/>
        </w:rPr>
        <w:t xml:space="preserve">id 11</w:t>
      </w:r>
    </w:p>
    <w:p>
      <w:r>
        <w:rPr>
          <w:b w:val="0"/>
        </w:rPr>
        <w:t xml:space="preserve">Jueves, 1 de agosto de 2013 Páginas para un dormitorio en un loft ( se busca : ayuda para el diseño) Esto de los blogs está funcionando como un bombo . Hace un rato publiqué que no tenía ideas para las habitaciones de los niños . A partir de ahí empezaron a invadir mis pensamientos de vez en cuando , y ahora me encuentro pensando mucho en la habitación de mi hija mayor en particular . La habitación es bastante aburrida, así que debería idear algo divertido y emocionante. Dado que la altura de la habitación en el diminuto dormitorio es de unos 3,6 m con una pared exterior ( y más de 3 m con una pared de la puerta también) , la altura podría ser aprovechada, por ejemplo, con un altillo . La ventana está a un metro del suelo, 180 cm de ancho y 100 cm de alto, la parte superior de la ventana está a 2 m del suelo, dejando 1,6 m de pared por encima de la ventana. ¿Podría colocarse el altillo encima de la ventana? Me temo que el desván oscurecería la habitación. O el desván estaría a oscuras. ¿Y sobre la puerta? ¿La entrada es opresiva con algo colgando sobre la puerta? ¿Será el desván demasiado grande si tiene toda la longitud de la pared larga, 330 cm? ¿Podría ayudarme con este proyecto? Porque me faltan ideas. ¿Cómo lo harías? ¿O se te ocurre otra cosa que no sea un desván? Todas las ideas tranquilas, salvajes, ordinarias, aburridas, ridículas, salvajes y moderadas son bienvenidas con los brazos abiertos y con mucho gusto. 5 comentarios : Un hombre hizo un rebaño en la habitación de nuestra señora . Lo tenemos para dormir por el tamaño minúsculo de la habitación . No he conseguido publicar la habitación , pero el loft se asoma en una pequeña foto en medio del collage en el post Progreso , Progreso . Tenemos el altillo en la pared lateral de la habitación en un nicho hecho a medida, entre la pared de la valla y la pared exterior. Quizás sea una solución algo modesta e incluso sencilla , pero me parece tan bonita y funcional . El lugar más adecuado para el altillo sería en mi opinión junto a esa pared ( o quizás también encima de la puerta , no estoy seguro ) . En la feria de la vivienda admiré una solución así , aquí hay un aprovechamiento del espacio bien maximizado cuando debajo del altillo hay un armario de puertas correderas : http://tiilitalo .talopaketti .fi / files/2013/07/Hyvinkää-354.jpg Esta va en la sección "salvaje" : http://shoeboxdwelling.com/2013/07/31/transforming-kids-room/ La habitación de los niños en nuestra casa es un poco dolor de cabeza debido a su tamaño , que es casi el mismo que el tuyo , pero la larga ventana y la bocina de la estufa todavía pasan factura . Tal vez habría que desarrollar algo emocionante. Si sueñas con algo con esa "sensación de flotación", como en esas dos fotos de ideas, ¿podría el altillo estar en el lado largo, no en todo el lado, pero un poco más grande que la cama (tanto en la longitud, como lo has esbozado en términos de ancho? En este caso, el altillo también formaría una especie de dosel para la cama. No sería tan pesado, no bloquearía la sensación de espacio junto a la puerta o la ventana. Pero podría dar una sensación de seguridad a la persona que duerme en la cama , ya que el techo no sería tan terriblemente alto en ese punto ... Esas barandillas de superficie tienen un aspecto precioso, ligero, otra opción podría ser una barandilla de cuerda o lo que sea, y si las pones desde el desván hasta el techo, también serían seguras. ¿Habrá algo parecido a lo que busca? ¡Gracias a todas las personas con ideas por sus comentarios! Se escribirá más cuando se encienda la bombilla :- ) Anu : ¡Tienes una casa muy bonita! Y el loft es genial, de alguna manera "como una litera", simple y hermoso. Definitivamente voy a recoger al menos un color de eso para nosotros, con paredes blancas un loft blanco es elegante! P: En nuestra casa también podríamos hacer un pequeño truco con las habitaciones de los gemelos, una al lado de la otra, es decir, una especie de litera/altillo para ambos y un tabique con una curva, una ventana en medio... Gracias por la foto. Henri : ¡Gracias también por el enlace de la foto! Eso es bastante</w:t>
      </w:r>
    </w:p>
    <w:p>
      <w:r>
        <w:rPr>
          <w:b/>
          <w:color w:val="FF0000"/>
        </w:rPr>
        <w:t xml:space="preserve">id 12</w:t>
      </w:r>
    </w:p>
    <w:p>
      <w:r>
        <w:rPr>
          <w:b w:val="0"/>
        </w:rPr>
        <w:t xml:space="preserve">Sobre la tolerancia 17.10.2011 | Ilkka Wiio Este blog es sólo para aquellos que dicen ser tolerantes . Para aquellos que directamente admiten ser intolerantes, siéntanse libres, este blog no trata de ustedes. No creo que haya gente tolerante, ni en Finlandia ni en otros lugares . Los "tolerantes" son, según su propia opinión, los que hoy en día definen para los demás cómo ser tolerantes . En otras palabras, las personas tolerantes establecen sus propias normas como ideales para los demás. ¿Es eso tolerancia? Ser tolerante significa aceptar puntos de vista, opiniones y estilos de vida que te son ajenos. Los toleras. Convertida en un estanque de patos cristianos, la verdadera tolerancia significaría que un liberal que intenta exigir a los demás cristianos que sean tan liberales como él no es nada tolerante, y viceversa. Un conservador no es más tolerante que un conservador que espera que los liberales respalden su punto de vista de la Biblia. La verdadera tolerancia da a la otra persona el derecho a discrepar al 100% con su propio punto de vista. Extremadamente pocas personas son capaces o incluso están dispuestas a esforzarse por esto . La pseudo-tolerancia hoy en día es una moneda de diez centavos . Dura tanto como la otra persona esté de acuerdo conmigo, no más. Tal vez sería más honesto admitir que no toleramos a las personas que son demasiado diferentes. Tengo que decir que una persona honestamente intolerante es, por otra parte, un interlocutor más fácil que una contraparte pseudo-tolerante . Porque el peligro es que el pseudocaso intente disfrazarse de ángel de la luz . El intolerante no se molestará. Y para información general . No soy tolerante , porque tengo mis límites en cuanto a lo que tolero y lo que no. Yo mismo no he querido referirme a nadie en este debate , ni siquiera en esta columna , sino por ejemplo a la propia columna que ha inspirado mi entrada en el blog . Estos grupos de referencia ideológica y sus puntos de vista me son muy familiares desde hace años ( más de diez ) , por lo que he escuchado algunas de estas polémicas y he respondido a ellas de vez en cuando . ;) Salme , así de simple. Es estúpido cantar que no puedo convertirme en otra cosa . Realmente no sabemos qué posibilidades tenemos todavía, la vida puede traer cualquier cosa, y una persona todavía puede dar un giro de 180 grados en su lecho de muerte. Laund reduce a la persona a un objeto que se puede conocer de cabo a rabo, pero una relación personal es aquella en la que las personalidades permanecen siempre como si fueran "nuevas", secretos desconocidos. Esa es la llamada sal de la relación personal . Denuncia un mensaje de acoso Envíame una copia a esta dirección de correo electrónico . Lotta Hällström | 19.10.2011 12:49:56 Salme , he llegado a comprender que la clave del verdadero cambio es aceptarse primero tal y como uno es. Y ahí es donde radica la dificultad . ;- ) Informar sobre el acoso Enviar una copia a esta dirección de correo electrónico . Juhani Huttunen | 19.10.2011 12:50:29 La tolerancia es el concepto de Halla-aho, y por lo tanto es una cuestión de honor pertenecer a la tolerancia. La tolerancia es esto: vive y deja vivir a los demás. Denunciar el acoso Envíame una copia a Esta dirección de correo electrónico . Lotta Hällström | 19.10.2011 12:51:00 Juhani , ¡bien dicho! Envíeme una copia a esta dirección de correo electrónico. Rasmus Mäntymaa | 19.10.2011 13:52:10 " Dios no es tolerante , porque el pecado no lo acepta , ni siquiera lo tolera ." En respuesta al comentario de Salmi , Dios no tolera , sino que ama al pecador y quiere que venga a Él . Precisamente por eso odia el pecado: lo separa de Dios, de sus vecinos y, en última instancia, de sí mismo.</w:t>
      </w:r>
    </w:p>
    <w:p>
      <w:r>
        <w:rPr>
          <w:b/>
          <w:color w:val="FF0000"/>
        </w:rPr>
        <w:t xml:space="preserve">id 13</w:t>
      </w:r>
    </w:p>
    <w:p>
      <w:r>
        <w:rPr>
          <w:b w:val="0"/>
        </w:rPr>
        <w:t xml:space="preserve">La jornada inaugural del Riksdag concluyó con un baile organizado por el mariscal de campo R.W. de Geer en el Salón de Estado del Gimnasio. El evento comenzó a las 20.00 horas, cuando el Emperador llegó en un carruaje tirado por seis caballos a través de la ciudad iluminada. Uno de los bailes fue descrito por el Ayudante General del Emperador, Paul Gagarin, de la siguiente manera: " ...es una especie de catrillón con pasos franceses, cuya música es muy hermosa". También estaba presente la hija del gobernador, Ulrika Ottiliana Möllersvärd, de 18 años, que agradó mucho al emperador. Entre las demás mujeres, el Emperador bailaba con ella con mayor asiduidad. El Emperador también visitó su casa en la mansión Mäntsälä. El príncipe Gagarin resumió la fiesta en sus memorias: "La fiesta... - Fue buena. Los gastos recayeron en el Emperador, el honor recayó en las damas reunidas, y la fatiga sin alegría recayó en mí. "</w:t>
      </w:r>
    </w:p>
    <w:p>
      <w:r>
        <w:rPr>
          <w:b/>
          <w:color w:val="FF0000"/>
        </w:rPr>
        <w:t xml:space="preserve">id 14</w:t>
      </w:r>
    </w:p>
    <w:p>
      <w:r>
        <w:rPr>
          <w:b w:val="0"/>
        </w:rPr>
        <w:t xml:space="preserve">La ruta clave para el buen funcionamiento del transporte masivo de superficie es la U formada por Mannerheimintie - Kaivokatu - Hämeentie, ¿se iría a la quiebra HSL si con este tiempo alquiláramos un par de camiones grúa o algo similar para estar de servicio en esa ruta? Me refiero a la gente que puede conducir la grúa hacia abajo . :) Töölöntulli - Kustaa Vaasantie es ahora sólo 8,5 kilómetros . 8,12.2010 , 23:52 339-DF Vs : Mantenimiento en la ruta principal Cita : Originalmente escrito por teme La U formada por Mannerheimintie - Kaivokatu - Hämeentie es una ruta clave para el buen funcionamiento del transporte masivo de superficie , ¿se iría a la quiebra HSL si en este tipo de clima contratara un par de camiones grúa o algo similar para estar de guardia en esa ruta? Me refiero a la gente que puede conducir la grúa hacia abajo . :) Töölöntulli - Kustaa Vaasantie es ahora sólo 8,5 kilómetros . Al mismo tiempo, podrías contratar dos grúas, una para Kruununhaka y otra para Ullanlinna-Punavuoriore. En el mejor de los casos, se pasearían y apartarían los coches mal aparcados del camino de los tranvías incluso antes de que el tranvía esté allí . 9.12.2010 , 1:28 Safka Vs : Mantenimiento en la ruta principal Por cierto, echa un vistazo a la red ferroviaria donde no hay distracciones, como el tráfico de coches . El mantenimiento se ve imposiblemente bien . Incluso los desvíos de esos lugares funcionan como en verano. Este no es el caso en cuanto te incorporas al tráfico. Este mantenimiento es probablemente pagado por la compensación del tráfico ferroviario y el trabajo parece haberse realizado correctamente. ¿Pero qué pasa con los servicios de autobús? Pero hay un tema relacionado que se discute en otro hilo . Me respondo a mí mismo : eso es exactamente lo que estoy diciendo . Y, al parecer, con razón. He oído que tres (3) autobuses han estado parados transversalmente en Hämeentie hoy . ¿Cómo es posible? Una carretera recta y velocidades de conducción adaptadas al clima . Eso no debería ocurrir. ¿Cuál es el problema? 9.12.2010 , 8:29 teme Vs : Mantenimiento en la ruta principal pensé que los camiones grúa probablemente podría tirar . El punto sin embargo es que HSL n kannattaisi außergewöhnusoloissa investastaosta tuohon itse , HKR n varaan ei voi laskea . Hämeentiellä es un corto y empinado cuesta arriba e incluso después de la parada en el campo de deportes . Los autobuses sutii tuossa alinomaan , una vez que estaba en un viaje de seis vías cuando un autobús rupesi rupesi vuelta en la colina para que yo decidí cambiar de lado cuando parecía que iba a entrar . En HumanTransit hubo un debate general sobre la nieve y sus efectos, creo que una buena observación general fue que en situaciones excepcionales los problemas sólo empeoran. Por ejemplo, el aparcamiento de los trenes es un problema incluso en verano, la estación de tren está congestionada y los autobuses ya están atascados sólo por el número de autobuses durante todo el año. Entonces cuando nieva mucho esos problemas sólo empeoran. 9.12.2010 , 10:57 petteri Vs : Mantenimiento en la ruta principal Quote : Originalmente escrito por teme HumanTransit tuvo una discusión general sobre la nieve y su efecto , creo que un buen comentario general fue que en situaciones excepcionales los problemas sólo empeoran . Por ejemplo , el estacionamiento de trenes es un problema incluso en la nieve de verano , la estación de tren está congestionada y los autobuses ya están atrapados entre sí sólo por el número de autobuses durante todo el año . Luego, cuando nieva mucho, esos problemas se agravan . Sí . Parece que los autobuses que tienen un poco de problema de horario en condiciones normales están completamente fuera de horario en las carreteras nevadas . Del mismo modo, los tranvías funcionan a su antojo . 9.12.2010 , 11:28 Camo Lisboa Vs : Mantenimiento en la ruta principal Ayer, el tráfico de autobuses en el centro de la ciudad también estaba en un completo lío . En realidad, sólo había dos problemas, uno de los cuales agravaba el otro, es decir, las calles del centro de la ciudad.</w:t>
      </w:r>
    </w:p>
    <w:p>
      <w:r>
        <w:rPr>
          <w:b/>
          <w:color w:val="FF0000"/>
        </w:rPr>
        <w:t xml:space="preserve">id 15</w:t>
      </w:r>
    </w:p>
    <w:p>
      <w:r>
        <w:rPr>
          <w:b w:val="0"/>
        </w:rPr>
        <w:t xml:space="preserve">Préstamos rápidos para jóvenes de 18 años, incluidos los grandes préstamos La cuenta bancaria de un joven adulto se agota rápidamente. Esto también lo han notado las empresas de préstamos instantáneos, que ahora ofrecen un gran número de préstamos instantáneos a jóvenes de 18 años. Cuando sólo se tiene una línea de ceros en la cuenta bancaria, un préstamo instantáneo para un joven de 18 años parece una solución atractiva. Miles de jóvenes adultos en Finlandia han pedido préstamos instantáneos para financiar sus gastos. Cuando se acerca el fin de semana y no se tiene dinero, un joven de 18 años puede pensar que un préstamo instantáneo es la única forma de financiar una salida nocturna el sábado... Algunas empresas de préstamos instantáneos sólo conceden a los jóvenes de 18 años los préstamos instantáneos más pequeños, de cien o doscientos euros. Por supuesto, incluso esta cantidad ya es suficiente para que un joven pueda gastar en una amplia gama de cosas. El aumento de la competencia también ha puesto los préstamos rápidos al alcance de los jóvenes Parece que muchas empresas de préstamos rápidos intentaron inicialmente sacar dinero del mercado por todos los medios mientras esperaban a ver los efectos de los cambios legislativos. Querían aprovechar un modelo de negocio que seguía funcionando, por lo que, incluso tras el endurecimiento de la legislación, se seguía comercializando mucho con los jóvenes, sobre todo con pequeños préstamos a corto plazo. A lo largo del año, el número de empresas que ofrecen préstamos rápidos a jóvenes de 18 años ha disminuido, mientras que el número de préstamos rápidos en general se ha enrarecido. Ahora sólo hay unas pocas empresas que ofrecen préstamos a los jóvenes de 18 años. Con este comparador de préstamos rápidos, tú también puedes encontrar fácilmente préstamos rápidos para tu grupo de edad . Los siguientes enlaces te llevarán directamente a los préstamos rápidos para jóvenes de 18 años : Impacto de la legislación sobre préstamos rápidos En 2013, el Parlamento decidió endurecer las normas sobre los préstamos rápidos introduciendo un nuevo límite de tipos de interés . Esto llevó al sector a endurecer sus criterios de concesión de préstamos instantáneos a sus clientes . Este endurecimiento se reflejó claramente en una reducción del número de préstamos concedidos, sobre todo a los prestatarios más jóvenes: actualmente, muchas empresas de crédito al consumo no conceden ningún préstamo a los jóvenes de 18 años. No se trata de una cuestión de paternalismo o de pensar en el interés del joven prestatario, sino de la gestión del riesgo por parte de la empresa que concede el préstamo rápido. Un joven prestatario sin trabajo estable siempre representa un riesgo crediticio para la empresa, sobre todo cuando el préstamo se concede sin ninguna garantía o seguridad. En cierto modo, ésta es la intención del legislador, aunque el mecanismo que media el efecto pueda ser diferente del previsto. Cuidado con los préstamos rápidos Un joven adulto que acaba de cumplir la mayoría de edad debe tener especial cuidado al pedir un préstamo rápido. Como dice la vieja sabiduría popular, un préstamo rápido es un hermano para el que lo toma, un primo para el que lo paga.</w:t>
      </w:r>
    </w:p>
    <w:p>
      <w:r>
        <w:rPr>
          <w:b/>
          <w:color w:val="FF0000"/>
        </w:rPr>
        <w:t xml:space="preserve">id 16</w:t>
      </w:r>
    </w:p>
    <w:p>
      <w:r>
        <w:rPr>
          <w:b w:val="0"/>
        </w:rPr>
        <w:t xml:space="preserve">TS : El Ministerio quiere reducir el uso de efectivo El Estado quiere hacer frente a la economía sumergida incrementando los pagos con tarjeta , escribe el periódico Turun Sanomat . Un grupo de trabajo del Ministerio de Economía y Empleo está estudiando cómo se podrían promover los pagos electrónicos en sectores como la restauración, la hostelería y los salones de belleza . Según el periódico, las auditorías fiscales del año pasado detectaron la economía sumergida en casi ... Leer más " Noticias relacionadas A partir de principios de 2014, los empresarios tendrán que entregar siempre a los clientes un recibo por los bienes o servicios que hayan comprado . La nueva ley aumentará los controles sobre el uso del dinero en efectivo para combatir la economía sumergida . El 29 de agosto de 2013 , el gobierno propuso que el presidente confirmara la ley . La obligación de los comerciantes de entregar un recibo se aplica a las compras realizadas con dinero en efectivo y tarjetas de pago en todos ... El Ministerio de Empleo y Economía comienza a preparar una ley sobre la obligación de entregar recibos . En el futuro, el empresario deberá entregar siempre al cliente un recibo por el producto o servicio vendido. Se espera que el proyecto de ley se presente al Parlamento a principios de 2013 . - La obligación de entregar recibos facilitará a los consumidores la detección de ventas que no se registran en la caja registradora o en las cuentas .... El Ministerio de Empleo y Economía ha creado un grupo de trabajo para examinar la necesidad de reformar la ley de responsabilidad limitada privada y preparar las modificaciones legislativas necesarias. El objetivo es prevenir la economía sumergida de forma más eficaz. La Ley de Responsabilidad de los Contratistas, que entró en vigor en 2007, obliga a las empresas a aclarar, antes de firmar un contrato, que no ... El Ministerio de Empleo y Economía comienza a preparar una ley sobre la obligación de entregar recibos . En el futuro, los empresarios deberían proporcionar siempre al cliente un recibo por el producto o servicio que venden. Se espera que el proyecto de ley se presente al Parlamento a principios de 2013 . - La obligación de entregar recibos facilitará a los consumidores la detección de ventas que no se registran en la caja registradora o en las cuentas .... El sector minorista tiene reservas sobre los límites máximos de pago en efectivo que se están considerando . Un funcionario de la Federación de Comercio dice que el comercio es especialmente reacio a interferir en la forma en que los clientes pagan sus compras. Matti Räisänen, de la Federación Finlandesa de Comercio, afirma que todos los ... Anni quiere ver a Jaajon y Juha tocando juntos Anni quiere ver a Jaajon y Juha tocando juntos Aamulypsy de Radio Suomipop los días laborables de 6 a 10 de la mañana Radio Suomipop - Lo mejor de todo ¡El mejor programa de la mañana! ... publicado : 08 Jun 2014 vistas : 41 Valtio ( " Estado " en finlandés ) es una micronación iniciada por Ari Peltonen . El desarrollo de este proyecto de micronación ha sido mencionado en la revista Nyt y en Radio Helsinki . El territorio de Valtio está situado a 8 kilómetros al norte del centro de la ciudad de Posio , en Laponia , en el norte de Finlandia . No tiene ninguna posición legal . El escudo de Valtio es un escudo con corona de oro custodiado por dos jabalíes alados . La bandera es blanca y negra , que simboliza la blancura de la nieve y la oscuridad de las zonas árticas . La ciudadanía es abierta y se puede conceder según las solicitudes . Según Peltonen , Valtio ha recibido solicitudes de ciudadanía de Estonia y EE.UU. . ¿Qué pasa si la lactancia materna fracasa y la madre quiere dejar de amamantar? Si la lactancia parece demasiado dura y la madre decide abandonarla , es muy importante que sea una decisión conjunta de la madre y la pareja Un niño que no recibe leche materna crecerá siendo un niño sano y equilibrado incluso con leche artificial . Juulia Ukkonen Comadrona Väestöliitto www.perheaikaa.fi duración : 0:50 publicado : 19 Mar 2014 actualizado : 19 Mar 2014 vistas : 7 Kristal quiere hacer caca en la vagina ( Por fin gratis REMIX ) Este video fue hecho para matar mi propio aburrimiento . Sepponelonen agradece y reconoce . Hola . ¿Le gusta mi vídeo? Siempre vale la pena suscribirse ;) ¿Sabes que estamos en Facebook? http://www.facebook.com/Sepponelonen Como fan de Facebook serás de los primeros en ser informados de los próximos vídeos y eventos. ¡También podrás participar libremente en el debate con otros espectadores! Los comentarios son siempre bienvenidos. Apreciamos mucho a nuestros espectadores. Por eso puedes dar tu opinión sobre cualquier asunto o tema a mi bandeja de entrada , canal</w:t>
      </w:r>
    </w:p>
    <w:p>
      <w:r>
        <w:rPr>
          <w:b/>
          <w:color w:val="FF0000"/>
        </w:rPr>
        <w:t xml:space="preserve">id 17</w:t>
      </w:r>
    </w:p>
    <w:p>
      <w:r>
        <w:rPr>
          <w:b w:val="0"/>
        </w:rPr>
        <w:t xml:space="preserve">El restaurante Talukõrts lleva el espíritu de la antigua agricultura tradicional estonia al centro de Tallin. En este atmosférico restaurante podrá disfrutar tanto de la auténtica comida estonia como de lo mejor de la cocina europea con buenas bebidas y una acogedora música estonia.</w:t>
      </w:r>
    </w:p>
    <w:p>
      <w:r>
        <w:rPr>
          <w:b/>
          <w:color w:val="FF0000"/>
        </w:rPr>
        <w:t xml:space="preserve">id 18</w:t>
      </w:r>
    </w:p>
    <w:p>
      <w:r>
        <w:rPr>
          <w:b w:val="0"/>
        </w:rPr>
        <w:t xml:space="preserve">El éxito alemán se vio coronado por el hecho de que hubo nada menos que cuatro alemanes entre los diez primeros. El alemán Allanon85 también terminó segundo en el torneo, ganando 1.415.238,66 dólares, mientras que SwissCantMis completó los tres primeros puestos con 1.101.835,44 dólares. También hubo un buen número de ocho finlandeses en la última jornada. En esta ocasión, nuestro mejor jugador fue "elmerixx", que terminó en el puesto 39 con un premio de 29.832,00 dólares. Jens " Jeans89 " Kyllönen terminó el torneo en el puesto 47. Kyllönen ha añadido 26.662,50 dólares a su cuenta. Emil " Maroonlime " Patel, que se trasladó a Finlandia hace poco tiempo, quedó en el puesto 123 . Patel se retiró del torneo por 17.064 dólares. €urop€an, que comenzó el día con el mayor bankroll finlandés, no logró entrar entre los cinco primeros y terminó en el puesto 134 con 16.530,75 dólares. También entraron en el dinero los apodados supauser y Strz . El dúo terminó en el puesto 186 y 215 respectivamente . El premio pagado fue de 14.397,75 dólares y 13.331,25 dólares .</w:t>
      </w:r>
    </w:p>
    <w:p>
      <w:r>
        <w:rPr>
          <w:b/>
          <w:color w:val="FF0000"/>
        </w:rPr>
        <w:t xml:space="preserve">id 19</w:t>
      </w:r>
    </w:p>
    <w:p>
      <w:r>
        <w:rPr>
          <w:b w:val="0"/>
        </w:rPr>
        <w:t xml:space="preserve">Battlefield 3 es "el juego de PC con mejor aspecto del mundo" Glorificar Battlefield 3 es el consejo de esta noche para los amantes del estilo. Las palabras de elogio que salen de todos los rincones de la sala están destinadas a crear enormes expectativas para el juego. ¿Puede ser Battlefield 3 realmente tan bueno como lo pintan? Si los medios de comunicación del juego en la Conferencia de Desarrolladores de Juegos son creíbles, sí se puede. Los elogios no son totalmente acríticos, pero el mensaje general es el mismo: Battlefield 3 va a ser un gran juego, especialmente en PC. El tráiler que hemos visto hoy es sólo una parte de un vídeo que se ha mostrado a la prensa a puerta cerrada. Tras el tráiler, el equipo sigue su camino hacia la azotea de un edificio bajo la estrecha supervisión de un francotirador de una casa vecina. Se despliega un lanzacohetes y el edificio pronto es un montón de escombros. Más adelante en el vídeo vemos combates cuerpo a cuerpo que exigen reacciones rápidas del jugador y combates a mayor escala con tanques y helicópteros. El vídeo termina con un terremoto que derrumba varios edificios cercanos y, finalmente, un rascacielos, cuyos pedazos dejan caer un helicóptero que se estrella directamente sobre el jugador. El segundo tráiler, previsto para el 16 de este mes, incluirá probablemente una escena sorpresa. Si quieres leer más elogios melosos, echa un vistazo a los siguientes enlaces. El artículo de IGN, en particular, es realmente bueno. Jooh , vale la pena recordar que hasta ahora solo hemos visto un video de un solo jugador e incluso ese parece estar bastante guionizado , esperemos que haya más pronto , así que veremos si siguen los mismos elogios entonces :) Esperemos que estén a la altura de estas expectativas y no "suban" este juego también . Al igual que muchos otros , yo mismo estoy esperando la beta + videos multijugador y material relacionado antes de hacer el pedido ( aunque probablemente lo compre de todas formas , ya que tengo todos los anteriores battlefields en la estantería ) . Ite ahora alabado tota Crysis 2 como más bonito pero me compraré este :) Aquí no hay gusto a dinero :) ¿Has probado Crysis 2 ? La configuración de los gráficos también es algo increíble para un juego que está hecho "por igual" para todas las plataformas . Así que estos se basan en la demo de MP . Si que se nota la diferencia entre CoD y BF cuando DICE hace hincapié en sus juegos con nuevos motores y tecnología mientras que Infinity Wards no se gasta su dinero que han hecho millones vendiendo watust CoDs cada año pero ...no .... ' 'no te daremos lo mejor , demasiado trabajo no vale la pena ' y encima Crysis es un tarado hambriento de poder , y no soy fanboy de ningún juego FPS porque juego RTS y a veces TF2 , pero si es así . Activision no quiere perder dinero y EA quiere ofrecer lo mejor y Crysis es una bestia gráfica que necesita una máquina imo ... no vale la pena ! Ite ahora alabé el Crysis 2 como más bonito pero me pillaré este :) No hay sabor a dinero en este :) ¿Has probado el Crysis 2 ? Terrible mierda borrosa y sin soporte para nada que no sea DX9 . Los ajustes gráficos también son increíbles para un juego que está hecho "igualmente" para todas las plataformas . Estos se basan en la demo MP , se ve bastante bien teniendo en cuenta que la demo sólo soporta DX9 , pero el juego oficial tendrá soporte DX11 .</w:t>
      </w:r>
    </w:p>
    <w:p>
      <w:r>
        <w:rPr>
          <w:b/>
          <w:color w:val="FF0000"/>
        </w:rPr>
        <w:t xml:space="preserve">id 20</w:t>
      </w:r>
    </w:p>
    <w:p>
      <w:r>
        <w:rPr>
          <w:b w:val="0"/>
        </w:rPr>
        <w:t xml:space="preserve">   Geocaching Una buena combinación de búsqueda de tesoros y de información sobre el lugar Para empezar, muchos lugares realmente interesantes no se habrían visitado sin esta afición . La descripción del geocache a menudo también la pone el creador del mismo y, por lo tanto, proporciona una gran cantidad de información sobre la historia del lugar del caché, la naturaleza o cualquier otra cosa relacionada con el lugar . El geocaching es una afición muy popular y extendida por todo el mundo . Esto se debe en parte a los nuevos dispositivos móviles y a las aplicaciones de geocaching que pueden descargarse en ellos. Por supuesto, también puede practicarse a muchos niveles diferentes: puede ser una forma divertida y menos ambiciosa de enriquecer el turismo y el camping, o puede ser una actividad muy trabajada, incluso competitiva. Puedes buscar cachés o montarlos tú mismo, pero seguro que sacarás más provecho de la afición si haces ambas cosas. En el momento de escribir estas líneas, he encontrado trescientos cachés y he hecho veinte, cinco de los cuales, por una u otra razón, he tenido la tentación de "archivar".</w:t>
      </w:r>
    </w:p>
    <w:p>
      <w:r>
        <w:rPr>
          <w:b/>
          <w:color w:val="FF0000"/>
        </w:rPr>
        <w:t xml:space="preserve">id 21</w:t>
      </w:r>
    </w:p>
    <w:p>
      <w:r>
        <w:rPr>
          <w:b w:val="0"/>
        </w:rPr>
        <w:t xml:space="preserve">Vacaciones activas ? Publicado el 18 Oct 2012 , 21:30 . 0 personas han leído esto . He pensado en escribir un post sobre el tema "¿Te gustan las vacaciones activas? " . Bueno, sí, qué demonios. Pero es más adecuado para unas vacaciones en las que añades una excursión, un hotel cerca de una playa de arena, y no necesitas mucho más de esas vacaciones. Por supuesto, si pudiera encontrar un hotel en un lugar tranquilo para que mi noche no fuera perturbada, entonces ya podría hablar de unas vacaciones relajantes. Grecia siempre ha sido un lugar que me gusta. España y las Islas Canarias no parecen tan amigables como Grecia y sus islas . También he estado en Turquía, pero es un ajetreo diferente.</w:t>
      </w:r>
    </w:p>
    <w:p>
      <w:r>
        <w:rPr>
          <w:b/>
          <w:color w:val="FF0000"/>
        </w:rPr>
        <w:t xml:space="preserve">id 22</w:t>
      </w:r>
    </w:p>
    <w:p>
      <w:r>
        <w:rPr>
          <w:b w:val="0"/>
        </w:rPr>
        <w:t xml:space="preserve">Aquí hay dos posts más relacionados con las energías de agosto , ambos traducidos por Pirjo Laine . El primero es un mensaje del Arcángel Miguel , esta vez canalizado por Celia Fenn . El mensaje es sobre la unificación de la humanidad en una sola , que con el tiempo también nos permitirá tener conexiones más concretas con el cosmos . El mensaje también incluye descripciones de cómo nuestras familias del alma se reunirán en estos tiempos para llevar a cabo tareas que ya han sido acordadas antes de esta encarnación . Estos miembros de nuestras familias del alma vendrán a nuestras vidas cuando sea el momento adecuado . Muy a menudo, primero sólo reconoceremos y seremos conscientes del hecho de que tenemos una tarea o tareas juntos . La claridad sobre el contenido y la ejecución de la tarea toma forma con el tiempo. El segundo post fue escrito por la astróloga Marielle Croft . Este post contiene ideas y pensamientos sobre el momento de agosto específicamente desde una perspectiva astrológica . Aquí hay una pequeña muestra del texto : " Durante esta luna nueva, el Nodo Norte está en Acuario y está rodeado por Quirón y Neptuno . ¿Qué significa esto? Kheiron , también llamado el sanador herido , provoca iniciaciones profundas ya que busca armonizar nuestros siete chakras con los cinco chakras cósmicos . Neptuno representa la quietud, la espiritualidad, la compasión y la conexión con el Gran Hacedor de este universo". Queridos Trabajadores de la Luz , agosto es un mes maravilloso en el que la Tierra se inunda con la llama dorada del amor ascendido . Esta luz súper radiante está centrada por el eclipse solar del 1 de agosto y el eclipse lunar del 16 de agosto , proporcionando nuevos códigos de luz para la evolución de la Tierra directamente desde el Centro Galáctico . Queridos amigos, en esta ocasión nos gustaría hablaros del desvelamiento del nuevo "plan" de la Tierra, tal y como lo habéis decidido en el nivel de la conciencia de luz colectiva. En medio del aparente caos, os invitamos a percibir la perfección divina que está surgiendo en vuestra Tierra. Es un regalo perfecto y hermoso y es el siguiente paso en vuestra evolución al traer el cielo a la tierra. Lo llamamos la nueva estructura de liderazgo o gobierno planetario, y es una forma que se revelará en el siglo XXI que representa el gobierno divino en la tierra. Pues bien, queremos explicarle que este "proyecto" tiene dos fases y que la primera ya está en marcha. En esta primera fase, se transformará gradualmente de un planeta de identidades nacionales separadas basadas en una economía monetaria, a un planeta de unidad en la quinta dimensión, basado en una economía de amor, cooperación y reparto. En la primera fase comenzarás a crear redes y estructuras que expresen la energía de quinta dimensión de unidad y amor incondicional. A medida que estas redes surgen y se fortalecen, comienzan a interesar a los "gobiernos", y en la segunda etapa, los gobiernos combinarán sus actividades en una red de amor planetaria o global. El cielo y la tierra se fusionan de forma muy literal y al final de este proceso se revela un planeta unido bajo la guía de su Consejo Parental , que guía a la tierra para evolucionar en cooperación con el Espíritu . Queridos trabajadores de la luz, hay mucho regocijo en las dimensiones espirituales mientras les revelamos los próximos pasos que ustedes, como colectivo, han elegido en la evolución consciente de la tierra y sus pueblos. Queridos amigos, esperamos que ahora entiendan por qué están siendo atraídos a sus familias y grupos de almas: para que puedan comenzar a trabajar juntos para encarnar la siguiente etapa en la transformación de la Tierra en una nueva. Ahora, decimos que las características clave de toda la vida en la quinta dimensión son la unidad y la interconexión. Aprenderán a verse a sí mismos como parte de la conciencia planetaria y a trabajar juntos por el bien más elevado. Pero para hacer esto debes estar totalmente despierto y con pleno poder . Debes estar centrado en tu corazón y ser capaz de mantener el bienestar del grupo o "</w:t>
      </w:r>
    </w:p>
    <w:p>
      <w:r>
        <w:rPr>
          <w:b/>
          <w:color w:val="FF0000"/>
        </w:rPr>
        <w:t xml:space="preserve">id 23</w:t>
      </w:r>
    </w:p>
    <w:p>
      <w:r>
        <w:rPr>
          <w:b w:val="0"/>
        </w:rPr>
        <w:t xml:space="preserve">Iniciar sesión Esta es una zona de debate abierta a todo el mundo. Pero por favor, recuerda ser educado y seguir la etiqueta de la red. No aceptamos mensajes inapropiados dirigidos a cualquier persona o comunidad . Los mensajes inapropiados serán eliminados por el administrador . Debido al spam, actualmente es necesario registrarse para poder publicar en el foro . Regístrese gratuitamente aquí . TEMA: Casa de madera en Kumpula / Käpylä / Tapanila Una pareja desea comprar una casa de madera / una casa privada personal en la zona de Kumpula , Käpylä o Tapanila . Actualmente vivimos en el centro de Helsinki, por lo que podemos venir fácilmente a ver la casa. Si el precio es inferior a 400k€, por favor, póngase en contacto con nosotros :- )</w:t>
      </w:r>
    </w:p>
    <w:p>
      <w:r>
        <w:rPr>
          <w:b/>
          <w:color w:val="FF0000"/>
        </w:rPr>
        <w:t xml:space="preserve">id 24</w:t>
      </w:r>
    </w:p>
    <w:p>
      <w:r>
        <w:rPr>
          <w:b w:val="0"/>
        </w:rPr>
        <w:t xml:space="preserve">Información del usuario ¿Su trabajo actual es demasiado estresante? Puedes enseñar un trabajo que paga 60.000 dólares al mes o más. ¿Te sientes siempre infeliz con este trabajo? ¿Piensas que sin un trabajo mañana estarás acobardado? ¿Sueña con otras cosas buenas que puede hacer con el tiempo que pasa en el trabajo? ¿Trabajas todos los días, pero no sientes que tu supervisor o tu lugar de trabajo reconozcan los esfuerzos y las contribuciones que haces cada día? ¡Usted puede reemplazar su trabajo actual con un simple negocio que le permite ganar más de 60.000 dólares al mes ! Al hacer clic aquí ahora para un trabajo que paga $ 60.000 al mes me gustaría preguntar ... se puede disfrutar de que el supervisor del robot , en la actualidad le hace subir en la empresa y otros usuarios haciendo RTF ( en lugar de usted ) ? Si lo haces , entonces creo que serás perdonado , porque si haces la inversión necesaria en auto-educación hoy el trabajo podría reemplazar una fuente de ingresos mucho mejor . Puedes reemplazar tu trabajo actual con un sistema de succión de dinero que toma sólo unas horas de trabajo a la semana ( mucho menos tiempo que un trabajo normal ) , y esto puede ser casi completamente automatizado por lo tanto , ganar dinero mientras te quedas o te diviertes . En cuanto a los detalles de esto ... La formación tradicional toma muchos años para completar y varios miles de dólares para asistir . Pero después de todo el trabajo y el dualismo , odian el trabajo para terminar con muchos graduados o se quedan sin trabajo . Ahora puedo mostrarte cómo ganar dinero en línea - mucho dinero - y compartiré los secretos contigo . Lo único que necesita es un deseo de éxito y la capacidad de seguir instrucciones sencillas, paso a paso. Voy a mostrarte dónde puedes conseguir los pasos de acción completos. Haciendo clic aquí ahora conseguirás un trabajo que paga 60.000 dólares al mes y ¿sabes qué? Pronto la gente estará tan impresionada con tu historia de éxito, que pensarán que has ganado la lotería o que has robado dinero de la nada. Lo que no saben es que su propia fórmula secreta para ganar dinero cantidades insanas de dinero en tan sólo unas pocas horas a la semana mientras se trabaja . La mayoría de la gente está limpiando sus culos por hacer sus generales cantidades ricas ... Cuando usted está escribiendo fácil , divertido y hacer usted mismo mucho más dinero que nunca tuvo que morir . Y te puedo asegurar que es muy fácil, si haces una copia de seguridad de tu sistema. Este sistema es manos libres, una vez instalado no tendrás que volver a tocarlo. Sólo hay que esperar a que lleguen los cheques mensuales y disfrutar. Por lo tanto , si el trabajo es demasiado estresante , que necesita un trabajo que le costará más de $ 60,000 al mes para entrenar . Latest Posts El modelo de bajas emisiones de carbono ha crecido hasta convertirse en una "política nacional" de alto nivel, sostenible de bajas emisiones de carbono, la economía verde se ha convertido en la tendencia mundial sin duda, la luz LED y otras energías ... Continue reading " Cada nube tiene un kit de montaje de plata" - Proverbio Inglés ----- Con mostrar pocos signos de metales pesados pronto a ser las nubes de la recesión de la joyería de plata ha experimentado una propagación re-clasificación bien . Continue reading El primer paso para un PvP Deathknight eficaz es conocer sus movimientos . Uno de los movimientos más comúnmente asistida dominar inmediatamente es recordar a congelar , que es la principal interrupción DK ortografía ... Continue reading La mitad de una aspirina y bebió el líquido prescrito histamina mucho . Jarod , su madre y el transportador de la sala de emergencias como un accesorio-doctor informa sobre la base de Jarod trató de hacer daño a sí mismo que ... Continue reading Entusiasta de la historia de vampiros Crepúsculo ? Usted para los individuos que son genuinamente aficionado a la historia , no ser señalado como se manifiesta en el vampiro Crepúsculo apreciar la historia entre los seres humanos y los vampiros , el reto de aparecer ... Continúe leyendo ¿Has oído hablar de la estimulación de colágeno ? Si no es así, puede ser uno de los muchos que está siendo estafado por algunas grandes empresas de cuidado de la piel hoy en día. Usted puede haber oído el fuerte</w:t>
      </w:r>
    </w:p>
    <w:p>
      <w:r>
        <w:rPr>
          <w:b/>
          <w:color w:val="FF0000"/>
        </w:rPr>
        <w:t xml:space="preserve">id 25</w:t>
      </w:r>
    </w:p>
    <w:p>
      <w:r>
        <w:rPr>
          <w:b w:val="0"/>
        </w:rPr>
        <w:t xml:space="preserve">Sí, los administradores/moderadores siempre comprueban que no haya imágenes inapropiadas y las dejan pasar. Sobre todo los fines de semana puede tardar hasta un par de días, entre semana, si posteas por la tarde, estará en la galería esa misma noche, o a la mañana siguiente. [ quote author= " kuukupööpötin " time= " 22.04.2012 at 19:23 " ] Sí. Los admin/moderadores siempre comprueban que no haya fotos inapropiadas, y luego las dejan pasar. Especialmente en los fines de semana puede tardar hasta un par de días, en días laborables, si publica por la tarde, estará en la galería esa noche, o la mañana siguiente. ¿Por qué no puedo comentar las fotos de la galería? Recuerdo que había comentado en una de las fotos de Wondy, pero ahora han desaparecido todos los comentarios. Debe haber pasado algo mientras yo estaba aquí y no me había enterado. ¡~Akkari11 aquí de nuevo! [ quote author= "akkari11 " time= " 23.04.2012 at 18:21 " ] ¿Por qué no puedo comentar las fotos de la galería? Recuerdo que había comentado una de las fotos de Wondy , pero ahora han desaparecido todos los comentarios , algo debe haber pasado aquí mientras yo no estaba , y no me he enterado .</w:t>
      </w:r>
    </w:p>
    <w:p>
      <w:r>
        <w:rPr>
          <w:b/>
          <w:color w:val="FF0000"/>
        </w:rPr>
        <w:t xml:space="preserve">id 26</w:t>
      </w:r>
    </w:p>
    <w:p>
      <w:r>
        <w:rPr>
          <w:b w:val="0"/>
        </w:rPr>
        <w:t xml:space="preserve">Existen diferentes variantes de tragaperras, por lo que el jugador tiene la opción de elegir la tragaperras de su agrado. Hay dos tipos diferentes de máquinas tragaperras: las de vídeo y las tragamonedas. Los papeles de los ladrones armados pasan a primer plano en el movimiento. En la versión en línea del brazo se sustituye por una imagen . Hoy en día, los casinos en línea audiencia incluso tragaperras de vídeo , que se opera pulsando un botón . La tragaperras clásica tiene 3 carretes. La tragaperras multilínea tiene 3 carretes, pero también múltiples líneas de pago. Las máquinas tragaperras suelen tener 3, 4 o 5 líneas de pago. Si quieres maximizar la probabilidad de ganar, tienes que cambiar todas las líneas. Existen máquinas tragaperras online con botes progresivos. Las tragaperras progresivas se caracterizan por ofrecerte la posibilidad de ganar un bote que puede cambiar tu vida con menos dólares. La máquina de frutas es un tipo de tragaperras. El multiplicador es una parte importante de los juegos de bonificación de las máquinas tragaperras online para que puedas duplicar tus ganancias. Actualmente, cada jugador tiene la opción de elegir el tipo de tragamonedas a su gusto. Gracias a los juegos gratuitos, todas las personas pueden participar en el juego sin perder dinero, lo que es especialmente importante para los principiantes. En estos juegos tienes la posibilidad de ganar 3 o más botes. Junto con todas las máquinas tragaperras están los generadores de números aleatorios. La tasa de pago se sitúa entre el 80% y el 98%.</w:t>
      </w:r>
    </w:p>
    <w:p>
      <w:r>
        <w:rPr>
          <w:b/>
          <w:color w:val="FF0000"/>
        </w:rPr>
        <w:t xml:space="preserve">id 27</w:t>
      </w:r>
    </w:p>
    <w:p>
      <w:r>
        <w:rPr>
          <w:b w:val="0"/>
        </w:rPr>
        <w:t xml:space="preserve"> Elige una letra El vocabulario de Shepherd's crook sólo utiliza palabras en finés, pero pueden ser coloquiales o moderadamente imprevisibles. El juego funciona según el principio de que cada vez que se entra en el sitio, el sistema extrae una palabra del catálogo de palabras y la hace adivinar, o más correctamente, "inteligente". Si el jugador adivina qué palabra está formada por los guiones bajos , gana el juego y nadie acaba en la horca . En el peor de los casos, el hombre de los palos quiebra. Algunas de las palabras del juego de la horca son sugeridas por los propios jugadores. Se han jugado al menos 1.291.850 partidas de Ahorcado. Historia de la horca El juego probablemente se originó en Gran Bretaña en la época victoriana y se cree que el primer registro escrito del juego se remonta a 1894 en un libro de jugadas de Alice Bertha Gomme . Sin embargo, en los primeros días del juego, el juego de la horca sólo implicaba adivinar los nombres en inglés de animales como aves, depredadores y peces . La información de la sección de historia se basa en fuentes de Internet. Más juegos divertidos a los que puedes jugar El sitio ofrece la oportunidad de jugar a un divertido juego social por tu cuenta en línea , de forma gratuita y sin registrarse para nada . El juego tiene palabras inglesas cortas y largas , fáciles y difíciles . Las letras mayúsculas y minúsculas son irrelevantes . Si conoces una palabra divertida, desafiante y finlandesa, por favor, sugiérela para añadirla al deleite de otros riesak... kröhöm...</w:t>
      </w:r>
    </w:p>
    <w:p>
      <w:r>
        <w:rPr>
          <w:b/>
          <w:color w:val="FF0000"/>
        </w:rPr>
        <w:t xml:space="preserve">id 28</w:t>
      </w:r>
    </w:p>
    <w:p>
      <w:r>
        <w:rPr>
          <w:b w:val="0"/>
        </w:rPr>
        <w:t xml:space="preserve">Cuando la abuela murió, en el cajón de abajo de la cocina había muchos, muchos palos de envoltorio de plástico que antes se usaban y que la abuela envolvía con un rollo de papel de cocina en un frasco. Además de todo el papel de regalo y las agujas , se encontraron en montones ... También guardo el envoltorio de plástico y el papel de hornear si está bien, así que si he horneado una tanda de bacon, el papel de hornear no se estropea. También guardo los papeles de Navidad y las cintas. La abuela nunca usaba su papel de regalo o envoltorio. Guardarlas es ridículo. [ quote author= " Visitor " time= " 15.01.2011 at 22:55 " ] [ quote ] [ quote ] Bolsas de plástico y envoltorios de plástico. Sí. Cuando la abuela murió, había muchos montones de envoltorios de plástico, una vez usados, en el cajón inferior de la cocina que la abuela envolvía con un rollo de toallas de papel en un alijo. Al igual que todos los envoltorios y alfileres de regalo , se encontraron en montones ... [ /quote ] También guardo los envoltorios y folios y papeles de hornear por si están bien . Así que si he horneado aunque sea una tanda de pan , el papel de hornear no se arruina . También guardo los papeles de Navidad y las cintas. También cojo los retales de cuerda del talteo [ /cita ] La abuela nunca usaba sus envoltorios ni el papel de regalo . Guardarlas en los paños de cocina al mismo tiempo que los paños de cocina , sábanas y demás es ridículo . También tengo un ciclo que cuando se usa un trapo , lo uso para lavar el inodoro y luego la basura . Este es también un buen sistema porque no quedan residuos del inodoro en ningún sitio que alguien pueda utilizar accidentalmente para limpiar otras zonas. Lo hago no para ahorrar dinero, sino para reducir la cantidad de residuos . [ quote author= " Visitor " time= " 15.01.2011 at 22:56 " ] en los paños de cocina mientras los paños de cocina , sábanas y demás . También tengo un ciclo que cuando se usa un trapo , lo uso para lavar el inodoro y luego la basura . Este es también un buen sistema porque no hay residuos del inodoro que alguien pueda utilizar accidentalmente para limpiar otras áreas. Al fin y al cabo, no se tira una camiseta o unos calcetines inmediatamente después de usarlos y se compran otros nuevos para sustituirlos. Yo tampoco me pongo esa ropa durante semanas. Por supuesto, alguien puede salvarlos y lavarlos, no lo niego. Pero en nuestra casa es completamente inútil y como usamos chiffonettes no duran mucho de todos modos. Olería bastante mal después de semanas de uso. Por eso ponemos un trapo en la lavandería cada pocos días . Compramos nuevos tal vez un par de veces al año. No me pongo una camiseta o unos calcetines durante un día sin lavarlos, pero eso es un despilfarro. [ quote author= " Visitante " time= " 15.01.2011 at 22:57 " ] [ quote ] No se tira una camiseta o unos calcetines a la basura y se compran otros nuevos inmediatamente después de usarlos. [ /quote ] Tampoco me los pongo durante semanas. Y realmente, no afecta a mis finanzas. Por supuesto, alguien puede guardarlos y lavarlos, no lo niego. Pero en nuestra casa no tiene sentido y como usamos chiffonettes no duran mucho de todos modos [ /quote ] ¡Probablemente olería muy mal después de una semana! Por eso ponemos un trapo en la lavandería cada pocos días . Los nuevos se compran quizá un par de veces al año. Principalmente Cifonettes . Aunque no me pongo una camiseta o calcetines durante días.</w:t>
      </w:r>
    </w:p>
    <w:p>
      <w:r>
        <w:rPr>
          <w:b/>
          <w:color w:val="FF0000"/>
        </w:rPr>
        <w:t xml:space="preserve">id 29</w:t>
      </w:r>
    </w:p>
    <w:p>
      <w:r>
        <w:rPr>
          <w:b w:val="0"/>
        </w:rPr>
        <w:t xml:space="preserve">4. Actualización El sitio web puede ser implementado de tal manera que pueda ser actualizado en el navegador. Utilizamos plataformas muy utilizadas, como Joomla y WordPress . 5. Alojamiento web El sitio web se transfiere a un servidor adquirido por el cliente o a un servidor de un proveedor de servicios que coopera con ManjaMedia . Sólo utilizamos servidores finlandeses. Fiable y rápido . 6. Mejor experiencia Diseñamos sitios web que sirven a nuestros clientes de la mejor manera posible, proporcionándoles un contenido rico y una navegación fácil. Podemos hacer que lo complejo sea sencillo. Póngase en contacto con nosotros y pida un diseño gratuito para su sitio web. ¿La parte más importante de su sitio web? El contenido de su sitio web, o la idea de contenido, es lo que impulsa el tráfico a su sitio web. Si no hay suficiente contenido en el sitio web, las visitas de los usuarios suelen ser breves. Los robots de los motores de búsqueda escanean constantemente los sitios web para determinar su posición en los resultados de búsqueda. La producción de contenidos es una parte importante del diseño de un sitio web. Un contenido diverso y comprensible proporciona al usuario una sensación de logro. Además del texto, las imágenes y los vídeos crean un servicio online interesante y moderno que los usuarios disfrutan. Según varios estudios, un usuario ve hasta 100 vídeos online al mes. Servicio en línea intuitivo y fácil de usar Además de los contenidos, los servicios fáciles y funcionales son fundamentales. Los usuarios abandonarán rápidamente un sitio si la estructura o la navegación del mismo son torpes. El diseño de un sitio debe tener en cuenta el contenido cambiante y creciente para que la estructura del sitio siga siendo la misma que se diseñó originalmente y no surjan problemas más adelante. Muchos servicios en línea se han deteriorado hasta el punto de ser casi inutilizables a medida que el contenido ha ido creciendo. Nadie quiere perder el tiempo buscando los datos de contacto en un sitio. Primera impresión El contenido y la estructura funcionan, pero el aspecto visual se ha quedado atrás. Un aspecto anticuado puede ser señal de muchos factores, de los que los usuarios sacan sus propias conclusiones, como "me pregunto si esta empresa está siquiera en funcionamiento". Los usuarios recordarán los servicios que han sido visualmente elegantes . El estilo también apoya la imagen de la empresa y actúa como escaparate para los usuarios. Herramientas de seguimiento de visitantes El seguimiento y el análisis de los visitantes es una parte importante del mantenimiento de un servicio en línea y le permite ver los resultados en tiempo real. Instalamos herramientas de seguimiento de visitantes en casi todos los sitios para medir el número de visitantes y el tiempo que pasan en el sitio.</w:t>
      </w:r>
    </w:p>
    <w:p>
      <w:r>
        <w:rPr>
          <w:b/>
          <w:color w:val="FF0000"/>
        </w:rPr>
        <w:t xml:space="preserve">id 30</w:t>
      </w:r>
    </w:p>
    <w:p>
      <w:r>
        <w:rPr>
          <w:b w:val="0"/>
        </w:rPr>
        <w:t xml:space="preserve">También hicimos un cartel para la ventana trasera del coche , rosas para el coche y decoramos el coche . Acordamos no publicar fotos del coche todavía , ya que su aparición es una sorpresa para la novia , pero voy a publicar un poco de sabor ;) Ahora todas las artesanías y los preparativos para las damas de honor se hacen y la novia misma está bajo mucho estrés , como debe ser . Voy a empacar mi vestido de fiesta para el trabajo y luego soñar con la boda de mañana . Así que las fotos de la boda vienen mañana . :)</w:t>
      </w:r>
    </w:p>
    <w:p>
      <w:r>
        <w:rPr>
          <w:b/>
          <w:color w:val="FF0000"/>
        </w:rPr>
        <w:t xml:space="preserve">id 31</w:t>
      </w:r>
    </w:p>
    <w:p>
      <w:r>
        <w:rPr>
          <w:b w:val="0"/>
        </w:rPr>
        <w:t xml:space="preserve">El objetivo de las actividades de la tarde es dar a los niños la oportunidad de pasar una tarde variada y segura en actividades guiadas. Las actividades ofrecen a los niños la oportunidad de realizar actividades al aire libre, actividad física, descanso y deberes. Las actividades también incluyen actividades guiadas diseñadas para apoyar el desarrollo emocional positivo , construir buenas relaciones con los compañeros , aumentar la tolerancia y reducir el racismo y el acoso . Las actividades de la tarde también proporcionan una merienda variada para los niños . Las actividades de la tarde están dirigidas principalmente a los alumnos de primer grado . Los clubes de ESL se centran en la actividad física, por lo que se ofrece a los niños actividad física guiada a diario. Participamos en el programa nacional de la Asociación Valo para el desarrollo de la educación física para niños y jóvenes ( LNLO ). A medida que se desarrollan las actividades, ahora buscamos instructores con un buen nivel de orientación en educación física y habilidades prácticas para unirse a nuestro equipo. Buscamos monitores responsables 6,5 horas/día y monitores 5 horas/día . Las obras comienzan en agosto, antes del inicio del curso escolar, y terminan a finales de mayo. Los solicitantes deben tener una formación deportiva o sociosanitaria y experiencia laboral en el deporte infantil . Los solicitantes deben tener al menos 18 años . Por favor, envíe una solicitud gratuita antes del 30.4 . a teemu .ripatti@esliikunta.fi. En la solicitud debe indicarse si se solicita un puesto de instructor de 5 horas o un puesto de instructor de 5 horas . El salario se determinará según kvtes , 1064€-1520€/mes según el tiempo de trabajo , formación y experiencia laboral del instructor . Los Servicios Juveniles de la ciudad de Mikkeli organizan viajes de esquí a Himos en Jämsää durante las vacaciones de esquí. La edad mínima es de 13 años. El precio del viaje 15 € debe ser pagado a su propio centro juvenil antes del 17.2.2014. Horario : Salida del mercado de Mikkeli ( Maaherrankatu ) a las 10:00 Llegada a Himos a las 12:00 aproximadamente Salida a Mikkeli a las 20:00 Regreso al mercado de Mikkeli ( Maaherrankatu ) a las 22:15 aproximadamente Ristiina Nuokku está abierto los sábados para mayores de 13 años a partir de las 1.2. Los sábados Nuokku está abierto por organizaciones de voluntarios en Ristiina de 18 a 21 . El ambiente en Nuokku es el mismo que el de las tardes entre semana . Se ofrecerá un refrigerio. Esta es la sexta vez que el Consejo de la Juventud de Mikkeil organiza un Leffayö , y salvo en una ocasión siempre se han agotado las entradas. Se han reunido jóvenes de todas las edades y el ambiente siempre ha sido muy bueno. En el Leffayö se proyectan cuatro películas, ya que esto permite que el evento se prolongue hasta la madrugada, cuando los restaurantes llevan un par de horas cerrados y la vida nocturna se ha calmado. Además, la noche elegida para el evento es de jueves a viernes, lo que probablemente sea una noche más tranquila en la ciudad que, por ejemplo, la noche de viernes a sábado. Por supuesto, el joven puede abandonar el evento antes si lo desea y recomendamos que los padres recojan a su hijo en casa. Dos de las cuatro películas son de K16. Cuando elegimos la película "Corazón de León" para la noche de cine, todavía no estaba clasificada como película K16, sino como película K12. Este marcado ha llegado después de la selección , también lo hemos confirmado con el personal del cine . En compañía de un adulto , el límite de edad para las películas se reduce en tres años . Además del personal del cine , tres trabajadores de la juventud están presentes en el cine para supervisar el cine , y varios de los consejeros de la juventud son mayores de 18 años . Los concejales menores de 18 años también estarán presentes durante todo el acto y participarán en la supervisión del mismo . El evento está muy bien supervisado, y en ningún año ha habido problemas. Tampoco hay límite de edad para el evento, por lo que los padres son bienvenidos a asistir al evento con sus hijos. El orden original de las películas se ha modificado para que las películas para menores de 16 años se proyecten en último lugar, de modo que los padres puedan recoger a sus hijos menores de 16 años si lo desean después de dos películas (hacia las 2 de la madrugada). El orden actual y definitivo de las películas es, por tanto, el siguiente</w:t>
      </w:r>
    </w:p>
    <w:p>
      <w:r>
        <w:rPr>
          <w:b/>
          <w:color w:val="FF0000"/>
        </w:rPr>
        <w:t xml:space="preserve">id 32</w:t>
      </w:r>
    </w:p>
    <w:p>
      <w:r>
        <w:rPr>
          <w:b w:val="0"/>
        </w:rPr>
        <w:t xml:space="preserve">Comunicado de prensa de Incap Plc 11.1.2013 a las 13:00 INCAP LANZA NEGOCIACIONES DE COOPERACIÓN EN FINLANDIA Incap Plc ha invitado hoy al personal de las operaciones de su Grupo en Finlandia a negociar de acuerdo con la Ley de Cooperación. Para mejorar la eficiencia y la estructura de costes, la empresa tiene previsto reorganizar la administración del grupo y posiblemente transferir algunas funciones a otros centros. Un total de 20 personas participan en las negociaciones, la mayoría de ellas con sede en Helsinki . Según una estimación preliminar, las medidas que se están debatiendo pueden conducir a una reorganización o reducción de unas 14 personas en las funciones . La primera reunión se ha convocado para el 18 de enero. La duración de las negociaciones se estima en al menos seis semanas.INCAP OYJ Sami Mykkänen CEO Más información: Sami Mykkänen, CEO, tel. 040 559 9047 o +372 5553 7905 Kirsti Parvi, CFO, tel. 050 517 4569 Hannele Pöllä, Directora de Comunicación, tel. 040 504 8296 DISTRIBUCIÓN NASDAQ OMX Helsinki Oy Medios de comunicación clave Sitio web de la empresa www.incap.fi INCAP EN BREVE Incap es un fabricante internacional por contrato con servicios que cubren todo el ciclo de vida de los productos electromecánicos, desde el diseño y la fabricación hasta el servicio y el mantenimiento . Los clientes de Incap son proveedores líderes de equipos de eficiencia energética y tecnología del bienestar en sus respectivos sectores, a los que la empresa proporciona una ventaja competitiva como socio estratégico. Incap tiene operaciones en Finlandia , Estonia , India y China . La facturación del grupo en 2011 fue de aproximadamente 68,9 millones de euros y la empresa emplea actualmente a unas 640 personas . Incap cotiza en NASDAQ OMX Helsinki Ltd . Para más información: www.incap.fi . Este anuncio es distribuido por Thomson Reuters en nombre de los clientes de Thomson Reuters. El propietario de este anuncio garantiza que: ( i ) los comunicados aquí contenidos están protegidos por los derechos de autor y otras leyes aplicables; y ( ii ) son los únicos responsables del contenido, la exactitud y la originalidad de la información contenida. Fuente : Incap Oyj via Thomson Reuters ONE [ HUG#1669785 ]</w:t>
      </w:r>
    </w:p>
    <w:p>
      <w:r>
        <w:rPr>
          <w:b/>
          <w:color w:val="FF0000"/>
        </w:rPr>
        <w:t xml:space="preserve">id 33</w:t>
      </w:r>
    </w:p>
    <w:p>
      <w:r>
        <w:rPr>
          <w:b w:val="0"/>
        </w:rPr>
        <w:t xml:space="preserve">Consejo de Administración Tengo 43 años y soy natural de Jyväskylä. Los caballos y las carreras de caballos han estado muy presentes en mi vida desde la infancia. Sin embargo, mi verdadera profesión es la importación y el mantenimiento de maquinaria y equipos para la industria metalúrgica. Actualmente tengo 3 caballos, aunque el número aumentará cada año como resultado de las actividades de cría a pequeña escala. He estado involucrado en la Central de Propietarios de Caballos de Finlandia desde 2007. He estado criando y entrenando caballos Warmblood a pequeña escala durante más de 30 años. Actualmente tengo un caballo llamado Blitz Freak. He corrido alrededor de treinta salidas con una licencia C. También he trabajado como juez de carreras en el pasado. De profesión civil, ahora estoy jubilado y vivo en Jyväskylä . He estado involucrado en las carreras de caballos desde mediados de los años 80 y un miembro de los propietarios de caballos K-S durante más de diez años . Trabajo como empresario secundario en la industria ecuestre en Tikkakoski con mi familia. Mi actividad principal es el entrenamiento de caballos de carreras y tengo una cualificación profesional como entrenador de caballos. Mi experiencia especial es la medición de la condición de los caballos y en este contexto participo activamente en las actividades del Club de Entrenadores de Caballos. También soy miembro de la Uuraisten Hevosystäväinseura . Mi profesión es ingeniero de atención al cliente en una gran empresa de construcción . Siempre he tenido caballos en casa y yo mismo he tenido un caballo desde principios de los años 90. Ahora tengo un caballo continuamente desde principios de 2002. En este momento hay 2 caballos en el establo; uno es un caballo de caballería y el otro es un Töysän Toivon como caballo de iniciación. Soy el presidente de la Keuruu Horsesociety . Soy un antiguo empresario de la industria del automóvil . Nací en 1947 . Me jubilé en 1999. He corrido algunas carreras en los años 60, cuando era joven. Mi hija, mis amigos y yo tenemos un par de caballos lv criados y poseídos conjuntamente en Vahto . Una madre en el extranjero como una familia de propiedad con la hija , que ha tenido tres potros hecho . También soy miembro de la Laukaan Hevosystäväinseellschaft . La caza es otra afición a gran escala . Me uní a los Propietarios de Caballos en 1976 y he sido miembro de la Junta Directiva de los Propietarios de Caballos de Finlandia Central durante varios mandatos. Tengo mis propios caballos desde 1975 . La cría de caballos y las carreras han sido a pequeña escala , los caballos más famosos nacidos en los establos son Holotna y Hanttapuli . Mi actual titular es Setelin Suhina . Soy transportista de profesión . Soy agricultor de oficio , nacido en 1952 . Mi primer recuerdo de las carreras es de 1956 , y ha habido corredores durante mucho tiempo . Llevo conduciendo desde 1968 y tengo 550 salidas hasta la fecha. Actualmente tengo tres cavies propios y dos medio cavies. Soy miembro de la Sociedad de Caballos Laukaa y de la Asociación de Propietarios de Caballos de Finlandia Central. Fui Presidente de la Junta Directiva de la Asociación de Propietarios de Caballos de Finlandia Central desde principios de los años 80 hasta 2003 y Presidente de la Asociación de Criadores de Caballos de Finlandia Central hasta 2004.</w:t>
      </w:r>
    </w:p>
    <w:p>
      <w:r>
        <w:rPr>
          <w:b/>
          <w:color w:val="FF0000"/>
        </w:rPr>
        <w:t xml:space="preserve">id 34</w:t>
      </w:r>
    </w:p>
    <w:p>
      <w:r>
        <w:rPr>
          <w:b w:val="0"/>
        </w:rPr>
        <w:t xml:space="preserve">Salmo 8 El tema de la iglesia para el día de Año Nuevo es el nombre de Jesús . Los textos hablan del significado del nombre de Jesús. Tomo como punto de partida aquí el discurso de Pedro ante el Gran Concilio después de la efusión del Espíritu Santo. El pasaje pertenece a los textos epistolares del santo . Entonces Pedro, lleno del Espíritu Santo, les dijo: "¡Regidores y ancianos del pueblo! Si ahora se nos hace responder por la buena obra que hemos hecho al enfermo, y declarar en nombre de quién fue curado, sabed esto, todos vosotros y todo el pueblo de Israel: fue hecho en nombre de Jesucristo de Nazaret . Vosotros lo crucificasteis, pero Dios lo resucitó de entre los muertos; por su poder, este hombre está delante de vosotros sano; es la piedra que no era lo suficientemente buena para vosotros los constructores, pero que se ha convertido en la piedra angular. No hay otro nombre que pueda salvarnos que él. No se ha dado al hombre ningún otro nombre que pueda salvarnos bajo todo el firmamento del cielo. "( Hechos 4:8-12 ) El nombre de Jesús es el nombre que salva. La antífona del salmo de hoy proclama lo mismo: "En honor del nombre de Jesús se doblará toda rodilla y toda lengua confesará: Jesucristo es el Señor" ( Filipenses 2,10-11 ) . El nombre estaba profundamente relacionado con la persona del portador , de ahí que se diga que el nombre es un signo . Nomen est omen . El uso del nombre también estaba asociado al poder . Los judíos no dicen el nombre de Dios YHWH , sino que pronuncian la palabra 'Señor' o en hebreo adonai . La palabra Señor es también el comienzo de nuestros salmos ( después de la supercripción , la numeración de los versos de los salmos varía en las diferentes ediciones , todas las superinscripciones no están numeradas como en la traducción finlandesa de 1992 ) . El nombre de Dios se considera milagroso . La Septuaginta traduce el pasaje correspondiente: "¡Señor, nuestro Señor! Tu nombre será motivo de admiración" . El mensaje del Salmo se basa claramente en dos elementos . Por un lado, se maravilla de la grandeza de Dios y de su nombre, y por otro, de la pequeñez del hombre en comparación con esta gloria. Cuando miro los cielos, obra de tu mano, la luna y las estrellas que has puesto en su sitio, ¡qué hombre! Sin embargo, lo recuerdas. ¿Qué es el hijo del hombre? Sin embargo, te preocupas por él ( vv. 3-4 ) . Comentando este salmo, el padre de la Iglesia Juan Crisóstomo se pregunta en el versículo 5 por qué se habla de ángeles ( ACCS VII , 68 ) . Muchas traducciones antiguas, incluida la Septuaginta, hablan del hombre como "casi como los ángeles" ( kr. ti par angelous ) . El texto hebreo también puede traducirse aquí definiendo al hombre como "un poco menos que Dios" . La palabra que designa a Dios es elohim , que antiguamente se traducía en algunos contextos como ángel, ya que también puede significar "miembro de la hueste celestial". Esta traducción también aclara, o al menos contextualiza, la discusión al principio de Hebreos sobre la relación entre el Hijo de Dios y los ángeles: "Muchas veces y de muchas maneras habló Dios a nuestros padres en el pasado por medio de los profetas, pero en estos últimos tiempos nos ha hablado en su Hijo, a quien ha hecho heredero de todas las cosas y por quien también ha creado los mundos. El Hijo es la gloria radiante de Dios , la imagen de su ser , y sostiene todo lo que existe por el poder de su palabra . Habiéndose purificado del pecado, ha tomado asiento en lo alto, a la derecha de la Majestad . Así pues, ha llegado a ser más grande que los ángeles , al igual que el nombre que ha recibido es más grande que los nombres de los ángeles ( Hebreos 1:1-4 ). La discusión sobre los ángeles continúa con interés en los siguientes versículos de la carta ( vv. 5-14 ) . Desde el punto de vista antropológico del salmo, es interesante preguntarse si el hombre es, según él</w:t>
      </w:r>
    </w:p>
    <w:p>
      <w:r>
        <w:rPr>
          <w:b/>
          <w:color w:val="FF0000"/>
        </w:rPr>
        <w:t xml:space="preserve">id 35</w:t>
      </w:r>
    </w:p>
    <w:p>
      <w:r>
        <w:rPr>
          <w:b w:val="0"/>
        </w:rPr>
        <w:t xml:space="preserve">El módulo lunar Eagle aterrizó en la luna el 20 de julio de 1969 y Neil Armstrong y Edvin Aldrin se convirtieron en los primeros humanos en la luna. Estuvieron en la luna durante 21 horas y media. Michael Collins se quedó en el módulo de mando para orbitar la Luna, el viaje de vuelta comenzó el 21 de julio y el 24 de julio de 1969 aterrizaron de nuevo en la Tierra.</w:t>
      </w:r>
    </w:p>
    <w:p>
      <w:r>
        <w:rPr>
          <w:b/>
          <w:color w:val="FF0000"/>
        </w:rPr>
        <w:t xml:space="preserve">id 36</w:t>
      </w:r>
    </w:p>
    <w:p>
      <w:r>
        <w:rPr>
          <w:b w:val="0"/>
        </w:rPr>
        <w:t xml:space="preserve">Con tus palabras Ella Järvinen Miedo, valor y fe 1.11.2010 23.00 Estudiante . Uno de los milagros más memorables de los Evangelios es la descripción de Jesús calmando la tormenta, que me resulta difícil y que me hace preguntarme y preguntarme: ¿cómo pudo Jesús dormir mientras la tormenta arreciaba y la barca se agitaba? ¿Por qué reprochó a los discípulos que no tuvieran mucha fe? ¿No es natural que tuvieran miedo en medio de una violenta tormenta? Esta historia milagrosa también se ha convertido en algo cercano para mí porque ilustra de forma clara y comprensible tanto los límites de la humanidad como el poder y la omnipotencia de Dios . Jesús, cansado, se durmió en la popa de la barca, apoyado en su cabecera, como habría hecho cualquier viajero cansado. Pero cuando los discípulos, asustados, le despertaron después de que amainara la tormenta, Jesús se levantó y reprendió al viento y al mar por su silencio. Ningún hombre podría hacer eso. En el ojo de la tormenta, el hombre sólo puede tener miedo. A menudo me he preguntado qué quería decir Jesús con sus palabras "¿Aún no tenéis fe? "( Marcos 4:40 ) cuando reprendió a los temerosos discípulos. Sin duda, el miedo no puede ser una indicación de que una persona no tiene fe. ¿Cómo puede una persona estar tranquila y firme ante una gran amenaza? Y los discípulos despertaron a Jesús dormido, ¿no muestra esto que estaban impotentes y asustados, pero confiaban en que Jesús conocería la solución en una situación tan extrema? En tiempos de crisis, de catástrofe, de dolor y de fracaso, nosotros, como los discípulos, nos aferramos a Jesús en busca de ayuda, de seguridad y de protección. Y no es un gran paso de fe atreverse a admitir ante uno mismo el propio miedo y el hecho de que ni yo ni ningún otro ser humano puede liberarme de ese miedo. Que Dios es el único al que puedo aferrarme. Lo opuesto al miedo se llamaría fácilmente coraje. Pero, ¿acaso están ambos tan alejados al final? Dicen que hace falta valor para enfrentarse al miedo. Para enfrentarse a esos miedos con valor, primero hay que haber luchado contra los miedos. Para ser valiente, primero hay que tener miedo. Como seres humanos, somos a la vez temerosos y valientes. Como creyentes, tenemos mucho de ambos. Aunque sabemos que somos hijos amados de Dios, nos enfrentamos a muchas situaciones en nuestra vida en las que la ansiedad y el miedo se aferran a nosotros. Pero entonces podemos aferrarnos a algo mucho más grande que ellos y buscar el calor y el amor de Dios. Dios nos ha amado como los temerosos, imperfectos y errantes que somos los humanos. Es de su gran amor de donde sacamos fuerza y valor. Si cuando estamos atrapados en las garras de nuestros miedos, y nos sentimos mal e impotentes, nos dirigimos a Dios y le decimos que sólo Tú puedes ayudarnos, ése es el mayor valor del que es capaz un ser humano. Valor para aceptar nuestra impotencia. He llegado a pensar en las palabras de Jesús, que calmó la tormenta, como una especie de recordatorio reconfortante y tranquilizador. Incluso cuando tenemos miedo, podemos confiar en que Dios es siempre más fuerte y más poderoso que el miedo. La fe es nuestro camino para salir del miedo y entrar en Dios y su comunión. El camino está preparado para nosotros y caminando por él llegaremos seguros a nuestro destino. "Quien reconoce a Jesús como Hijo de Dios, en él permanece Dios y él en Dios. "( 1 Juan 4:15 )</w:t>
      </w:r>
    </w:p>
    <w:p>
      <w:r>
        <w:rPr>
          <w:b/>
          <w:color w:val="FF0000"/>
        </w:rPr>
        <w:t xml:space="preserve">id 37</w:t>
      </w:r>
    </w:p>
    <w:p>
      <w:r>
        <w:rPr>
          <w:b w:val="0"/>
        </w:rPr>
        <w:t xml:space="preserve">Sí es bastante bueno para lavarse los dientes, etc .. y he bebido hervida y tienen el desayuno de café / té elaborado en ella, desde el grifo nunca se ha bebido . Pero también hay cubos de hielo de agua si usted bebe allí bebidas, etc. De hecho, si usted pide el agua en un restaurante con su comida es el agua embotellada siempre tenía un restaurante de lujo o no tan elegante por lo que siempre viene de una botella . Los costos de agua embotellada de otra manera casi el costo promedio de la misma si se toma un jugo de soda o incluso sólo una cerveza con su comida.</w:t>
      </w:r>
    </w:p>
    <w:p>
      <w:r>
        <w:rPr>
          <w:b/>
          <w:color w:val="FF0000"/>
        </w:rPr>
        <w:t xml:space="preserve">id 38</w:t>
      </w:r>
    </w:p>
    <w:p>
      <w:r>
        <w:rPr>
          <w:b w:val="0"/>
        </w:rPr>
        <w:t xml:space="preserve">Downy Pig Down to size Tratamientos homeopáticos con Por lo general, koi pox simplex síntomas igualmente virales incluyen llagas ampollosas , labios , fosas nasales y también la barbilla . Son desagradables de adquirir y ser desafiante para tratar generalmente . Usted encontrará , hay herpes labial que hacen bastante , como un buen trabajo para aliviar el dolor y tener una aceptable , condición al igual que algunos tratamientos específicos proporcionados por la farmacia con muchos remedios homeopáticos . El herpes labial se encuentra su primer remedio casero es el empleo de bolsas de hielo o tal vez frío aprieta magâ , especialmente para aliviar ser traído junto con un brote. Una solución natural fantástica para la ampolla de la gripe porcina que se desarrolla después de una gran cantidad de exposición al sol es Natrum Muriaticum . Esto evita la utilización o tal vez la limpieza de herpes labial , pero también son por sí mismos en sus propios niveles de pinchazos . Apis mellifica también puede detener con la formación de masakít na en cualquier tubo de dolor alrededor de la zona. Cuando la ampolla se ha formado recientemente las marcas de roce esta llaga en particular es probable que se alivie con dolor y sin ayuda. Probablemente el frío masakít na más comúnmente utilizado do-it-yourself solución es siempre sum-lysine dentro de la ingesta del cuerpo. Científico , en este momento dicen que la obtención de aminoácido lisina en cantidades microscópicas dentro de las células definitivamente ralentiza el virus de la polilla-carpin a ella. Probablemente por ahora tomar alimentos que contienen aminoácido lisina en los mejores lotes de concentración . Estos alimentos incluyen, pero no se limitan a la carne de vacuno y de pollo, todos los alimentos lácteos como la leche, los quesos, los huevos y el yogur, las manzanas y las peras también son ingredientes con alto contenido en lisina. Algunas de las propiedades curativas de la aplicación de crema de limón amarillo justo después de que se ha roto como se indica Mantenga el área húmeda y bálsamo de limón es también . Hay un montón de gente que hamamelis aplicar estos delicados de mejor dabbing bolas de algodón en el agua y tocando hasta el tamaño hacia el después . La sal, además, por lo general los tubos en para ayudar con el secado infectado de la herida. Uno de los muchos centros con remedios homeopáticos para el herpes labial es siempre para aliviar la inflamación y también el malestar que la gente experimenta con estas llagas en particular. Los remedios caseros naturales de la gripe han estado trabajando durante varios años, el uso de esta manera las paperas Abajo de tamaño destinado específicamente a no hacer daño. El caramelo de regaliz real ayuda a liberar para ayudar a evitar el particular de la descripción de los brotes, así como el dolor de la sensación. Usted necesita para obtener los caramelos que tienen el regaliz exacta en ella, y sólo sólo pimpinella que el sabor de regaliz. Hay numerosos remedios a base de hierbas y también puede complementar su programa de dieta que ayudará a detener la enfermedad orgánica . Esto se debe a que cada vez que nuestros cuerpos tienen un sistema de defensa saludable para ayudar a mantener los virus y las enfermedades particulares de la fijación de sí mismos dentro de ti. Es necesario seguir una dieta de alimentación líquida que incluye todas las vitaminas y nutrientes nutricionales, así como todos los antioxidantes y también los flavonoides. Para ello es necesario no sólo comer verduras y frutas , pero algunos de cada grupo de color va a durar . Publicado por Patricia Fernandes | Leer : 0 | Últimas Publicaciones Es un teléfono de bloqueo , que es utilizado por una serie de proveedores de servicios y no tienen que preocuparse por la actualidad mirando intensamente al cielo ponerse al día con uno solo . O un contrato en particular, ya sea . Elija .. Continuar leyendo El sitio web se considera ahora como un modo de retención en línea importante que ayuda a generar más negocios que otro modo de publicidad . El paso del tiempo ha hecho muy difícil imaginar la existencia o elección de ... Continúa leyendo Los coches Kia se hacen ahora más, elegantes y prácticos que nunca. Hyundai no es ahora</w:t>
      </w:r>
    </w:p>
    <w:p>
      <w:r>
        <w:rPr>
          <w:b/>
          <w:color w:val="FF0000"/>
        </w:rPr>
        <w:t xml:space="preserve">id 39</w:t>
      </w:r>
    </w:p>
    <w:p>
      <w:r>
        <w:rPr>
          <w:b w:val="0"/>
        </w:rPr>
        <w:t xml:space="preserve">El liderazgo comunitario como herramienta de gestión me ha parecido un libro excelente para el directivo. El libro trataba del clima laboral, de cómo liderar para mejorar el clima laboral y también de las herramientas para identificar posibles nodos dentro de la organización. Sin embargo, después de leer el libro me dio la sensación de que no hay diferencia en el contenido de los libros de gestión ya que siento que todos los libros que he leído tratan el mismo tema desde una perspectiva diferente pero sin aportar nada nuevo . La confianza jugó un papel muy importante en la atmósfera y el sentido de la obra en el libro . En el libro, el capital fiduciario se redujo a lo siguiente . La confianza es la interacción entre las personas, la solidaridad y la honestidad La confianza se construye a través de una interacción abierta y justa La confianza es esencial para el funcionamiento de la cooperación organizativa La confianza es esencial en las relaciones con los clientes: la confianza es la base de los acuerdos y convenios Esto me hizo preguntarme por qué nuestro ambiente de trabajo no produce resultados en primer lugar . Es la falta de confianza que se manifiesta por la falta de respeto a las normas comunes y la falta de presencia . Tampoco tenemos un interés común y cada uno piensa sólo en sí mismo por lo que tampoco tenemos un objetivo común por el que luchar .</w:t>
      </w:r>
    </w:p>
    <w:p>
      <w:r>
        <w:rPr>
          <w:b/>
          <w:color w:val="FF0000"/>
        </w:rPr>
        <w:t xml:space="preserve">id 40</w:t>
      </w:r>
    </w:p>
    <w:p>
      <w:r>
        <w:rPr>
          <w:b w:val="0"/>
        </w:rPr>
        <w:t xml:space="preserve">Mostrar otros idiomas Una licenciatura es un título universitario de cuatro años y es el estándar de la educación superior en casi todo el mundo . Las universidades de Turquía ofrecen dos o cuatro años de estudios de licenciatura, pero los programas de posgrado duran al menos dos años. En Turquía hay unos 820 centros de enseñanza superior, entre ellos 76 universidades, con un número total de estudiantes de más de un millón. La calidad de la enseñanza en las universidades turcas varía mucho, ya que algunas ofrecen una educación y unas instalaciones a la altura de las escuelas de renombre internacional. El Programa de Matemáticas de la Universidad de Bilkent proporciona una sólida formación tanto en matemáticas puras como aplicadas, abarcando tanto los conceptos básicos como los últimos desarrollos [ + ] El Programa de Matemáticas de AMK proporciona una sólida formación tanto en matemáticas puras como aplicadas, abarcando tanto los conceptos básicos como los últimos desarrollos en investigación. El plan de estudios está diseñado para que los estudiantes se formen primero en las áreas fundamentales de las matemáticas , como el álgebra , el análisis y las ecuaciones diferenciales , y luego aumenten sus conocimientos mediante el aprendizaje de conceptos , definiciones y teoremas , y desarrollen habilidades de pensamiento abstracto y habilidades matemáticas para el estudio de diversas pruebas y métodos computacionales . Gracias a las numerosas asignaturas optativas de nivel superior que ofrece el departamento, los estudiantes pueden especializarse en sus áreas de interés. Universidad de Economía de Esmirna El Departamento de Matemáticas de la Universidad de Economía de Esmirna equipa a los estudiantes con conocimientos y prácticas contemporáneas y su aplicación en muchas áreas de la tecnología moderna que incorporan este conocimiento [ + ] Licenciatura en Matemáticas El Departamento de Matemáticas de la Universidad de Economía de Esmirna equipa a los estudiantes con conocimientos y prácticas contemporáneas y su aplicación en muchas áreas de la tecnología moderna que incorporan este conocimiento. Con un enfoque interdisciplinario, podemos presentar una teoría matemática estéticamente agradable para ser utilizada eficazmente en situaciones del mundo real. Se anima a los estudiantes a descubrir y realizar su propio potencial, y estos objetivos se reflejan en la estructura del curso. Dado que el dominio de la teoría matemática es importante para las aplicaciones efectivas, los estudiantes pasan los dos primeros años estudiando una amplia gama de matemáticas teóricas y aplicaciones del mundo real. Esta asignatura troncal tiene dos propósitos fundamentales , en primer lugar, proporciona a los estudiantes una base sólida en matemáticas teóricas a través de la investigación , y en segundo lugar, hace que los estudiantes sean conscientes de la amplia gama de aplicaciones en las que se pueden utilizar las matemáticas .... [ - ]</w:t>
      </w:r>
    </w:p>
    <w:p>
      <w:r>
        <w:rPr>
          <w:b/>
          <w:color w:val="FF0000"/>
        </w:rPr>
        <w:t xml:space="preserve">id 41</w:t>
      </w:r>
    </w:p>
    <w:p>
      <w:r>
        <w:rPr>
          <w:b w:val="0"/>
        </w:rPr>
        <w:t xml:space="preserve">Los propietarios de empresas familiares están dispuestos a formar parte de la economía con dividendos moderados . El fortalecimiento de los balances de las empresas se vería reforzado si ya fuera posible ampliar temporalmente el derecho de amortización a plena libertad y la posibilidad de realizar una provisión cíclica en el ejercicio fiscal de 2008. Ello permitiría optimizar la renta imponible para que la empresa retenga la mayor parte posible de los beneficios. La Federación de Empresas Familiares espera que el Gobierno considere esta propuesta como parte de su programa de medidas para combatir la recesión. En todos los sectores, la depreciación puede no acumularse en cantidades significativas, como en la industria. La reserva cíclica podría ser una medida de apoyo a los servicios y al comercio.</w:t>
      </w:r>
    </w:p>
    <w:p>
      <w:r>
        <w:rPr>
          <w:b/>
          <w:color w:val="FF0000"/>
        </w:rPr>
        <w:t xml:space="preserve">id 42</w:t>
      </w:r>
    </w:p>
    <w:p>
      <w:r>
        <w:rPr>
          <w:b w:val="0"/>
        </w:rPr>
        <w:t xml:space="preserve">Uno de los perfumes más maravillosos que conozco. Un amigo mío lo tiene, así que así es como lo he conocido. Una vez que lo probé en una tienda, el precio no me pareció tan malo como el de otros perfumes, pero se puede encontrar más barato. Pero podría comprarlo para mí, porque el perfume dura mucho tiempo. ¡Es uno de los perfumes más maravillosos que conozco! Un amigo mío lo tiene, así es como lo conocí. Una vez que lo probé en una tienda, el precio no me pareció tan malo como el de otros perfumes, pero se puede encontrar más barato. Pero podría comprarlo para mí, porque el perfume dura mucho tiempo. Es un aroma encantador a vainilla, pero al mismo tiempo floral y suave. Me encanta la primera vez que lo olí. La botella tiene una forma extraña pero no causa ningún problema. Volvería a comprar, pero no tan pronto como se acabe el producto. Esa delicia de 30 ml cuesta 29,95. Es un aroma encantador a vainilla, pero floral y suave al mismo tiempo. Me encanta la primera vez que lo he olido. La botella tiene una forma extraña pero no causa ningún problema. Volvería a comprar, pero no tan pronto como se acabe el producto. Esos 30ml de maravilla cuestan 29,95</w:t>
      </w:r>
    </w:p>
    <w:p>
      <w:r>
        <w:rPr>
          <w:b/>
          <w:color w:val="FF0000"/>
        </w:rPr>
        <w:t xml:space="preserve">id 43</w:t>
      </w:r>
    </w:p>
    <w:p>
      <w:r>
        <w:rPr>
          <w:b w:val="0"/>
        </w:rPr>
        <w:t xml:space="preserve">Anja Ginge Jensen (en la foto de abajo) estaba en camino de conseguir un gran resultado con un total de cinco sets de 1167. En el último set los nervios le abandonaron un poco y Jensen sólo pudo conseguir 180. La noruega Ann Louis Haugen y la estadounidense Liz Johnson también se situaron en cabeza. La colombiana Clare Juliana Guerro tuvo que hacer un último 279 para superar a Jensen . En las Gigantes de Finlandia, Mari Santonen empezó bien con 237 y 224. Con ellos estaba bien a la cabeza . El último partido fue difícil para Mari y terminó con 1199 . Piritta Kantola tuvo un calentamiento más lento , los primeros sets fueron 188 , 225 y 176 . En el segundo set ya había señales de lo que iba a pasar , pero en el tercero Piritta tuvo que buscar una línea ya que las condiciones cambiaron rápidamente . Las decisiones correctas con la línea de juego y la selección de la pelota produjeron un buen final con sets de 225 , 248 y 241 . Técnicamente el juego estuvo en buena forma todo el tiempo . Quedaba un poco de pique cuando Piritta llegó por fin al 1303 . No se calienta ( viejo ) lentamente , pero hubo algunos cambios bastante rápidos en el inicio . Intenté todas las formas de lanzar esa condición corta . Conseguí los ciento setenta por méritos . Los ciento ochenta iniciales se debieron a mucha tensión de la carrera en todo el paquete del cuerpo . Así es, no importa cuántos de estos juegues. Siempre el comienzo da un poco de miedo, dijo Piritta. Esos débiles sets que mencionó Piritta finalmente dieron sus frutos de una manera bonita , porque antes de la tercera ronda Piritta está en el sexto lugar . Cuando conocía el balón y la línea, era capaz de hacer líneas. Estaba satisfecho con eso. Ahora, si pudiera reducir la mitad de estos quince tiros al hombro mañana, podría estar satisfecho , sonrió Piritta. Fue un buen comienzo de los juegos . Había decidido que si sentía que tenía que cambiar el balón, lo cambiaría. Y me salieron algunas líneas muy bien, así que me animé a jugar. Todavía queda una tercera ronda de individuales, tras la cual los cuatro mejores jugadores de bolos jugarán el partido por las medallas del jueves. Krista Pöllänen y Nina Manninen siguen en la carrera por un puesto en la final.</w:t>
      </w:r>
    </w:p>
    <w:p>
      <w:r>
        <w:rPr>
          <w:b/>
          <w:color w:val="FF0000"/>
        </w:rPr>
        <w:t xml:space="preserve">id 44</w:t>
      </w:r>
    </w:p>
    <w:p>
      <w:r>
        <w:rPr>
          <w:b w:val="0"/>
        </w:rPr>
        <w:t xml:space="preserve">Neftegaz Moscú 25 - 29.6.2012 02.11.12 Neftegaz-2012 se celebró por decimocuarta vez en el Expocenter de Moscú. En esta ocasión participaron un total de 976 expositores de 32 países. El mayor número de expositores fue, con diferencia, el de Rusia: 576 empresas . Le sigue China, con 113 empresas representadas, y en tercer lugar Alemania, con 85 empresas. Las empresas finlandesas participaron en la feria con 17 empresas . El stand conjunto de Straightway fue compartido por HaminaKotka Port , Oiltanking Sonmarin Oy y Baltik Tank Oy . La exposición fue visitada por un total de 19 709 visitantes individuales , de los cuales 18 132 eran rusos y 1577 del extranjero . Transit-Trans Kazakhstan 19.-21.9.2012 02.11.12 Almaty , Kazakhstan Las ferias TransitKazakhstan se celebran en Astana y Almaty . Este año la feria se celebró en Almaty, en el Centro de Exposiciones Atakent, pabellón 10. La feria duró tres días, del 19.09.12 al 21.09.12. El evento fue organizado por dos empresas: Atakent-Expo IEC e Iteca, junto con el grupo británico ITE. En 2012, el número de expositores fue un 30% mayor que en 2010 , con un aumento del 50% de la superficie . Más de 150 expositores directos e indirectos de 13 países participaron en TransitKazakstan 2012 . Los siguientes países estuvieron representados en la feria: Alemania, Bielorrusia, China, Estonia, Finlandia, Georgia, Irán, Israel, Kazajistán, Letonia, Lituania, Rusia y Ucrania. Tres países tuvieron stands nacionales en la feria: Finlandia, Letonia y Lituania. En 2012, la superficie de exposición superó los 2.000 m2 . La exposición estuvo dominada por empresas kazajas, que representaron el 44% de todos los expositores . Los cinco siguientes países más importantes en cuanto a número de expositores fueron : Rusia ( 18,6% ) , Letonia ( 10% ) , Lituania ( 9,5% ) , Ucrania ( 4% ) y Bielorrusia ( 3% ) . En el stand conjunto de Straightway, Finlandia estuvo representada por tres empresas : Easmar Logistics Oy , SouthEast Loading Oy y Gateline Oy .</w:t>
      </w:r>
    </w:p>
    <w:p>
      <w:r>
        <w:rPr>
          <w:b/>
          <w:color w:val="FF0000"/>
        </w:rPr>
        <w:t xml:space="preserve">id 45</w:t>
      </w:r>
    </w:p>
    <w:p>
      <w:r>
        <w:rPr>
          <w:b w:val="0"/>
        </w:rPr>
        <w:t xml:space="preserve">La zona INVA está reservada a los huéspedes con un permiso de estacionamiento INVA expedido por la policía . Las duchas y los aseos de la zona INVA son de uso exclusivo para los huéspedes con movilidad reducida o necesidades especiales . Los familiares y los acompañantes utilizan los aseos y las duchas públicas . Puntos de electricidad En la zona INVA se reserva un punto de electricidad para los huéspedes que, debido a su condición médica, puedan necesitar dispositivos médicos, sanitarios o de otro tipo alimentados por la red eléctrica . Las personas que necesiten una parcela eléctrica deberán solicitarlo previamente por escrito al Comité de Salud , que asignará las parcelas a los solicitantes en función de las necesidades. En el lugar de descanso de las personas mayores se dispondrá de un espacio para cargar el equipo médico o los dispositivos de asistencia. También existe la posibilidad de utilizar un dispositivo personal de spira alimentado por la red eléctrica.</w:t>
      </w:r>
    </w:p>
    <w:p>
      <w:r>
        <w:rPr>
          <w:b/>
          <w:color w:val="FF0000"/>
        </w:rPr>
        <w:t xml:space="preserve">id 46</w:t>
      </w:r>
    </w:p>
    <w:p>
      <w:r>
        <w:rPr>
          <w:b w:val="0"/>
        </w:rPr>
        <w:t xml:space="preserve">Los lectores están satisfechos con Kepa.fi Los lectores de Kepa.fi, el principal sitio web de Kepa, están muy satisfechos con el servicio , según una encuesta en línea realizada por Kepa a finales de abril, a la que respondieron 425 lectores. Los resultados muestran que el sitio es visitado principalmente por mujeres (78% de los encuestados), aunque la proporción de mujeres ha disminuido ligeramente desde la anterior encuesta de 2009. El grupo más numeroso, el 60%, afirma seguir el sitio por interés personal, mientras que una cuarta parte afirma visitarlo para informarse sobre su trabajo y el 15% para informarse sobre actividades de la organización. El número de personas que siguen el sitio por interés personal ha disminuido claramente desde 2009 . Y una proporción cada vez mayor de lectores participa en actividades organizativas . El grupo más numeroso de lectores tiene entre 30 y 39 años, pero por otro lado, el 37% son menores de 30 años. La satisfacción con Kepa.fi es alta. El 28% estaba muy satisfecho y el 69% bastante satisfecho. El porcentaje de insatisfechos fue muy marginal (4%). El porcentaje de muy satisfechos aumentó en siete puntos porcentuales desde la encuesta anterior, pero el cambio está dentro del margen de error. Cuando se les preguntó por los aspectos positivos del sitio, los lectores elogiaron la disposición como clara y fácil de encontrar la información. En cuanto al contenido, los aspectos más elogiados fueron la actualidad, la claridad en el formato de la información, el interés, la variedad y la información. Impacto del sitio Los lectores también aportaron ideas para los cambios . Hay un deseo de más noticias, columnas y entradas de blog a un ritmo más frecuente y en profundidad. Hay una necesidad de más piezas concisas y pensamiento crítico en los artículos de actualidad. Además de esto, hay un deseo de más información en inglés y sueco, sobre las organizaciones miembros, la cooperación al desarrollo práctica y los puestos de trabajo. Bastante más de la mitad, el 61%, de los lectores dijo que el sitio web había influido de alguna manera en su comportamiento, sobre todo en cuanto a la conducta de consumo . La información de la encuesta se utilizará para rediseñar el sitio web Kepa.fi, que se lanzará a principios de 2015. Palabras clave Más noticias sobre " Cooperación al desarrollo " La pobreza se ha reducido a nivel mundial, pero qué papel ha desempeñado la cooperación al desarrollo - se pregunta la Comisión de Asuntos Exteriores en su informe. La Comisión espera pruebas más convincentes de los resultados de la cooperación al desarrollo de Finlandia . La pobreza se ha reducido a nivel mundial, pero qué papel ha desempeñado la cooperación al desarrollo - se pregunta la Comisión de Asuntos Exteriores en su informe. La Comisión espera pruebas más convincentes de los resultados de la cooperación al desarrollo de Finlandia .</w:t>
      </w:r>
    </w:p>
    <w:p>
      <w:r>
        <w:rPr>
          <w:b/>
          <w:color w:val="FF0000"/>
        </w:rPr>
        <w:t xml:space="preserve">id 47</w:t>
      </w:r>
    </w:p>
    <w:p>
      <w:r>
        <w:rPr>
          <w:b w:val="0"/>
        </w:rPr>
        <w:t xml:space="preserve">Dublín , Irlanda - Atracciones y lugares para visitar Los vikingos fundaron Dublín, la capital de Irlanda, en el año 840 d.C. y conquistaron la mayor parte del país. Durante la Edad Media, Irlanda quedó bajo dominio inglés durante varios siglos, y la historia de Irlanda durante este periodo es turbulenta y sangrienta. Irlanda obtuvo finalmente la independencia en 1922, pero los seis condados del extremo norte de la isla siguieron en manos inglesas. En la actualidad, el área del Gran Dublín alberga a más de un millón de personas, casi un tercio de la población del país. Dublín es una ciudad multicultural con una gran población inmigrante de todo el mundo. La ciudad cuenta con numerosos edificios centenarios, iglesias, castillos, parques, canales y puentes y un barrio, Temple Bar, con bares, pubs y restaurantes. Las principales atracciones de Dublín están a poca distancia unas de otras, por lo que podrá ver muchas de ellas en sólo un par de días. El transporte en Dublín está mal organizado y el nivel de vida medio no es muy alto. El clima en Irlanda y en Dublín es lluvioso, con lluvias casi a diario. El clima marítimo templado del país tiene unos pocos grados centígrados en invierno y temperaturas de unos veinte años en verano. Castillo de Dublín El castillo de Dublín es un símbolo de los más de 700 años de dominio británico en Irlanda. El castillo y sus inscripciones y pinturas cuentan la historia violenta de Irlanda hasta el siglo XX. El recinto del castillo incluye un patio irregular y varias torres, la más alta de las cuales se construyó durante el reinado del rey Juan, en la primera mitad del siglo XIII. En la actualidad, el castillo de Dublín se utiliza principalmente como lugar de reunión de los gobiernos de Irlanda y la UE. Catedral de San Patricio de Dublín Construida a finales del siglo XI, la Catedral de San Patricio es el edificio eclesiástico más importante y grande de Irlanda. La catedral es también un lugar de gran belleza y devoción . La religión católica está reconocida en la catedral desde el siglo XVII . El edificio alberga también un museo eclesiástico . La actuación de un coro heráldico vestido con trajes medievales en la catedral es una experiencia mágica . También está enterrado en el edificio un apóstol y patrón irlandés que murió en el año 400 y que durante su vida estableció el cristianismo en Irlanda. Phoenix Park Dublin El Phoenix Park de Dublín es el parque público más grande de Europa y contiene grandes zonas verdes, bosques, lagos y campos de juego. El parque tiene una superficie total de más de 7 kilómetros cuadrados. El mejor día para visitar el parque es el domingo, cuando se juega al cricket, fútbol, polo, béisbol y hurling. Entre las atracciones de la zona se encuentran el People's Garden , un colorido jardín de flores creado en 1864, el monumento de la Columna del Fénix erigido por Lord Chesterfield en 1747 y el obelisco de 60 metros de altura construido en 1817 en honor del Duque de Wellington. El edificio del Banco de Irlanda en Dublín fue diseñado por Sir Edward Lovett Pearce junto con otros tres arquitectos. El edificio sirvió como edificio del parlamento hasta 1801, cuando Irlanda pasó a estar bajo el dominio inglés y el edificio se convirtió en un banco . El edificio aún conserva la antigua sala superior y una exposición sobre la colorida historia del banco . En el siglo XVII, las ventanas estaban sujetas a un recargo y los asientos de las ventanas del edificio fueron sustituidos por nichos . Universidad Trinity de Dublín El gran Trinity College fue fundado en 1592 por la reina Isabel I. El recinto universitario contiene muchos edificios antiguos e idílicos. La más famosa es la Biblioteca Universitaria, magníficamente diseñada, cuyo largo vestíbulo es un impresionante testimonio de las habilidades arquitectónicas del pasado. Muchos de los libros de la biblioteca tienen varios siglos de antigüedad. La atracción más famosa de la biblioteca son los Libros de Kells, una antigua colección de pergaminos latinos de textos bíblicos escritos en pergamino y profusamente ilustrados en el monasterio de Kells.</w:t>
      </w:r>
    </w:p>
    <w:p>
      <w:r>
        <w:rPr>
          <w:b/>
          <w:color w:val="FF0000"/>
        </w:rPr>
        <w:t xml:space="preserve">id 48</w:t>
      </w:r>
    </w:p>
    <w:p>
      <w:r>
        <w:rPr>
          <w:b w:val="0"/>
        </w:rPr>
        <w:t xml:space="preserve">Reparación de crédito días de letras rojas La reparación de crédito puede ser cuantificable individualmente las operaciones de venta . De hecho, nunca antes la calidad del crédito ha sido tan rápido en dólares y centavos . Casi todos los sectores del mercado crediticio, los emisores de tarjetas de crédito y las hipotecas de los prestamistas, fijan ahora sus precios sobre la base de un análisis de riesgo. Esto significa que cada punto en su puntuación de crédito significa más dinero en su bolsillo. Las puntuaciones de crédito más altas significan tasas de interés más bajas en todos los préstamos que se aprueban. Los estados ganadores pueden Pequeña inversión de reparación de crédito hoy fácilmente generar un retorno de decenas de miles de dólares en el tiempo. Si usted tiene cualquier tipo de problemas de crédito , simplemente no puede justificar la inacción . Si tiene miedo de enfrentarse a un informe de crédito, ahora es el momento de superar sus miedos. Si según las agencias de crédito se siente intimidado, ahora es el momento de defender sus derechos. Si le preocupa que una corrección de crédito haya despertado a un cobrador de su dócil reposo, no se preocupe. Ponga su conocimiento y el lado del cliente y el derecho aparecerá estados victoriosos . Dispensación de la realidad Comience su aventura de reparación de crédito con la dispensación de la realidad de la información que encontrará con la precisión de crédito , las organizaciones de búsqueda de la oficina de crédito . Los burós de crédito no son independientes del estatuto o de la carta, sino que tienen el ritmo de las corporaciones con fines de lucro. Y mientras que hacen un trabajo decente de más de 200 millones de estadounidenses archivo de información , que son más limitados en la viabilidad de la perfección de los informes de crédito . De hecho , todo el proceso de reparación de disputas de crédito es una verdadera espina en su lado , con la gestión de mala gana y , lo más minimalista posible . Comprender el papel de la paciencia en la reparación del crédito Comprender el modus operandi de la oficina de crédito también debería proporcionar la paciencia necesaria para comprender . Y esto puede ocurrir varias veces en el camino hacia una reparación de crédito exitosa. Pero lograrás tu objetivo si sigues adelante. No hay necesidad de enfurecerse por la inadecuada gestión de las oficinas de litigios como parte de y no va a hacer nada, excepto elevar su presión arterial. Mantenga sus ojos en el premio. Si necesita un resultado que no obtiene, desperdícielo y envíe otra ronda de breves cartas de litigio de nuevo. Dada la importancia y el potencial impacto financiero de cada punto de la puntuación de crédito, debe examinar sus informes con un ojo escéptico. Los siguientes son algunos de los errores más comunes que las personas descubren cuando inician su ciclo de corrección en el buró de crédito; subinforme, límites rotativos, cuentas abiertas reportadas, estados financieros pagados, cuentas cerradas, saldo reportado y cuentas dobles. Todos estos pequeños errores engañosos dañarán su puntaje y le costarán caro. En caso de duda, disputa otra área a la que se le debe dar especial atención en la corrección del esfuerzo crediticio es la sección de cobranza. Los coleccionistas son, sin duda, los infractores más flagrantes. Los coleccionistas compran y venden cuentas de cobro con regularidad. Muchos cobradores dan cuenta en un plazo de seis meses si no pueden cobrar. A continuación, venden la cuenta a otro cobrador que está probando suerte. En los tribunales, si el cobrador vende la cuenta a otro cobrador o reembolsa al prestamista original, desmontará el informe de crédito de su propia cuenta. Lamentablemente, no hay ninguna motivación para que cumplan esta legislación. Por el contrario, al no existir una sanción por incumplimiento, sólo representa un trabajo adicional. Examinar todas las cuentas de cobro y de forma crítica . En caso de duda en una disputa Asistencia en la reparación de crédito Muchas personas están demasiado ocupadas para aprender más sobre el proceso de reparación de crédito o ser seguido con constantes disputas y re-disputas , es necesario seguir una manera organizada que</w:t>
      </w:r>
    </w:p>
    <w:p>
      <w:r>
        <w:rPr>
          <w:b/>
          <w:color w:val="FF0000"/>
        </w:rPr>
        <w:t xml:space="preserve">id 49</w:t>
      </w:r>
    </w:p>
    <w:p>
      <w:r>
        <w:rPr>
          <w:b w:val="0"/>
        </w:rPr>
        <w:t xml:space="preserve">50/1982 Versiones de los documentos Decreto sobre la entrada en vigor del acuerdo cultural con Bélgica, presentado por el Ministro de Asuntos Exteriores 1 § El acuerdo cultural entre la República de Finlandia y el Reino de Bélgica, firmado en Bruselas el 19 de junio de 1979 y aprobado por el Presidente de la República el 7 de diciembre de 1979, cuyas notas de aprobación se canjearon el 21 de septiembre de 1982, entrará en vigor el 21 de octubre de 1982 según lo acordado. El Gobierno de la República de Finlandia y el Gobierno del Reino de Bélgica, deseosos de fortalecer las relaciones amistosas entre sus países, convencidos de que la cooperación en el ámbito de la cultura, la educación y la ciencia acercaría a ambos pueblos, teniendo en cuenta las disposiciones del Acta Final de la Conferencia de Helsinki sobre Seguridad y Cooperación en Europa, han decidido celebrar el presente Acuerdo y han acordado lo siguiente: Artículo 1 Con el fin de promover la cooperación cultural entre sus países, las Partes Contratantes 4. tomarán las iniciativas adecuadas para promover los logros culturales y humanos de la otra parte mediante la organización de conferencias, exposiciones, manifestaciones artísticas, deportivas y juveniles, el intercambio de publicaciones, la traducción de literatura y la utilización de la radio, la televisión, el cine y otros medios de comunicación de masas; 5. animarán a sus ciudadanos a participar en seminarios, encuentros, exposiciones, concursos y otras reuniones de expertos en el ámbito de la cultura organizadas por la otra parte firmante del presente Acuerdo . Artículo 2 Las Partes Contratantes fomentarán la cooperación en el ámbito de la educación y, a tal fin, 1. Fomentarán los intercambios de profesores e investigadores científicos de universidades, museos e instituciones científicas y facilitarán su labor de investigación permitiéndoles el acceso a bibliotecas, archivos y otras instituciones de investigación públicas o privadas, de conformidad con sus respectivas normas en vigor. Fomentar los intercambios de experiencias en todos los niveles del sector educativo, permitiendo a los expertos en educación realizar visitas de investigación y estudio a la otra Parte, y garantizar un intercambio continuo de información sobre las estructuras, los métodos y las reformas de la enseñanza. Artículo 3 Las Partes Contratantes fomentarán la ampliación de la cooperación científica entre sus países y, a tal efecto, 1. facilitarán los contactos entre sus instituciones científicas y centros e institutos de investigación ; 2. fomentarán los intercambios entre funcionarios y otros expertos de las instituciones científicas ; Artículo 4 Se creará una Comisión Mixta, compuesta por una sección finlandesa y otra belga, que se reunirá en sesión plenaria a petición de cualquiera de las Partes Contratantes, alternativamente en Finlandia y Bélgica, para elaborar programas de actividades . La Comisión Mixta puede recurrir a expertos para que la ayuden en su trabajo. Finlex ® es un servicio público y gratuito en Internet de material jurídico propiedad del Ministerio de Justicia. El contenido de Finlex ® es producido y mantenido por Edita Publishing Ltd. Ni el Ministerio de Justicia ni Edita serán responsables de los errores en el contenido de las bases de datos , de cualquier daño directo o indirecto causado al usuario por su uso o de cualquier interrupción u otro mal funcionamiento de la red de Internet .</w:t>
      </w:r>
    </w:p>
    <w:p>
      <w:r>
        <w:rPr>
          <w:b/>
          <w:color w:val="FF0000"/>
        </w:rPr>
        <w:t xml:space="preserve">id 50</w:t>
      </w:r>
    </w:p>
    <w:p>
      <w:r>
        <w:rPr>
          <w:b w:val="0"/>
        </w:rPr>
        <w:t xml:space="preserve">La primera formación prenatal se centró en la crianza de los hijos. Milka, estudiante de trabajo social, comentó el evento como diipadaapa y como laico, menospreciando a los responsables, cuando me atreví a dar mi opinión primero. Ahora comprendo a las personas del ámbito de la ingeniería que están hartas de entregar la pedagogía de la ingeniería a los pedagogos . Al fin y al cabo, tener un hijo nunca ha sido cosa de hombres, pero se sigue viendo y preparando desde el punto de vista de la mujer. Lo dicho, los hombres están en la educación para el parto en apoyo de sus mujeres, fingiendo estar interesados. Tener un bebé y tener un hijo son cosas muy interesantes. El parto real es 1/3 de todo en estas sesiones de coaching. Intentaba decir, mal redactado, que en esta primera sesión de coaching sobre la paternidad, las mujeres hablaban con las mujeres. Y al hablar con los hombres se dirigían a la raza inferior que está involucrada en esto de las mujeres , porque en las buenas relaciones se hace eso .</w:t>
      </w:r>
    </w:p>
    <w:p>
      <w:r>
        <w:rPr>
          <w:b/>
          <w:color w:val="FF0000"/>
        </w:rPr>
        <w:t xml:space="preserve">id 51</w:t>
      </w:r>
    </w:p>
    <w:p>
      <w:r>
        <w:rPr>
          <w:b w:val="0"/>
        </w:rPr>
        <w:t xml:space="preserve">En primer lugar, estudiar las reglas de los dados antes de comenzar el juego No molestar a los distribuidores y otros jugadores con preguntas y consejos - de acuerdo con la etiqueta de los dados esto es un grave error . Si quieres beber un juego de dados , coloque un vaso en el estante ofrecido específicamente mesa de dados . Si juegas a los dados en los casinos online también nos preocupamos allí, pero en este caso no tienes que preocuparte por ese teclado. A menudo vemos a la gente filmar y embolsar los dados para tener suerte, pero es un error según la etiqueta de los dados, porque otros jugadores tocan los dados después. Si juegas a los dados virtuales no tendrás este problema. Cuando los dados están en el centro de la mesa es el momento más apropiado para apostar. Gritar los números no es deseable para ser cortés con los otros participantes en el juego Te das cuenta de que los jugadores de dados son a menudo supersticiosos. Debe ser muy tolerante con estas personas y se cumplirá la regla principal de la etiqueta de los dados. En los primeros tiempos, los dados se fabricaban probablemente con huesos de animales o con madera, como el roble. Sabemos que los soldados romanos rugieron nudillos de cerdo en un juego llamado "Os" durante más de 2.000 años. Esta es una versión de la apariencia de craps debido a las pestañas variables en los cerdos hasta el juego de casino . Los árabes tomaron la afición de "lanzar huesos" cuando invadieron las antiguas provincias romanas. Apelan a sus pequeños cubos numerados "azzahr". Más tarde, tras el comercio con los europeos en la Edad Media, este juego de dados volvió a cruzar el Mediterráneo y se denominó en francés "hasar" u "ocasión". "Durante las interminables guerras entre Francia e Inglaterra en los siglos XIII y XIV, los caballeros ingleses llevaron el juego a casa con el término "hazard", que significa arriesgarse y correr el riesgo. Cuando los ingleses jugaron al juego , llamaron a la letra más pequeña "craps" , lo que dio el nombre ( y los cambios de todos modos ) al juego actual - craps . Hoy en día , el craps es el juego más popular en los casinos . Las mesas de dados son fáciles de ver en el piso del casino o en la multitud que observa con fascinación la tirada de dados. Sin duda este juego ha evolucionado con el tiempo en cualquier juego que ha provocado algunos cambios en las reglas . Sin embargo, el craps sigue siendo un distintivo de los casinos del mundo. Otra cosa fabulosa es conocida. Llamado en su momento "peligro", el juego fue creado por Bernard de Mandeville en Nueva Orleans en 1813, y tuvo un gran éxito entre los mejores clientes de las casas de juego británicas. "Craps" viene de "Crabs" , que significa "1casinos.gif" en Hazard. De abajo a arriba, como "Pass Line" , "Don't Move" , "Come" y "Don't Come" es lo más interesante. Estas mejoras son los mejores pagos para los jugadores. Establezca el valor, apueste a diferentes probabilidades de Lay o reduzca la ventaja del casino y gane. Es cierto que los casinos hacen poca promoción de los dados y se puede entender por qué. La paciencia es lo que necesita si usted es un jugador en un casino. Esto es necesario para tener éxito. Estar tranquilo y agradable , mesa de dados para crear un ambiente agradable . Trate de no agitar la longitud de los dados . No olvides que hay otros jugadores. No lances los dados sin aspereza y no apuestes después de llamar a la banca para que lance los dados. A la gente le gusta relajarse en el casino.</w:t>
      </w:r>
    </w:p>
    <w:p>
      <w:r>
        <w:rPr>
          <w:b/>
          <w:color w:val="FF0000"/>
        </w:rPr>
        <w:t xml:space="preserve">id 52</w:t>
      </w:r>
    </w:p>
    <w:p>
      <w:r>
        <w:rPr>
          <w:b w:val="0"/>
        </w:rPr>
        <w:t xml:space="preserve">Traducir Martes 22 de octubre de 2013 La carrera de cetrería fue ganada por el fabricante de señuelos Onkimaton y aquí están algunos de los sentimientos del ganador : " Saludos a los lectores del blog , vale la pena participar en las carreras de pesca para evitar percances similares en el futuro , " pancake " se lleva la victoria . Ahora tengo una reputación cuestionable , ya que mi señuelo se dirige principalmente a la gallineta y la gente trata de evitar los peces babosos ;) Gracias al ganador de la carrera y un gran agradecimiento por el premio ! ¡Impresionantes líneas apretadas para los lectores de este blog ! T: Onki " Al mismo tiempo me gustaría anunciar que el ganador del concurso de los lectores puede hoy en día también admirar su equipo de pesca aquí : No comments : Post a comment Readers Total page views About me I'm into fishing and lure making . Nature is close to my heart and heavy music ;) I used to write this blog on Vuodatus.net . El 4 de febrero de 2013 trasladé los antiguos textos aquí y cerré el antiguo blog.El antiguo blog tuvo más de 800 visitas entre el 13.10.2012 y el 01.02.2013 .</w:t>
      </w:r>
    </w:p>
    <w:p>
      <w:r>
        <w:rPr>
          <w:b/>
          <w:color w:val="FF0000"/>
        </w:rPr>
        <w:t xml:space="preserve">id 53</w:t>
      </w:r>
    </w:p>
    <w:p>
      <w:r>
        <w:rPr>
          <w:b w:val="0"/>
        </w:rPr>
        <w:t xml:space="preserve">Se limpió la iglesia de Ahvenisto La tradicional limpieza de la iglesia de Ahvenisto y sus alrededores tuvo lugar el martes 15.5 por la noche en Hämeenlinna . Con una buena participación de 17 personas, la iglesia y sus alrededores quedaron limpios para el verano. Media paleta de basura se acumuló alrededor de la iglesia. La limpieza fue organizada por la Hämeenlinna Tiistaiseura . La iglesia de verano de Ahvenisto esperará ahora la liturgia del nacimiento de Juan el Bautista ( 24.6. ) , que tradicionalmente da comienzo a la temporada de verano de la iglesia. Los servicios de la parroquia de Hämeenlinna se celebrarán en este hermoso santuario hasta el 1.9. de este año, con algunas excepciones. ( mj )</w:t>
      </w:r>
    </w:p>
    <w:p>
      <w:r>
        <w:rPr>
          <w:b/>
          <w:color w:val="FF0000"/>
        </w:rPr>
        <w:t xml:space="preserve">id 54</w:t>
      </w:r>
    </w:p>
    <w:p>
      <w:r>
        <w:rPr>
          <w:b w:val="0"/>
        </w:rPr>
        <w:t xml:space="preserve">Cada jugador debe mantener su bankroll . Su bankroll es la cantidad total de dinero que puede permitirse jugar o perder. La comp es la llamada bonificación extra que se da a un jugador que ha estado jugando a una misma tragaperras durante un periodo de tiempo bastante largo. La ventaja de la casa es la cantidad que el casino está matemáticamente seguro de ganar durante el tiempo que se juegue. Si la casa tiene una ventaja del 5% en un juego concreto, gana cinco céntimos por cada dólar jugado en ese juego durante un largo periodo de tiempo. El periodo de recuperación es el porcentaje de cada dólar apostado que se devuelve. Si juegas a una máquina tragaperras con un periodo de devolución del 86% significa que te devolverá el 86% y el 14% es la ventaja de la casa. Recuerda que estas cantidades no se hacen durante un largo periodo de tiempo. Como ya sabes, hay diferentes tipos de máquinas tragaperras, y sabes que también hay diferentes jugadores de tragaperras. Los jugadores de este tipo creen que pronto habrá un periodo en el que la máquina empezará a pagar. La máquina puede empezar a pagar en cualquier momento. El jugador juega hasta que la máquina paga. Su ha encontrado una máquina que no ha pagado durante mucho tiempo o ha empujado un montón de monedas y no ha conseguido nada. El apuro es que si se van después de depositar tanto dinero en la máquina, ésta reventará, y los pagos son frecuentes y grandes. Tal vez funcione realmente si ya ha gastado miles de dólares y no ha obtenido nada a cambio. Antiguamente, cuando se ganaba, los jugadores palpaban las monedas para ver si estaban calientes o frías. Si las monedas no estaban calientes creían que la máquina no había pagado en mucho tiempo. En realidad, la máquina tenía varias luces que calentaban las monedas. Un paseo a un niño. Los jugadores se sienten cómodos y confiados porque se ha confirmado que ganan y ganan confianza en la máquina. Las tragaperras son uno de los pasatiempos más antiguos de los casinos. A lo largo de los años, el diseño y la implementación de las máquinas tragaperras pasaron de ser mecánicas a electrónicas, así como de electrónicas a digitales, y luego digitales puramente a través de software, pero los principios siguen siendo los mismos: una máquina tragaperras tiene carretes que giran y si se reproduce una combinación ganadora predefinida, se gana. Básicamente, sólo tienes que poner tus monedas y esperar a saber si has ganado o no. Básicamente, las máquinas tragaperras son todas iguales. Tienen diferentes probabilidades ( y por supuesto pagos ) , diferentes pagos , diferentes símbolos y diferente disposición exterior , pero hay mucha diferencia bajo el capó . Hay tanta variedad de máquinas tragaperras que todo el mundo puede encontrar algo a su gusto. En las tragaperras de una línea, la máquina sólo tiene una fila de rodillos, normalmente 4 o 5 rodillos, mientras que en las de varias líneas hay varias filas de rodillos. Las tragaperras de varias líneas son un poco más complicadas porque las combinaciones ganadoras pueden estar fuera de las filas, cuando se gana, la máquina sacará cómo se combinan los símbolos y calculará la ganancia automáticamente. Puede ocurrir que no ganes nada durante el juego o que ganes a lo grande. Pueden ser verticales, diagonales, en zigzag y demás. El bote también tiene una característica especial no para todas las ranuras. En los juegos con bote, las máquinas tragaperras acumulan una fracción de cada apuesta realizada en un bote virtual. Así, el bote se hace más grande con cada apuesta. Los botes pueden alcanzar varios cientos de miles de dólares. Sólo hay una combinación ganadora que puede dar al jugador un premio mayor. Las tragaperras se han jugado históricamente con monedas. Las máquinas tragaperras de los casinos online no son una excepción a esta regla,</w:t>
      </w:r>
    </w:p>
    <w:p>
      <w:r>
        <w:rPr>
          <w:b/>
          <w:color w:val="FF0000"/>
        </w:rPr>
        <w:t xml:space="preserve">id 55</w:t>
      </w:r>
    </w:p>
    <w:p>
      <w:r>
        <w:rPr>
          <w:b w:val="0"/>
        </w:rPr>
        <w:t xml:space="preserve">Palabras clave Los empleados se enfrentan a declaraciones cada vez más preocupantes sobre el campo del empresario . La propuesta de la Coalición de garantizar la baja por enfermedad es el ejemplo más flagrante de un deseo unilateral de cambiar las reglas del mercado laboral en perjuicio de los trabajadores. Es difícil ver la propuesta como algo más que un ejercicio de asfixia, porque casi nadie se beneficia de que los trabajadores vayan a trabajar enfermos ... ... Planes de metro para el Gran Espoonlahti ... La estación de Espoonlahti estará situada en el lado suroeste del centro comercial Lippulaiva, en la ruta de Espoonlahti entre Espoonlahdentori y Solmutori . Hay tres puntos de entrada en el extremo oeste. Una en Espoonlahdentor , otra a lo largo de Espoonlahdenkatu en Ulappakatu y otra en la extensión de Lippulaiva y la terminal de autobuses . Las tres entradas conducen a ... Propósito en la vida La honestidad y el coraje en la propia vida son cosas importantes . Tener el valor de defender cosas que no te hacen ganar inmediatamente elogios de los demás. Cuando sabes que has hecho lo correcto y has actuado con honestidad, tienes tranquilidad. Ciudad de Espoon Espoonkruunu oy Elección de un miembro residente del Consejo de Administración Elecciones residentes , activación residente PAPEL DEL CIUDADANO Propongo que volvamos al voto por correo y también al voto URA por distritos . En su día se suprimió el voto por correo por la escasa participación de los votantes, pero si esto se utilizara como motivo para, por ejemplo, las elecciones de HOK-Elanto, estas elecciones no se celebrarían ... ¿Cómo podemos conseguir viviendas asequibles en la región de la capital, Espoo? Creo que este asunto es un tema llamado básico , del que se debería hablar en voz alta . También podría pensar en las cosas de una manera nueva, por venir con ideas, ¿tiene una idea para una política de vivienda, por ejemplo, la política de vivienda Espoo, para la clase media, incluso un nuevo Espoo ... Las próximas elecciones municipales 2016 Esta es la pregunta ... Vivienda asequible vivienda de alquiler seguro Espoonlahti Servicios del Centro de Salud en orden más personal recepción de la tarde, una vez a la semana Compartir los fondos de la cartera no están haciendo bien Rantaraitti idea sostenible para el uso de todos los residentes Espoon Espacio cultural en Espoonlahti ! Para Espoonlahti Espoonlahti es una zona de más de 52 000 habitantes, ... ¡Para Espoonlahti! Ahora que la biblioteca de Ala - Kivenlahti, por ejemplo, va a ser cerrada en nombre de una derecha política más fuerte . Parece que la gente que vive en Espoonlahti no está recibiendo valor por su dinero . Es necesario crear un movimiento para Espoonlahti .</w:t>
      </w:r>
    </w:p>
    <w:p>
      <w:r>
        <w:rPr>
          <w:b/>
          <w:color w:val="FF0000"/>
        </w:rPr>
        <w:t xml:space="preserve">id 56</w:t>
      </w:r>
    </w:p>
    <w:p>
      <w:r>
        <w:rPr>
          <w:b w:val="0"/>
        </w:rPr>
        <w:t xml:space="preserve">Información básica sobre Irlanda Tipo de gobierno : República Capital : Dublín Superficie total : 70.273 km2 Población : 4.235.000 ( 2002 ) Idiomas : irlandés , inglés Moneda : euro PIB total : 117.000 millones de dólares Huso horario : UTC+0 , horario de verano UTC+1 Abreviatura : IE Irlanda tiene un clima marítimo, suave y lluvioso durante todo el año . En Irlanda, los turistas pueden explorar la literatura y los museos del país . Los irlandeses también son fanáticos del fútbol. Viajar a Irlanda Dublín es un destino para todo el año, pero en primavera, verano y principios de otoño la ciudad está en su máximo esplendor. Cuando esté de vacaciones en Dublín, compruebe los recorridos por la ciudad de los operadores turísticos si ... Leer el artículo "</w:t>
      </w:r>
    </w:p>
    <w:p>
      <w:r>
        <w:rPr>
          <w:b/>
          <w:color w:val="FF0000"/>
        </w:rPr>
        <w:t xml:space="preserve">id 57</w:t>
      </w:r>
    </w:p>
    <w:p>
      <w:r>
        <w:rPr>
          <w:b w:val="0"/>
        </w:rPr>
        <w:t xml:space="preserve">Viernes , 13 de mayo de 2011 Mientras revisaba fotos antiguas, me encontré con una imagen de mi dormitorio de febrero de 2007. La primera vez que vine aquí como titular de la llave, en junio de 2006, trasladé la cama a esta habitación, que según la distribución original es la sala de estar, pero la gran cama de matrimonio, que los anteriores propietarios habían dejado cuidadosamente, era demasiado grande para el dormitorio real. Además , esta habitación está cómodamente orientada al norte y puede dormir con la cabeza hacia arriba ( y orientada al norte ) No sé nada de feng shui , pero esta me parece cómoda . Como la cama era blanca y la habitación luminosa, también trasladé al dormitorio un par de armarios ligeros del pasillo y una silla blanca hecha por el propio propietario original, quizá de niño. Es divertido , hecho de piezas rígidas y un croupier , por lo que tiene su propio carácter personal . Las cortinas largas blancas ya las tenía por casualidad . La alfombra ya estaba aquí , las viejas alfombras de trapo bien hechas son tesoros . La lámpara de Bob Esponja Tynelli estaba en el techo , una verdadera lámpara de salón , pero tampoco estropea el dormitorio . En noviembre de 2009 la habitación ya estaba bastante llena. Como había empezado a coleccionar todo lo claro y blanco en esta habitación, coloqué dos estanterías de madera que había pintado previamente en blanco antiguo en la pared a modo de librerías . En la esquina hay una silla de mimbre que mi padre compró una vez en un mercadillo , que pinté con la misma pintura . Un espejo con marco de madera blanca se apoya en la puerta y en la esquina derecha de la foto se ve uno de los armarios que trasladé del pasillo. El salón se ve desde el dormitorio. En el calor del verano pasado tuve que dormir sólo con sábanas . La mesa y la silla de los niños en la esquina de la ventana son de la antigua casa de verano , también fueron terminadas en blanco . Encima del armario bajo compré un armario de anillas blanco de Juvi . El invierno pasado lo pasamos con una buena manta apretada y pesada para dar más calor además de la manta . El geranio del rosal es en invierno, debido a la falta de luz, de color verde bastante pálido y hace brotes largos. Esto es lo que tenemos . No he elegido deliberadamente un interior luminoso , pero como mi dormitorio llegó a tener uno por casualidad , tengo que decir que el dormitorio luminoso tiene una sensación de aireación . Mi dormitorio de la ciudad es oscuro y se siente como un nido suave forrado , mientras que aquí se siente como un claustro bajo un cielo abierto . Por supuesto, los más adorables son Ransu , un accesorio de dormitorio, y Black , que se echa una siesta de pantera antes de salir a vagar de nuevo. 19 comentarios : Una habitación maravillosamente luminosa , seguro que proporciona sueños apacibles y potenciadores : ) Nuestra señorita Nökö y yo miramos las fotos de Ransu y aparte de la cara son muy parecidas a nuestro Kostmi , mismo estilo también ;) Gatos estables . Me gusta ese tipo de estilo de decoración , en el que coges muebles de diferentes etapas de tu vida ( o de la de otras personas ) y los pones juntos para hacer un conjunto a juego . Tiene personalidad, fondo e historia. Viejos de diferentes décadas y tal vez nuevos según sea necesario . Eso es lo que es un hogar. Gracias por sus agradables comentarios. El gruñón hermano mayor vino junto a esta máquina a empujar, realmente no es tan gruñón ;- ) ¡Ransu y Kosti deben ser bastante parecidos! Ransu tiene cara de noruego de nariz larga y orejas grandes :-D Y las rayas siempre están de moda . Últimamente, por suerte, mi sueño ha sido particularmente profundo, ya que ha habido mucho trabajo de renovación y de jardinería durante el día, ¡por fin cuando el invierno terminó! Por las noches me meto en la cama y cuando me despierto por la mañana me siento como si hubiera dormido como un tronco toda la noche . Es agradable . Tiina, a veces cuando ha habido constructores aquí me he llevado el ordenador a la habitación sobre esa mesa para que cupiéramos todos en la cocina a comer, porque son los muebles de los niños,</w:t>
      </w:r>
    </w:p>
    <w:p>
      <w:r>
        <w:rPr>
          <w:b/>
          <w:color w:val="FF0000"/>
        </w:rPr>
        <w:t xml:space="preserve">id 58</w:t>
      </w:r>
    </w:p>
    <w:p>
      <w:r>
        <w:rPr>
          <w:b w:val="0"/>
        </w:rPr>
        <w:t xml:space="preserve">Aquí puedes dejar comentarios constructivos, consejos y elogios . La publicidad está permitida siempre que comentes en mis páginas :D Con la condición de que pueda hacer publicidad en tu libro de visitas y no tenga que ir al libro de visitas . ¿Esto es algo nuevo? Una idea muy divertida. :) Y luego, por supuesto, desgraciadamente, mi verdadero problema actual : " ¡Sus billetes de avión, por favor! "Saltas a la espalda del dragón detrás del jinete y te agarras fuerte. ¡Su viaje a Stormy Cartoon ha comenzado! Myrsky-Kartano es una granja de cría de dragones en la que podrá divertirse como nunca con el personal y otros cuidadores. Elige tu propio dragón enfermero, haz un curso para convertirte en un cuidador de primera, participa en concursos, conoce gente nueva y vive aventuras gratis en las otras granjas de la isla de Saray y en muchos otros lugares. El Castillo de la Tormenta y su mundo se expanden constantemente, creando nuevos lugares y secretos para que los explores. ¡Bienvenido a unirse a nosotros!</w:t>
      </w:r>
    </w:p>
    <w:p>
      <w:r>
        <w:rPr>
          <w:b/>
          <w:color w:val="FF0000"/>
        </w:rPr>
        <w:t xml:space="preserve">id 59</w:t>
      </w:r>
    </w:p>
    <w:p>
      <w:r>
        <w:rPr>
          <w:b w:val="0"/>
        </w:rPr>
        <w:t xml:space="preserve">Mi Anvia Mi Anvia es una herramienta de servicio electrónico para los clientes de Anvia, que les permite gestionar sus servicios y suscribirse a nuevos servicios . Puede iniciar sesión con su número de cliente o con la dirección de correo electrónico que proporciona a Anvia . You are here Teléfono de casa Los servicios de voz de Anvia ofrecen opciones para todas sus necesidades. Llame tradicionalmente o incluso utilice su conexión de banda ancha para hablar . Con Anvia Voicemail, puedes llamar como lo harías normalmente, y lo que es más, puedes llamar a todos los demás usuarios de Voicemail de forma gratuita. También puede suscribir un paquete Speech para su teléfono y el teléfono de su casa , que le permite realizar todas las llamadas locales con una tarifa plana. Anvia es el mejor socio para que sus clientes utilicen la tecnología de la comunicación. Anvia ofrece soluciones que ayudan a los clientes a tener éxito en su negocio, a disfrutar de Internet y la televisión, a estar conectados y a sentirse seguros.</w:t>
      </w:r>
    </w:p>
    <w:p>
      <w:r>
        <w:rPr>
          <w:b/>
          <w:color w:val="FF0000"/>
        </w:rPr>
        <w:t xml:space="preserve">id 60</w:t>
      </w:r>
    </w:p>
    <w:p>
      <w:r>
        <w:rPr>
          <w:b w:val="0"/>
        </w:rPr>
        <w:t xml:space="preserve">    Leer más Viernes 30 de septiembre de 2011 Hoy he salido a pasear a pelo por los senderos del bosque con Pete . El paisaje era precioso y lo admiré... ¡quizá demasiado en mi cabeza! Bueno, la caída no fue por eso . el camino del bosque justo al lado del lago , las puestas de sol cada tarde eran demencialmente hermosas :) Estábamos caminando por un estrecho camino en el bosque , cuando un árbol había caído en la curva del camino . Y no un tronco , sino uno realmente ancho y con muchas ramas , por lo que era imposible de cruzar . Como sólo estábamos al principio de la caminata , no quería volver a casa todavía .Así que fui muy ingenioso y nos adentramos en el bosque muerto , con la intención de pasar por un grupo de árboles . No tardamos en pasar el grupo y volver del bosque al camino . ¡Me agaché un poco cuando pasábamos por debajo de una rama y cerré los ojos por un momento para evitar que me entraran restos en los ojos - y pronto sentí que el poni bajaba la cabeza y pronto sentí que una gruesa rama me golpeaba justo en el estómago! Así que Pete se había girado un poco y decidió pasar por debajo de la rama que estaba aún más baja . Yo, por supuesto, sin estar preparado, sólo sentí ( estúpidamente, creo que aún tenía los ojos cerrados ? :D ) cómo empecé a deslizarme hacia atrás sobre mi espalda, empujado por la rama y pronto el corto lomo del poni se agotó y caí por el trasero de Pete - ¡aunque seguí colgado de la rama! :D Entonces me solté de la rama y caí al suelo, ¡sí, me reí! Por la tarde, todavía cabalgué un rato en el "jardín de hierro" ( una especie de potrero ) al lado, y planeamos un poco para el otoño. Ya el próximo fin de semana probablemente las primeras carreras de la yegua ( 30-40cm ) , entonces tal vez la próxima semana la clase 40-50cm . ¡Hihii! :D y aquí podéis ver todo el equipo de pony : manta reflectante , correa de pecho reflectante , petos reflectantes en el manillar y protectores reflectantes en cada pie :) También llevaba botas de goma amarillas con ribete reflectante , por supuesto , pero no llevé chaleco reflectante ni nada más esta vez , porque salimos a las 5 de la tarde y volvimos con pony del viaje a las 7.30 de la tarde , así que ni siquiera estaba tan oscuro :D Al menos íbamos elegantes , ¿no? Esta semana hemos estado relajados , el lunes 2,5h de cross ( más adelante) , el martes estuvimos cojeando en el campo sin cosas y ayer estuve cojeando sin silla , Pete se movió durante mucho tiempo con el lomo redondeado y la sensación fue realmente genial : ) Hoy el poni tiene un día libre . Aquí tenéis un vídeo del fin de semana con algo más de calidad y desde otro ángulo , en este vídeo se ve claramente cuando monto sin otro estribo :-D ( 0:33 - &amp;gt ;) Domingo 25 de septiembre de 2011 Este fin de semana fueron los campeonatos de nuestro club , en los que participamos con Pete :) El sábado fue la carrera de obstáculos . Me inscribí en la categoría de 70cm con grandes reservas , y por la mañana estaba temblando de emoción . El viernes tuve que darle a Pete un día libre así que ... En la red el poni estaba bien , intenté que se animara , di unos cuantos saltos en el larguero , el montante y luego unos cuantos en el ogro ( que parecía terriblemente grande :D ) . No hubo rechazos , la pluma delantera del buey se cayó en el primer intento pero en el segundo sobre bien , así que dejé los saltos ahí . Al terminar la pista Pete empezó a hervir y a excitarse , lo que suele ser una buena señal . Antes de que empezara la pista propiamente dicha consiguió dar un salto de red en la primera barrera del manege . En ese momento, el pony estaba a punto de salir y logré detenerlo ... bueno , interesante , aquí está una demostración de su habilidad : Hohhoijaa ! D Entonces el juez silbó y salimos a la pista . Definitivamente no era nuestra mejor pista, una de las más desordenadas, pero mi objetivo era simplemente pasar por la pista. Esta vez la puerta roja (que fue prohibida 2x la última vez) ya estaba en la cuarta barrera, pero por suerte</w:t>
      </w:r>
    </w:p>
    <w:p>
      <w:r>
        <w:rPr>
          <w:b/>
          <w:color w:val="FF0000"/>
        </w:rPr>
        <w:t xml:space="preserve">id 61</w:t>
      </w:r>
    </w:p>
    <w:p>
      <w:r>
        <w:rPr>
          <w:b w:val="0"/>
        </w:rPr>
        <w:t xml:space="preserve">Estadísticas regionales de dimisión Compruebe las estadísticas de eroakirkosta.fi con la ayuda del mapa interactivo. El mapa muestra, entre otras cosas, la tasa relativa de divorcios por municipio. También puede ver cómo han cambiado las tasas de divorcio a lo largo del tiempo. Además de las estadísticas de divorcio, el mapa también muestra otras estadísticas relacionadas con el divorcio, como el porcentaje de miembros de la Iglesia Evangélica Luterana y la distribución por sexos de los divorciados. Haga clic en un municipio para seleccionarlo. Verá el nombre del municipio debajo del mapa Gráfico estadístico En la parte derecha del mapa encontrará un gráfico estadístico del municipio actualmente seleccionado y del conjunto filtrado de municipios . En la parte superior encontrará los datos de población del municipio , seguidos de las estadísticas mensuales de separaciones con distribución por sexos . En la parte inferior encontrará estadísticas similares para el conjunto de municipios seleccionados (por ejemplo, una sola provincia o pequeños municipios) . Los gráficos se actualizan cuando se selecciona un nuevo municipio o se cambia el filtro del conjunto de municipios . Periodo de tiempo Seleccione el periodo de 12 meses para el que desea examinar las estadísticas Modelo Coloree los municipios en el mapa según los diferentes modelos . La tasa de divorcio ordena los municipios según su tasa de divorcio relativa, la cuota evangélica muestra la proporción de miembros de la iglesia y el género muestra cómo se distribuye el divorcio entre hombres y mujeres. Los modelos Tasa de Divorcio y Sexo se actualizan si se cambia el periodo de tiempo , los otros modelos son estáticos Filtro El filtro le permite seleccionar un conjunto limitado de municipios por diferentes criterios , si quiere examinar las estadísticas con más detalle . Puede restringir el municipio por población o por provincia.</w:t>
      </w:r>
    </w:p>
    <w:p>
      <w:r>
        <w:rPr>
          <w:b/>
          <w:color w:val="FF0000"/>
        </w:rPr>
        <w:t xml:space="preserve">id 62</w:t>
      </w:r>
    </w:p>
    <w:p>
      <w:r>
        <w:rPr>
          <w:b w:val="0"/>
        </w:rPr>
        <w:t xml:space="preserve">Yo tengo una talla 38/40 y soy bastante bajita. Por aquí no se puede conseguir ropa para mamás más que en H&amp;M, pero incluso ésta es para gente alta y delgada. Hay espacio para la barriga en la ropa, pero por lo demás, ¡la ropa no es más que cáscaras desnudas! Yo también he comprado mallas de mamá en la talla M pero ahora en las últimas semanas se me están quedando pequeñas , pero no hay tallas L en absoluto en H&amp;M , sólo S y M. [ quote author= " Visitor " time= " 20.05.2006 at 15:32 " ] Yo misma tengo la talla 38/40 y soy bastante bajita . Por aquí realmente no se puede conseguir ropa de mamá en ningún otro sitio que no sea H&amp;M pero también son para gente alta y delgada ! ¡Hay espacio para un estómago en la ropa, pero entonces la ropa está desnuda! También he comprado allí mallas de mama en talla M pero ahora en las últimas semanas se me quedan pequeñas , pero no hay tallas L en absoluto en H&amp;M , sólo hay S y M. Compré un par de mallas de mama y vaqueros de mama en H&amp;M , para poder usarlos durante unos 7 meses , luego tuve que comprar otra ropa . Yo ahora uso esas camisas de mama , no se nota que son camisas de maternidad .. por lo que son "ajustadas" [ quote author= " Visitor " time= " 20.05.2006 at 15:37 " ] Compré un par de camisas de mama y jeans de mama en H&amp;M , para poder usarlas durante 7 meses , luego tuve que comprar otra ropa . Ahora uso esas camisas de mamá, ni siquiera se nota que son camisas de maternidad.. así que son "ajustadas". También encontré ropa de H&amp;M cuando estaba embarazada, aunque compré sus prendas precisamente porque eran muy ajustadas, no parecía que llevara barriga y ahora puedo ponérmelas después del embarazo sin que me queden demasiado grandes [ quote author= " Visitor " time= " 20.05.05.2006 at 15:44 " ] Yo también encontré ropa de H&amp;M cuando estaba embarazada, aunque compré su ropa precisamente porque era muy ajustada -- &amp;gt ; no parecía que llevara barriga y ahora puedo ponérmela después del embarazo sin que me quede demasiado grande por arriba .</w:t>
      </w:r>
    </w:p>
    <w:p>
      <w:r>
        <w:rPr>
          <w:b/>
          <w:color w:val="FF0000"/>
        </w:rPr>
        <w:t xml:space="preserve">id 63</w:t>
      </w:r>
    </w:p>
    <w:p>
      <w:r>
        <w:rPr>
          <w:b w:val="0"/>
        </w:rPr>
        <w:t xml:space="preserve">Jefe de Lotus: El calor de Malasia nos sienta mejor La victoria de Kimi Räikkönen en el Gran Premio de Australia de Fórmula Uno confirmó la ambición del equipo para la temporada , dice el jefe francés de Lotus, Eric Boullier. "Dijimos de antemano que queríamos ser uno de los equipos punteros esta temporada. Cuando la temporada ha empezado así, significa que estamos luchando por el primer puesto de la serie", dijo Boullier a The Guardian. En el circuito Albert Park de Melbourne, el buen equilibrio de la carrera de Lotus y el estilo de conducción de Kimi Räikkönen para ahorrar neumáticos hicieron posible la táctica de las dos paradas. Sin embargo, la decisión de utilizar la táctica de las dos paradas conllevaba un riesgo: - Cuando pensamos en la táctica, sabíamos que el coche podría permitirnos hacer sólo dos paradas . Por la mañana, después de la clasificación, miramos el coche y pensamos que podría ser posible", recuerda Boullier, que cree que el equipo seguirá siendo competitivo cuando corra en el circuito de Sepang, en Malasia, a finales de esta semana, en condiciones de calor y posiblemente de lluvia: "Tenemos algunas novedades, lo que es bueno. Las condiciones de calor deberían convenirnos aún más, con el director del equipo mirando hacia la carrera de este fin de semana. ¿Te ha gustado este artículo? Button: Ese coche no ganará nada Al mismo tiempo que el equipo Lotus celebraba la victoria de Kimi Räikkönen, el vigente ganador de la carrera, Jenson Button, se mostraba sombrío en la cabina de McLaren. - Button declaró a The Guardian: "Ese coche, tal y como está ahora, no va a ganar ninguna carrera". Button se desvaneció hasta la novena posición en Australia, mientras que su compañero de equipo Sergio Pérez fue undécimo. La diferencia con los líderes no fue una sorpresa después de los test invernales, pero sigue siendo una decepción. - El último día de pruebas vimos lo que nuestro coche podía hacer, pero cuando vimos el ritmo de los demás fue una sorpresa para nosotros. Sabíamos que habría dificultades por delante, recuerda Button. Button afirma que el equipo ha tomado medidas para desarrollar el coche: "Hemos tenido reuniones y discusiones todo el tiempo. Sabemos dónde están las cosas. Ahora necesitamos cambios fundamentales", dice Button, anticipando el desarrollo del coche.</w:t>
      </w:r>
    </w:p>
    <w:p>
      <w:r>
        <w:rPr>
          <w:b/>
          <w:color w:val="FF0000"/>
        </w:rPr>
        <w:t xml:space="preserve">id 64</w:t>
      </w:r>
    </w:p>
    <w:p>
      <w:r>
        <w:rPr>
          <w:b w:val="0"/>
        </w:rPr>
        <w:t xml:space="preserve">Mejor respuesta ( votada por los usuarios ) 8 0 Usuario no confirmado Tengo Snow Leopard 10.6.3 funcionando en base a este tutorial : http://tonymacx86.blogspot.com/2010/04/i ...ac-os-x-on .html ... y fue tan fácil que tal vez hasta estos " verdaderos " hackers podrían hacerlo : insertar disco , sacar disco , insertar otro disco , instalar , multibeast y listo . Se puede actualizar directamente con los paquetes oficiales de Software Update . Por supuesto, el hardware de la máquina resultó estar bien soportado por MultiBeast , por lo que no necesité buscar controladores adicionales ( puedes encontrarlos aquí: http://www.kexts.com/ ) Con el hardware Intel más reciente es realmente fácil . Como consejo , definitivamente no es fácil bajo ningún punto de vista . Ajuste tras ajuste . Pero si usted tiene suficiente dinero ( y tiempo ) , entonces . 18.5.2010 00:07 0 0 Usuario no confirmado ¿No se puede crear EFI imperio como una partición de arranque sin utilizar un disco físico ? 18.5.2010 13:05 0 0 0 Usuario no confirmado Estoy de acuerdo con la misma frase .. Sin windows no habría trabajo para los frikis . En el Mac todos los problemas desaparecieron el 99% de las veces. Entrando en el cuarto año y no hay vuelta atrás a Winkkui ni siquiera a Win 8 . Realmente parecen un puente hacia el armario . Muchos han dicho lo mismo . Entiendo que si no te interesan las máquinas profesionales y no tienes el dinero, pues bueno. Si cambias un Winkku cien veces al año por algún problema, entonces yo diría que no hay problema con un Mac para ese tipo de toqueteo, jajaja. Yo estoy contento con eso. Ahorra tiempo y estrés... También lo recomiendo!!!! Bueno, sí, usar un mac no es tan celestial ni mucho menos. Si estás acostumbrado a la oferta de software de pc, puede ser un poco chocante ver cómo debajo de la piedra puede estar un programa que antes era fácil de encontrar, gratuito y potente, o que a pesar de su nombre ya no funciona de la misma manera, por ejemplo, audacity ... pero si necesitas leer el correo y leer los periódicos de la tarde, entonces claro ... Al menos no es cierto que el mac no se estrelle (es uno comprado en tienda), porque eso es lo que puede hacer, entre otras cosas... 18.5.2010 15:57 4 14 Usuario no confirmado Applehomot vete a la mierda 21.1.2011 12:54 5 29 Usuario no confirmado Si es fácil entonces ¿por qué pides consejo? Yo lo hice de la manera más fácil, me compré un Mac de la tienda sin ningún tipo de ajustes y tiré mi pc al puto váter. Fue una decisión de la que nunca me he arrepentido, lo recomiendo!</w:t>
      </w:r>
    </w:p>
    <w:p>
      <w:r>
        <w:rPr>
          <w:b/>
          <w:color w:val="FF0000"/>
        </w:rPr>
        <w:t xml:space="preserve">id 65</w:t>
      </w:r>
    </w:p>
    <w:p>
      <w:r>
        <w:rPr>
          <w:b w:val="0"/>
        </w:rPr>
        <w:t xml:space="preserve">El director general dimitió. Un inversor de capital privado dejó . El gobierno alega que los donantes cometieron una grave malversación de fondos . Antti Piippo y los demás accionistas fundadores de Elcoteq están librando una última batalla desesperada. El 28 de julio, Elcoteq pidió a la Policía Criminal Central que investigara si los financieros de la empresa habían cometido "malversación agravada o cualquier otro delito". Mucha gente llama a su banco chantajista, pero ¿quién va a denunciar a sus financieros a la policía? Haría falta una gran dosis de desesperación y la tozudez de Antti Piipo . La historia de la empresa creada por el Sr. Piipo ya ha tenido sus giros insólitos, pero ahora se ha convertido en un culebrón . Todo tiene su origen en un préstamo descentralizado de 100 millones de euros que Danske Bank concedió a Elcoteq en 2009. También participaron Nordea Bank , Pohjola Bank , The Royal Bank of Scotland , Svenska Enskilda Banken , Banco Bilbao Vizcaya Argentaria , UniCredit Bank y HSH Nordbank. El préstamo venció en junio de este año y Elcoteq no pudo devolverlo a los bancos. La empresa negoció un préstamo para la financiación de exportaciones con un banco húngaro, pero ese intento fracasó en el último momento. Al igual que muchas otras empresas anteriores. Elcoteq se quedó con 48,5 millones de euros por pagar. Pero no hay que preocuparse, la empresa introdujo un salvador procedente de EE.UU.: la empresa de capital privado Platinum Equity se convertiría en el financiador y propietario mayoritario de la empresa. Los bancos acreedores sólo tendrían que abstenerse de reclamar sus préstamos y dar tiempo a las negociaciones. Los bancos ya habían visto estos rescates de Elcoteq. Las personas que conocen los asuntos de la empresa hablan de numerosas negociaciones tanto con inversores de capital riesgo como con industriales. Entre ellas, la china Shenzhen Kaifa Technology y la india Videocon Industries salieron a bolsa. Pero, ¿cuánto dinero aportaría un nuevo propietario? ¿Cuánto le perdonarían los bancos? ¿En qué medida los antiguos propietarios diluirían sus participaciones? Aunque Elcoteq encontró un nuevo candidato para el rescate, los bancos no se rindieron y comenzaron a liquidar los activos de Elcoteq. Probablemente, los bancos llegaron a la conclusión de que esta vez tampoco habría un resultado satisfactorio en las negociaciones, y que era mejor recoger los beneficios de la masa de la quiebra. La situación económica mundial empezó a deteriorarse durante el verano, lo que redujo aún más el apetito de riesgo de los bancos. Elcoteq se protegió buscando una reestructuración de la deuda, y sorprendió a todos presentando una solicitud de investigación ante la policía penal central. La reestructuración de empresas en crisis es un juego brutal en el que el poder de los propietarios y la dirección ejecutiva de la empresa se debilita a medida que aumenta la carga de la deuda. Los bancos son implacables en este sentido, pero ¿son criminales? El Consejo de Administración de Elcoteq afirma en una declaración bursátil que Danske Bank y los demás bancos implicados en el préstamo sindicado han cobrado a la empresa unos 20 millones de euros en concepto de gastos y comisiones adicionales al tipo de interés normal, lo que le ha causado un perjuicio de cientos de millones de euros. Sin embargo, la empresa sólo da algunos ejemplos concretos: - El consejo de administración de Elcoteq afirma que los bancos pignoraron casi todos los 350 millones de euros de garantía de la empresa para un préstamo de 100 millones de euros, impidiendo así que se utilizaran modelos de financiación alternativos. Por ejemplo, cuando Elcoteq quiso vender los créditos comerciales de un cliente, los bancos exigieron un tipo de interés de penalización de más del 70 %; - También se transfirió casi todo el efectivo a los bancos sindicados. Elcoteq señala en su comunicado de prensa que casi 20 000 de sus empleados han sido despedidos. Parece que la empresa está culpando a los bancos de todos sus problemas. Los bancos no quisieron comentar las alegaciones de Elcoteq. Por ello, no es nada sorprendente que se exijan garantías "excesivas" para una empresa con problemas en medio de la crisis.</w:t>
      </w:r>
    </w:p>
    <w:p>
      <w:r>
        <w:rPr>
          <w:b/>
          <w:color w:val="FF0000"/>
        </w:rPr>
        <w:t xml:space="preserve">id 66</w:t>
      </w:r>
    </w:p>
    <w:p>
      <w:r>
        <w:rPr>
          <w:b w:val="0"/>
        </w:rPr>
        <w:t xml:space="preserve">Se reparten dos manos, independientemente del número de jugadores: la mano de la banca y la mano del jugador. Ganar una apuesta ganadora en la mano de la banca o del jugador es dinero parejo , o 1-1 y las apuestas ganadoras de empate se pagan con probabilidades de 8-1 o 9-1 dependiendo de donde se juegue . El baccarat siempre debe tener en cuenta que el número del puño del número de dos dígitos no cuenta . Cuando la banca gana la casa reclama un %5 de las ganancias y la cantidad total recaudada cada vez que el zapato se reordena . El jugador y la banca se reparten dos cartas para empezar , si cualquiera de ellos tiene dos cartas que suman 8 o 9 entonces deben voltear inmediatamente las cartas . No hay muchas reglas, y las reglas del bacará que existen son bastante sencillas, sólo difieren de las de otros juegos a los que puede haber jugado en un casino, por lo que puede costar un poco acostumbrarse. Una mano de 5 , Reina y 9 tiene un valor de 4 ( 5 + 0 + 9 = 14-10 = 4 ) La banca presenta un 3 La mano de la banca debe hacerse si la carta de apuesta del jugador es 0 , 1 , 2 , 3 , 4 , 5 , 6 o 7 La mano de la banca es válida si la carta de apuesta del jugador es 8. La forma actual de baccarat se remonta a Italia . El bacará se juega con ocho barajas sin comodines. Se juega exactamente con las mismas reglas, pero carece de los aditamentos de la versión oficial. Al carecer de formalidad y de un gran número de jugadores, el mini-Baccarat se juega rápidamente y es un gran lugar para aprender a jugar. Los repartidores suelen usar esmoquin y los alrededores son bastante generosos. Los ases cuentan como 1 , los dos cuentan como 2 , etc. , incluso los nueves cuentan como 9 , pero los dieces ( jotas , reinas y reyes ) valen como 0. Cuando la banca pierde pasa al siguiente jugador . El 9 es la mejor mano y gana todas las demás sumas seguido del 8 , si tanto la banca como el jugador tienen un 8 o un 9 la mano está empatada y no cambia de manos . Las manos 6 y 10 tienen un valor total de 6. El resto de las cartas ( dieces y caras ) tienen un valor de cero puntos . Una mano de siete y cuatro tiene un valor de 1. El jugador de la banca reparte dos dos cartas , si por supuesto juegan dos jugadores . Mientras que el pago de la apuesta ganadora es mucho más agradable, las posibilidades de conseguirlo son bastante bajas. Cuando nadie tiene cartas naturales extra para determinar el ganador del bacará, se puede apostar a un empate en el que se obtiene cincuenta y nueve sobre siete para el pago, pero el empate es muy raro, ocurre menos de una vez en diez manos. El Chemin de fer es muy similar al baccarat tal y como se juega hoy en día en los casinos americanos. El mini baccarat del casino reparte. Tenga en cuenta que ambas manos pueden pedir hasta una carta.</w:t>
      </w:r>
    </w:p>
    <w:p>
      <w:r>
        <w:rPr>
          <w:b/>
          <w:color w:val="FF0000"/>
        </w:rPr>
        <w:t xml:space="preserve">id 67</w:t>
      </w:r>
    </w:p>
    <w:p>
      <w:r>
        <w:rPr>
          <w:b w:val="0"/>
        </w:rPr>
        <w:t xml:space="preserve">Feria de mascotas por cuarta vez en Vantaa Myyrmäkihall 31.10.-1.11.2009 . Este año la feria es aún más diversa que antes, tanto en lo que respecta a los stands como al programa. En total ya hay casi 90 expositores y socios que representan todo el espectro de los animales de compañía .</w:t>
      </w:r>
    </w:p>
    <w:p>
      <w:r>
        <w:rPr>
          <w:b/>
          <w:color w:val="FF0000"/>
        </w:rPr>
        <w:t xml:space="preserve">id 68</w:t>
      </w:r>
    </w:p>
    <w:p>
      <w:r>
        <w:rPr>
          <w:b w:val="0"/>
        </w:rPr>
        <w:t xml:space="preserve">Autor Tema : ¿Significado del nombre? ( Leído 2792 veces ) Herukka La Biblia habla mucho de nombres , nombres humanos , pero también el nombre de Dios , el nombre de Jesús y al menos el nombre de la bestia . De los nombres humanos ahora me viene a la mente Isaías 43:1 " No tengas miedo . Te he redimido, te he llamado por tu nombre, eres mío". También hay pasajes que hablan de nombrar a una persona por una característica o quizás por una situación o alguien en el momento del nacimiento. Apocalipsis 3:3 " El que venza se vestirá de ropas blancas, y no borraré su nombre del libro de la vida, sino que lo confesaré ante mi Padre y sus ángeles . " ¿Qué significa mi nombre para Dios? Supongo que de alguna manera somos personas y no sólo unos y ceros , pero hay miles de personas con el mismo nombre . ¿Cuál es el significado de un nombre humano? Más nombres interesantes del Apocalipsis : Apocalipsis 13:17 "Nadie podrá comprar o vender nada si no tiene esta marca , que es el nombre de la bestia o el número de su nombre ." Apocalipsis 13:1 "El dragón se detuvo en la orilla del mar. Tenía diez cuernos y siete cabezas, y en cada uno de los diez cuernos había una corona, y en cada cabeza estaba escrito un nombre blasfemo. "Apocalipsis 2:17 "El que tenga oídos para oír, que oiga lo que el Espíritu dice a las iglesias. Al que venza le daré maná escondido y una piedra blanca, y en esa piedra estará escrito un nombre nuevo, que nadie conoce sino el que recibe el nombre." Bueno, sí. Yo también soy un signo de interrogación en estos pasajes. Pero la cuestión es quizás que el nombre parece ser algo importante o algo que importa . En el Nuevo Testamento se hacen muchas cosas en el nombre de Jesús: orar ( Juan 14:13 ) , hacer obras de poder ( Marcos 9:39 ) , reunirse ( Mateo 18:20 ) , ordenando y exhortando ( 2 Tesalonicenses 3:12 ) y mucho más .. y sin embargo dice ( Colosenses 3:17 ) " Todo lo que hagáis, de palabra o de obra, hacedlo todo en el nombre del Señor Jesús , dando gracias por medio de él a Dios nuestro Padre ." ¿Qué significa hacer algo en nombre de Jesús? ( Salmo 124:8 ) "Nuestra ayuda está en el nombre del Señor, el que hizo el cielo y la tierra. "¿Por qué el nombre del Señor, por qué no el Señor? ( Salmo 8:1 ) " ¡Oh, Señor nuestro, qué alto es tu nombre en toda la tierra, tú que has puesto tu majestad por encima de los cielos! "( Mateo 21:9 ) " Bendito el que viene en el nombre del Señor " " En el nombre del Padre y del Hijo y del Espíritu Santo " " Nombre " , ¿hay algo mágico en eso? No espero que se especifiquen todos los pasajes que he recogido, pero algo de claridad en esto de los nombres curiosos ? ? Has hecho una pregunta muy completa, de la que he recogido dos aspectos: A. ¿Cuál es el significado del nombre en la Biblia, para Dios, para el hombre? B. ¿Qué es reunirse en el nombre de Jesús o actuar en el nombre del Padre, del Hijo y del Espíritu Santo? Daré respuestas separadas a estas preguntas y dividiré la primera parte en trozos más pequeños , para que sea de alguna manera más sistemática : 1. El nombre dado por el hombre En realidad ya has respondido muy bien a tu pregunta . El significado de un nombre es precisamente que identifica a una persona. Cuando una persona tiene un nombre , forma parte de su personalidad y es precisamente la forma de identificarla y distinguirla de otras personas . Por supuesto, Dios mismo podría tener todo tipo de formas de distinguir entre las personas, pero utiliza formas que son familiares para la gente, al menos en la Biblia. Usted ha planteado algunos puntos muy buenos: esta promesa a Israel también se ha aplicado personalmente . Ver</w:t>
      </w:r>
    </w:p>
    <w:p>
      <w:r>
        <w:rPr>
          <w:b/>
          <w:color w:val="FF0000"/>
        </w:rPr>
        <w:t xml:space="preserve">id 69</w:t>
      </w:r>
    </w:p>
    <w:p>
      <w:r>
        <w:rPr>
          <w:b w:val="0"/>
        </w:rPr>
        <w:t xml:space="preserve">Parece una tesis bastante simple, pero ¿la respuesta no es naturalmente positiva? ? Si a tanta gente le preocupa, entonces el racismo es un problema social relevante. Volvamos al hecho de que Finlandia tiene un foro de discusión sobre el racismo, con un millón de mensajes y miles de usuarios registrados. ¿Alguien sufría de insomnio cuando pensaba en la inmigración? No lo sé. El foro crítico con la inmigración y la sección de discusión de los artículos de los viejos medios de comunicación relacionados con la inmigración de alguna manera ( cuando se permite ) es tan animada que supondría que algunos de ellos están preocupados por la inmigración equivocada hasta tal punto que a veces es difícil conciliar el sueño . Pero, como ya he dicho, no puedo estar seguro. Esto parece una tesis bastante simple, pero ¿la respuesta no es naturalmente afirmativa? ? Si a tanta gente le preocupa, entonces el racismo es un problema social relevante. Supongo que la pregunta más sencilla es: ¿el tema hace que la gente hable, que exprese su preocupación? A no ser que haya malinterpretado lo que se dice en las redes sociales y lo que se discute en según qué círculos , ambos temas despiertan el interés de la gente , aunque a menudo va tan mal que la gente sólo se preocupa por uno u otro. Usted ha mencionado los foros de discusión . Por supuesto, esa es una forma de juzgar , otra bastante vaga son las elecciones . Los persas se han perfilado, en la mente de muchos, como un partido crítico con la inmigración , y fueron bien votados en las últimas elecciones . Por otro lado, otros partidos se han perfilado, al menos hasta cierto punto, como lo opuesto a la visión del mundo representada por los persas , y siguen teniendo una mayoría de votantes detrás de ellos. ¿Debemos pensar ahora que el racismo aterroriza más a los ciudadanos que la inmigración? De cualquier manera , espero que todos duerman bien la primera noche , sin que los valles congoleños ni los de Dankoivula se entrometan en sus sueños . El racismo es algo terrible . Más espantoso aún es engañar al pueblo demonizando a los adversarios políticos como racistas . Más terrible aún es la ideología que hay detrás de todo esto". El emplazamiento de Armagedón se encuentra en el municipio de Afula ( 38 900 habitantes) en el actual Israel y se puede llegar a él conduciendo por la carretera 66 . El municipio se anuncia con el eslogan "Afula, un lugar divertido para vivir". "Los persas se han perfilado en la mente de mucha gente como un partido anti-inmigración, y han tenido una buena participación en las últimas elecciones. Mi corazonada es que los persas fueron destacados principalmente por su postura anti UE . Por otro lado, otros partidos se han perfilado, al menos hasta cierto punto, como lo opuesto a la visión del mundo representada por los persas , y siguen teniendo una mayoría de votantes detrás de ellos. ¿Se supone que esto sugiere que el racismo es más aterrador para el público que la inmigración? Creo que el único partido que se posicionó claramente como lo opuesto a los finlandeses fueron los Verdes, que de hecho se arrepintieron y no lo plantearon con mucha fuerza hacia el final de la campaña electoral. Incluso en su documento de política de inmigración admiten: cita Los críticos de la inmigración tienen parte de razón cuando dicen que los problemas de la inmigración han sido silenciados en Finlandia. La respuesta a la ola de violencia racista de mediados de los 90 fue el trabajo antirracista y la educación para la tolerancia . Enmascaró las preocupaciones de la gente común y las malas experiencias de los inmigrantes. La tolerancia no es la solución, por ejemplo, al hecho de que los residentes inmigrantes de una urbanización no clasifiquen sus residuos ni sigan el turno de la lavandería. La segregación de los barrios es una realidad. La ira por estas cosas no es racismo . Los principales retos de la integración</w:t>
      </w:r>
    </w:p>
    <w:p>
      <w:r>
        <w:rPr>
          <w:b/>
          <w:color w:val="FF0000"/>
        </w:rPr>
        <w:t xml:space="preserve">id 70</w:t>
      </w:r>
    </w:p>
    <w:p>
      <w:r>
        <w:rPr>
          <w:b w:val="0"/>
        </w:rPr>
        <w:t xml:space="preserve">No duele, yo mismo me asusté, pero el cartílago duele mucho menos que los piercings normales, sí que tarda en curar, y golpear un piercing fresco incluso con un cepillo de pelo también duele entonces [ quote author= " Visitor " time= " 13.07.07.2014 a las 20:22 " ] No duele , me asusté por ello , pero el cartílago duele mucho menos que los piercings normales de las orejas , sí que tarda en cicatrizar , y golpear un piercing fresco aunque sea con un cepillo de pelo sí que duele aunque haya cogido la parte superior de la oreja . Duele, la oreja estuvo caliente durante muchas horas después del procedimiento. Sin embargo, ningún dolor insuperable realmente . La tuve en noviembre y cada vez que había una helada fuerte , estaba caliente y roja durante el primer mes . Ahora ya han pasado diez años y ningún problema . [ quote author= " Visitor " time= " 13.07.2014 at 20:30 " ] La tuve en la parte superior de la oreja . Duele, la oreja estuvo caliente durante muchas horas después del procedimiento. Pero ningún dolor insuperable realmente . Tuve uno en noviembre y cada vez que había una helada fuerte , se calentaba y enrojecía durante el primer mes . Ahora tenía diez años y ningún problema . Pica, pero no duele. Ve a un piercing directamente, no a cualquier joyería. Yo tengo un tragus y una concha interna , el tragus no me dolió , la concha interna me dolió un poco porque la aguja era mucho más gruesa que la del tragus . A mi me han curado bien las dos cosas y sin mayores problemas [ quote author= " Visitor " time= " 13.07.2014 at 20:42 " ] Pica , pero no duele , vete al piercing directamente , no a cualquier joyería . Yo tengo un tragus y una concha interior , el tragus no me dolió , la concha interior me dolió un poco , porque la aguja era mucho más gruesa que la del tragus . Ambos se han curado bien para mí y sin mayores problemas . Estoy loco , y me he perforado en el cartílago en diferentes lugares cinco veces . El dolor es muy corto y muy tolerable. A veces no se siente nada. La colocación de las joyas en su lugar es la parte más dolorosa. A veces hay mucha sangre, a veces ninguna. La verdad es que no se puede saber de antemano, pero es un dolor corto, y para mí ha sido soportable en el peor de los casos. Sí, no hay que ir a por él con una pistola de joyería. Definitivamente con un piercing , a no ser que estés preparada para hacerlo tú misma y sepas algo del tema... [ quote author= " Visitor " time= " 13.07.2014 at 20:49 " ] Yo estoy loca , y me he perforado en el cartílago en diferentes lugares cinco veces . El dolor es realmente corto , y muy tolerable . A veces no se ha sentido nada . El traqueteo de la joya en su lugar es la parte más dolorosa . A veces hay mucha sangre , a veces ninguna . La verdad es que no se puede saber de antemano, pero es un dolor corto, y para mí ha sido soportable en el peor de los casos. Sí, no hay que ir a por él con una pistola de joyería. Con un perforador, definitivamente, a menos que estés preparado para hacerlo tú mismo y sepas algo al respecto. No me dolió en absoluto, de hecho la sensación fue bastante agradable. Me pregunté si era una especie de bicho raro por gustarme. Sin embargo, no me he hecho ningún otro piercing desde entonces, así que sólo fue esa vez. Mi piercing empezó a pudrirse mucho cuando no lo cuidé lo suficiente. Por lo que necesita mucha más limpieza y cuidado que un piercing "normal" por ejemplo en el lóbulo de la oreja... [ quote author= " Visitor " time= " 13.07.2014 at 21:01 " ] A mí no me dolió nada , de hecho la sensación fue bastante agradable . Me pregunté si era rara por gustarme . Aunque no me he hecho ningún otro piercing desde entonces, así que sólo fue esa vez. Tengo un piercing</w:t>
      </w:r>
    </w:p>
    <w:p>
      <w:r>
        <w:rPr>
          <w:b/>
          <w:color w:val="FF0000"/>
        </w:rPr>
        <w:t xml:space="preserve">id 71</w:t>
      </w:r>
    </w:p>
    <w:p>
      <w:r>
        <w:rPr>
          <w:b w:val="0"/>
        </w:rPr>
        <w:t xml:space="preserve">Buscar hoteles Stamsried Hoteles baratos Stamsried ¿Estás buscando el hotel perfecto en Stamsried para tu viaje pero no sabes por dónde empezar? No tienes que ir más lejos , porque en eBookers hemos reunido más de 100 000 ofertas de hoteles diferentes de todo el mundo , para que puedas hacer todos tus arreglos de viaje en un solo lugar ; fácilmente , rápidamente y sobre todo al precio más bajo posible . Stamsried es una ciudad con mucho que hacer y ver , por eso es tan importante encontrar un hotel que se adapte a sus necesidades y planes de viaje . Puede comenzar su búsqueda de hoteles adecuados introduciendo las fechas en las que desea alojarse en el motor de búsqueda de arriba. Si tiene que reservar un vuelo, también puede buscar vuelos adecuados a Stamsried. Hemos creado nuestro motor de búsqueda para satisfacer una amplia gama de necesidades, de modo que todo el mundo pueda encontrar el hotel que desea de forma rápida y sencilla en Stamsried. Por ejemplo, si desea encontrar un hotel lo más cerca posible del centro de la ciudad, puede ordenar los resultados de la búsqueda por ubicación, de modo que pueda ver los hoteles en el mapa. También puede ordenar los resultados de la búsqueda por clasificación de estrellas, opiniones de clientes y precio para encontrar el hotel que mejor se adapte a sus necesidades. Si, por ejemplo, el acceso inalámbrico a Internet es un requisito indispensable para su estancia, puede elegir que se muestren sólo aquellos hoteles en los que pueda conectarse a Internet. Si llega con suficiente antelación, a menudo podemos ofrecerle otras ventajas adicionales que no obtendrá en otros lugares. Las posibles ventajas adicionales incluyen un porcentaje de descuento en el precio total de su estancia, tres noches por el precio de dos, o puede obtener un desayuno gratuito incluido en el precio de su habitación. Si hay más de una persona que va de viaje, es fácil reservar habitaciones para un grupo más grande a la vez, ya que se puede reservar más de una habitación con una sola reserva. Si yo fuera usted, no esperaría más, sino que empezaría a buscar inmediatamente el hotel más adecuado en Stamsried. En eBookers queremos estar a su lado desde el principio de la planificación de su viaje, así que recuerde que puede ponerse en contacto con nosotros si tiene alguna duda sobre su próximo viaje... ¡Empiece a planificar su viaje ahora mismo introduciendo las fechas en el motor de búsqueda de arriba y haciendo clic en el botón "Buscar"! Los precios son los más bajos disponibles para los próximos 30 días. Los precios están sujetos a cambios y no incluyen necesariamente los gastos de servicio del hotel, las tarifas de las camas supletorias o los gastos imprevistos, como el servicio de habitaciones. Sin embargo, el hotel cobrará en moneda local al tipo de cambio actual. Los gastos locales se cobrarán por separado. Ebookers.fi es la principal agencia de viajes online de Finlandia, especializada en vuelos baratos, escapadas a ciudades, hoteles, paquetes de viaje y alquiler de coches. En nuestro sitio web también puede organizar sus propias vacaciones reservando vuelos y hoteles a su destino favorito. Estamos asociados con las mejores aerolíneas como Finnair , SAS , Lufthansa , British Airways , KLM , Turkish Airlines y Etihad Airways . La mejor manera de encontrar vuelos baratos es comparando las ofertas de diferentes aerolíneas .</w:t>
      </w:r>
    </w:p>
    <w:p>
      <w:r>
        <w:rPr>
          <w:b/>
          <w:color w:val="FF0000"/>
        </w:rPr>
        <w:t xml:space="preserve">id 72</w:t>
      </w:r>
    </w:p>
    <w:p>
      <w:r>
        <w:rPr>
          <w:b w:val="0"/>
        </w:rPr>
        <w:t xml:space="preserve">¡Algunos de mis diseños y dibujos Moikkelis ! Aquí llega este tipo de post de dibujo/diseño de moda . Siempre me ha gustado dibujar, desde que era pequeña, soy una persona muy artística y me expreso mejor en formas artísticas, así que no es de extrañar que me guste el dibujo. La moda y la ropa siempre han estado cerca de mi corazón y siempre he sido muy exigente con lo que me pongo. Incluso cuando era muy joven quería decidir por mí misma qué ponerme . Creo que la ropa es una buena forma de expresarme . La mayoría de mis dibujos han acabado en la basura porque he pensado que para qué los voy a usar . También soy tan autocrítico que algunos de ellos están en la basura. Mis obras también están por todo el mundo ( literalmente : D ) porque mucha gente me las ha pedido y he pensado que qué diablos irían a la basura de todas formas . No estoy segura de a qué edad empecé a diseñar moda realmente, pero siempre he dibujado personas y la ropa ha sido una parte importante. Me inspira todo lo que es bello, tanto lo externo como lo interno. Mis emociones también suelen ser bastante fuertes en mi trabajo. Hice esta foto ayer cuando estaba en un estado de ánimo realmente creativo ( también "jugué" con mi maquillaje un poco por eso ... ;D ) Aquí hay algunas un poco más antiguas ( puede que ya haya publicado algunas de ellas en la página de bloopers ? .. ) : ¿Qué te gustó y cuáles fueron tus favoritas? :) ¿Te gusta dibujar o diseñar ropa? :) ¡Tuve la sensación de poder coger un lápiz y dibujar durante mucho tiempo! Son muy bonitos, veo que te gusta dibujar y al parecer también diseñar... :) Tienes un estilo tan personal . sigue así ( : Un blog de una chica de 18 años , medio marroquí , cuyas principales pasiones son la moda , la belleza y el canto . El blog también reflexiona sobre este maravilloso mundo y la vida . Los comentarios y los lectores son bienvenidos.</w:t>
      </w:r>
    </w:p>
    <w:p>
      <w:r>
        <w:rPr>
          <w:b/>
          <w:color w:val="FF0000"/>
        </w:rPr>
        <w:t xml:space="preserve">id 73</w:t>
      </w:r>
    </w:p>
    <w:p>
      <w:r>
        <w:rPr>
          <w:b w:val="0"/>
        </w:rPr>
        <w:t xml:space="preserve">Definitivamente las despedidas de soltero más de moda en este momento son las ocasiones personales . Las actividades varían según los novios y sus personalidades y preferencias. En general, sin embargo, se puede decir que las despedidas de soltero han pasado de ser eventos vergonzosos y desagradables en los que los novios tienen que estar en la calle vendiendo bolsas, a eventos agradables y lujosos. Hay muchas actividades que garantizan el éxito de una despedida de soltera. La planificación de una despedida de soltera debe ser lo más sencilla posible. Por ello, lo mejor es que la persona encargada de la planificación, que suele ser la dama de honor, asigne tareas a todos los participantes. La fiesta será más divertida si todas las amigas de la novia participan en los preparativos. Las damas de honor y otras amigas deben planificar actividades que se adapten a la personalidad y las preferencias de la novia. Las actividades más comunes de las despedidas de soltero son los tratamientos de belleza de todo tipo. A menudo, toda la despedida de soltero reserva alojamiento en un bonito hotel balneario y luego ofrecen juntos a la novia algunos tratamientos de belleza o van todos juntos a los tratamientos. Después de los tratamientos de belleza, se dirigen a un restaurante para comer y disfrutar juntos. El hecho de que al final de la noche se duerma en el hotel y que todos se despierten en el mismo lugar a la mañana siguiente es muy divertido. Muchas de las novias que se casan hoy en día ya tienen familia, por lo que es encantador tener una noche de chicas de vez en cuando y dormir fuera de casa. También son populares las actividades, que pueden ser una aventura para el alma o para las papilas gustativas. Muchas personas participan en catas de chocolate o de vino, por ejemplo. Muchas personas buscan este tipo de lujo en medio de su vida cotidiana. Consejos para una despedida de soltera - Toma la personalidad de la novia como punto de partida para la planificación - Deja que todas las implicadas colaboren en los preparativos - Pide ayuda a los padres de la novia o a otras amigas - Deja mucho espacio en la agenda para que el día no sea estresante - Asegúrate de que la novia coma bien y no beba demasiado para que pueda estar de fiesta toda la noche - Acuérdate de hacer fotos, ya que es una buena oportunidad para que todo el grupo de amigas salga en la foto. Una despedida de soltero Una despedida de soltero es un éxito seguro si se planifica con suficiente antelación . El padrino suele ser el encargado, pero también puede serlo otro amigo íntimo del novio . Una despedida de soltero no es un "espectáculo de un solo hombre", es un esfuerzo de colaboración . Los hombres suelen tener bastantes "viejos amigos" que se han conocido a través de diversos contactos . Por lo tanto, puede ocurrir que el novio tenga más de una despedida de soltero. Las despedidas de soltero también se han convertido recientemente en algo más que para pasarlo bien, pero los hombres quieren hacer algo más que ir al spa y tener una buena comida. La mayoría de las veces quieren divertirse mucho y tener una pequeña aventura juntos antes de la fiesta. La despedida de soltero debería tener lugar al menos una semana antes de la boda. Entre las actividades más populares para una despedida de soltero se encuentran los globos aerostáticos, el tiro con arco, los bolos, el kayak, la contratación de tu propio chef y el buen comer. Otras actividades adecuadas para una despedida de soltero son la esgrima, los karts, el paintball, el paracaidismo, la lucha de sumo o la grabación de tu propia canción. Consejos para una despedida de soltero - Asegúrate de que el novio se lo pase bien. Esta es su última noche como "hombre libre". - Asegúrate de que el novio no se beba todo el alcohol en la primera noche. Un novio borracho que no pueda asistir al programa organizado arruinará la velada.</w:t>
      </w:r>
    </w:p>
    <w:p>
      <w:r>
        <w:rPr>
          <w:b/>
          <w:color w:val="FF0000"/>
        </w:rPr>
        <w:t xml:space="preserve">id 74</w:t>
      </w:r>
    </w:p>
    <w:p>
      <w:r>
        <w:rPr>
          <w:b w:val="0"/>
        </w:rPr>
        <w:t xml:space="preserve">sad79 Registrado : 10/04/2008 13:04:35 Mensajes : 48 No conectado Yo también he estado en la web de stumpp la última vez que se convocó una huelga . Ahora es realmente un cese . Esos son sueños graciosos sobre fumar , mucha gente dice que ha tenido muchos y yo no he tenido ninguno , aunque tengo muchos sueños . Definitivamente voy a tener ese periodo de 7 meses sin fumar , ya que acabo de entrar en el concurso de dejar de fumar y ganar ... Buena suerte en la carrera. Yo también estuve en eso el año pasado. Y así estuve durante el mes de mayo sin fumar (aunque tuve una mala recaída en verano). Sólo en septiembre dejé de fumar definitivamente. Encontré este párrafo en las reglas del concurso "Stop and Win": Las reglas decían: Un participante puede dejar de fumar / esnifar antes del comienzo de los períodos reales del concurso (no antes de 2008), pero debe estar sin tabaco al menos durante el período del concurso. Así que para mí esta carrera será saltada . Todos los que dejen de fumar este año pueden participar y hay muchos por aquí . Nada más que apuntarse a la carrera , puedes ganar el dinero del tabaco del año Nyytti No es injusto ... No hay una competencia similar para los que abandonan el otoño... Así que somos peores que estos recién llegados... Envié un mensaje y pedí una respuesta, pero como esperaba, nada. 15.9.2007 ¡¡¡Lo dejé con la ayuda de Stumpp!!! Al que madruga le toca el gusano, pero sólo el segundo ratón se lleva el queso ...... Admin Registrado : 28/03/2007 13:05:24 Mensajes : 33 No conectado Hola , pongo aquí las bases del concurso Stop and Win . El concurso se celebra todos los años para los que dejan de fumar, por lo que lamentablemente no podemos aceptar a todos los que dejan de fumar. La idea del concurso es precisamente animar a los actuales fumadores a dejar de fumar. PERO hay un concurso de ánimo que está abierto a todos . Y hay tantos buenos animadores y apoyos en este foro que deberías participar en la serie de ánimo . Para más información www.lopetajavoita.fi . Nyytti Bueno pero Mutsi ... ¡Por supuesto! Sólo creo que la carrera es un episodio para los que abandonamos el otoño. No existe tal cosa para nosotros... Me hubiera gustado participar en algo en lo que tuviera un historial probado... 15.9.2007 ¡¡¡Dejo de fumar con la ayuda de Stumppers!!! Al que madruga le toca el gusano, pero sólo el segundo ratón se lleva el queso ...... Katja Ny mamá se queja de nada ..... No tendría sentido que nosotros, que ya estamos muertos, participemos en un concurso para que la gente deje de fumar ..... ¡¡¡Ya lo hemos dejado y estamos orgullosos de ello!!! Por eso podemos ayudar a las pocas personas que no están seguras de esta Finlandia a salir de los pozos negros. Firmado es Admin Nyytti escribió : Fui a la página web de stop the witch de nuevo y debo decir que el trabajo de detective es necesario para encontrar las reglas. Normalmente son un poco más accesibles. Gracias por su comentario, intentaremos hacer algo al respecto. P.D. En enero comenzó el Concurso Europeo para Dejar de Fumar, abierto específicamente a cualquier persona que REALMENTE haya dejado de fumar o que lo vaya a hacer antes del 31.1.2008. Había información al respecto tanto en la página web de Stumppi.fi como aquí en el foro de debate. ¡Buena suerte a todos! PietiPekka Bastante inusual . Así que poco a poco va desapareciendo de mi vida . Erikosta porque hubo momentos en los que no creí que esto fuera posible . Hay que a veces simplemente toppuutella iteensä , no ny oo oo demasiado leuhka ...</w:t>
      </w:r>
    </w:p>
    <w:p>
      <w:r>
        <w:rPr>
          <w:b/>
          <w:color w:val="FF0000"/>
        </w:rPr>
        <w:t xml:space="preserve">id 75</w:t>
      </w:r>
    </w:p>
    <w:p>
      <w:r>
        <w:rPr>
          <w:b w:val="0"/>
        </w:rPr>
        <w:t xml:space="preserve">Varma está mejorando todo su sistema de tramitación de pensiones y jubilaciones. El sistema actual está ya al final de su ciclo de vida y no apoya suficientemente el trabajo. Los próximos cambios en la legislación sobre pensiones de jubilación en 2017 también requerirán cambios en nuestra forma de operar y en los sistemas de información que los apoyan en su momento. "Ya no tenía sentido hacer cambios importantes o añadir nuevas funcionalidades al antiguo sistema", dice Tommi Heinonen, Director de Servicios de Pensiones de Varma. Más eficiencia y automatización Por razones tanto de negocio como de ciclo de vida del sistema, Varma se propuso diseñar un nuevo sistema de procesamiento de pensiones profesionales. Los objetivos del nuevo sistema incluían la reducción de los tiempos de procesamiento, el aumento del nivel de automatización y la consiguiente mejora de la integridad y la calidad de los datos. Para garantizar la elaboración de informes operativos, se necesitaba un almacén de datos que respaldara su funcionalidad y sus necesidades futuras, y se eligió a Affecto como proveedor". Tenemos un largo historial de trabajo con Affecto para construir almacenes de datos. La buena experiencia facilitó la elección de un nuevo proveedor de sistemas . "La importancia de la solución de almacén de datos se pone de manifiesto durante la fase de transición, cuando recupera los datos tanto del antiguo como del nuevo sistema de tramitación de pensiones. También permite medir los objetivos empresariales del proyecto y obtener beneficios empresariales a más largo plazo, sobre todo mediante la mejora de los informes y los análisis. La mejora de los análisis proporcionará una visión más profunda y rica de los conjuntos de datos en uso. Al mismo tiempo, se buscan nuevas formas de analizar la relación entre los datos . "Por ejemplo, podemos explorar los datos de los diferentes segmentos de clientes y analizar el progreso del proceso de servicio de pensiones. Esto nos ayudará a mejorar los procesos internos y el servicio al cliente". Beneficios ahora y en el futuro La nueva solución de almacén de datos garantiza la elaboración de informes operativos en el marco de la transformación del sistema de tramitación de pensiones de Varma. Los enormes volúmenes de datos requieren un almacén de datos nuevo y flexible que también pueda satisfacer las necesidades futuras. Sin un almacén de datos estable, no es posible el desarrollo empresarial y operativo ni la creación de nuevos servicios. La experiencia y los conocimientos de Varma sobre el uso de los almacenes de datos y las capacidades de elaboración de informes y análisis han aumentado considerablemente durante este proyecto. "Una vez que conozcamos el almacén de datos y su potencial, podremos utilizarlo eficazmente para satisfacer nuestras necesidades empresariales" , resume Heinonen. El desarrollo continúa Durante 2014, Varma pondrá en marcha dos grandes partes del nuevo sistema de tramitación de pensiones: la tramitación de las pensiones de jubilación en marzo-abril y la tramitación de las pensiones de invalidez y rehabilitación en septiembre. El desarrollo continuará en 2015, cuando el nuevo sistema incluya la tramitación de las pensiones de los supervivientes. El almacén de datos estable es la base sobre la que se podrán construir los futuros servicios para los clientes. El potencial de análisis de datos es enorme, ya que Varma es responsable de la cobertura de las pensiones profesionales de más de 870 000 personas en más de 70 000 centros de trabajo.</w:t>
      </w:r>
    </w:p>
    <w:p>
      <w:r>
        <w:rPr>
          <w:b/>
          <w:color w:val="FF0000"/>
        </w:rPr>
        <w:t xml:space="preserve">id 76</w:t>
      </w:r>
    </w:p>
    <w:p>
      <w:r>
        <w:rPr>
          <w:b w:val="0"/>
        </w:rPr>
        <w:t xml:space="preserve">Bienvenido a discutir . Puedes participar en las discusiones de forma anónima o con tu nickname . Sin registrarte puedes discutir en el área de temas generales , otras áreas requieren el registro de un nickname . Mensaje ¿Qué opinas de volver a estar juntos después de un divorcio ? Ahora estoy en la misma situación con mi ex marido que hace un año... Llevamos 2 años juntos y nos comprometimos... Sin embargo, la relación ha sido problemática desde el principio , no nos llevamos bien con los padres del otro y mi marido es muy celoso conmigo... He intentado explicarle que realmente necesito mucho tiempo para mí y que quiero ver mucho a mis amigos y salir los fines de semana. Todo esto era un gran problema para mi marido , por lo que terminé la relación porque me negaba a renunciar a esas cosas .. lo entendería si bebiera todos los fines de semana etc , pero ni siquiera bebo tanto , solo quiero ver a mis amigos y disfrutar de la vida . Ahora que he vuelto a ver a mi marido y los viejos sentimientos han resurgido, ¿debo creer sus palabras de cambio cuando todo esto ya ha ocurrido una vez? Estoy en dos etapas .. Creo que siempre ha habido una buena razón para la ruptura , pero la atracción física y emocional hacia este señor siempre ha sido algo inimaginable que aún soltera no me hace falta otros hombres .. Me gustaría escuchar vuestras opiniones :) [ quote author= " Neda_ " time= " 27.07.2010 at 07:24 " ] No he podido encontrar una discusión similar , así que he pensado en empezar una nueva .. ¿Qué pensáis de volver a estar juntos después de la ruptura ? Ahora vuelvo a estar en la misma situación con mi ex marido que hace un año... Llevamos 2 años saliendo y nos comprometimos... Sin embargo la relación ha sido problemática desde el principio , no nos llevamos bien con los padres del otro y mi marido es muy celoso conmigo... He intentado explicarle que realmente necesito mucho tiempo a solas y que quiero ver mucho a mis amigos y salir los fines de semana . Todo esto era un gran problema para mi marido , por lo que terminé la relación porque me negaba a renunciar a esas cosas .. lo entendería si bebiera todos los fines de semana etc , pero ni siquiera bebo tanto , solo quiero ver a mis amigos y disfrutar de la vida . Ahora que he vuelto a ver a mi marido y los viejos sentimientos han resurgido, ¿debo creer sus palabras de cambio cuando todo esto ya ha ocurrido una vez? Estoy en dos pensamientos .. creo que siempre ha habido una buena razón para la ruptura , pero la atracción física y emocional hacia este señor siempre ha sido algo inimaginable que incluso soltera no extraño a otros hombres .. Siempre es una situación difícil cuando te atrae un hombre con el que has salido y ves que no funciona . Deberías pensar en las razones por las que rompisteis la última vez, por ejemplo, si las razones están relacionadas con la edad o la situación de la vida. Las circunstancias de la vida pueden cambiar , pero una persona que ha sido muy posesiva y celosa rara vez cambia . Aunque , por ejemplo , en una situación en la que la baja autoestima ha provocado los celos de otro , los sentimientos de celos pueden desaparecer con la edad y la experiencia a medida que se gana confianza en la propia existencia ( esto puede no suceder en un año , especialmente si el hombre sigue en la misma situación de vida que antes ) . A veces puede ser simplemente personal - él puede ser terriblemente celoso de usted , pero no necesariamente celoso de otra persona en absoluto . Yo misma me he encontrado en una situación en la que, aproximadamente un año después de la ruptura, le di una segunda oportunidad a mi ex. Pero me mantuve alerta cuando me encontré con él, y descubrí rápidamente que no había cambiado en lo más mínimo. Personalmente, no me arrepiento de haberle dado una segunda oportunidad a un chico, ahora sé con certeza que nuestra relación nunca habría funcionado. Así que, en mi opinión, puedes darle una segunda oportunidad a un chico. Pero te recomendaría hacerlo cuando ya no esté constantemente en tu mente y tus sentimientos por él no sean abrumadoramente fuertes. Si tus sentimientos son muy dominantes y él no ha cambiado , estás en la misma situación que antes - y alejarte te dolerá tanto como la última vez . Siempre es una situación difícil cuando te atrae un hombre con el que estás.</w:t>
      </w:r>
    </w:p>
    <w:p>
      <w:r>
        <w:rPr>
          <w:b/>
          <w:color w:val="FF0000"/>
        </w:rPr>
        <w:t xml:space="preserve">id 77</w:t>
      </w:r>
    </w:p>
    <w:p>
      <w:r>
        <w:rPr>
          <w:b w:val="0"/>
        </w:rPr>
        <w:t xml:space="preserve">      Llevo realizando masajes clásicos y deportivos desde el año 2003 en la zona de Tikkurila-Hiekkaharju.Mi nueva oficina tras volver de una baja médica se encuentra en un acogedor salón de belleza. Como tengo una larga experiencia en tratamientos corporales, también quise hacerme cargo de los tratamientos corporales en nuestra clínica. En los tratamientos corporales la eficacia se basa en los tratamientos mecánicos y químicos, donde ambas partes son muy importantes y se apoyan mutuamente.</w:t>
      </w:r>
    </w:p>
    <w:p>
      <w:r>
        <w:rPr>
          <w:b/>
          <w:color w:val="FF0000"/>
        </w:rPr>
        <w:t xml:space="preserve">id 78</w:t>
      </w:r>
    </w:p>
    <w:p>
      <w:r>
        <w:rPr>
          <w:b w:val="0"/>
        </w:rPr>
        <w:t xml:space="preserve">Vuelos Manchester Kokkola Si está buscando vuelos baratos Manchester - Kokkola , ha llegado al lugar adecuado. En Ebookers nos encanta viajar y la mejor alegría es la que se comparte, por eso queremos que los demás disfruten al máximo, desde el momento en que reservas tu viaje. Encuentra los vuelos Manchester - Kokkola más baratos fácilmente Buscar vuelos a veces puede ser un dolor si no sabes qué aerolíneas vuelan Manchester - Kokkola, ya sea que reserves directamente con la aerolínea, a través de una agencia de viajes o desde donde sea. Disponemos de información de más de 400 compañías aéreas, por lo que puede estar seguro de que encontrará muchas compañías aéreas entre Manchester - Kokkola. Así pues, introduzca las fechas de su viaje en nuestro motor de búsqueda y empiece a elegir su viaje. Si sabe exactamente qué tipo de vuelo desea, por ejemplo, un vuelo directo con salida por la mañana, puede afinar su búsqueda utilizando estos criterios. También puede examinar los resultados de la búsqueda por precio o por tiempo de viaje, por ejemplo, para estar seguro de encontrar los vuelos más adecuados para usted. ¿Ha encontrado alojamiento en Kokkola? Si te quedas varios días, necesitarás un lugar donde poner la cabeza por la noche. No se preocupe, con nosotros también puede reservar hoteles en su destino Kokkola . Puede ver los hoteles por precio, categoría de estrellas o ubicación, y puede leer las opiniones de los visitantes anteriores, para saber qué tipo de servicio puede esperar. También puede alquilar un coche con nosotros, si quiere moverse con más libertad en su destino. Los coches proceden de las principales empresas de alquiler de coches del mundo y seguro que son de buena calidad. Puedes elegir dónde quieres usar el coche y dónde quieres devolverlo para que tu viaje sea lo más tranquilo posible. Aeropuerto de Manchester Int'l ( MAN ) Aeropuertos Kokkola , ES Aeropuerto de Kokkola ( KOK ) Precio , impuestos y tasas : los precios de ebookers.fi se actualizan una vez al día . Los precios incluyen todos los impuestos y cargos, excluyendo las tasas de equipaje . Reembolsos/cambios/cancelaciones : Si el billete permite cambios, se cobrará una tasa de cambio de ebookers de 45,00 euros más cualquier diferencia entre los impuestos y las tarifas y las tasas de cambio de la aerolínea . Otros términos y condiciones : Los horarios, los precios y las condiciones están sujetos a cambios sin previo aviso . Las plazas son limitadas y los precios pueden no estar disponibles en todos los vuelos / días . Las tarifas no son válidas con carácter retroactivo y no pueden utilizarse a cambio de billetes total o parcialmente no utilizados. Las entradas no están sujetas a cambios o cancelaciones. Ebookers.fi es la agencia de viajes online líder en Finlandia, especializada en vuelos baratos, escapadas a ciudades, hoteles, paquetes de viaje y alquiler de coches. En nuestro sitio web también puede organizar sus propias vacaciones cómodamente reservando vuelos y hoteles a su destino favorito. Estamos asociados con las mejores aerolíneas como Finnair , SAS , Lufthansa , British Airways , KLM , Turkish Airlines y Etihad Airways . La mejor manera de encontrar vuelos baratos es comparando las ofertas de diferentes aerolíneas .</w:t>
      </w:r>
    </w:p>
    <w:p>
      <w:r>
        <w:rPr>
          <w:b/>
          <w:color w:val="FF0000"/>
        </w:rPr>
        <w:t xml:space="preserve">id 79</w:t>
      </w:r>
    </w:p>
    <w:p>
      <w:r>
        <w:rPr>
          <w:b w:val="0"/>
        </w:rPr>
        <w:t xml:space="preserve">Descripción del hotel Excelente relación calidad-precio Hotel justo para nosotros Elegí un hotel con un corto paseo hasta el barco . Todo lo demás fue un plus y superó todas las ... Ver reseña completa Fast traveller 19.12.2013 El Tallink Express Hotel**, situado en el centro de la ciudad, se unió a la cadena Tallink Hotels en enero de 2009. El hotel cuenta con 163 cómodas habitaciones. La cafetería Express, con capacidad para 120 personas, sirve desayunos, comidas y cenas variadas y sopas populares en una mesa de pie. Hay una mesa de Lego para niños y una zona de negocios en el vestíbulo. Hay acceso inalámbrico a Internet gratuito en todo el hotel. El hotel goza de una excelente ubicación en el centro de Tallin, cerca de las atracciones, las tiendas, la vida nocturna, los restaurantes, los balnearios, las instalaciones deportivas y una amplia gama de experiencias. El hotel dispone de bar , instalaciones para niños , salas de reuniones , habitaciones para discapacitados , Internet inalámbrico , ascensor , vestíbulo , habitaciones para no fumadores , aparcamiento de pago , habitaciones para mascotas , recepción y cajas de seguridad . El hotel dispone de instalaciones para el desayuno . Mapa del hotel El hotel está situado cerca de la terminal de ferry ( Terminal A ) , a 15 minutos a pie del casco antiguo . Atracciones cerca del hotel Puerto de Tallin : 0,5 km Vanalinn - Casco Antiguo : 0,5 km Linnahall -Ayuntamiento -Centro de Cultura y Deportes : 0,8 km Universidad de Tallin : 0,9 km Catedral de la Virgen María : 1 km Museo de la Prisión de Patarei : 1,1 km Museo de la Ocupación : 1,8 km Palacio de Kadriorg : 2,2 km KUMU: 2,5 km Festival de Música de Tallin : 3,1 km Río Ülemiste : 4,9 km Zoológico de Tallin : 6,4 km Universidad Tecnológica de Tallin : 6,9 km Museo al aire libre : 6,9 km Torre de TV de Tallin : 8,1 km Condiciones del hotel Hora de entrada : 1400 Hora de salida : 1200 Condiciones de viaje Las tarifas del hotel están sujetas a las variaciones del tipo de cambio . No todas las noches de hotel tienen necesariamente el mismo precio (tarifas entre semana / fin de semana). El precio por noche es una media del precio total. Hay un suplemento por niños / camas supletorias. Los servicios adicionales, como el servicio de habitaciones o el minibar, no están incluidos. Los servicios y/o instalaciones pueden estar situados fuera del hotel, pero a una distancia razonable. Toda la información es proporcionada por este hotel , no por Ebookers . Toda la información proporcionada en este sitio web sobre el hotel (incluida la ubicación, la distancia al centro de la ciudad, la descripción de la habitación, la clasificación por estrellas, las instalaciones y los servicios proporcionados) es sólo para fines de orientación. Le recomendamos que compruebe la información proporcionada . No nos hacemos responsables de la información proporcionada por terceros . Impresión general de los hoteles ( 5 = mejor , 1 = peor ) hotel barato hotel barato , buena ubicación - al lado del puerto . La atención al cliente podría ser un poco mejor . Hoteles en general ( 5 = mejor , 1 = peor ) Servicios : 3 Limpieza de la habitación : 4 Personal : 3 Comodidad : 4 Ubicación : 5 Precio / Calidad 5 Propósito del viaje : Negocios Reseñas Tallink Express Hotel Tallinn Valoración de los clientes 5 5.0 1.0 Recomendado Satuu Helsinki 13.1.2014 Excelente relación calidad-precio Buen hotel junto al puerto A . A poca distancia del centro de la ciudad, junto a la parada de autobús, desde donde el autobús prisma gratuito al centro comercial Rocca Al Mare y de vuelta. En el desayuno , los panes planos y el zumo de naranja no era como muchos otros desayunos en el hotel , pero sabía como un verdadero zumo fresco . Y además... La habitación no tiene minibar y la insonorización no es terriblemente buena ( se oía el sonido de la televisión en la habitación de al lado por la noche ) . aspecto general de los hoteles ( 5 = mejor , 1 = peor ) Hotel sólo para nosotros elegí un hotel con un corto paseo hasta el barco . Todo lo demás fue un plus y superó todas mis expectativas . Una elección que merece la pena. Aspecto general de los hoteles (5 = mejor, 1 = peor)</w:t>
      </w:r>
    </w:p>
    <w:p>
      <w:r>
        <w:rPr>
          <w:b/>
          <w:color w:val="FF0000"/>
        </w:rPr>
        <w:t xml:space="preserve">id 80</w:t>
      </w:r>
    </w:p>
    <w:p>
      <w:r>
        <w:rPr>
          <w:b w:val="0"/>
        </w:rPr>
        <w:t xml:space="preserve"> Subvenciones a las bibliotecas públicas El Ministerio de Educación y Cultura concede subvenciones anuales a las bibliotecas para la compra de literatura de calidad de baja tirada, inicialmente a modo de prueba desde 1980 y regularmente desde 1985. La ayuda está destinada, en particular, a mejorar la disponibilidad de literatura de calidad de baja circulación y abarca todos los municipios finlandeses, excepto los de Åland . Las ayudas a la compra se distribuyen a las bibliotecas municipales . En 2014, el presupuesto destinado a la compra de literatura de calidad de baja difusión es de 835 000 euros . Las ayudas se conceden a los municipios en función de su tamaño . Las bibliotecas pueden comprar libros subvencionados directamente a través de la librería en línea de Kirjaväylä, una empresa de intermediación de libros . La subvención para la compra puede utilizarse para adquirir libros de las listas de libros de baja tirada publicados el año anterior, elaboradas por el Comité Estatal de Literatura y la Junta Asesora para la Publicación de Información . Además de los libros de ficción y no ficción, también hay libros de no ficción, libros de audio, libros con textos extensos, CD o DVD en lengua de signos y literatura sami. El número de libros solicitados para títulos individuales varía de 1 a 350. El mayor número de títulos individuales pedidos son libros para niños y jóvenes .</w:t>
      </w:r>
    </w:p>
    <w:p>
      <w:r>
        <w:rPr>
          <w:b/>
          <w:color w:val="FF0000"/>
        </w:rPr>
        <w:t xml:space="preserve">id 81</w:t>
      </w:r>
    </w:p>
    <w:p>
      <w:r>
        <w:rPr>
          <w:b w:val="0"/>
        </w:rPr>
        <w:t xml:space="preserve">Vuelos Buffalo Orlando ¡Los mejores vuelos Buffalo - Orlando aquí! ¿Está planeando ir de viaje y experimentar qué tipo de ciudad es Orlando? Podemos decirle que es absolutamente fantástico, y cuando se trata de reservar su viaje, ha venido al lugar correcto. Nuestro sencillo y versátil motor de reservas Nuestro motor de reservas ha recibido muchos elogios por su facilidad de uso y claridad , y no es de extrañar . Todo lo que tiene que hacer es introducir las fechas de salida y regreso de su viaje y el número de pasajeros , y el resultado son todos los vuelos Buffalo - Orlando que coinciden con sus criterios de búsqueda de más de 400 aerolíneas . Si lo desea, puede refinar su búsqueda, por ejemplo, por la hora de salida del vuelo . Si prefiere volar al amanecer y admirar el sol naciente desde su ventana, puede hacerlo, o qué podría ser más conveniente que volar a Orlando por la mañana y no volar de vuelta hasta la noche. Puede buscar vuelos según los criterios que más le interesen. Si quiere llegar lo antes posible, puede ordenar los vuelos por tiempo de viaje y elegir el más conveniente entre Buffalo y Orlando. Por supuesto, también puede buscar vuelos por número de escalas o precio, y por aerolínea si tiene una favorita. Y si es un viajero frecuente de esa aerolínea, puede introducir su número de socio al reservar y obtener puntos para sus vuelos, igual que si reservara directamente con la aerolínea. Podemos buscar coches de alquiler de las principales compañías de alquiler de coches del mundo, por lo que puede estar seguro de tener un vehículo fiable. Puede buscar coches por tamaño, por lo que está seguro de conseguir un coche lo suficientemente grande para toda su fiesta. También puede elegir dónde quiere recoger su coche y dónde quiere dejarlo. Así que no espere más, reserve ahora su vuelo Buffalo - Orlando y añada los extras que desee. Niagara Falls International ( IAG ) Aeropuertos Orlando FL , US Aeropuerto de Orlando ( MCO ) Precio, impuestos y tasas : los precios de ebookers.com se actualizan una vez al día . Los precios incluyen todos los impuestos y tasas, excluyendo cualquier tasa de equipaje . Reembolsos/cambios/cancelaciones : Si su billete permite cambios, se le cobrará una tasa de cambio de ebookers de 45,00 euros más cualquier diferencia de impuestos/tarifas y tasas de cambio de la aerolínea . Otros términos y condiciones : Los horarios, precios y condiciones están sujetos a cambios sin previo aviso . Las plazas son limitadas y los precios pueden no estar disponibles en todos los vuelos/fechas . Las tarifas no son válidas con carácter retroactivo y no pueden utilizarse a cambio de billetes total o parcialmente no utilizados. Las entradas no están sujetas a cambios o cancelaciones. Ebookers.fi es la agencia de viajes online líder en Finlandia, especializada en vuelos baratos, escapadas a ciudades, hoteles, paquetes de viaje y alquiler de coches. En nuestro sitio web también puede organizar sus propias vacaciones cómodamente reservando vuelos y hoteles a su destino favorito. Estamos asociados con las mejores aerolíneas como Finnair , SAS , Lufthansa , British Airways , KLM , Turkish Airlines y Etihad Airways . La mejor manera de encontrar vuelos baratos es comparando las ofertas de diferentes aerolíneas .</w:t>
      </w:r>
    </w:p>
    <w:p>
      <w:r>
        <w:rPr>
          <w:b/>
          <w:color w:val="FF0000"/>
        </w:rPr>
        <w:t xml:space="preserve">id 82</w:t>
      </w:r>
    </w:p>
    <w:p>
      <w:r>
        <w:rPr>
          <w:b w:val="0"/>
        </w:rPr>
        <w:t xml:space="preserve">¿Quieres más de tu vida? ¿Hay algo en tu interior que nunca parece encontrar satisfacción? ¿Siente que no ha encontrado el verdadero sentido a su vida? ¿Te preguntas qué pasa después de esta vida? ¿Tiene algún sentido la vida y cuando muera, todo acabará ahí? ¿Cómo puedo encontrar la paz con Dios? Muchos de nosotros nos detenemos, tal vez obligados por las circunstancias de la vida, al menos a veces para reflexionar sobre las grandes preguntas de la vida. "Dios, tú nos has creado para ti y nuestro corazón está inquieto hasta que encuentre descanso en ti . " - Padre de la Iglesia Agustín - La razón por la que el hombre se siente perdido es porque vive apartado de Dios, su Creador . La Biblia, la Palabra de Dios, dice que todos los hombres han pecado y, por lo tanto, están separados de Dios ( Eclesiastés 7:20; Romanos 3:23 ). El vacío que experimentas en tu interior se debe a que tu vida carece de la comunión de Aquel en quien fuiste creado. Nuestros pecados y nuestras malas acciones son la razón por la que no existe esa comunión y, lo que es peor, nos mantendrán separados de Dios para siempre si no nos volvemos a Aquel que, sin embargo, ha resuelto el problema del pecado. ¿Cómo se ha resuelto este problema? Ninguno de nosotros, seres humanos caídos, ha sido capaz de hacerlo, pero hay uno que sí lo hizo: ¡es Jesús! Vino al mundo enviado por Dios por ti y por mí para cargar con nuestros pecados ( 2 Corintios 5:21 ) . Murió por nosotros, sufriendo el castigo que merecíamos ( Romanos 5:8 ) . Pero también resucitó de entre los muertos, demostrando que había vencido el pecado y su paga, la muerte ( Romanos 6:4-5 ) . Jesús murió para que nosotros pudiéramos vivir . Conocer a Dios y a nuestro Salvador Jesucristo y convertirse en hijo de Dios es lo más precioso de nuestra vida - Catecismo , Doctrina Cristiana en Breve , 1. Lo más precioso de nuestra vida - La palabra de Dios nos asegura : "Si confiesas con tu boca que Jesús es el Señor y crees en tu corazón que Dios lo resucitó de entre los muertos, te salvarás" ( Rom . El apóstol Juan dice en su carta: "Si confesamos nuestros pecados, Él es fiel y justo para perdonar nuestros pecados y limpiarnos de toda maldad" ( 1 Juan 1:9). Querido amigo, aquí está la respuesta a las grandes preguntas de la vida de todo hombre. Jesús le da sentido y propósito a su vida. Y al salir de este tiempo, tenemos la seguridad de la Palabra de Dios y del Espíritu Santo de que, debido a la obra expiatoria de perdón de Cristo, tenemos un lugar en la presencia de Dios en el cielo, que Dios ha preparado para sí mismo. Es la vida eterna y sólo Jesús , el vencedor de la muerte , puede darla . El hombre no puede salvarse a sí mismo pero Dios se ha acercado a ti y a mí en Jesús y nos invita a recibir el don de la salvación . Sin la obra del Espíritu Santo ni siquiera lo querríamos pero Dios obra el querer y el hacer en el hombre en su amor . Si quieres recibir este don de la vida, reza la siguiente oración: "Señor Jesús, en mi corazón sé que he pecado contra ti y que merezco un castigo, pero ahora también sé que tú viniste al mundo por mí y que recibiste el castigo que me correspondía, ahora quiero refugiarme en ti y que mis pecados sean perdonados. Quiero alejarme de mis pecados y confiar en que Tú ya me has reconciliado con Dios y eres mi salvación. Gracias por tu maravillosa gracia y perdón, el regalo de la vida eterna. ¡Amén! Enhorabuena, buen amigo. Cuando una persona tiene la gracia de volverse a Dios , en verdad hay motivo de felicitación , aunque no es la suerte lo que cuenta , sino el hecho de que Dios mismo a través de su Espíritu Santo te ha atraído hacia Él y ahora eres un hijo de Dios y estás en camino al cielo eterno .</w:t>
      </w:r>
    </w:p>
    <w:p>
      <w:r>
        <w:rPr>
          <w:b/>
          <w:color w:val="FF0000"/>
        </w:rPr>
        <w:t xml:space="preserve">id 83</w:t>
      </w:r>
    </w:p>
    <w:p>
      <w:r>
        <w:rPr>
          <w:b w:val="0"/>
        </w:rPr>
        <w:t xml:space="preserve">Estadísticas clave sobre educación como indicadores El Consejo Nacional de Educación de Finlandia ha publicado un informe estadístico sobre el funcionamiento del sistema educativo, Indicadores cuantitativos de la educación . Los indicadores describen la educación preescolar, primaria y secundaria, la educación de adultos y la educación superior, así como los cambios en estos ámbitos. Las estadísticas describen principalmente la evolución a nivel nacional durante la década de 2000. Sin embargo, incluyen, por ejemplo, datos de costes por regiones . Los datos de la publicación impresa pueden refinarse aún más utilizando el servicio de información estadística en Internet del Consejo Nacional de Educación de Finlandia, WERA . El número de alumnos en las escuelas primarias se redujo en un 5% Prácticamente todos los niños de seis años, es decir, 55 900 niños, recibieron educación preescolar en 2008 , aunque no están obligados a asistir a la educación preescolar . Sin embargo, los ayuntamientos están obligados a proporcionar educación preescolar a todos sus ciudadanos en edad preescolar. En 2008, 43.500 niños recibieron educación preescolar en guarderías y algo más de 12.400 en escuelas integrales. En 2008, el número de alumnos de educación básica era de 561 000, el más bajo en un milenio. Para los próximos años, se espera que el número de alumnos se mantenga más o menos estable. Sin embargo, gracias a un ligero aumento de la natalidad y de la inmigración, el número de alumnos de la enseñanza básica volverá a aumentar en la década de 2010. Entre 2004 y 2008, el número de alumnos en las escuelas primarias se redujo un 14%, frente a un descenso de sólo el 5% en el mismo periodo. El tamaño medio de las escuelas ha aumentado de 164 a 181 alumnos y el 53% de los niños asisten a una escuela con más de 300. La red de escuelas primarias se ha reducido en casi dos quintas partes en los últimos 20 años: casi 1.900 escuelas primarias y especiales se cerraron o fusionaron entre 1990 y 2008. En el mismo periodo se crearon 223 nuevas escuelas, mientras que en Kainuu , Laponia y Carelia del Norte el número de escuelas se redujo en más de un 60% , mientras que en Uusimaa e Itä-Uusimaa el descenso fue inferior al 20% . El número de escuelas especiales ha seguido disminuyendo, con 148 en 2008 y 7 900 alumnos, mientras que el número de alumnos admitidos o trasladados a la educación especial aumentó ligeramente, hasta 47 300 en 2008. Los costes de funcionamiento de la educación básica han aumentado casi una cuarta parte entre 2004 y 2008, y casi un 8% en el último año. Los mayores aumentos se han producido en las regiones de Itä-Uusimaa y Uusimaa y los menores en Ostrobotnia del Sur. En 2008, los costes de funcionamiento de la educación básica fueron de 6.650 euros por alumno. En Kainuu y Laponia, los costes superaban los 7.500 euros por alumno, mientras que los costes más bajos se daban en la región de Kanta-Häme, con unos 6.000 euros. El número de alumnos de los centros de secundaria superior ha ido disminuyendo a lo largo de la década de 2000. En 2008, el número de estudiantes en la educación de los jóvenes se mantuvo por debajo de los 100.000 y el número de estudiantes que siguen el plan de estudios para adultos por debajo de los 10.000 . El número de centros de enseñanza secundaria superior en el conjunto del país fue de 405, el mismo que el año anterior. El descenso del número de alumnos se reflejó en el aumento del número de centros de enseñanza secundaria superior pequeños, con menos de 100 alumnos, y el número de centros de enseñanza secundaria superior con menos de 50 alumnos casi se duplicó. Hay más plazas disponibles en los centros de secundaria superior que jóvenes que las solicitan. El número medio de solicitantes por plaza de secundaria superior es de 0,83 . Esto significa que hay una plaza para todos los que quieren ir a la escuela secundaria superior, aunque no todos sean colocados en la escuela secundaria superior de su elección. Los costes de funcionamiento por estudiante en la educación secundaria superior son más bajos que en la educación básica, con 6 000 euros por estudiante en 2008. En Kanta-Häme, los costes de los centros de enseñanza secundaria superior fueron los más bajos en una comparación regional, con menos de 5.500 euros. En los centros de enseñanza secundaria superior pequeños, con menos de 200 alumnos, los costes fueron sustancialmente superiores a la media de los centros de enseñanza secundaria superior. En los últimos años, la red de proveedores de formación profesional se ha reforzado de acuerdo con la estrategia del Ministerio de Educación para las escuelas de formación profesional. Durante el milenio, el número de proveedores de EFP se ha reducido en una cuarta parte y el número de instituciones de formación en un tercio aún mayor. En 2008, 155 proveedores de EFP ofrecían EFP en 213 instituciones, contando como instituciones de EFP aquellas que tenían estudiantes en EFP inicial en ese año. En 2009, se produjo un aumento de casi el 9% en el número de personas que abandonaron la escuela primaria en la educación y formación profesional (EFP).</w:t>
      </w:r>
    </w:p>
    <w:p>
      <w:r>
        <w:rPr>
          <w:b/>
          <w:color w:val="FF0000"/>
        </w:rPr>
        <w:t xml:space="preserve">id 84</w:t>
      </w:r>
    </w:p>
    <w:p>
      <w:r>
        <w:rPr>
          <w:b w:val="0"/>
        </w:rPr>
        <w:t xml:space="preserve">437 nació con el número normal de 1876 , y fue elegido para ser soldado. Al principio vivía como los demás Nazoraksotila , y sus habilidades de combate se notaron muy pronto. Su rango militar aumentó hasta llegar a coronel. Había dirigido muchas victorias en las operaciones de Nazaret sin perder ni una sola vez. Como resultado de sus numerosas victorias, su orgullo también creció mucho, pero le costó. Después de un tiempo, terminó luchando contra [ [ Purificador|Cazador de la Oscuridad con Poder de Fuego] ] , pero no fue rival para él. Fue gravemente herido por el cazador, perdiendo la pierna izquierda, la parte superior del brazo derecho, el lado izquierdo de la cara y recibiendo muchas quemaduras graves en el cuerpo. El Teniente General 003 y sus tropas recuperaron al Nazoraksotur, creyendo que aún sería de alguna utilidad . Los Nazorakscientíficos decidieron tomarlo como conejillo de indias en un experimento para combinar máquinas y seres vivos . + ==Historia= = = + 437 inicialmente vivía como los otros Nazoraksoturs , y sus habilidades de combate se notaron bastante pronto . Su rango militar fue subiendo a medida que ascendía hasta llegar a coronel. Había dirigido muchas victorias en las operaciones de Nazaret sin perder ni una sola vez. Sin embargo, una vez se encontró en una batalla contra un [[Purificador|Cazador Oscuro con Poderes de Fuego]] , pero apenas fue rival para él. El cazador le hirió gravemente, perdiendo la pierna izquierda, la parte superior del brazo derecho y el lado izquierdo de la cara, y sufriendo numerosas y graves quemaduras en el cuerpo; fue sometido a una operación muy difícil y larga para reparar sus heridas totalmente con piezas mecánicas. La operación, que duró horas, fue muy dolorosa para el propio 437 , al que tuvieron que extirparle partes del cuerpo y órganos internos muy dañados mientras estaba plenamente consciente. Sus miembros perdidos fueron sustituidos por prótesis mecánicas y sus órganos internos dañados por dispositivos mecánicos de soporte vital. Al final de la operación, el guerrero cíborg cucaracha fue retirado de la mesa de operaciones. Hubiera preferido morir antes que sobrevivir a una derrota así, que hubiera sido el mayor dolor para el guerrero nazorak . En su furia, 437 destruyó toda la sala de operaciones con su brazo mecánico de armas de fuego. Pasó muchos días solo, reflexionando sobre las razones de su derrota. Entonces se dio cuenta de que nunca había luchado a solas con nadie antes de su derrota. Decidió dejar las operaciones en grupo durante mucho tiempo para concentrarse en los duelos. Con el tiempo se convirtió en uno de los guerreros más temidos de las fuerzas de Nazorak. Nunca volvió a enfrentarse al cazador que le había golpeado hasta dejarlo medio muerto. + Se sometió a una operación muy difícil y larga en la que sus heridas fueron reparadas completamente con piezas mecánicas. La operación fue muy dolorosa para el propio 437 , al que se le tuvieron que extirpar partes del cuerpo y órganos internos muy dañados mientras estaba plenamente consciente. Sus miembros perdidos fueron sustituidos por prótesis mecánicas y sus órganos internos dañados por dispositivos mecánicos de soporte vital. Al final de la operación, el guerrero cíborg cucaracha fue retirado de la mesa de operaciones. Hubiera preferido morir antes que sobrevivir a una derrota así, que hubiera sido el mayor dolor para el guerrero nazorak . En su furia, 437 destruyó toda la sala de operaciones con su brazo mecánico de armas de fuego. Pasó muchos días solo, reflexionando sobre las razones de su derrota. Entonces se dio cuenta de que nunca había luchado a solas con nadie antes de su derrota. Decidió dejar las operaciones del grupo durante mucho tiempo para concentrarse en los duelos. Con el tiempo, se convirtió en uno de los hombres más temidos de las fuerzas de Nazorak.</w:t>
      </w:r>
    </w:p>
    <w:p>
      <w:r>
        <w:rPr>
          <w:b/>
          <w:color w:val="FF0000"/>
        </w:rPr>
        <w:t xml:space="preserve">id 85</w:t>
      </w:r>
    </w:p>
    <w:p>
      <w:r>
        <w:rPr>
          <w:b w:val="0"/>
        </w:rPr>
        <w:t xml:space="preserve">Domingo 20 de noviembre de 2011 A mis cincuenta años Mi gusto musical es muy amplio hoy en día . Tal vez es parte del crecimiento que puedo ver el valor de algo más que el rock indie , que todavía me gusta mucho . Si tuviera que enumerar mis artistas favoritos , tendría que incluir Led Zeppelin , Simon &amp; Garfunkel ( los más antiguos ) , Mew , Killers y Paris Spring ( los más nuevos ) . ( Sí , y las canciones del movimiento de la canción de izquierdas de principios de los 70 , por ejemplo Agit Prop ) . He dicho estos cinco artistas aquí también porque conozco toda la producción de estos artistas y otros . Por supuesto , cualquiera puede tener buenas canciones y grabaciones individuales . Pero en realidad no me gusta escribir en el blog sobre mis verdaderos favoritos, creo que es mucho más divertido escribir y enlazar a canciones individuales agradables, nostálgicas, ridículamente buenas, risibles o que por alguna razón vale la pena compartir. Hoy por fin he descubierto la identidad de una canción , una canción que por supuesto "conozco" desde hace mucho tiempo ( probablemente le suene a todo el mundo ) , pero a veces en el pasado no he sido capaz de averiguar más sobre ella . Es el artista finlandés Robin's 2525 de 1969 ( la canción esta vez era de especial interés por un pequeño proyecto de escritura ... ) Como es tan típico de la época , esta canción es una traducción , el original es En el año 2525 de Zager y Evans , la versión inglesa es de los años 60 . Sin embargo , es raro encontrarse con una traducción de este tipo , incluso de finales de los 70 , que tenga tanta carga social ( dice un gran estudioso de la traducción ... no ) .  Dentro de ciento cinco años, el tiempo de la misericordia se acaba, y serás infeliz Los buenos te llevarán con ellos A tu alma, si te queda alguna Como me ocurre tan a menudo, también en esta canción las cosas acaban muy mal: "Después de miles de años / Miles de millones de lágrimas / Tantas en vano / El poder del hombre / Ha sido derrocado / Pero las leyes de la naturaleza permanecen / Sentí una estrella brillante / Trayendo sólo luz a los oscurecidos . ' No hay comentarios : Páginas Ahora leyendo Jo Nesbo : Ghost Jo Nesbo : Police " ¡Mientras haya esperanza hay esperanza! La esperanza es buena y puede y debe . Y no sólo en Navidad o cuando se caen las pestañas o vuela la estrella . La esperanza pertenece al hombre como un hueso al perro . " - Uppo-Nalle / Elina Karjalainen</w:t>
      </w:r>
    </w:p>
    <w:p>
      <w:r>
        <w:rPr>
          <w:b/>
          <w:color w:val="FF0000"/>
        </w:rPr>
        <w:t xml:space="preserve">id 86</w:t>
      </w:r>
    </w:p>
    <w:p>
      <w:r>
        <w:rPr>
          <w:b w:val="0"/>
        </w:rPr>
        <w:t xml:space="preserve">SailPoint ha sido nombrada líder indiscutible del sector en el informe Gartner IGA Magic Quadrant, que acaba de publicarse el 30 de diciembre de 2013, en base a su capacidad de entrega y cumplimiento de su visión. Sobre Materna ¿Para quién trabajamos? Los nuevos equipos y programas informáticos aceleran y simplifican el procesamiento de los pasajeros. Materna lleva varias décadas ofreciendo con éxito soluciones de autoservicio para la facturación. Nuestra gama de productos incluye la facturación automatizada, el control de seguridad y el embarque. El sector se enfrenta a muchos retos en cuanto a desarrollo de productos, producción y servicios de implantación. Materna da soporte a las TI y al proceso del usuario a lo largo de la cadena de valor: desde el concepto y el desarrollo de aplicaciones de servicio hasta el alojamiento, la operación y los servicios de gestión de soporte. La ampliación de los datos y los servicios en la nube mantendrán sin duda ocupado al sector de las TI en los próximos años. Una de las principales razones es el creciente número de dispositivos móviles. Desde hace varios años, Materna ayuda a conocidos proveedores de servicios de telecomunicaciones y TI a optimizar sus servicios. El objetivo de las administraciones públicas es ser aún más transparentes y facilitar la prestación de servicios. Las innovadoras tecnologías de las TIC están ayudando a las administraciones públicas a cumplir los requisitos actuales. Materna también ofrece paquetes de soluciones a medida específicamente para las administraciones públicas . Vodafone Alemania Quiénes somos ¿Por qué trabajar para Materna? Materna es uno de los principales proveedores de servicios informáticos de propiedad privada en el sector de las TIC. Materna cuenta con unos 1.400 empleados dedicados en toda Europa. Entre nuestros clientes se encuentran los departamentos de TI y de usuarios de grandes y medianas empresas, así como las administraciones públicas. Materna es un socio de confianza a lo largo de toda la cadena de valor, proporcionando desde los informes iniciales, el diseño del concepto y la gestión del proyecto hasta la implementación, la formación, las operaciones, el mantenimiento y los servicios de soporte. Nuestros expertos creativos actúan como asesores durante las fases de licitación, definición de la tecnología y selección del entorno, son socios durante la implementación y contactos de confianza durante todas las fases de apoyo. Hechos y personas Desarrollamos soluciones profesionales de TIC para optimizar los procesos de negocio en empresas y administraciones públicas. La historia de más de 30 años de nuestra empresa se basa en un trabajo de alta calidad, respeto y confianza. Estos tres valores definen la base de nuestra colaboración con nuestros clientes, socios y personal. Trabajamos de forma proactiva para construir relaciones duraderas y sostenibles, por lo que nos centramos en la satisfacción de las partes interesadas y en unas relaciones sólidas con los clientes, combinadas con unos buenos resultados de los proyectos.</w:t>
      </w:r>
    </w:p>
    <w:p>
      <w:r>
        <w:rPr>
          <w:b/>
          <w:color w:val="FF0000"/>
        </w:rPr>
        <w:t xml:space="preserve">id 87</w:t>
      </w:r>
    </w:p>
    <w:p>
      <w:r>
        <w:rPr>
          <w:b w:val="0"/>
        </w:rPr>
        <w:t xml:space="preserve">El trabajo de un contable es importante para gestionar la situación financiera de una empresa. Por desgracia, este trabajo está contaminado por la burocracia gubernamental, la mayor parte de la cual es completamente innecesaria. La profesión de contable atrae a personas cuidadosas y precavidas. Disfrutan de tener sus vales y cifras en orden. Son tan cuidadosos a la hora de producir información para la toma de decisiones de la empresa como a la hora de llevar a cabo la burocracia impuesta a las empresas por el Estado. La burocracia se impone a las necesidades de información de la dirección porque las leyes y los reglamentos gubernamentales establecen plazos precisos. Los contables cuidadosos no pueden sobrepasar deliberadamente esos plazos, por lo que se ven obligados a comprometer las necesidades de información de la dirección. Sin embargo, la empresa de contabilidad paga el salario del contable. El Estado no paga los salarios de los contables, pero a veces les causa un doloroso estrés. Se produce sobre todo a principios de año, cuando hay que elaborar las cuentas anuales y las declaraciones de impuestos, y en torno al día 12 de cada mes (día del IVA), cuando hay que enviar las declaraciones periódicas del IVA. Los seres humanos pueden tolerar razonablemente bien el estrés, pero el estrés doloroso y constante provoca graves enfermedades. Los contables no tienen por qué soportarlo. Los contables, ahora es el momento de plantar cara al estrés de los días de IVA. O bien el Estado debe conceder un plazo adicional para presentar las declaraciones, o bien deben simplificarse los procedimientos contables.</w:t>
      </w:r>
    </w:p>
    <w:p>
      <w:r>
        <w:rPr>
          <w:b/>
          <w:color w:val="FF0000"/>
        </w:rPr>
        <w:t xml:space="preserve">id 88</w:t>
      </w:r>
    </w:p>
    <w:p>
      <w:r>
        <w:rPr>
          <w:b w:val="0"/>
        </w:rPr>
        <w:t xml:space="preserve">Canal de arranque El canal de arranque es la clave para la capacitación de los jóvenes El canal de arranque es un canal de capacitación juvenil de bajo umbral que permite a los jóvenes hacer oír su voz y comunicarse con los diferentes actores del municipio. El servicio permite a los municipios cumplir con los requisitos del artículo 8 de la Ley de la Juventud , que hace hincapié, en particular, en el derecho de los jóvenes a participar en los asuntos relacionados con el trabajo y las políticas de juventud y el derecho a ser escuchados en los asuntos que les conciernen . El servicio también pretende contribuir a la aplicación de los objetivos del Programa para el Desarrollo de la Política de Infancia y Juventud ( 2007-2011 ) adoptado por el Consejo de Estado. El desarrollo y la puesta en marcha del servicio cuentan con el apoyo del Ministerio de Educación. ¿Qué quieres para tu comunidad? En el canal de iniciación, puedes proponer iniciativas para tu comunidad local. Escribe tus ideas y/o comenta las de los demás . Después de la fase de comentarios, las ideas que reciban apoyo se transformarán en iniciativas que, tras la fase de apoyo, se someterán a la consideración de las autoridades competentes . Puede seguir el progreso de sus ideas en todas las fases en la página web del canal de iniciativas . No olvide promover su iniciativa entre sus amigos, cuanto más apoyo reciba su iniciativa, más probabilidades tendrá de salir adelante. Promover tu iniciativa no te cuesta ni un euro cuando utilizas medios de comunicación electrónicos como tu red de Facebook o el correo electrónico .</w:t>
      </w:r>
    </w:p>
    <w:p>
      <w:r>
        <w:rPr>
          <w:b/>
          <w:color w:val="FF0000"/>
        </w:rPr>
        <w:t xml:space="preserve">id 89</w:t>
      </w:r>
    </w:p>
    <w:p>
      <w:r>
        <w:rPr>
          <w:b w:val="0"/>
        </w:rPr>
        <w:t xml:space="preserve">Sigitius estaba sentado en un banco de madera junto a su casa, tallando una nueva lanza. Fue uno de esos raros momentos en los que se sintió fuerte e incluso tuvo fuerzas para hacer algo por su vida. Su pasatiempo favorito, además de desarrollar sus habilidades mentales y físicas, era tallar armas de diversos tipos, algo que le gustaba hacer, aunque rara vez. Pasó la mayor parte de su tiempo como susidemoni , vagando por los bosques de Arylia , donde se sentía libre y no le importaba la soledad que le rodeaba ; la naturaleza era su amiga . La naturaleza es de confianza , no cuenta secretos . A veces susurra instrucciones de vida en el viento , que Sigitius ha seguido casi servilmente . Esta vez el viento no había susurrado , dando ninguna instrucción , ninguna cosa que hacer , ninguna tarea que realizar . Así que Sigitius se había retirado a su propia casa de campo , para tallar su lanza . Le hubiera gustado practicar su magia demoníaca , pero estaba decidido a no mostrar su fuerza en público . Rara vez se atrevía a transformarse en lobo en medio del ajetreo de la ciudad (que no siempre era el caso), aunque sabía perfectamente que en Arylia habitaba algún tipo de criatura. Así que, tallando tranquilamente su lanza, Sigitius comenzó a tararear, un zumbido tranquilo que no era para nada propio de él. En la soledad, uno siempre hablaba consigo mismo, pero en los aires humanos rara vez hablaba nada, al menos no para sí mismo. Pero se dejó llevar por su mente, por una sensación de libertad y fuerza, y cayó en una especie de estupor. La noche ya se desvanecía mientras la oscura figura caminaba por las oscuras calles de la ciudad. Aunque era de noche, las calles estaban abarrotadas de gente y en todas partes se hablaba, se gritaba y se susurraba. La figura, vestida con una capa negra, avanzaba con la extraña criatura sobre su hombro y los ojos brillantes que salían de debajo de la capucha observaban a la gente y a otras criaturas que pululaban a su alrededor. El olor a comida que flotaba por todas partes hizo que el oscuro animal saltara del hombro de la figura para ver si a alguien se le había caído algo. La figura se limitó a resoplar y a murmurar algo para sí misma que no pudo descifrar, dejando que el animal siguiera su camino. El animal, un mapache en concreto, correteaba por las calles con el hocico pegado al suelo y olfateando de vez en cuando el aire. No parecía encontrar nada especialmente sabroso; sólo algunos restos de comida vieja y sucia que ya no podía llamarse realmente comida. Sin embargo, un perro grande había divisado al mapache, que esperaba que le diera un pequeño mordisco o al menos un compañero de juegos durante un rato. El perro se abalanzó sobre el montón de animales oscuros y el mapache corrió lo más rápido que pudo junto a los humanos bajo un banco de madera, siseando con rabia al perro . El perro permaneció gruñendo junto al banco, mostrando sus afilados dientes caninos. Surama , la joven de la capa negra, caminó con pasos rápidos a poca distancia del banco donde estaba sentado el hombre y bajo el cual se escondía el mapache. La doncella, con su mano enguantada de negro, cogió al perro y susurró en voz baja y helada: "No me gusta que la gente intente hacer daño a mis amigos. Entonces soltó al perro, que salió corriendo, asustado y confuso. La mujer, que en ese momento no podía identificarse realmente como una mujer por debajo de la túnica, permaneció de pie, mirando con sus ojos fulminantes y furiosos al hombre sentado en el banco y luego al animal acobardado bajo el banco. Vamos, Jeri. Una voz grave gruñó por debajo de su capucha, pero el mapache se limitó a sisear de rabia y no se movió.</w:t>
      </w:r>
    </w:p>
    <w:p>
      <w:r>
        <w:rPr>
          <w:b/>
          <w:color w:val="FF0000"/>
        </w:rPr>
        <w:t xml:space="preserve">id 90</w:t>
      </w:r>
    </w:p>
    <w:p>
      <w:r>
        <w:rPr>
          <w:b w:val="0"/>
        </w:rPr>
        <w:t xml:space="preserve">En la Iglesia Luterana, hay cierta vacilación en cuanto a si el oficio de obispo se considera un oficio separado del sacerdocio. La Iglesia Luterana generalmente considera que sólo hay un oficio específico , el oficio de la Palabra y los Sacramentos , que significa el sacerdocio. En las iglesias luteranas de Europa Central, el obispado desapareció porque la Reforma del siglo XVI no consiguió ningún obispo. En los países nórdicos, sin embargo, el obispado histórico sobrevivió . Sin embargo, incluso en las iglesias luteranas de los países nórdicos, era habitual considerar al obispo como un sacerdote con derechos humanos especiales. Sin embargo , con el trabajo del ecumenismo , la Iglesia Luterana ha comenzado a poner un poco más de énfasis en la importancia separada del oficio de obispo ( episcope ) en la Iglesia . Esto se refleja, entre otras cosas, en el Acuerdo de Porvoo. En Finlandia, los obispos han sido en la mayoría de los casos doctores en teología , profesores asociados . La elección de un obispo Actualmente, la elección de un obispo está abierta a los sacerdotes y profesores de la diócesis y a un número correspondiente de votantes laicos . El número de electores laicos incluye, en primer lugar, al abogado y al miembro laico de la cancillería diocesana, a los miembros laicos de la asamblea conciliar diocesana elegidos en la diócesis y a los miembros laicos del consejo diocesano. El resto son miembros laicos elegidos por los consejos parroquiales o juntas parroquiales . Se elegirá al menos un elector de cada parroquia y los puestos restantes se distribuirán en función del número de miembros de las parroquias . Además de los electores de la archidiócesis de Turku, los miembros de las demás diócesis tienen derecho a votar en la elección del arzobispo. La elección se hará en dos etapas , resultando elegido el candidato que obtenga la mayoría de los votos . La segunda vuelta se realizará entre los dos candidatos que hayan obtenido el mayor número de votos en la primera vuelta . La diócesis dará el mandato ( al cargo ) al sacerdote que obtenga más de la mitad de los votos . Desde 2001 existe un sistema de nominación de candidatos. Al menos diez votantes pueden formar una circunscripción e invitar a un sacerdote a presentarse como candidato.Elección de un obispo En la ley eclesiástica de 1686 ( sueca ), las asambleas de sacerdotes nominaban a sacerdotes capaces y activos para que se presentaran a la elección como obispos , uno de los cuales era nombrado por el rey como obispo . El rey también podía anular a los candidatos y nombrar a su propio candidato. Además de los sacerdotes de la diócesis de Uppsala, los miembros de las otras diócesis estuvieron presentes en la elección del arzobispo. En la Ley eclesiástica finlandesa de 1994, la elección de los obispos estaba abierta a los sacerdotes y profesores de la diócesis, al abogado asistente, a los miembros laicos de la diócesis elegidos para el Consejo eclesiástico y a los electores laicos, uno elegido por la parroquia por cada 5.000 o más miembros. Los electores podían nombrar a tres sacerdotes por orden de precedencia. No había procedimiento de nominación, pero el voto podía ser emitido para cualquier sacerdote . El candidato que recibió el mayor número de votos en primer lugar fue nominado en primer lugar . El candidato que había recibido el mayor número de votos para el primer y el segundo puesto juntos se colocaba en segundo lugar. En tercer lugar, se situó el candidato que obtuvo el mayor número de votos para el primer, segundo y tercer puesto juntos. El Obispo fue designado por el Presidente de la República entre los tres candidatos. Desde 1996, sólo se podía votar por un candidato, en cuyo caso se designaban los tres candidatos más votados por orden de número de votos. El derecho a nombrar al Presidente cesó en 2000. Al mismo tiempo, el procedimiento de nominación electoral separado dejó de existir y el mandato se emitió directamente por elección . Durante un breve periodo, a finales de los años 90, hubo una votación de prueba obligatoria para la elección de obispos. Los obispos son la ordenación sacerdotal más alta en la Iglesia Católica. Los obispos son el rango más alto de ordenación en la Iglesia Católica.</w:t>
      </w:r>
    </w:p>
    <w:p>
      <w:r>
        <w:rPr>
          <w:b/>
          <w:color w:val="FF0000"/>
        </w:rPr>
        <w:t xml:space="preserve">id 91</w:t>
      </w:r>
    </w:p>
    <w:p>
      <w:r>
        <w:rPr>
          <w:b w:val="0"/>
        </w:rPr>
        <w:t xml:space="preserve">Sarco , Inc. El traficante de armas excedentes más legendario de todos los tiempos fue probablemente el ex agente de la CIA estadounidense Sam Cummings , cuya empresa Interarms también hizo negocios con el ejército finlandés. Tras la muerte de Cummings en 1998, la empresa fue adquirida por Numrich Arms . Otra empresa que también comerciaba con Finlandia es la canadiense-estadounidense Century International Arms , Inc. La cuña entre ambas ha sido impulsada, tras años de duro trabajo, por Sarco Inc ( Steen Armament Research Company ), una empresa con sede en Nueva Jersey fundada por Charles Steen III en 1962 . Sarco tiene su sede en Stirling , Nueva Jersey Sarco puede ser de interés para el coleccionista de armas porque la empresa dice que también está interesada en las ventas de exportación , incluso de las piezas que requieren una licencia de exportación . La normativa estadounidense es tal que se requiere una licencia para la exportación de casi todas las piezas de armas . Incluso las que no se consideran partes de un arma según la legislación finlandesa . Sarco cobra 150 dólares por la licencia de exportación , por lo que pedir unos cuantos tornillos es caro . El fundador Charles Steen III a la derecha. Sarco se especializa en armas militares porque el mercado de excedentes de éstas es más atractivo comercialmente. Se puede vender una gran cantidad de material de una sola vez. Sarco dice que está interesado en comprar "lotes de entre 100 y 1 millón de dólares". Otro eslogan: "Ningún acuerdo es demasiado grande o demasiado pequeño. "Los anuncios de venta son megalómanos. Shotgun News puede tener un anuncio de 12 páginas, en un tamaño de página grande pero con una impresión más pequeña. Incluso el Archie no puede contar cuántas armas están a la venta en estos anuncios , pero miles . Y decenas de miles de piezas. Las armas yanquis y sus piezas son las mejor representadas , como AR-15 , M16 , M14 , M1 Garand , M1 Carbine , M1911 , M1928 , pero también se visitan con diligencia los excedentes de las existencias alemanas y de los países con influencia de la antigua NL . No hace mucho que Sarco anunciaba derivados finlandeses de Mosin-Nagant y subfusiles Peltiheikki , pero ahora el anuncio que tengo delante de mis narices parece no tener ningún artículo con marca SA, salvo herramientas de desmontaje de Parabellum , fundas de cargador de Suomi-kp y un Suomi-kp m/31 entero en estado de serie . Luego hay más cosas disponibles de Suecia . Al parecer, el ejército finlandés ha adoptado una política más estricta en cuanto a la venta de armas y piezas retiradas del servicio. Por ejemplo, hace tiempo se trituraron varios AK-47 auténticos, tres veces por si acaso. Hace 25 años, los derivados de Mosin-Nagant abandonados por las SA se vendieron a Norteamérica en paquetes de 50 fusiles. ¿Tendrá pronto un aficionado finlandés a las armas que comprar un cerrojo finlandés Ukko-Pekka en, por ejemplo, Sarco en EE.UU.? A diferencia de Interarms , Sarco tiene una política de puertas abiertas . La empresa tiene un sitio web www.sarcoinc.com , una dirección de correo electrónico pública international@sarcoinc.com y una tienda al por menor abierta de 8 a 16:30 de lunes a viernes, los miércoles hasta las 21 horas y los sábados de 8 a 16 horas. Cualquiera que disponga de una conexión de banda ancha puede visitar el sitio, pero también vale la pena visitarlo in situ si es allí donde va. La tienda se encuentra en Stirling , Nueva Jersey, a sólo 15 km del aeropuerto de Newark. Newark es utilizado por SAS , British Airways , Virgin Atlantic y Air France , entre otros . Newark ( EWR ) es un aeropuerto mucho más funcional que el JFK , utilizado por Finnair , pero menos conocido por los finlandeses , excepto por lo que aparece en los créditos iniciales de los Sopranos . Sarco se enorgullece de probar todos sus productos para la venta.</w:t>
      </w:r>
    </w:p>
    <w:p>
      <w:r>
        <w:rPr>
          <w:b/>
          <w:color w:val="FF0000"/>
        </w:rPr>
        <w:t xml:space="preserve">id 92</w:t>
      </w:r>
    </w:p>
    <w:p>
      <w:r>
        <w:rPr>
          <w:b w:val="0"/>
        </w:rPr>
        <w:t xml:space="preserve">Somos una familia de 5 miembros. Los hijos mayores son adolescentes y el pequeño tiene 4 años. Además, tenemos que hacer los almuerzos escolares para los niños del colegio todos los días. Antes nos las arreglábamos con una factura mensual de 200 euros para la comida, pero este año el coste de los alimentos ha subido tanto que apenas podemos arreglárnoslas con menos de 250 euros. No compro ninguna comida preparada, nada. Lo hago todo desde cero y eso me ahorra una cantidad considerable de dinero. Así que la factura de la comida se compone de harina , tubérculos , verduras , carne y leche . Aunque en otoño me paso un par de semanas en el bosque recogiendo bayas y setas en el congelador . Las hierbas , ketchups y mostazas que crecen en la ventana las puedo preparar yo mismo . Me quedé pensando en su pregunta, ¿qué es un alimento básico? Si preparara sólo una sopa de carne picada para mi familia durante un mes, la factura de la comida, incluyendo el pan y las pastas para untar, sería de unos 100 euros al mes. Pero somos gourmets y queremos comer bien, comida gourmet los fines de semana... [ quote author= " Nyytinen " time= " 29.04.2009 at 23:34 " ] Somos una familia de 5. Los hijos mayores son adolescentes, el menor 4 años . En el pasado podíamos arreglárnoslas con una factura mensual de alimentos de 200 euros , pero este año el precio de los alimentos ha subido tan drásticamente que apenas podemos arreglárnoslas con menos de 250 euros . No compro ninguna comida preparada, nada. Lo hago todo desde cero y eso me ahorra una cantidad considerable de dinero. Así que la factura de la comida se compone de harina , tubérculos , verduras , carne y leche . Aunque en otoño me paso un par de semanas en el bosque recogiendo bayas y setas en el congelador . Las hierbas , ketchups y mostazas que crecen en la ventana las puedo preparar yo mismo . Me quedé pensando en su pregunta, ¿qué es un alimento básico? Si preparara sólo una sopa de carne picada para mi familia durante un mes, la factura de la comida, incluyendo el pan y las pastas para untar, sería de unos 100 euros al mes. Pero somos gourmets y queremos comer bien, comida gourmet los fines de semana. No hemos calculado realmente nuestro gasto en comida, pero una comprobación en la cuenta K-plus muestra que llevamos 600 - 800 e / mes al K-supermercado ( tienda local ) y al K-mercado ( tienda local en el trabajo ) . Así que esto incluye comida y bebida y todos los artículos del hogar, desde papel higiénico y pañales hasta revistas . ¡Es una gran suma! El pequeño todavía necesita pañales para la guardería ( en casa en la duración ) , durante la semana compramos fácilmente algunas comidas preparadas en el cobertizo del supermercado ( caro ! ) , los productos lácteos van mucho , además suelo comprar orgánicos ( caro ! ) y de todos modos siempre prefiero alta calidad que barato . La cerveza también se compra en cantidades razonables. Así que el tamaño de la familia es de cuatro , los niños de 5 años y pronto 2 años . Mis propios almuerzos de trabajo tienen que ver principalmente con esas compras como picnics, pero no los de mi marido. [ quote author= " pantteri30 ( Deleted ) " time= " 30.04.2009 a las 11:43 " ] No hemos calculado realmente el gasto en alimentos, pero una comprobación de la cuenta K-plus nos dice que llevamos a K-supermercado ( tienda de conveniencia ) y K-mercado ( tienda de conveniencia en el trabajo ) 600 - 800 e / mes . Así que esto incluye alimentos y bebidas, además de todos los artículos para el hogar de papel higiénico y pañales a las revistas . ¡Es una gran suma! El pequeño todavía necesita pañales para la guardería ( en casa en la duración ) , durante la semana compramos fácilmente algunas comidas preparadas en el cobertizo del supermercado ( caro ! ) , los productos lácteos van mucho , además suelo comprar orgánico ( caro ! ) y de todos modos siempre prefiero alta calidad que barato . La cerveza también se compra en cantidades razonables. Así que el tamaño de la familia es de cuatro , los niños de 5 años y pronto 2 años . Mis propios almuerzos de trabajo se incluyen principalmente en esas compras como picnics , pero no los de mi marido . Tendemos a concentrar parte de nuestra</w:t>
      </w:r>
    </w:p>
    <w:p>
      <w:r>
        <w:rPr>
          <w:b/>
          <w:color w:val="FF0000"/>
        </w:rPr>
        <w:t xml:space="preserve">id 93</w:t>
      </w:r>
    </w:p>
    <w:p>
      <w:r>
        <w:rPr>
          <w:b w:val="0"/>
        </w:rPr>
        <w:t xml:space="preserve">    Según el acta, a las 54:32 Siim Liivik recibió un penalti por golpear en la cabeza según la regla 529 . La situación se puede ver en la grabación del partido , donde se aprecia que cuando el juego estaba parado Liivik "cabeceó" y empujó al jugador que tenía delante, Mark Lee del Ilves . Lee no resultó herido en la situación . 2. Reglas aplicables y fundamentos del fallo Según la regla 529 de las Reglas de Juego, un jugador que intente golpear o golpee deliberadamente a un adversario en la cabeza será sancionado con un partido ( O ) . En el vídeo se ve que Liivik empujó a Lee en la cabeza . Sobre esta base, Liivik es culpable de una infracción de la Regla 529 , que da lugar a una sanción del partido. En virtud de la regla 507 del Reglamento, un jugador que haya recibido una sanción de partido será suspendido al menos un partido. Está bien establecido en la práctica disciplinaria de la SM-League que se imponen suspensiones de un partido por golpear en la cabeza cuando el objetivo no está lesionado y no hay otras circunstancias especiales. Liivik ha sido suspendido una vez esta temporada , en la 7/2011-2012 , cuando la suspensión fue de un partido , en relación con una disputa durante una interrupción del juego , en la que Liivik estaba involucrado como tercer jugador . Como el presente caso es la segunda audiencia disciplinaria para Liivik , la sanción en este caso se impondrá con una pena más severa . Por las razones expuestas, considero que debe imponerse al Sr. Liivik una sanción de dos partidos.</w:t>
      </w:r>
    </w:p>
    <w:p>
      <w:r>
        <w:rPr>
          <w:b/>
          <w:color w:val="FF0000"/>
        </w:rPr>
        <w:t xml:space="preserve">id 94</w:t>
      </w:r>
    </w:p>
    <w:p>
      <w:r>
        <w:rPr>
          <w:b w:val="0"/>
        </w:rPr>
        <w:t xml:space="preserve">Opinión sobre el YAMAHA RS-500 Sus usuarios encuentran que el YAMAHA RS-500 es muy fácil de usar.Ellos piensan que es muy fiable ... La mayoría de las veces están de acuerdo con este punto Si usted tiene un problema, o necesita ayuda en este tema, el foro Diplofix puede ayudar a elegir entre la YAMAHA RS-500 y otro producto.En promedio, sus usuarios encuentran que es mucho más potente que sus competidores. , Pero las opiniones difieren en cuanto a la buena relación calidad-precio Buena puntuación Confirme la compatibilidad del YAMAHA RS-500 en la #guía del usuario antes de comprar Fácil de usar Los usuarios hicieron las siguientes preguntas : ¿Es el RS-500 fácil de usar? 139 usuarios han respondido a las preguntas y han valorado el producto en una escala de 0 a 10.La puntuación es 10/10 si el YAMAHA RS-500 es muy fácil de usar.La puntuación media es 7.52 y la desviación estándar es 2.52.Alto rendimiento Los usuarios han planteado la pregunta : ¿Es el RS-500 muy bueno en términos de rendimiento ? 139 usuarios respondieron a preguntas y valoraron el producto en una escala de 0 a 10. La puntuación es 10/10 si el YAMAHA RS-500 es, en su opinión, el mejor en el aspecto técnico, el que ofrece la mejor calidad o el que ofrece la mayor variedad de opciones.</w:t>
      </w:r>
    </w:p>
    <w:p>
      <w:r>
        <w:rPr>
          <w:b/>
          <w:color w:val="FF0000"/>
        </w:rPr>
        <w:t xml:space="preserve">id 95</w:t>
      </w:r>
    </w:p>
    <w:p>
      <w:r>
        <w:rPr>
          <w:b w:val="0"/>
        </w:rPr>
        <w:t xml:space="preserve">business 558 KuuKuu Work Museokatu 17 Helsinki 00100 Finlandia 60.175266 24.925188 work pref ( 09 ) 2709 0974 http://eat.fi/restaurant/index/name /kuukuu http://www. kuukuu.info/ finnish restaurant : KuuKuu es un restaurante informal y relajado que ahora tiene tanto una zona de comedor como un bar . El renovado restaurante tiene 36 asientos para los comensales y 18 para los clientes del bar . También puede cenar en el bar así como en nuestra terraza de verano de 40 asientos . No nos encasillamos en ningún sector concreto, sino que favorecemos la calidad autóctona, con un guiño a la gastronomía europea". El tipo de comida que serviría tu madre si fuera una buena cocinera" Kuukuu es un lugar excelente para salir el fin de semana; es fácil ir a cualquier parte de Helsinki. El espacio del restaurante tiene dos caras: la parte del bar es sorprendentemente acogedora, pero el comedor es alto y un poco sucio; la pintura en relieve anticuada o el modernismo insulso del comedor no llaman la atención. Los entrantes del Carpaccio de Toro ( 10€ ) y el Plato de Pescado a la Luna ( 9,5€ ) fueron excelentes, el segundo una decepción y el primero un chasco . El Pez Blanco y el Salmón del Plato de Pescado rozaron la perfección y el Plato de Carpaccio acabó cambiando de manos con un trozo de arenque . Por otro lado, fue el arenque el que dividió a los comensales; el que renunció al plato de carpaccio pensó que era celestial y el que se quedó con el plato de carpaccio pensó que era demasiado fuerte y un poco industrial de sabor. El carpaccio era un poco insípido , un poco demasiado blando y de forma extrañamente simétrica . La carne carecía de toda masticación y, combinada con los trozos finos y de forma simétrica, hacía sospechar que se trataba de un producto cárnico industrial . Para el plato principal pedimos las Albóndigas de la Casa ( 16 € ) y la Ensalada de Queso de Cabra ( 15 € ) . Las albóndigas tenían una textura característica pero eran insípidas y, con una salsa similar, el sabor salado era el principal. El puré de patata tenía un sabor demasiado lento; la buena textura del puré no ocultaba el sabor rancio . En general, las albóndigas de la casa eran un plato aburrido pero el tamaño era suficientemente grande . La ausencia de un pepinillo en ese plato era desconcertante . La ensalada de queso de cabra también era relativamente aburrida. La única sorpresa en todo el plato fue la gran cantidad de avellanas; las avellanas plantearon principalmente la pregunta: ¿por qué? Puede que tenga que probarlo en otro momento del mes; al menos el restaurante tiene un negocio y la ubicación es conveniente. negocio 9419 Allotria Work Hämeentie 68 Helsinki 00550 Finlandia 60.1903 24.964001 work pref 050-5791400 http://eat.fi/restaurant/index/name /allotria http://www.allotria.fi/ Comimos un sábado de tres platos en Alltrio y cada plato tenía claras debilidades , incluso defectos . Nuestros entrantes fueron queso halloumi asado y carpaccio de remolacha y salmón gravad en el lago salado ... De nuestros entrantes, sólo el Halloumi fue un éxito. El exceso de salinidad típico del Halloumi había desaparecido y el queso estaba perfectamente asado . La remolacha, por el contrario, podría haberse dejado madurar un poco más ; supongo que el carpacio no se daría con un canto en los dientes . La textura del salmón también era sorprendente ; el pescado , ya sea gravad , ahumado o sushi , debe estar tierno como un tenedor o al menos en los dientes . El pescado también carecía de sal y tenía grasa de pescado y , aunque no sabía a crudo , fue devuelto a la cocina . Cuando devolvimos el primer plato a la cocina el chef vino a preguntar por qué , le explicamos que la textura del pescado no coincidía con mi suposición de un pescado cocido , comestible .</w:t>
      </w:r>
    </w:p>
    <w:p>
      <w:r>
        <w:rPr>
          <w:b/>
          <w:color w:val="FF0000"/>
        </w:rPr>
        <w:t xml:space="preserve">id 96</w:t>
      </w:r>
    </w:p>
    <w:p>
      <w:r>
        <w:rPr>
          <w:b w:val="0"/>
        </w:rPr>
        <w:t xml:space="preserve">Más sobre los clubes de Alberta Los Calgary Flames y los Edmonton Oilers han cerrado un acuerdo por un total de cuatro jugadores . Los Flames adquirieron al experimentado defensa checo Ladislav Smid y al portero Olivier Roy de los Oilers, mientras que el delantero checo Roman Horak y el portero Laurent Brossoit también se fueron a Edmonton . ¿Cuáles son los beneficios para los Flames ? Miika Arponen : Smid aporta experiencia y movilidad a la zaga de los Flames . El experimentado defensa puede desempeñar casi un papel tras otro, y aunque sus goles han sido modestos durante su carrera, el juego con el disco de Smid es sólido. ¿Cuáles son los beneficios para los Oilers del intercambio? Jani Maarala : Horak es una buena adición a las cadenas inferiores del equipo . El joven delantero es sin duda un jugador útil también en los penaltis. En Brossoit , los Oilers consiguen un potencial defensor titular , aunque esta temporada no haya empezado de la mejor manera posible . ¿Qué ha conseguido Ladislav Smid para los Oilers? JM: Smid consiguió establecerse como uno de los mejores bloqueadores de la liga tras su llegada en el traspaso de Chris Pronger . También era una personalidad muy querida dentro del equipo y un excelente jugador de equipo . Sin embargo, el ascenso de Taylor Fedun y el buen juego de Philip Larsen hicieron posible el traspaso . ¿Qué consiguió Roman Horak con los Flames ? MA: Los derechos de Horak fueron transferidos a los Flames en el canje de Tim Erixon desde los Rangers de Nueva York en el invierno de 2011 . El hábil delantero checo ha mostrado destellos de brillantez en ocasiones , pero sus actuaciones han sido todavía modestas , a pesar de que se le ha dado la oportunidad de jugar en la máxima categoría . En poco más de dos temporadas, Horak ha jugado 82 partidos de temporada regular , con 5+13 puntos. ¿Quedan huecos por rellenar para las Llamas? MA: En realidad no. Con la incorporación de Sean Monahan, la situación del delantero centro de los Flames es mejor de lo que se esperaba, y Horak pasó la mayor parte del principio de la temporada en la granja en la AHL. ¿Quedan huecos por cubrir para los Oilers? JM: No. Con Fedun y Larsen jugando bien, la situación de los defensores es básicamente la misma y la salida de Smid no debilitará el paquete de los Oilers de una manera u otra. Además, Brossoit sustituirá a Devan Dubnyk como escolta número uno del equipo a largo plazo , si no hay ningún contratiempo en el desarrollo. ¿Efectos en otros jugadores de las llamas? MA: A corto plazo, la marcha de Horak no cambiará la situación de forma práctica. En el aspecto defensivo, Derek Smith y Shane O'Brien estarán más limitados en cuanto a tiempo de juego con la llegada de Smid . En la AHL, la salida de Horak abre un papel aún mayor para Markus Granlund , y a largo plazo quizás le ofrezca una mejor oportunidad para demostrar su valía en la NHL . ¿ Efectos en otros jugadores de los Oilers ? JM: Al final, los Oilers no cambiarán mucho. Oscar Klefbom conseguirá un puesto con la salida de Smid y a la larga Darnell Nurse llenará el hueco dejado por Smid. En la AHL, la competencia por los puestos de portero se hará más dura y Richard Bachman conseguirá un buen portero en Brossoit. ¿Quién ganó el intercambio? MA: Creo que la balanza se inclina a favor de los Oilers . El salario de Smid es considerablemente mayor que el de Horak, por lo que hay mucho más espacio bajo el tope salarial. Además, el portero Laurent Brossoit que los Oilers consiguieron es mucho más talentoso que Olivier Roy, que se fue por el otro lado, lo que fue sin duda una gran razón por la que los Oilers fueron por él en primer lugar, además del salario. Brossoit tiene el potencial para ser un portero de primera. JM: A largo plazo los Oilers son fuertes en el comercio . El equipo obtuvo una ayuda potencial en las cadenas inferiores y el intercambio también permitió la adquisición de Ilya Bryzgalov más tarde ese mismo día.</w:t>
      </w:r>
    </w:p>
    <w:p>
      <w:r>
        <w:rPr>
          <w:b/>
          <w:color w:val="FF0000"/>
        </w:rPr>
        <w:t xml:space="preserve">id 97</w:t>
      </w:r>
    </w:p>
    <w:p>
      <w:r>
        <w:rPr>
          <w:b w:val="0"/>
        </w:rPr>
        <w:t xml:space="preserve">La actualización más visible para el usuario es la actualización del entorno de escritorio por defecto a Unity con efectos 3D, que ya se puede experimentar en la anterior versión miniportátil de Ubuntu. Si no está interesado en el caramelo del ojo , puede cambiar fácilmente al antiguo escritorio Gnome llamado Classic . Además de las actualizaciones del software periférico, el nuevo Ubuntu tiene un mejor instalador y mejoras en el centro de aplicaciones . Se dice que el nuevo kernel Linux 2.6.38 de Ubuntu amplía sustancialmente la compatibilidad del sistema operativo con los dispositivos. Las actualizaciones también mencionan que utilizar un teléfono iPhone debería ser más fácil con el nuevo Ubuntu. Anteriormente, Ubuntu también se desarrollaba con versiones adaptadas a miniportátiles y servidores . Con la actualización de hoy, la versión para miniportátiles se ha fusionado con Ubuntu propiamente dicho y la versión para servidores ha pasado a llamarse Ubuntu Server ( antes Ubuntu Server Edition ) . El equipo de desarrollo lleva trabajando en 11.04 desde mediados de agosto del año pasado .</w:t>
      </w:r>
    </w:p>
    <w:p>
      <w:r>
        <w:rPr>
          <w:b/>
          <w:color w:val="FF0000"/>
        </w:rPr>
        <w:t xml:space="preserve">id 98</w:t>
      </w:r>
    </w:p>
    <w:p>
      <w:r>
        <w:rPr>
          <w:b w:val="0"/>
        </w:rPr>
        <w:t xml:space="preserve">18 de agosto de 2011 Bollos de crema de arándanos Estos bollos se pueden hacer con o sin arándanos o cambiarlos por otra baya . Con medio litro de masa saldrían 32 bollos , pero yo utilicé la mitad para hacer un bollo y la otra mitad para hacer un bollo pequeño . Por lo tanto, el relleno de una galleta graham es aquí para 16 bollos .</w:t>
      </w:r>
    </w:p>
    <w:p>
      <w:r>
        <w:rPr>
          <w:b/>
          <w:color w:val="FF0000"/>
        </w:rPr>
        <w:t xml:space="preserve">id 99</w:t>
      </w:r>
    </w:p>
    <w:p>
      <w:r>
        <w:rPr>
          <w:b w:val="0"/>
        </w:rPr>
        <w:t xml:space="preserve">Ejemplos de trayectorias profesionales Johanna , cantante-guitarrista Ya de pequeña era una cantante dura. Inventé nuevas letras para canciones infantiles y presenté mis creaciones a un niño de 6 años con total devoción, con las cuentas de la falda volando. Más tarde, en la escuela de música, tuvimos nuestra propia banda de chicas, para la que fui elegida como solista vocal. Con ello, la chispa para hacer música creció y empecé a pensar con más determinación en mi futuro en la música. Mi sueño es convertirme en un músico de éxito que cautive al público con su estilo original. Estudiar música ha ampliado mucho mis conocimientos, he optado por tocar la guitarra además de cantar, y he podido profundizar en la composición y producción de canciones, entre otras cosas. Desde el principio de mis estudios, formé un grupo centrado en la música pop, donde puedo practicar la interpretación conjunta y perfeccionar mis propias habilidades expresivas. Como músico, es cierto que nunca estoy acabado, pero creo firmemente en mi potencial. Un contrato de grabación sería estupendo y también podría plantearme estudiar música en una universidad de Finlandia o del extranjero. Enseñar música en algún momento de mi carrera también podría ser gratificante. Sampo , violinista Mi carrera como violinista empezó a los cuatro años, cuando pedí a Papá Noel un violín como regalo de Navidad, inspirado por un programa musical de la televisión. Tras un estudio diligente, el violín empezó a producir lentamente melodías hermosas. Mi reputación se disparó y pude presumir de mis habilidades en todas las fiestas del colegio. Me convenía porque ya entonces tenía un fuerte deseo de actuar . La práctica intensiva es a veces solitaria y a veces he pensado en otras alternativas . Pero me he encariñado con mi violín . Ahora estoy haciendo una doble titulación, estudiando para ser músico y estudiante al mismo tiempo. Estudiar con personas afines es estupendo. Tenemos una gran orquesta de cámara con muchos instrumentistas diferentes. Los estudios son un montón de jugar solo y juntos , pero también los estudios de la teoría son importantes . Tenemos buenos profesores, con los que a veces actuamos juntos. Mi objetivo es estudiar en la Academia Sibelius a continuación, donde podré profundizar más en mis conocimientos de violín. Quizás algún día me convierta en el Isaac Stern de mi época. Scrooge , trompetista En la casa de mi infancia mi padre tenía una larga estantería llena de discos . El archivo era principalmente de jazz , blues , soul y folk . Nuestra sala de estar se llenaba a menudo de melodías de swing, y es probablemente donde los ritmos llegaron a mí. A los ocho años tuve mi primera trompeta. Llevo 12 años practicando la trompeta. Fui a la escuela de música con regularidad durante toda mi infancia. Después de la escuela primaria, solicité el ingreso en la Escuela Profesional de Música de Jyväskylä. Mis estudios han sido muy variados y he aprendido muchas cosas nuevas que me serán útiles en mi carrera. Entre otras cosas, tocar en la sección de vientos del colegio, los estudios de composición y arreglos y la experiencia laboral en Inglaterra han ampliado mis conocimientos y me han dado confianza. Quizá algún día pueda formar mi propia banda de jazz y tocar en escenarios internacionales. Pero lo mejor es la improvisación, que practico todos los días. Cuando cojo una trompeta, me pongo la boquilla en los labios, cierro los ojos y me dejo llevar, nada supera esa sensación.</w:t>
      </w:r>
    </w:p>
    <w:p>
      <w:r>
        <w:rPr>
          <w:b/>
          <w:color w:val="FF0000"/>
        </w:rPr>
        <w:t xml:space="preserve">id 100</w:t>
      </w:r>
    </w:p>
    <w:p>
      <w:r>
        <w:rPr>
          <w:b w:val="0"/>
        </w:rPr>
        <w:t xml:space="preserve">Pintura sobre seda Pintura sobre seda Aunque la pintura sobre seda es, en principio, muy fácil, también supone un gran reto. Nunca se puede controlar completamente la aplicación de la pintura, y eso es lo que hace que la pintura sobre seda sea tan interesante. Forrar la parte perforada con periódicos y una toalla de rizo . Envuelve la seda sin apretar en un paño de algodón o papel de seda. Asegúrate de que las sedas no se tocan entre sí. Envuelve el paquete en un rollo y átalo sin apretar. Envuelve el paquete en rizo de toalla. Cubrir la obra con papel de aluminio para evitar que el agua se evapore y se derrame sobre la obra . Cocine al vapor de 1 a 4 horas. Después de la cocción al vapor, eliminar todas las arrugas o pueden ser permanentes. ( Eficaz ? ) Gutta : a base de agua y a base de disolvente . La línea de gutta se dibuja lenta y suavemente apretando la botella . Asegúrese de que la línea de gutta bordea las partes que desea - el agua localizará inteligentemente cualquier fuga . Compruebe su trabajo a contraluz . La gutta al agua -para la termofijación de los colores- no debe vaporizarse, endurecerse y no puede desprenderse de la tela. 1. Aflojar la tela si se moja demasiado (¡la gutta debe estar seca!) 2. Apretar la seda al bastidor de forma que quede fuera del soporte. 3. Planchar la seda antes de apretarla al bastidor. 4. Utilizar alfileres, chinchetas o cinta. También puedes tratar la base con sal . Remoja 25g de sal en 1dl de agua y pon la solución en un frasco . Aplique una capa uniforme sobre la seda o pinte sólo las zonas deseadas. Cuando se pinta, el color no se extiende tan bien sobre la sal como sobre un paño limpio. Técnica de lavado: - Se puede lavar la pintura cuando aún está ligeramente húmeda para obtener ligeras manchas o salpicaduras en la obra. El delineador negro también se puede lavar sin fijarlo , dando a la tela un aspecto descolorido . Técnica del alcohol : - El alcohol desnaturalizado (por ejemplo, Sinol ) dará a la tela manchas . También se puede utilizar una mezcla de alcohol y agua. Técnica de delineado: - El delineado proporciona límites claros al patrón. La difusión del tinte se detiene en la frontera . No debe haber huecos en el borde o el color se extenderá a la zona adyacente. Asegúrese de que la témpera atraviesa el tejido y de que el agente delimitador se ha secado antes de pintar. No es aconsejable secar la témpera coloreada que se va a dejar en la obra con un secador de pelo, ya que las partículas del agente no tendrán tiempo de adherirse correctamente al tejido y el agente delimitador puede romperse después del primer lavado.</w:t>
      </w:r>
    </w:p>
    <w:p>
      <w:r>
        <w:rPr>
          <w:b/>
          <w:color w:val="FF0000"/>
        </w:rPr>
        <w:t xml:space="preserve">id 101</w:t>
      </w:r>
    </w:p>
    <w:p>
      <w:r>
        <w:rPr>
          <w:b w:val="0"/>
        </w:rPr>
        <w:t xml:space="preserve">Räsynukke Räsynukke es altfolkpop acústico finlandés con un aire de música folk relajada. Räsynukke espera hacer que los oyentes sonrían y se pongan sensibles tanto en los conciertos como mientras escuchan el álbum. Lo bueno es que esta banda de dos años tiene su propio sonido a pesar de su corta edad, basado en la suave voz de la vocalista Suvi Ura y en los instrumentos acústicos. RÄSYNUKKE S: " ¿Podría escribir una composición con una atmósfera ricamente fresca? " J: " ? "S: "¿Sabes ese sonido que se hace cuando pisas un estanque congelado? "J: "¿Te refieres a algo así? "( imagínate x cantidad de guitarras ) S: "¡Sí! "Räsynukke es una banda única que toma influencias de muchos géneros diferentes y del mundo que les rodea. En resumen, su música es pop acústico finlandés alt-folk con una sensación de música folk relajada. La historia de la banda comenzó en 2011 cuando Suvi Uura y Joonas Mustalahti fueron a un parque a improvisar. Su intención era tocar sólo por diversión, pero las sesiones de improvisación dieron como resultado la primera canción de Räsynuke, Puistobiisi . La colaboración musical empezó a florecer y, como resultado, se publicó el disco Hajotaan pieniuhiljaa en 2012. El EP fue elogiado en el tablón de demos de Sound y la canción Mustavalkoinen sonó en la noche de música nueva de YLEX. La composición de canciones continuó junto a los ajetreados conciertos y, de repente, había dos álbumes de larga duración con canciones. El álbum de debut Mosaic comenzó a grabarse en el verano de 2013 y se publicó en enero de 2014. El álbum ha sido grabado, mezclado y masterizado por el percusionista-contrabajista Jaakko Peltonen, miembro de la banda, y el arte de la portada ha sido realizado por el guitarrista Joonas. El sonido de la banda se complementa con los músicos invitados Laura Vähä-Ruona, al violonchelo, y Emmi Tauriainen, al violín. El nuevo álbum ha recibido elogios y también ha sonado en la radio. Los miembros de Räsynuke son ambiciosos amantes de la música. Su colaboración es fructífera y sus diferentes orígenes musicales se reflejan en el resultado final. El próximo verano, Räsynukke se dejará ver en Kaustis , donde actuará en el ciclo de espectáculos 2014 . Los miembros de la banda consideran que tocar en directo es una de las mejores cosas de hacer música. Räsynukke espera hacer sonreír y emocionar a los oyentes tanto en los conciertos como al escuchar el álbum. Sin embargo, al final, la emoción es lo más importante en la música. ¡Bienvenido a la página web! Como puede imaginarse, estas páginas pueden mencionar una o dos palabras sobre bebidas alcohólicas. Según la legislación finlandesa, una persona debe tener al menos 18 años para consumir alcohol. La publicidad y la lectura sobre el alcohol también cuentan en esta categoría...</w:t>
      </w:r>
    </w:p>
    <w:p>
      <w:r>
        <w:rPr>
          <w:b/>
          <w:color w:val="FF0000"/>
        </w:rPr>
        <w:t xml:space="preserve">id 102</w:t>
      </w:r>
    </w:p>
    <w:p>
      <w:r>
        <w:rPr>
          <w:b w:val="0"/>
        </w:rPr>
        <w:t xml:space="preserve">Serie de artículos A nivel práctico, me gustaría que mostraran dónde el proceso evolutivo de la selección natural "se equivoca", es decir, presenta información que contradice el consenso de la ciencia y/o la lógica . 1 ) Hecho principal : Los organismos están constantemente sujetos a mutaciones, es decir, a cambios estructurales en el ADN . Estas mutaciones pueden ser beneficiosas, perjudiciales o irrelevantes según el contexto. Las mutaciones y su naturaleza son en principio estocásticas y aleatorias , pero los resultados que las distinguen no lo son , lo que nos lleva al segundo paso : 2 ) Los organismos con mutaciones favorables según las circunstancias tienen más probabilidades de sobrevivir y reproducirse . Simplemente no hay otra alternativa, ya que sería completamente absurdo suponer que los organismos que nacen con una tasa de supervivencia más alta tienen más probabilidades de extinguirse. 3 ) Generación tras generación está expuesta a factores como la competencia y los fenómenos naturales que eliminan a los individuos que no son adaptables. Por pequeñas que sean las ventajas/desventajas de las mutaciones aleatorias , incluso los factores pequeños tienen un efecto acumulativo a lo largo de varias generaciones . Esto se debe a una sencilla aplicación de la matemática de las probabilidades: si el individuo A es más inteligente que el individuo B debido a una mutación favorable, supongamos que A tiene, digamos, 2 puntos porcentuales más de posibilidades de sobrevivir que B . ¿Por quién apostarías como ganador? Si responde A , está en el camino correcto , porque no está violando las leyes fundamentales de la lógica o la ciencia . ¿En qué momento finaliza el proceso evolutivo continuo hacia un organismo más superviviente y reproductivo? Respuesta : 23.10.2008 En el plano práctico, me gustaría que mostraras en qué se "equivoca" el proceso evolutivo de selección natural, es decir, en qué presentas información contraria al consenso de la ciencia y/o la lógica. Hay que mencionar de entrada que el proceso de selección natural que presentas no es en absoluto "evolutivo", ni siquiera la teoría original de Darwin. El creacionista 1 Blyth publicó varios artículos sobre la selección natural décadas antes de que Charles Darwin publicara El origen de las especies . 2,3 La selección natural es, pues, en realidad un proceso creacionista que los evolucionistas se han limitado a copiar y rebautizar . 1 ) Hecho primario : los organismos están constantemente sujetos a mutaciones, es decir, a cambios estructurales en el ADN . Estas mutaciones pueden ser beneficiosas, perjudiciales o insignificantes según el contexto. Las mutaciones y su naturaleza son en principio estocásticas y aleatorias , pero los resultados que las distinguen no lo son , lo que nos lleva al segundo paso : Sí , las mutaciones ocurren . 4 Las mutaciones irrelevantes que usted menciona se suelen denominar neutras , el término " irrelevante " es algo engañoso . Sin embargo, el verdadero problema es que los términos "perjudicial" , "beneficioso" y "neutro" se refieren al organismo en sí ( fenotipo ) y no al ADN ( genotipo ) . Los creacionistas también tenemos en cuenta el genotipo . 2 ) Los organismos con mutaciones favorables según las circunstancias tienen más probabilidades de sobrevivir y reproducirse . Sencillamente, no hay otra alternativa, ya que sería completamente absurdo suponer que los organismos que tienen más posibilidades de sobrevivir al nacer tienen más probabilidades de morir. Sí, por supuesto que las mutaciones fenotípicamente favorables aumentan la capacidad de supervivencia, cuando esa favorabilidad (abreviatura de mutación beneficiosa) se define como un aumento de la capacidad de supervivencia en las condiciones imperantes. 3 ) Generación tras generación está expuesta a factores como la competencia y los fenómenos naturales que eliminan a los individuos no adaptados. Por pequeñas que sean las ventajas/desventajas de las mutaciones aleatorias , incluso los factores pequeños tienen un efecto acumulativo a lo largo de varias generaciones . Esto se debe a un simple hecho</w:t>
      </w:r>
    </w:p>
    <w:p>
      <w:r>
        <w:rPr>
          <w:b/>
          <w:color w:val="FF0000"/>
        </w:rPr>
        <w:t xml:space="preserve">id 103</w:t>
      </w:r>
    </w:p>
    <w:p>
      <w:r>
        <w:rPr>
          <w:b w:val="0"/>
        </w:rPr>
        <w:t xml:space="preserve">El elefante de Borneo, en peligro de extinción, vive en las reservas de la selva tropical de Borneo. Estos pequeños, regordetes y apacibles elefantes están ahora amenazados por la fragmentación de los hábitats forestales y la pérdida de hábitats. Salvar a los pandas, gorilas y tigres no es sólo proteger a las especies en peligro de extinción, sino también ayudar a reducir la pobreza y mejorar la calidad de vida de las comunidades locales.</w:t>
      </w:r>
    </w:p>
    <w:p>
      <w:r>
        <w:rPr>
          <w:b/>
          <w:color w:val="FF0000"/>
        </w:rPr>
        <w:t xml:space="preserve">id 104</w:t>
      </w:r>
    </w:p>
    <w:p>
      <w:r>
        <w:rPr>
          <w:b w:val="0"/>
        </w:rPr>
        <w:t xml:space="preserve">Roberto Luongo Se ha solicitado que se mejore el lenguaje de este artículo o parte de él. Puedes ayudar a Wikipedia mejorando el lenguaje del artículo. Aclaración: lenguaje confuso y poco descriptivo, sobre todo en la última parte del artículo Luongo ya era un gran talento como juvenil. En consecuencia, los New York Islanders lo reclutaron en la primera ronda, en 1997. Fue fichado como cuarto jugador . Tras la reserva, tardó dos temporadas en incorporarse a la organización de los Islanders. Luongo llegó a jugar 24 partidos en la NHL en su primera temporada. Para la temporada 2000-2001, Luongo fue traspasado junto a Olli Jokinen a los Florida Panthers , ya que los Islanders habían reservado a otro portero de primer nivel, Rick DiPietro, en el draft de reserva . En un intercambio, los delanteros de los Islanders Mark Parrish y Oleg Kvasha fueron traspasados a los Islanders . El intercambio, realizado por el entonces GM de los Islanders "Mad" Mike Milbury , es considerado uno de los peores de la historia de la NHL . Luongo inmediatamente dejó su huella en Florida y jugó como portero número uno del equipo, en su primera temporada Luongo hizo 47 paradas con un porcentaje de paradas sobresaliente del 92,0%. También fue el portero número uno de Florida durante las siguientes tres temporadas. Durante el cierre patronal de la NHL Luongo se tomó un año sabático y volvió de nuevo en 2005 como portero número uno de Florida. En junio de 2006, Luongo se vio envuelto en un gran intercambio, en el que fue traspasado junto con el defensa Lukáš Krajíček y una selección de sexta ronda a Vancouver, desde donde el delantero Todd Bertuzzi, el portero Alex Auld y el defensa Bryan Allen pasaron a Florida. Poco después, Luongo firmó un contrato de cuatro años y 27 millones de dólares con Vancouver. En su primera temporada en Vancouver, Luongo jugó nada menos que 76 partidos con un porcentaje de paradas del 92,1% y fue el claro portero número uno . La temporada siguiente, 2007-08, Luongo volvió a jugar más de 70 partidos con un porcentaje de paradas del 91,7%, pero esto no fue suficiente para los Canucks, que se perdieron desastrosamente los playoffs. En la temporada 2008-09 la carga de juego de Luongo se aligeró a 54 partidos en los que realizó excelentes paradas y los Canucks volvieron a los playoffs . En la temporada 2009-10, Luongo volvió a jugar 68 partidos con un porcentaje de paradas del 91,3%, una temporada regular decente, pero se derrumbó en los playoffs, donde los Canucks cayeron en la segunda ronda, ante los Chicago Blackhawks, ganadores de la Copa Stanley. En esa serie, tanto Luongo como Antti Niemi, de Chicago, dejaron pasar muchos goles, pero al final Niemi sobrevivió con menos errores. En 2010-11 Luongo jugó otra gran temporada regular, parando los discos con un 92,8% de precisión, como hizo tantas veces antes. Sin embargo, las habilidades de Luongo como portero de eliminatorias fueron cuestionadas, ya que no había tenido tanto éxito en las eliminatorias como en la temporada regular . La serie final contra los Bruins de Boston llegó al séptimo y último partido , donde los Bruins pusieron varios disparos en la espalda de Luongo y ganaron la Copa Stanley , con el portero de los Bruins Tim Thomas poniendo la tapa en el juego . Sin embargo, Luongo demostró que también puede triunfar en los playoffs . Luongo empezó mal la temporada 2011-12 y el joven secundario Cory Schneider ocupó su lugar como portero titular de los Canucks . En los playoffs, Luongo jugó dos partidos, ambos perdidos, por lo que el puesto de portero titular fue definitivamente de Schneider. Sin embargo, los Canucks fueron eliminados en la primera ronda con Schneider en la portería. Cuando comenzó la temporada 2012-13 , tardía y más corta de lo normal debido al cierre patronal , había una situación competitiva en la portería de Vancouver . Luongo había sido previamente el claro portero número uno .</w:t>
      </w:r>
    </w:p>
    <w:p>
      <w:r>
        <w:rPr>
          <w:b/>
          <w:color w:val="FF0000"/>
        </w:rPr>
        <w:t xml:space="preserve">id 105</w:t>
      </w:r>
    </w:p>
    <w:p>
      <w:r>
        <w:rPr>
          <w:b w:val="0"/>
        </w:rPr>
        <w:t xml:space="preserve">Jari Ketomaa se mantiene entre los diez primeros en las feroces condiciones del Rally de Portugal . El Campeonato del Mundo de Rallyes en Portugal ha proporcionado una cantidad excepcional de drama en los primeros compases de la carrera, ya que los pilotos líderes de Citroën y Ford, el francés Sebastien Loeb y Jari-Matti Latvala, tuvieron que retirarse tras un accidente y los organizadores de la carrera cancelaron las etapas especiales del viernes por la noche debido a las condiciones meteorológicas excepcionalmente húmedas. Tras siete especiales, los tres primeros, encabezados por el piloto de Citroën Mikko Hirvonen, están a menos de dos minutos y medio. Los siguientes ocho pilotos, incluido el décimo clasificado, Jari Ketomaa, están a menos de tres minutos. En lugar de niebla, estamos conduciendo en una nube y al mismo tiempo está lloviendo a cántaros. En los ríos, el agua inunda la carretera , comentó Ketomaa, que conduce un Ford de un equipo privado británico. -Creo que la última vez que un rally del Campeonato del Mundo puso a prueba a los pilotos de esta manera fue hace once años, aquí mismo, en Portugal, cuando Tommi Mäkinen se hizo con la victoria". Las condiciones fueron empeorando" -Encima, en la segunda etapa del día, la sexta de la carrera, perdimos el liderato por más de cuatro minutos cuando el motor empezó a funcionar sólo con tres cilindros . El problema continuó en la siguiente etapa, pero ahora el coche vuelve a estar bien", dijo Ketomaa , que cayó del quinto al décimo puesto en la general en la sexta etapa. -Según las previsiones meteorológicas, las condiciones seguirán siendo complicadas mañana, así que tenemos que tener cuidado para mantener el coche en la carretera. Sin embargo, creo que tenemos el potencial para subir a lo más alto de la tabla de clasificación, aunque el podio está ya tan lejos que es difícilmente alcanzable conduciendo , resumió Ketomaa.</w:t>
      </w:r>
    </w:p>
    <w:p>
      <w:r>
        <w:rPr>
          <w:b/>
          <w:color w:val="FF0000"/>
        </w:rPr>
        <w:t xml:space="preserve">id 106</w:t>
      </w:r>
    </w:p>
    <w:p>
      <w:r>
        <w:rPr>
          <w:b w:val="0"/>
        </w:rPr>
        <w:t xml:space="preserve">2011 ha sido declarado Año Internacional de la Lengua y la Cultura Livonianas Publicado el 24.2.2011 La Asociación Internacional de Amigos de los Livonios y el Centro Cultural Livoniano de Riga ( L? võ Kult ? r sid? m ) han declarado este año Año de la Lengua y la Cultura Livonianas. La elección de este año en particular como año de celebración se ha visto influida por una serie de acontecimientos culturales, históricos y planificados. En 2011 se cumple el 150º aniversario de la publicación de la primera gramática y diccionario de la lengua liviana. Además de la gramática y el diccionario, esta gran obra, publicada en San Petersburgo en colaboración con A.J. Sjögren y F.J. Wiedemann, contiene las primeras muestras de folclore, ficción y textos espirituales livianos. Hace exactamente 90 años, apareció el primer libro no eclesiástico en liviano: L? võd ežmi lugdõbr?ntõz ( Primera Lista de Lectura Livoniana ) . Hace 80 años, con el apoyo del Club Académico Tribal, se publicó la primera revista en lengua livoniana L? Hace 75 años, el primer aapis de Livonia fue encargado por la Akadeemiline Emakeele Selts ( Sociedad Académica de la Lengua Materna ) de Livonia K?rli Stalte . Hace 20 años, el Sitio Cultural e Histórico Especialmente Protegido de Letonia L? Las leyes letonas reconocen a los livonios como pueblo indígena de Letonia. En 2011 se cumplieron cinco años del lanzamiento del portal de lengua y cultura livones.lv , que ofrece información en liviano, letón e inglés, con algo de información en estonio y finlandés. La lengua y la cultura livonianas no sólo tienen un valor histórico, sino que también son importantes en la Letonia contemporánea y, con suerte, en la vida cultural de Estonia, Finlandia y otros países. Ofrecen experiencias relevantes tanto para la ciencia como para la vida cotidiana. Este año se publicará el diccionario más completo de livonio-virio-latino hasta la fecha, cuyo autor es el más destacado estudioso de la lengua liviana en la actualidad, el profesor emérito Tiit-Rein Viitso. El nuevo diccionario, que también contiene la gramática de la lengua livoniana, con sus muestras lingüísticas auténticas, es una excelente herramienta para el estudio de la lengua livoniana. En diciembre del año pasado, Valts Ernštreits obtuvo su doctorado en lengua livoniana con su tesis sobre el desarrollo de la lengua escrita livoniana en la Universidad de Tartu . Este año, la disertación será la base para la publicación de un volumen en letón y otro en estonio sobre las fuentes de la lengua literaria livoniana. En Estonia, este año se publicará un amplio estudio de colaboración internacional sobre la historia, la cultura y la lengua de Livonia. Este compendio contiene los últimos hallazgos clave de investigadores letones, alemanes, finlandeses y estonios. Se publicará una amplia antología de poesía liviana traducida en Estonia. Este año ya se publicarán otras cosas. A lo largo de 2011, se organizarán varios actos en letón, Finlandia y Estonia: conferencias y seminarios científicos internacionales, exposiciones, conferencias, presentaciones de libros, etc. El Año de la Lengua y la Cultura Livonias está organizado por el Centro Cultural Livonias y la Asociación de Amigos de la Poesía Livonias. Los principales socios en Estonia son Fenno-Ugria , la Universidad de Tartu , el Instituto de la Lengua Estoniana y la Sociedad Académica de la Lengua Nativa , en Letonia la Academia de Ciencias de Letonia , la Agencia de la Lengua Letona , el Museo Histórico de Letonia, etc. En Finlandia los principales socios son. Para más información sobre el año y sus eventos, póngase en contacto con los coordinadores: en Letonia Valts Ernštreits ( valts@niceplace.lv , +371 26424566 ) en Finlandia Tapio Mäkeläinen ( tapio. makelainen@</w:t>
      </w:r>
    </w:p>
    <w:p>
      <w:r>
        <w:rPr>
          <w:b/>
          <w:color w:val="FF0000"/>
        </w:rPr>
        <w:t xml:space="preserve">id 107</w:t>
      </w:r>
    </w:p>
    <w:p>
      <w:r>
        <w:rPr>
          <w:b w:val="0"/>
        </w:rPr>
        <w:t xml:space="preserve">La presente investigación se inscribe en el discurso del marketing relacional, centrándose en las relaciones con los clientes de los museos de arte finlandeses. Se adopta un ángulo especial para el tema en la aplicación del marketing relacional, ya que la investigación se centra en lo que los museos hacen por sus relaciones con los clientes en el entorno online de los medios sociales. A diferencia de algunas publicaciones anteriores sobre organizaciones sin ánimo de lucro, la presente investigación sostiene que también para una organización sin ánimo de lucro el grupo de interés más importante son sus clientes. Los medios sociales ofrecen un nuevo escenario para que las organizaciones lleguen a los clientes individuales y creen relaciones interactivas a largo plazo. Sin embargo, no es sencillo crear una presencia viva en los medios sociales para una organización, sino que una auténtica comunicación y cocreación de valor requiere una estrategia, una ejecución hábil y la medición de los resultados para su posterior desarrollo. La investigación se llevó a cabo a través de entrevistas con los miembros del personal de los museos de arte finlandeses. Todos los informantes trabajaron en la creación de la presencia de los museos en los medios sociales o decidieron sobre cuestiones que les afectan. La investigación introduce un marco teórico para el marketing relacional en los museos de arte, dentro del entorno de los medios sociales. El marco se divide en tres partes: los requisitos previos para crear relaciones con los clientes, la construcción de las relaciones con los clientes y el mantenimiento de las relaciones con los clientes. A través de estas tres etapas del marketing relacional se analizan las características de los medios sociales. Resumen Esta investigación contribuye al discurso del marketing relacional, centrándose en la gestión de las relaciones con los clientes en los museos de arte finlandeses. La perspectiva particular elegida para el estudio proviene de la aplicación práctica del marketing relacional , ya que el estudio profundiza en lo que los museos finlandeses hacen para sus relaciones con los clientes en los medios sociales . En contraste con la literatura anterior , este estudio sostiene que los clientes son el grupo de interés más importante también para las organizaciones sin fines de lucro . Los museos están cambiando hacia una forma más profesional de comercialización y gestión . Esto se debe, en gran medida, a las presiones que ejercen sobre ellos la disminución de las subvenciones públicas y el aumento de las expectativas . Se espera que los museos, como muchas otras organizaciones culturales, se superen a sí mismos en la captación de nuevos clientes y en la recaudación de fondos. Para lograrlo, los museos deben pensar en términos de cliente y encontrar nuevas formas de llegar a él. Los entrevistados en este estudio son empleados de museos de arte finlandeses que son responsables o toman decisiones sobre las actividades en los medios sociales dentro de sus propias organizaciones. El estudio presenta un marco teórico para el marketing relacional de los museos en los medios sociales. El marco se divide en tres partes: los requisitos previos para el marketing relacional, la construcción de relaciones con los clientes y el mantenimiento de las relaciones con los clientes. Por lo tanto, las características de los medios sociales se examinan a través de estas tres etapas del marketing relacional. Las publicaciones en línea son material protegido por derechos de autor y se pueden leer e imprimir libremente para uso personal. Se prohíbe el uso del material con fines comerciales.</w:t>
      </w:r>
    </w:p>
    <w:p>
      <w:r>
        <w:rPr>
          <w:b/>
          <w:color w:val="FF0000"/>
        </w:rPr>
        <w:t xml:space="preserve">id 108</w:t>
      </w:r>
    </w:p>
    <w:p>
      <w:r>
        <w:rPr>
          <w:b w:val="0"/>
        </w:rPr>
        <w:t xml:space="preserve">Comida en la mesa En las antiguas posadas finlandesas, se ponían largas mesas desnudas, como en los festines medievales, con pan, mantequilla, carcasas enteras de animales, pescado salado, cerveza en pintas, licor en botellas con una copa al lado y queso fresco. Los invitados se sentaban en las mesas, cortaban trozos de carne con sus propios cuchillos y se turnaban para beber de los recipientes comunes. La comida estuvo expuesta durante toda la boda, durante varios días. Sólo se reponían si una especie se agotaba. Este tipo de comidas nupciales se disfrutaron en zonas remotas hasta finales del siglo pasado. Desde entonces, se sirven platos de sopa además de los platos fríos. El más común era el brote de guisantes, que siguió siendo el plato principal en el istmo de Carelia hasta el siglo XX. Las gachas también aparecían en los menús de los festines, primero de cebada y luego de arroz, y más tarde con leche y luego con la más lujosa sopa de pasas, ciruelas o bayas mixtas. La sopa y las gachas se comían en cucharas de madera de los baños comunes de madera o de piedra. Si no podían sentarse todos a la vez a la mesa, se comían en varios turnos. A medida que aumentaba la riqueza, se adquiría una cubertería más moderna. Las cucharas, tenedores y cuchillos de plata y los platos de porcelana se intentaban adquirir o pedir prestados, al menos para el uso de la pareja de novios, el sacerdote y los invitados más distinguidos, mientras que los demás tenían que conformarse con sus cucharas y cuchillos de madera. A mediados del siglo XX, se generalizó una amplia gama de platos y vasos de porcelana y cada comensal recibía su propio plato y su propio recipiente para beber. Para las grandes fiestas, todavía era necesario pedir prestada la vajilla a los vecinos, al igual que hoy en día, la cubertería puede alquilarse a las empresas de catering. A partir del oeste de Finlandia, y más tarde también de San Petersburgo, se adoptaron nuevos platos a través de los campesinos. Al principio, estas novedades, como los platos de caja y las albóndigas, eran platos de tarta, luego se convirtieron en platos de domingo y, finalmente, en platos de diario a medida que las nuevas exquisiteces se afianzaban. Las habilidades de las mujeres de la casa ya no eran suficientes para preparar los nuevos tipos de tartas y para alimentar a los muchos cientos de invitados en las grandes bodas, por lo que la casa tuvo que confiar en los servicios de catering , mujeres hábiles que a menudo habían aprendido el arte de la cocina de los caballeros como sirvientes en ciudades o fincas . En lugar de una mesa sentada, la comida se colocaba en una mesa de pie, de la que los invitados recogían su comida y se sentaban en pequeñas mesas para comer. La cerveza y los licores nunca faltaban en las bodas de muchos días de antaño. La ciudad también abastecía a las bodas de los campesinos ricos con bebidas alcohólicas más finas. Debido al abundante consumo de alcohol, a menudo se producían peleas en las bodas. En las descripciones de bodas más antiguas se afirma a veces que los hombres no consideraban una boda como tal si no habían tenido y dado unos cuantos golpes . En el siglo XIX, las ferias de licores y dinero, en las que la venta de bebidas era el programa principal y que se celebraban para obtener beneficios de los indigentes, se convirtieron en una molestia con peleas y asesinatos . También en el siglo XIX, en Ostrobothnia del Sur, los cuchilleros solían ser los invitados de los cotillas en las grandes bodas para cotillear y pelearse. Pero la prohibición de la destilación casera de alcohol en 1866, los movimientos de resurgimiento, el movimiento antialcohólico y la Ley de Prohibición de 1919 a 1932 pusieron fin al consumo excesivo de alcohol en las bodas. No todas las bodas campestres de antaño eran cenas de varios días, aunque hay muchos registros de ellas. Los más pobres sólo se casaban y no hacían fiestas.</w:t>
      </w:r>
    </w:p>
    <w:p>
      <w:r>
        <w:rPr>
          <w:b/>
          <w:color w:val="FF0000"/>
        </w:rPr>
        <w:t xml:space="preserve">id 109</w:t>
      </w:r>
    </w:p>
    <w:p>
      <w:r>
        <w:rPr>
          <w:b w:val="0"/>
        </w:rPr>
        <w:t xml:space="preserve">Menu Category Archives : hipersensibilidad Mi día ha empezado un poco flojo hoy cuando el reloj ha vuelto a sonar a las seis y no he podido levantarme . Me he levantado de todas formas y con los ojos aún cruzados me he puesto las zapatillas y he salido a dar otro paseo matutino . Hoy he hecho un paseo un poco más corto , de una media hora , pero ha sido bueno para empezar el día . El desayuno, por desgracia, no fue tan exitoso: el polvo de maca del batido me dio tal dolor de estómago que estuve dos veces en el trabajo y ya me planteé volver a casa... Hace tiempo que dejé de consumir maca durante una semana y ahora que he intentado volver a incluirla en mi dieta, mi estómago se resiste. Realmente molesto . No sé si esto se debe a que el cuerpo se acostumbró a algo "demasiado" alejado de él o si también se debe al diagnóstico de celiaquía. ¿Quizás mi estómago es de alguna manera tan sensible ahora debido a esos cereales que no puede tolerar esa maca? ( Todavía no me he hecho una endoscopia , gracias a la gran sanidad ... ) A pesar de la hinchazón y otras cosas desagradables, mi entrenamiento en el gimnasio ha ido bien hoy . Hoy he entrenado el pecho, los hombros y los extensores: Empuje hacia abajo en el establo Flexión de los extensores por detrás de la cabeza con mi propio peso Sumas con mi propio peso Especialmente el banco inclinado fue muy bien hoy y la próxima vez podría tratar de añadir algunos pesos más, ¡yay! Sigo muy contento con ese gimnasio , hay muy buen ambiente allí :D Ya estoy pensando en tomar una sesión de verano allí , ya que ahora está disponible a un precio relativamente bueno . En los vestuarios, los desconocidos te saludan y puedes hacer tu entrenamiento en paz - a nadie le importa lo que estoy haciendo allí. En mi propio gimnasio, el ambiente es a veces demasiado "superficial" cuando la gente viene al gimnasio con ropa de Betterbodies sólo para estar guapa y, especialmente, las mujeres te miden de pies a cabeza y luego empiezan a preguntar qué pesas usas. Es un poco frustrante. En mi opinión, compararse con los demás es completamente estúpido y no te hace ganar nada, cada uno debe entrenar a su nivel y de la forma que quiera. Imitando a otros y cargando pesos terribles no se gana nada si la técnica se resiente a costa de ello . Después de la formación de la máscara de los alimentos Blog relacionados con dicha información que la primera página tiene ahora un enlace a la ficha donde hay una introducción a mí acerca de mí mismo . Allí se puede entonces tanto los lectores antiguos y nuevos para visitar a leer, si quieres saber más acerca de quién está aquí en el otro lado de la pantalla es correcta . Además, he tratado de hacer comentarios a usted ahora lo más fácil posible , porque sé que es un poco de retroalimentación negativa ha llegado . Al comentar en mi blog que ni siquiera necesita un apodo, pero se puede comentar de forma anónima, si así lo desea . Esto, por supuesto, requiere que el cuadro de comentarios sigue siendo tan limpio como antes y kakkakommenteilta evitar ! Monna escribió un buen post sobre el tema, por favor vaya a leerlo y dé su opinión objetiva, que luego será transmitida. El objetivo es hacer que Fitfashion sea lo más funcional posible y estamos trabajando duro todo el tiempo para conseguirlo , pero requiere un poco de paciencia por parte de todos nosotros :) También puedes dar tu opinión sobre la funcionalidad de la página web, etc. en la caja de comentarios de mi blog si quieres. Qué funciona / qué no, qué te gustaría más / qué falta, etc. :) ...celiaquía . Después de todo, esa era la razón de mis absurdos dolores de estómago. Y estaba bastante seguro de que no eran los cereales . Supongo que los factores hereditarios hicieron su trabajo . Así que el lunes de esta semana fui a hacerme un análisis de sangre, cuyos resultados conocí ayer cuando estaba en Helsinki. Si no recuerdo mal , por lo que un determinado valor tenía que estar por debajo de 7 para ser negativo , 7-10 para ser positivo débil y más de 10 para ser un diagnóstico bastante fuerte . Creo que mi valor era 128. Exactamente el 100%.</w:t>
      </w:r>
    </w:p>
    <w:p>
      <w:r>
        <w:rPr>
          <w:b/>
          <w:color w:val="FF0000"/>
        </w:rPr>
        <w:t xml:space="preserve">id 110</w:t>
      </w:r>
    </w:p>
    <w:p>
      <w:r>
        <w:rPr>
          <w:b w:val="0"/>
        </w:rPr>
        <w:t xml:space="preserve">El alcohol y la pérdida de peso Dejé de beber alcohol casi por completo cuando me quedé embarazada ( mi hijo nació en noviembre de 2005 ) . Bueno, por completo durante el embarazo, por supuesto, pero incluso después de que he tenido una cerveza o dos tal vez una o dos veces al año ( una esponja terrible ) . He notado que me siento mejor sin alcohol , aunque la tristeza forma parte de mi naturaleza , no ha sido tan profunda y desesperante como cuando bebía alcohol ( no es cierto que si estás deprimido cuando empiezas a beber , el efecto del alcohol sigue triplicando el mal humor ) . La razón principal para dejar de beber alcohol es ese niño , creo que los niños y el alcohol no van de la mano ( al menos no todavía en edad escolar ) , y no he sentido ninguna necesidad de beber ( cero coca cola entonces también bebo por eso ) - Me sorprendió mucho lo fácil que fue dejarlo , cuando antes me sentaba por la noche al menos tres veces a la semana .. Si sólo dejar ese tabaco fuera tan fácil Pero dudo que una botella o dos lleven a nadie a la ruina ahora , en cuanto a la dieta o de otra manera . Esta señora, en cambio, piensa muy poco en el consumo de alcohol Los fines de semana me gusta divertirme con mis amigos y eso suele implicar el consumo de alcohol. Sin embargo, tengo una enfermedad que hace que sólo beba un máximo de 5 raciones de alcohol por noche, y no tengo tiempo para emborracharme con esa cantidad. Pero en esas noches sí que me olvido del Kiloklub, sobre todo si sé que al día siguiente voy a hacer footing o cualquier otro tipo de ejercicio. Henne el Miércoles, 8 de Julio de 2009 a las 10:28 am Llevo más de un año en el Kiloklub y sí, ese tiempo me ha abierto los ojos para pensar en mi propio consumo de cerveza. Siempre he sabido que la cerveza tiene energía ... rara vez me he quedado con una cerveza cuando he tenido la oportunidad ... pero efectivamente he estado bebiendo cada vez menos ahora durante el año ... me he pasado completamente a las cervezas light si quiero una cerveza . Lástima que no esté disponible en todas partes, incluso hoy en día. Las sidras secas también tienen una cantidad razonable de energía, por lo que he reducido su consumo. Las razones son de salud, financieras y de control de peso. No me he convertido en un absolutista, sí, cuando estás con amigos puedes tomar un poco si te apetece. Pero esto ocurre con menos frecuencia, una vez al mes quizás. He evitado completamente emborracharme. Solía tomar una o dos cervezas cuando comía en un restaurante , ahora me he pasado a pepsi max . Las discotecas y los pubs son muy raros, una vez al año para un evento especial. En otoño probablemente iré la próxima vez cuando me gradúe de la universidad . Mi consumo de alcohol no ha cambiado nada desde que empecé a salir de fiesta , no bebo alcohol más que vino pero me tomo una copa casi todos los días . Feliz Klubiemäntä Om nom nom nom el miércoles , 8. Julio 2009 a las 10:56 am Gracias por sus comentarios a los que ya han respondido aquí . Yo mismo he dejado casi por completo el alcohol . Durante varios años tuve una vida estudiantil muy animada . En un momento dado sólo he notado que mis resacas han empeorado y que gasto una cantidad increíble de dinero en alcohol . Luego, cuando un poco más tarde comenzó a perder peso, por lo que el alcohol se quedó fuera de la imagen cuando era tanta energía . No soy absolutista , a veces tomo una y sí a veces más , pero muy pocas veces . Puede pasar varios meses sin tomar ninguna y luego puede ser que alguna semana tome alguna en un par de días si hay algún evento . Yo mismo he cambiado a una "mejor calidad" de alcohol. Así que no se trata de la cerveza finlandesa más barata, sino de una buena cerveza oscura checa para que tengas la sensación de sabor al mismo tiempo . ¡Hippis58 ¡La salud es lo primero ! miércoles , 8 de julio de 2009 a las 11:00 Mi consumo de alcohol se ha vuelto muy raro pero no sufro de depresión y ningún otro malhumorado no ha sido ! Sólo bebo sidra, unas pocas botellas al año. Eso si</w:t>
      </w:r>
    </w:p>
    <w:p>
      <w:r>
        <w:rPr>
          <w:b/>
          <w:color w:val="FF0000"/>
        </w:rPr>
        <w:t xml:space="preserve">id 111</w:t>
      </w:r>
    </w:p>
    <w:p>
      <w:r>
        <w:rPr>
          <w:b w:val="0"/>
        </w:rPr>
        <w:t xml:space="preserve">La desconfianza obstaculiza la conservación de la foca anillada de Saimaa Sigue habiendo oposición a las restricciones en la conservación de la foca anillada de Saimaa. Esta oposición puede deberse a la desconfianza en la toma de decisiones, según un estudio de la Universidad de Turku sobre las actitudes hacia las focas anilladas de Saimaa y su conservación. Hay un clima general de negatividad. Según el doctor Minttu Jaakkola, director del estudio, los diferentes actores no confían los unos en los otros. La población local teme que el poder de decisión se transfiera a la región de la capital y a la UE, que no se escuche la voz local y que se retenga la investigación y la información de los expertos. Se analizaron las actitudes hacia la foca anillada de Saimaa a través de la cobertura de la prensa y las entrevistas. El estudio forma parte de un proyecto más amplio financiado por la UE sobre la foca anillada de Saimaa , cuyo próximo informe de investigación se publicará dentro de cuatro años. Enviar la noticia a un amigo Noticias Etelä-Saimaa: la desconfianza dificulta la conservación de la foca anillada de Saimaa Sigue habiendo oposición a las restricciones en la conservación de la foca anillada de Saimaa . Esta oposición puede deberse a la desconfianza en la toma de decisiones, según un estudio de la Universidad de Turku sobre las actitudes hacia la foca anillada de Saimaa y su conservación . Hay un clima general de negatividad . Según el doctor Minttu Jaakkola, director del estudio, los diferentes actores no confían los unos en los otros. La población local teme que el poder de decisión se transfiera a la región de la capital y a la UE, que no se escuche la voz local y que se retenga la investigación y la información de los expertos. Se analizaron las actitudes hacia la foca anillada de Saimaa a través de la cobertura de la prensa y las entrevistas. El estudio forma parte de un proyecto más amplio financiado por la UE sobre la foca anillada de Saimaa , cuyo próximo informe de investigación se publicará dentro de cuatro años. Comentarios 8 ppl ¿Quieres denunciar un mensaje inapropiado? Vikingo 7.6 . 13:54 1 vonPatti escribió : Eero Laaksonen escribió : Ahora sería una buena idea detener esta protección completamente ridícula y sobreprotegida de la foca anillada aquí en Saimaa , antes de que la UE prohíba la circulación y la pesca de los ciudadanos comunes en toda la zona de Saimaa . Ninguna persona sensata se atreve a decir que ya hemos ido demasiado lejos en la protección de las focas . La UE va a sus espaldas en estos escándalos de protección. En Estonia, los lobos pueden cazarse con relativa libertad y el lobo no está al borde de la extinción en Estonia, pero la población es muy vigorosa. La foca anillada de Saimaa no es diferente de la foca anillada de Ladoga, pero resulta que vive en Saimaa y no en Ladoga. La foca anillada de Saimaa y la foca anillada de Ladoga son cepas diferentes y no pueden cruzarse entre sí , MOT . huh vonPatti 6.6 . 18:25 9 Los biólogos de las focas han desarrollado la protección de la foca como un trabajo de cobertura para ellos mismos . Buen sueldo, veranos de servicio en el Saimaa en lancha y sin tener que comprar gasolina ellos mismos, las horas extras se acumulan muy bien. Cuando el tiempo empeora en otoño, es el momento de retirarse a espacios interiores cálidos para pasar el invierno. ¿Alguien se ha enterado de que los investigadores de focas han tenido una negociación colectiva? vonPatti 6.6 . 18:13 9 Eero Laaksonen escribió: Ahora valdría la pena detener esta protección completamente ridícula y excesiva de la foca aquí en Saimaa , antes de que la UE prohíba a los ciudadanos comunes moverse y pescar en toda la zona de Saimaa . Ninguna persona sensata se atreve a decir que ya hemos ido demasiado lejos en la protección de las focas . La UE va a sus espaldas en estos escándalos de protección. En Estonia, los lobos pueden cazarse con relativa libertad y el lobo no está al borde de la extinción en Estonia, pero la población es muy vigorosa. La foca anillada de Saimaa no es diferente de la foca de Svalbard, la foca anillada de Saimaa es una</w:t>
      </w:r>
    </w:p>
    <w:p>
      <w:r>
        <w:rPr>
          <w:b/>
          <w:color w:val="FF0000"/>
        </w:rPr>
        <w:t xml:space="preserve">id 112</w:t>
      </w:r>
    </w:p>
    <w:p>
      <w:r>
        <w:rPr>
          <w:b w:val="0"/>
        </w:rPr>
        <w:t xml:space="preserve">REFRIGERACIÓN GRATUITA ESPECÍFICAMENTE PARA PRECIOS DE 24 HORAS La refrigeración gratuita puede ser una refrigeración directa, en la que el aire fresco del exterior se utiliza como tal para refrigerar el local. Este sistema aprovecha al máximo el frescor del aire exterior. Según Unto Hakkarainen, el inconveniente es que la humedad del aire en el espacio a refrigerar sigue directamente la humedad del aire exterior y, por tanto, no es una aplicación viable si el espacio a refrigerar está sujeto no sólo a requisitos de temperatura sino también de humedad . El control de la humedad puede mejorarse utilizando un circuito de aire de refrigeración separado para el aire a refrigerar , donde la potencia de refrigeración del aire exterior se proporciona mediante un intercambiador de calor aire-aire . En los edificios residenciales y de oficinas, la refrigeración gratuita se ha utilizado como refrigeración nocturna mediante el aire acondicionado , que ha "cargado" las estructuras con capacidad de refrigeración para el uso diurno . La aplicación más típica de la refrigeración libre es utilizar la refrigeración libre indirecta en el circuito de agua de refrigeración para enfriar el agua del sistema de refrigeración en serie con la refrigeración del compresor . En este caso, la refrigeración libre se consigue mediante un intercambiador de calor. Es esencial que la refrigeración libre y la refrigeración por compresor puedan utilizarse simultáneamente para lograr el mayor periodo de refrigeración libre anual. "La refrigeración libre es muy adecuada para las instalaciones en las que hay una carga de calor continua las 24 horas del día durante todo el año, normalmente los centros de energía y de datos, en los que la refrigeración libre se utiliza ahora casi invariablemente. A la hora de diseñar y dimensionar la refrigeración libre, es importante recordar que la mayor temperatura posible del medio refrigerante proporciona el mejor rendimiento y la mayor vida útil anual. Para garantizar una temperatura ambiente constante de, por ejemplo, 24 ºC, siempre es necesaria la refrigeración del compresor, ya que en los periodos más calurosos la temperatura del aire exterior puede superar los 30 ºC y no se puede utilizar la refrigeración gratuita. Además de la energía de refrigeración casi gratuita, la refrigeración gratuita prolonga la vida útil de los compresores, reduce los costes de mantenimiento y, por supuesto, ahorra la energía eléctrica utilizada por el compresor. Los costes de construcción de un sistema de refrigeración libre son entre un 10 y un 20% más altos que los de un sistema de refrigeración convencional y la necesidad de espacio adicional es mínima, por lo que la solución también es adecuada para proyectos de renovación. Los costes de inversión adicionales se recuperan rápidamente en términos de ahorro de costes de funcionamiento. El aire frío producido por el sistema de refrigeración libre se produce sólo con el coste de la energía de la bomba. DI Unto Hakkarainen</w:t>
      </w:r>
    </w:p>
    <w:p>
      <w:r>
        <w:rPr>
          <w:b/>
          <w:color w:val="FF0000"/>
        </w:rPr>
        <w:t xml:space="preserve">id 113</w:t>
      </w:r>
    </w:p>
    <w:p>
      <w:r>
        <w:rPr>
          <w:b w:val="0"/>
        </w:rPr>
        <w:t xml:space="preserve">El barítono Esa Ruuttunen presentó un álbum de himnos junto con un cuarteto de violonchelos en un concierto en la iglesia de Lauttasaari . La virtuosa del violonchelo Seeli Toivio , Ulla Lampela, conocida por ser la violonchelista del cuarteto Tempera, y los hermanos violonchelistas Jussi Makkonen y Matti Makkonen forman el cuarteto, cuyo sonido único y con cuerpo está coronado por el barítono Esa Ruuttunen . El álbum contiene muchas joyas de música espiritual como Koska valaissee kointähtönen , Mua sipeis suojaan kätke y Come with me Lord Jesus . Esa Ruuttunen también ha grabado por primera vez la mayoría de los himnos de la grabación y los himnos tienen nuevos y frescos arreglos de Matti Makkonen.</w:t>
      </w:r>
    </w:p>
    <w:p>
      <w:r>
        <w:rPr>
          <w:b/>
          <w:color w:val="FF0000"/>
        </w:rPr>
        <w:t xml:space="preserve">id 114</w:t>
      </w:r>
    </w:p>
    <w:p>
      <w:r>
        <w:rPr>
          <w:b w:val="0"/>
        </w:rPr>
        <w:t xml:space="preserve">Opinión sobre FISHMAN ACOUSTIC MATRIX NATURAL En promedio, sus usuarios encuentran que el FISHMAN ACOUSTIC MATRIX NATURAL es muy práctico.Le dan una puntuación muy alta por su fiabilidad y robustez.Pero sus opiniones difieren Si usted tiene un problema, o necesita ayuda con una pregunta en el foro Diplofix, el foro puede ayudar a elegir entre el FISHMAN ACOUSTIC MATRIX NATURAL y otro producto.Sus usuarios encuentran que es muy eficaz. Pero aquí todos comparten la misma opinión Especialmente barato Compruebe la compatibilidad con FISHMAN ACOUSTIC MATRIX NATURAL en el manual de usuario antes de comprar Fácil de usar Los usuarios hicieron las siguientes preguntas : ¿Es el ACOUSTIC MATRIX NATURAL fácil de usar? La puntuación es 10/10 si el FISHMAN ACOUSTIC MATRIX NATURAL es muy fácil de usar.La puntuación media es 8.5 y la desviación estándar es 2.93.Alto rendimiento Los usuarios hicieron la pregunta : ¿Es el ACOUSTIC MATRIX NATURAL muy bueno? 6 usuarios le dieron una puntuación de 0 a 10 en una escala de 0 a 10. La puntuación es de 10/10 si el FISHMAN ACOUSTIC MATRIX NATURAL es, en su opinión, el mejor en el aspecto técnico, el que ofrece la mejor calidad o el que ofrece la mayor cantidad de opciones. La valoración media es de 8,5 sobre un posible 8,5 y la desviación estándar es de 2,93. Fiabilidad Los usuarios han hecho la pregunta : ¿Es el ACOUSTIC MATRIX NATURAL realmente fiable , duradero ? La valoración es de 10/10 si piensa que el FISHMAN ACOUSTIC MATRIX NATURAL es un producto robusto, que va a durar mucho tiempo antes de estropearse. La valoración media es de 8,5 sobre un posible 8,5 y la desviación estándar es de 2,93. Buena relación calidad-precio Los usuarios se preguntan : ¿el ACOUSTIC MATRIX NATURAL tiene una buena relación calidad-precio? La valoración es de 10/10 si crees que el FISHMAN ACOUSTIC MATRIX NATURAL tiene una buena relación calidad-precio teniendo en cuenta sus características.</w:t>
      </w:r>
    </w:p>
    <w:p>
      <w:r>
        <w:rPr>
          <w:b/>
          <w:color w:val="FF0000"/>
        </w:rPr>
        <w:t xml:space="preserve">id 115</w:t>
      </w:r>
    </w:p>
    <w:p>
      <w:r>
        <w:rPr>
          <w:b w:val="0"/>
        </w:rPr>
        <w:t xml:space="preserve">Lunes 29 Agosto 2011 Este año he tenido la oportunidad de realizar talleres de Rawfood en Kalix , Piteå , Luleå , Kiruna , Rovaniemi , Kouvola y Östersund . Ahora me toca venir a mi ciudad natal . Durante el otoño realizaré tres cursos, dos de ellos de comida cotidiana ABC y uno de comida festiva en buena compañía. Enseñaré métodos para hacer frente a la vida cotidiana con alimentos crudos. El objetivo es hacer comida que toda la familia coma, y en el caso de un banquete aprenderás a hacer una comida espectacular y deliciosa que puedas servir a tus invitados a cenar sin mencionar sus implicaciones para la salud. Sobre todo, debes entender que la comida es amor en forma comestible. Recordemos que la comida debe ser deliciosa y bonita, ya sea para el día a día o para una fiesta. El precio del curso es de 120 euros con ingredientes e IVA incluidos. Puedes inscribirte en aquateam@aquabalancing.fi o llamarme al 045-1386432. Cada curso tiene capacidad para 12 personas por orden de inscripción. Cuando te inscribas recibirás un número de cuenta para pagar el curso . Sábado 27 de agosto de 2011 Vaciamos el congelador e inesperadamente encontramos una bolsa de arándanos del año pasado . Hice un postre que se parece mucho al relleno de tarta . Pero hay menos nueces y grasa de coco para que la textura no sea demasiado ácida . Miércoles 24 de agosto de 2011 Fuimos a Oulu a comer a Fitwok . La idea era divertida y sencilla. Elegir el arroz, los fideos o la base de verduras. Después, todas las guarniciones que se quieran y todavía una salsa. La comida llegó rápidamente y estaba buena. No es crudo, por supuesto, pero sirvió de inspiración para esta receta. Así que la trama es la misma , empezar por torcer fideos de calabacín con una salsa de verduras . Luego añade lo que tengas en la alacena o en la huerta y mezcla la salsa con ella . La salsa teriyaki de Fitwok era mi favorita . Así que mezclé la salsa de soja , el jengibre , el ácido y el dulce junto con las semillas de sésamo en una licuadora . Todo en la mezcla y dejar marinar o comer inmediatamente . He utilizado col rizada, así que es mejor dejarla marinar durante unas horas para que el ácido tenga tiempo de ablandar las hojas. Si no, ¡directo a la mesa! Escalfado Fideos de calabacín Salsa de zanahoria Col rizada picada ( cualquier otro tipo ) Salsa 2 dl de semillas de sésamo 1 dl de agua 1 dl de salsa de soja 1/2-1 dl de zumo de limón 5 dátiles 2 cucharadas de aceite de oliva jengibre , fresco o en polvo Mezclar hasta obtener una salsa espesa y suave . Si la salsa está demasiado espesa, añada un poco de agua. Incorporar la salsa a las verduras. Buen provecho Martes 23 de agosto de 2011 Las remolachas ya están casi listas en nuestro huerto, al igual que las zanahorias y la col rizada. Las chirivías siguen esperando a ser cosechadas. Llevamos mucho tiempo haciendo estupendos batidos verdes con la col rizada . Este es el primer verano que Riitta y yo tenemos un huerto en condiciones. Estamos construyendo una casa de verano y pensamos pasar los veranos en ella a partir de ahora. Este verano ha sido bueno en la obra. ¡He aprendido la alegría de construir! Esa alegría se ha irradiado al resto de mi vida, mi cuerpo se ha mantenido más flexible que nunca, a pesar del poco ejercicio. Después de tanto cargar y levantar sacos y vigas, uno pensaría que el cuerpo se pondría rígido, pero no es así. Ahora es el momento de buscar nuevas variaciones de la remolacha, el calabacín y la zanahoria. Hoy he probado a hacer una salsa de migas , que se podría servir con arroz si no eres 100% de comida cruda . La idea me recuerda a las mollejas pero he añadido bastante agua para hacer una salsa . Lunes 15 de agosto de 2011 Hacía mucho tiempo que no escribía aunque todavía estoy de vacaciones de verano . Estuvimos en Östersund para un curso de Astanga Yoga y Rawfood</w:t>
      </w:r>
    </w:p>
    <w:p>
      <w:r>
        <w:rPr>
          <w:b/>
          <w:color w:val="FF0000"/>
        </w:rPr>
        <w:t xml:space="preserve">id 116</w:t>
      </w:r>
    </w:p>
    <w:p>
      <w:r>
        <w:rPr>
          <w:b w:val="0"/>
        </w:rPr>
        <w:t xml:space="preserve">Brujería 15.4.2011 | Juha Heinilä Que no haya entre vosotros nadie que haga pasar a su hijo o hija por el fuego, o que haga hechizos, adivine signos, practique la brujería o la hechicería, que lea hechizos, pregunte a los espíritus de los muertos o a los sabios, o se dirija a los muertos. Porque todo el que hace tales cosas es una abominación para el Señor ( Deuteronomio 18: 10-12 ) En el norte del país 23.4.2011 hay juramentos ( hogueras ) para expulsar a las brujas y a los demonios . Los habitantes de Ostrobotnia se toman en serio las brujas y los demonios, pero ¿cuál es la actitud hacia las brujas y los demonios en el resto de Finlandia? ¿La brujería sería desear el mal a los demás? En este sentido, decir palabras de condena o estigma en lugar de bendecir . La brujería podría verse quizás como un intento de manipular a Dios , tomando el papel de Dios . Los horóscopos aquí quizás toman el papel de Dios en el sentido de que dicen palabras divinas , estigmatizantes , o que dirigen el futuro en un sentido manipulador . Denuncie un mensaje acosador Envíeme una copia a esta dirección de correo electrónico . Juha Heinilä | 15.4.2011 18:15:09 ¡Anne Mikkola gracias por tu comentario! Sí, desear el mal a los demás es brujería y tal vez desear que el diablo lo haga también. Varios juramentos son también brujería. No entiendo realmente la manipulación de Dios como brujería, pero colocarse por encima de Dios sí lo es. ¿Es toda la adivinación brujería? ¿La adivinación en nombre de Dios es también brujería? Envíeme una copia a esta dirección de correo electrónico. Anne Mikkola | 15.4.2011 18:39:13 ¿La manipulación de Dios no es ponerse por encima de Dios? Bueno, al menos yo he hecho mucha adivinación por trabajo, y la adivinación espiritual también está lanzada. Me gustaría pensar que no todo es brujería :- ) Denunciar el acoso Mensaje Envíame una copia de esta dirección de correo electrónico . Juha Heinilä | 15.4.2011 18:43:39 Ana , creo que no podemos manipular a Dios . Hay muchos tipos de adivinación . Al menos la adivinación a partir de cartas es brujería . Mensaje de alerta Envíame una copia de esta dirección de correo electrónico . Mauno Peltonen | 15.4.2011 19:02 :40 Este es otro de esos claros principios bíblicos que la mayoría de los 'cristianos' no se toman en serio. Hay 'trullos' , blancos de pascua , pasteles de verano , elfos , Santa Claus etc. De hecho casi todos los 'santos de la iglesia' están llenos de símbolos paganos . Y los sacerdotes no se preocupan en absoluto de tal práctica ! ¿Pueden los miembros de esa parroquia seguir llamándose cristianos? Denunciar un mensaje de acoso Envíeme una copia a esta dirección de correo electrónico . Martti Pylkkänen | 15.4.2011 19:29:41 Incluso hoy en día, en los países nórdicos, los niños pequeños aparecen como "trullos" en la época de la Fiesta de los Tabernáculos . En mi opinión esta costumbre no se puede generalizar a la brujería . Pero me gustaría señalar algo que puede llamarse el retorno de la brujería , con razón , que ha enloquecido en toda Europa y América . Este fenómeno es el libro del mismo nombre , Harry Potter , sobre el que se han hecho numerosas películas , cuyos estrenos son esperados por grandes multitudes de espectadores . A través de esta serie de libros de Harry Potter , la antigua religión wicca ha sido bloqueada en todo el mundo . En Estados Unidos se ha mostrado en casi todas las escuelas públicas. Las principales editoriales suministran a las escuelas material de Harry Potter. Se anima a los profesores a leer los libros en voz alta. Así es como la brujería se extiende a un ritmo increíble. El ex satanista Wiliam Schnobelen ha dicho que no hay diferencia entre la brujería, la wicca y el satanismo. Me sorprende la locura que rodea a este libro de Harry Potter, que es un auténtico éxito de ventas en todo el mundo. Esto también demuestra que esta popularidad debe provenir de la influencia de las fuerzas de la oscuridad . Gracias Martti Pylkkänen por su comentario .</w:t>
      </w:r>
    </w:p>
    <w:p>
      <w:r>
        <w:rPr>
          <w:b/>
          <w:color w:val="FF0000"/>
        </w:rPr>
        <w:t xml:space="preserve">id 117</w:t>
      </w:r>
    </w:p>
    <w:p>
      <w:r>
        <w:rPr>
          <w:b w:val="0"/>
        </w:rPr>
        <w:t xml:space="preserve">A veinte kilómetros de Nueva York, el aire se vuelve claramente más frío y soplan vientos huracanados. A medida que la ciudad se acerca, el verano se desvanece, pesadas nubes creadas por la máquina meteorológica del Doctor Palladium se ciernen en el cielo, y un enorme ciclón circula lentamente sobre Manhattan. La nieve y la escarcha asolan la metrópoli mientras el gobernador del estado se niega a rendirse ante Semiramis. Las carreteras que llevan a la ciudad están llenas de coches varados en la carretera, primero huyendo de la ciudad por miedo a la guerra nuclear y luego por un invierno artificial que expulsa a la gente. Desde el sur, a través del túnel Lincoln, Panzerfaust pasa un control policial y llega a pie a Manhattan. Alrededor de la misma hora, desde el norte, Nega y Sutekh cruzan el puente de Brooklyn . El invierno ha llegado a la ciudad en pleno verano , y el equipo de arado no ha tenido forma de hacer frente a varios metros de nieve . Algunas partes de la ciudad siguen funcionando bien y se suministra electricidad , otras partes son un caos casi total . Panzerfaust se apodera de la casa de piedra rojiza en el West Side, Sutekh se abre paso entre él y la seguridad privada de Nega hasta su propio apartamento en el Upper East Side. Sin embargo, el ático está vacío y en proceso de renovación, y el inesperado invierno ha traspasado el plástico hasta el punto de que muchas partes están cubiertas de nieve. Como plan alternativo, el dúo coge un taxi para la nieve hasta Midtown, donde encuentran la oficina de Negacorp. La oficina está cerrada por Hacienda, pero Nega tira la cinta de la barrera y firma con una cerradura con lector de palmas. Hacienda ha retirado la mayor parte de los equipos informáticos y el papeleo, pero al menos el mobiliario se ha dejado en su sitio. Nega llama a Rachel, la jefa de la oficina, y le ordena que vuelva al trabajo inmediatamente. Por otra parte, Panzerfaust abandona su base temporal para dirigirse a Little Italy. Algunas partes de Nueva York son claramente postapocalípticas, y por el camino cuatro ladrones armados intentan robarle. Panzerfaust les hace una bola de nieve y los asusta con magia de sangre, pero no sin recibir un par de agujeros en su chaqueta por parte de pistolas de pequeño calibre. Sin embargo, es significativo que no le frenen, y llega al lugar cuya dirección le fue enviada antes. Las reuniones de la comunidad supercriminal son espontáneas y casi nunca se celebran dos veces en el mismo lugar . La noticia de la ubicación viaja de boca en boca , y esta vez los supers del lado equivocado de la ley , que parecen estar en la costa este de los Estados Unidos , se han reunido en una vieja tienda de ropa en Nueva York . En principio, en un caos como el actual, probablemente sería posible reunirse en un entorno más ostentoso , pero tradicionalmente un cierto tipo de espíritu clandestino forma parte de las reuniones . Cuando llega Panzerfaust, hay tal vez una docena de delincuentes enmascarados y unos cuantos camareros contratados por alguien con contactos en los bajos fondos. Pitbull reconoce a Panzerfaust y le llama a su mesa. Poco después de él, llegan también Sutekh y Nega. Les saluda con entusiasmo un joven de aspecto caballuno que se presenta como Viento Blanco y que, al parecer, es una cara nueva en el negocio. Asisten rostros conocidos y desconocidos, algunos de la fuga de la prisión, otros locales y otros de más lejos. Hammerdancer tiene un aspecto feroz, el lado izquierdo de su cara está muy quemado después del ataque de la FAE en la isla de Penikese, pero por lo que él sabe nadie fue realmente golpeado. Mako se ha trasladado a Chicago para ocuparse de viejos asuntos , el destino de Filament es una incógnita y Bludgeon se ha ido a Nueva Jersey a ver a su familia . El ambiente en la reunión es un poco más bullicioso de lo normal - la amenaza de un viaje del héroe normal parece remota . Casi todo el mundo está reflexionando sobre cómo sacar el máximo provecho del estado actual del imperio - Artillería en particular parece estar reflexionando sobre Semiramis</w:t>
      </w:r>
    </w:p>
    <w:p>
      <w:r>
        <w:rPr>
          <w:b/>
          <w:color w:val="FF0000"/>
        </w:rPr>
        <w:t xml:space="preserve">id 118</w:t>
      </w:r>
    </w:p>
    <w:p>
      <w:r>
        <w:rPr>
          <w:b w:val="0"/>
        </w:rPr>
        <w:t xml:space="preserve">Confirmados los primeros ponentes del OKFestival Ya están confirmados los primeros ponentes del Festival del Conocimiento Abierto que se celebrará en septiembre en Helsinki. Finlandia se convertirá en precursora del conocimiento abierto cuando el evento internacional Open Knowledge Festival llegue a Helsinki del 17 al 22 de septiembre de 2012 . Entre los primeros ponentes confirmados figuran el campeón de la visualización de datos Hans Rosling , el defensor de la democracia directa y participativa Carsten Berg , la pionera del periodismo de datos Farida Vis , la experta en conocimiento colectivo Tanja Aitomurto , el defensor del software libre Karsten Gerloff , el defensor de la tecnología centrada en el ser humano Adam Greenfield y la eurodiputada y ex primera ministra Anneli Jäätteenmäki . El tema del OKFestival 2012 es El conocimiento abierto en acción . En la era de la información global y digital, el conocimiento abierto aportará importantes beneficios en todos los ámbitos de la sociedad: ciencia, cultura, gobernanza y economía. El festival es una colaboración internacional, con un equipo mundial de expertos que participan en la elaboración del programa. La semana del festival incluirá talleres, conferencias, sesiones de programación de hackatones y eventos en la web. El variado programa abarcará temas como la democracia abierta y los datos gubernamentales, las ciudades abiertas e inteligentes, el software de código abierto y los negocios, el diseño abierto, el periodismo de datos y mucho más. Los principales organizadores del festival son la Fundación del Conocimiento Abierto, Aalto Media Factory y el Instituto Finlandés de Londres. Una parte del programa del festival se centrará en la red internacional Open Government Partnership ( OGP ), formada por 55 países, cuyo objetivo es promover la transparencia, el empoderamiento de los ciudadanos y el uso de las nuevas tecnologías en el gobierno. El Gobierno finlandés acaba de anunciar la solicitud de adhesión de Finlandia a la OGP . Otros ejemplos del próximo programa del festival son la preparación de una Iniciativa Ciudadana Europea y la transformación de la diplomacia de la sauna finlandesa en el Movimiento Ciudadano Sauna Abierta . Además de los organizadores principales, un equipo internacional de cincuenta expertos está planificando el contenido del festival, entre ellos Janet Haven, de la Open Society Foundation, Peter Troxler, de la International FabLab Association, y Andrew Stott, de la Oficina del Gabinete del Reino Unido.</w:t>
      </w:r>
    </w:p>
    <w:p>
      <w:r>
        <w:rPr>
          <w:b/>
          <w:color w:val="FF0000"/>
        </w:rPr>
        <w:t xml:space="preserve">id 119</w:t>
      </w:r>
    </w:p>
    <w:p>
      <w:r>
        <w:rPr>
          <w:b w:val="0"/>
        </w:rPr>
        <w:t xml:space="preserve">El Huracán llega a Hakametsu El viernes por la noche en Tampere se verá un partido muy desigual, ya que el JYP, uno de los equipos más duros de la liga, llega para enfrentarse al Ilvis, que espera la clasificación. Las curvas de aptitud de Ilves no han cambiado mucho desde la fase de brillo de principios de año, al menos no en una dirección positiva. El equipo lo intenta y lucha, pero un estilo de juego poco claro, la poca confianza en sí mismo y la suma de los dos errores personales hacen que los partidos se vuelvan una y otra vez a favor del rival. De momento, el único objetivo de Ilves es abrir el mayor número posible de cerraduras mentales antes de los escalofriantes partidos de clasificación. La mejor manera de acumular capital mental es a través de las victorias, pero en el partido del viernes el camino hacia la victoria será probablemente más largo y rocoso de lo habitual. La batalla de JYP por una plaza de play-off directo ha sido sustituida por una lucha encarnizada por el ascenso en casa gracias a un gran mes de febrero. El equipo de Jyväskylä domina actualmente la tercera plaza, pero incluso en la liga superior la distancia con el séptimo puesto es de sólo cuatro puntos antes de la jornada del jueves. El partido contra el claro subcampeón de la liga a estas alturas de la temporada es uno de esos encuentros en los que sólo los tres puntos son un resultado aceptable . Las alegrías del fiel guerrero del Ilves, Ville Korhonen, son pocas últimamente . Las posibilidades de victoria de Ilves vuelven a depender de los éxitos individuales . El estilo de juego del equipo no le permite crear muchas ocasiones de gol, pero éstas son principalmente el resultado de la perspicacia individual. Como es habitual, Jesse Niinimäki y Toni Rajala son los que tienen mayor potencial para esos destellos de brillantez. En el partido del martes contra el Kärppi, el escollo para el Tupsukorvi fue su infructuoso juego de poder . Si el juego de situaciones especiales, que ha tenido problemas durante toda la temporada, muestra signos de mejora, las posibilidades de que el Tampere gane un punto aumentarán considerablemente . En el triunfal casco de oro del Ässät-ryöpytaksi del martes, Eric Perrin destacó con tres puntos de potencia , y Sami Vatanen, que regresó de su baja por enfermedad, brilló más que Sirius durante todo el mes de febrero. En el departamento de la portería, JYP ha seguido una táctica de rotación probada, y el viernes le tocaría a Joni Myllykoski . Será interesante ver si Jyrki Aho rompe su fórmula para dar a Riku Helenius una oportunidad de reajustar su club de crianza . Ilvekski no podrá contar con el joven defensa Niko Peltola , ni con su colega más experimentado Arto Tukio . Masi Marjamäki no jugó el martes , y su participación en el partido del viernes por la noche es incierta .</w:t>
      </w:r>
    </w:p>
    <w:p>
      <w:r>
        <w:rPr>
          <w:b/>
          <w:color w:val="FF0000"/>
        </w:rPr>
        <w:t xml:space="preserve">id 120</w:t>
      </w:r>
    </w:p>
    <w:p>
      <w:r>
        <w:rPr>
          <w:b w:val="0"/>
        </w:rPr>
        <w:t xml:space="preserve">Java ME Java Platform , Micro Edition o Java ME ( antes conocido como J2ME ) es un entorno de aplicaciones ligero basado en la tecnología Java desarrollado por Sun Microsystems para la programación de dispositivos integrados y de características limitadas. En comparación con la plataforma Java SE, una de las diferencias más significativas desde el punto de vista del programador es que las bibliotecas de clases de Java ME son más limitadas. Java ME también tiene un tamaño reducido, teniendo en cuenta las limitaciones de recursos, de modo que, por ejemplo, los juegos en los teléfonos móviles se programan teniendo en cuenta las limitaciones de la pantalla y el teclado. Tabla de contenidos Java ME se divide en dos configuraciones de dispositivos: CDC ( Connected Device Configuration ) para dispositivos conectados a la red como frigoríficos, televisores, comunicadores, CLDC ( Connected, Limited Device Configuration ) para dispositivos aún más limitados como teléfonos móviles, PDAs, etc. Un punto a destacar es que CLDC 1.0 no requiere soporte de hardware para los números de punto flotante, pero CLDC 1.1 los pone a disposición del programador . Java ME soporta los llamados perfiles , que permiten programar para ciertos tipos de dispositivos de manera que funcionen en todos los dispositivos bajo ese perfil . Ejemplos de estos perfiles son el MIDP (Mobile Information Device Profile) , que, en teoría, permite que las aplicaciones se ejecuten en todos los teléfonos móviles que lo soporten. Las aplicaciones Java ME ( como Java SE ) requieren una máquina virtual para ejecutarse. KVM ( Kilo Virtual Machine ) es la máquina virtual de Sun bajo CLDC y MIDP . KVM es una máquina virtual muy pequeña , de menos de 100 kilobytes de tamaño , y por lo tanto ideal para su uso con Java ME . Precisamente por su pequeño tamaño, Sun dio a su máquina virtual el prefijo "Kilo". La seguridad también es un tema importante en Java ME . Aunque Java SE contiene buenas características de seguridad , son demasiado pesadas para su uso en Java ME . Entre las principales características de seguridad se encuentra la llamada "caja de arena" en la que se ejecutan los programas. Esto impide que los programas accedan a funciones fuera de este límite, como el códec GSM de los teléfonos móviles . Además, se comprueba que todas las clases ejecutables están correctamente implementadas. Las aplicaciones tampoco pueden hacer referencia fuera de su propia zona de memoria.</w:t>
      </w:r>
    </w:p>
    <w:p>
      <w:r>
        <w:rPr>
          <w:b/>
          <w:color w:val="FF0000"/>
        </w:rPr>
        <w:t xml:space="preserve">id 121</w:t>
      </w:r>
    </w:p>
    <w:p>
      <w:r>
        <w:rPr>
          <w:b w:val="0"/>
        </w:rPr>
        <w:t xml:space="preserve">Buscar un mentor o una persona de apoyo Tilt está formado por voluntarios que quieren compartir su experiencia y apoyar a las personas con problemas de juego. Los voluntarios actúan como mentores y personas de apoyo en Tilt's Open Doors . El voluntario ayudará con su propia experiencia , por lo que no se requieren otros conocimientos o habilidades previas . Puedes venir tal cual. Tiltti ofrece a los voluntarios apoyo, orientación y recreación. Las actividades se planifican y ejecutan junto con los voluntarios. Otros trabajos voluntarios Tiltti también necesita ayuda de vez en cuando, por ejemplo para organizar eventos. Si tienes conocimientos o habilidades que crees que podrían ser útiles y te gustaría participar en el trabajo con personas con problemas de juego, ponte en contacto con tiltti ( at )sininauha.fi Sininauhaliitto es un experto y actor nacional en temas relacionados con el abuso de sustancias y la exclusión social. La asociación cuenta con 92 organizaciones miembros , que trabajan sobre la base del concepto cristiano del hombre .</w:t>
      </w:r>
    </w:p>
    <w:p>
      <w:r>
        <w:rPr>
          <w:b/>
          <w:color w:val="FF0000"/>
        </w:rPr>
        <w:t xml:space="preserve">id 122</w:t>
      </w:r>
    </w:p>
    <w:p>
      <w:r>
        <w:rPr>
          <w:b w:val="0"/>
        </w:rPr>
        <w:t xml:space="preserve">Emmanuel Eneh , de 50 años, que se trasladó a Tampere desde Nigeria en 1989, creía desde joven que a los 50 años tendría una larga carrera como médico en Finlandia. Pero lleva 22 años estudiando en la Universidad de Tampere. Ha intentado aprobar su último examen en la Facultad de Medicina 17 veces en vano. Ahora todos sus créditos han sido invalidados por anticuados por decisión de Matti Lehto, el director de la facultad de medicina, este otoño . Emmanuel Eneh también acusa a algunos profesores y funcionarios de la Universidad de Tampere de tener una actitud racista hacia su carrera académica. Junto con su abogado Jouni Hirsimäki, ha recurrido la decisión de la universidad ante el Tribunal Administrativo de Hämeenlinna . Como prueba de las actitudes de algunos funcionarios de la universidad, dispone de sus propias grabaciones de sus conversaciones con los funcionarios de la universidad - También estoy estudiando la posibilidad de solicitar una investigación policial sobre el racismo , dice Eneh - En la grabación también se oye a un profesor de la universidad decir que Eneh "mataría a mujeres y niños" en su profesión , añade el abogado Hirsimäki . La afirmación del funcionario de que mataría a mujeres y niños en su profesión es probablemente cierta si ha intentado aprobar un examen 17 veces . Si un hombre no ha aprobado un examen (aunque sea extenso) después de 17 intentos, es que no sabe hacerlo . Esperemos que el derecho yo. BioD no se convierte en un experto médico en esta materia . También es bueno que esto haya salido a la luz ahora que se está gritando sobre los falsos médicos . Nadie se atreve a escribir diplomas sólo por miedo al racismo , cuando los médicos son examinados con lupa , que es lo correcto . Si un hombre no ha aprobado un examen (aunque sea grande) después de 17 intentos , simplemente no puede . Esperemos que el derecho yo. BioD no se convierte en un experto médico en esta materia . También es bueno que esto haya salido a la luz ahora que se está gritando sobre los falsos médicos . Nadie se atreve a escribir diplomas sólo por miedo al racismo , cuando los médicos son examinados con lupa , que es lo correcto . El resultado final podría ser que la universidad sea condenada por racismo y el tribunal ordene dar los papeles al doctor y con buenas calificaciones ... + indemnización por el dinero perdido de una carrera ... A mediados de los años 90, la Facultad de Medicina de Tampere tenía un cupo de unos pocos alumnos para estudiantes extranjeros . El cupo se cubrió a base de papeles , y los solicitantes no se presentaron al examen de ingreso . El imán Haijjar, que también era conocido por la gente de Homburg, pudo estudiar medicina con la misma cuota. Hoy en día, ya no hay una entrada por la puerta trasera a la facultad de medicina sin hacer el examen de acceso. Aunque los hablantes de sueco tienen un buen descuento en Helsinki. Sería interesante saber cómo se ha mantenido el anciano durante los últimos 22 años. La afirmación del funcionario de que mataría a mujeres y niños en su profesión es probablemente cierta si ha intentado aprobar un examen 17 veces . Lo más probable es que esto se refiera a la profesionalidad de este tipo, no al asesinato intencionado. Una buena inversión en una moneda de oro por parte del Estado finlandés? 22 años de estudio y residencia en Finlandia . ¿Con qué dinero? :roll : La afirmación del funcionario de que mataría a mujeres y niños en su profesión es probablemente cierta si ha intentado aprobar un examen 17 veces . Lo más probable es que esto se refiera a la profesionalidad de este tipo, no al asesinato intencionado. Una buena inversión en una moneda de oro por parte del Estado finlandés? 22 años de estudio y residencia en Finlandia . ¿Con qué dinero? :roll : Tenga en cuenta que un huevo de oro comienza a rendir después de 2 años de residencia , mientras que un finlandés requiere un par de años de educación . Un huevo de oro se vuelve más barato en términos de retorno de la inversión . El funcionario que dice que mataría a mujeres y niños en su profesión es probablemente cierto si ha intentado aprobar un examen 17 veces . Lo más probable es que se trate de la profesionalidad de este tipo, no de un asesinato deliberado. Toda una inversión.</w:t>
      </w:r>
    </w:p>
    <w:p>
      <w:r>
        <w:rPr>
          <w:b/>
          <w:color w:val="FF0000"/>
        </w:rPr>
        <w:t xml:space="preserve">id 123</w:t>
      </w:r>
    </w:p>
    <w:p>
      <w:r>
        <w:rPr>
          <w:b w:val="0"/>
        </w:rPr>
        <w:t xml:space="preserve">KoNa Karhula 05 Mensajes públicos Tommi Por favor, háganos saber aquí abajo si sería una buena idea para reunirse en el campo central de Karhula antes de la salida, por ejemplo, para que podamos hacer un mejor uso del coche compartido ? ¿No es así como se hacía al menos "antes de los tiempos"? Propongo que nos encontremos a las 13:30 en el campo central de Karhula el domingo . Por favor, firma de conformidad a continuación , para que sepa que todos vendrán al campo central de Karhula a esa hora . ¡Tommi hace 8 meses Samu ok hace 8 meses Riku ok hace 8 meses Onni ok hace 8 meses Tomas Mikko Atte vendrá directamente al lugar . hace 8 meses Juuso ok hace 8 meses Tommi Moi ! Ahora en invierno , cuando jugamos muchos partidos de Futsal , por lo que no se puede jugar con zapatillas de botón . Las zapatillas de fútbol sala son multifuncionales: se puede jugar con ellas en césped artificial y en el pabellón/superficie dura . Hace 8 meses Tommi Corrección a un mensaje anterior . Este es el equipo Y : Y Equipo : Leo Joona B Juuso Riku R. Henri Valtteri Markus Roni Luka Veeti Eelis Los chicos de este equipo son los primeros en jugar :) 9 meses atrás ( jugador eliminado ) Tommii Si Riku sigue con fiebre esta noche no llevaré el sábado a jugar . ¿Tendrá todavía suficientes jugadores? T:Sari Pakkanen</w:t>
      </w:r>
    </w:p>
    <w:p>
      <w:r>
        <w:rPr>
          <w:b/>
          <w:color w:val="FF0000"/>
        </w:rPr>
        <w:t xml:space="preserve">id 124</w:t>
      </w:r>
    </w:p>
    <w:p>
      <w:r>
        <w:rPr>
          <w:b w:val="0"/>
        </w:rPr>
        <w:t xml:space="preserve">Centro de la ciudad de Hyrile - el área alrededor de la calle comercial desde arriba El área del centro de la ciudad de Hyrile es larga y estrecha , ya que el centro de la ciudad estaba situado en el cruce de las carreteras y se ha expandido a lo largo de las carreteras hacia el sur y el norte . El centro comercial propiamente dicho se construyó en el transcurso del siglo XX a lo largo de la actual Kauppatien , los principales edificios de la guarnición se encontraban entonces cerca del actual centro de salud . El parque de edificios del centro de la ciudad es relativamente joven, principalmente de la década de 1960 a la actualidad, ya que los antiguos y pequeños edificios comerciales y residenciales han sido sustituidos por nuevas construcciones.</w:t>
      </w:r>
    </w:p>
    <w:p>
      <w:r>
        <w:rPr>
          <w:b/>
          <w:color w:val="FF0000"/>
        </w:rPr>
        <w:t xml:space="preserve">id 125</w:t>
      </w:r>
    </w:p>
    <w:p>
      <w:r>
        <w:rPr>
          <w:b w:val="0"/>
        </w:rPr>
        <w:t xml:space="preserve">mi marido empezó a jugar en el ordenador hace un año y no tiene fin. puede jugar durante ocho horas al día , no puede oír ni ver a los demás . he intentado todo para que deje de hacerlo , ya que me molesta que el juego pasivice a todo el hombre para que descuide las tareas del hogar , el cuidado de los niños y de las relaciones . ayúdame ahora . estoy constantemente en segundo lugar en la carrera por la atención . ni siquiera me atrevo a decirle a la gente que sé lo que mi marido hace todo el día (a veces incluso por la noche) . [ quote author= " Visitante " time= " 28.12.2006 a las 19:53 " ] mi marido empezó a jugar en el ordenador hace un año y no hay fin a la vista . puede jugar durante ocho horas al día , no puede oír ni ver a los demás . he intentado todo para que deje de hacerlo , cuando estoy harta cuando el juego pasiva a todo el hombre para que descuide las tareas de la casa , el cuidado de los niños y la relación . ayúdame ahora . estoy constantemente en segundo lugar en la competencia por la atención . ni siquiera me atrevo a decir a mis amigos lo que hace durante el día ( a veces incluso por la noche ) . Su problema era el juego: las máquinas tragaperras principalmente, el juego de casino a menudo. A veces podía estar 15 horas seguidas en la máquina tragaperras , no comía , no bebía , no dormía . Al principio estaba furiosa , enfadada , llorando ... Luego empecé a buscarle ayuda , que no le importaba , porque negaba sus problemas . Prometió parar, y yo le creí. Sorpresa, sorpresa, no pudo parar. Siempre debía dinero a todos sus amigos, a veces incluso robaba el fondo de la olla de su lugar de trabajo en su frenesí por el juego. Luego, cuando bajó lo suficiente, me pidió que le consiguiera ayuda. Y lo hice. A través de la Clínica A, mi marido recibió terapia, y también fue a un grupo de AG para adictos al juego. Durante un tiempo fue bien. Llamé al terapeuta de mi marido y le expliqué la situación, el terapeuta llamó a mi marido al día siguiente y le sugirió que viera a un médico, mi marido estuvo de acuerdo. Se le diagnosticó una grave adicción al juego, y se le medicó por su condición. Con medicación , terapia y un grupo de discusión + fuerza de voluntad , mi marido lleva ya 5 meses sin jugar. Así que por el momento las cosas se ven bien. La medicación se dejará la semana que viene , y tengo mucho miedo de que entonces vuelva a empezar la ludopatía , pero el médico y el terapeuta opinan que no , al igual que mi marido . Tuvimos este infierno durante tres años , me habría divorciado si no fuera por un niño pequeño y otro en camino . Estaba en el límite de mi paciencia, y yo mismo fui a terapia. Me he prometido a mi misma y a mis hijos que si la espiral de ludopatía de mi marido vuelve a empezar , nos mudaremos . Al menos he hecho todo lo que he podido , he intentado comprender y apoyar , y ayudar en todo lo posible . Eso es todo lo que puedo hacer , y si no sirve de nada , tengo que rendirme , por mucho que me duela . Puedes obtener ayuda para la adicción al juego en la Clínica A , también puedes obtener información en Peluur ( googlealo ) . Buena suerte para ti .... [ quote author= " Visitor " time= " 28.12.2006 at 20:05 " ] Su problema era el juego : máquinas tragaperras principalmente , también jugaba en el casino a menudo . A veces podía estar 15 horas seguidas en la máquina tragaperras , no comía , no bebía , no dormía . Al principio me enfurecía , me enfadaba , lloraba ... Luego empecé a buscarle ayuda , que no le importaba , porque negaba sus problemas . Prometió parar, y yo le creí. Sorpresa, sorpresa, no pudo parar. Siempre debía dinero a todos sus amigos, a veces incluso robaba el fondo de la olla de su lugar de trabajo en su frenesí por el juego. Luego, cuando bajó lo suficiente, me pidió que le consiguiera ayuda. Y lo hice. A través de la Clínica A, mi marido entró en terapia, y también fue al</w:t>
      </w:r>
    </w:p>
    <w:p>
      <w:r>
        <w:rPr>
          <w:b/>
          <w:color w:val="FF0000"/>
        </w:rPr>
        <w:t xml:space="preserve">id 126</w:t>
      </w:r>
    </w:p>
    <w:p>
      <w:r>
        <w:rPr>
          <w:b w:val="0"/>
        </w:rPr>
        <w:t xml:space="preserve">Como Martela, los productos y servicios de Martela mejoran la funcionalidad y el confort de los espacios, no sólo en los entornos de trabajo, sino también en los entornos de aprendizaje y en los centros asistenciales. Martela es una empresa familiar con 69 años de antigüedad y líder del mercado en Finlandia. Las acciones de la empresa cotizan en la bolsa de valores NASDAQ OMX Helsinki. En 2013, Martela empleó a una media de 770 personas en los países nórdicos, Polonia y Rusia y la facturación del Grupo fue de 132,3 millones de euros. Noticias Sostenibilidad En Martela Plc, la responsabilidad es una forma de trabajar que comienza con cada empleado y cada puesto de trabajo. Además del funcionamiento responsable de nuestra cadena de producción, una misión importante es ofrecer los mejores servicios del sector para la gestión de todo el ciclo de vida de los muebles.</w:t>
      </w:r>
    </w:p>
    <w:p>
      <w:r>
        <w:rPr>
          <w:b/>
          <w:color w:val="FF0000"/>
        </w:rPr>
        <w:t xml:space="preserve">id 127</w:t>
      </w:r>
    </w:p>
    <w:p>
      <w:r>
        <w:rPr>
          <w:b w:val="0"/>
        </w:rPr>
        <w:t xml:space="preserve">Eerol vuelve aquí al "calor" de Helsinki. Helsinki se siente como el Caribe después de Laponia, de acuerdo, sí . Sí, estuve esquiando en Ylläs durante una semana. Fue muy divertido cuando me acompañó un amigo y nos tiraron bastantes rutas forestales. Un par de veces nos fuimos contra los árboles, pero nos libramos de lesiones peores. Jeee~ Mi vieja y terrible mesita de noche se vendió con una de las camas, así que mi madre me trajo una vieja mesita de madera y me dijo que podía hacer lo que quisiera con ella. Luego imprimí páginas de chapuis de una pieza y las pegué a la mesa y le puse barniz. Creo que es realmente genial~ aunque lo diga yo mismo 8DD Mi mesita de noche~ Dormí bastante condenadamente bien anoche ~ y no es porque haya estado durmiendo en una cama dura como una roca durante las últimas 2 semanas y finalmente tenga mi propia cama . Y tampoco porque llevara casi 24 horas y media despierta, si no contamos mi siesta de un par de horas~ 8DDDDD Por la noche ya no podía ni andar recta porque me sentía como si estuviera borracha... Bueno, nunca he estado borracha pero me imagino que es más o menos lo que se siente... XDDDD Estamos haciendo una competición de "quién puede construir el muñeco de nieve más alto" entre la familia :' D Cuando por fin llegó el momento de lamer, mamá y papá decidieron construir dos muñecos de nieve seguidos. Uno tenía 4m y 17cm de largo y el otro quizás 20cm menos :-D Pero hace un tiempo mis primos me dijeron que tenían 4m y 51cm de largo, así que tendría que construir uno más alto si quiero ganar el concurso ~ :' D Hoy pienso visitar la biblioteca ~ Si es que puedo ir allí . Jeje .. Hoy ha sido una miserable vuelta al "maravilloso" (sarcasmo) colegio . Y encima con doble clase de inglés a las 8 -_- Pero el día se ha salvado por la información de que el gigante rojo publica una flecha de plata ! Tengo 140€ de dinero , 2 joyas en forma de cruz , una pulsera y una navaja =D Es divertido jugar con la navaja ya que es una navaja plegable por lo que abro el candado y la lanzo con un movimiento enérgico . Como si fuera un estilete . Y por último , me llega el cómic de Watchmen el miércoles ( siempre que lo compre cuando vaya a Helsinki ) . Y cuando vaya a Helsinki aquí está mi lista de la compra actual : Cuando me he puesto a pensar si hay algo que añadir me he dado cuenta de que ni siquiera tengo la música puesta ... Me ha dado tal ataque de alegría cuando he escuchado la flecha de plata que viene en finlandés que todo lo demás se empieza a olvidar xD Vuelta al cole de nuevo , pero ya no es tan malo . La mañana ha empezado con una doble lección de química , en la que ahora me toca jugar con la tabla periódica , es curioso que lleve estudiando lo mismo año tras año , pero sigo teniendo la sensación de estar leyendo un idioma diferente . El último par de lecciones fue de física , que fue aún peor que lo habitual hoy . La escuela está en renovación y por lo tanto las clases son frías y hay ruidos raros del exterior . La gente parece ser generalmente aburrida y la gran diversión hoy en día es inventar cosas que la escuela todavía hace bien . Últimamente las cosas están peor que de costumbre y casi a diario se anuncian cosas fuera de lo normal. Por ejemplo, no ponerse de pie bajo el toldo, ya que puede colapsar bajo el peso de la nieve. Divertido en el sentido de que todas las salidas están bajo la marquesina , ya que a algún genio se le ha ocurrido cerrar todas las puertas traseras . Un día también se anunció que no se debe pasar por la entrada principal de la escuela , ya que se ha cavado un montículo en el suelo y éste puede derrumbarse bajo los pies . Encantador. La aplicación conjunta ha comenzado hoy y en los pasillos se habla de dónde</w:t>
      </w:r>
    </w:p>
    <w:p>
      <w:r>
        <w:rPr>
          <w:b/>
          <w:color w:val="FF0000"/>
        </w:rPr>
        <w:t xml:space="preserve">id 128</w:t>
      </w:r>
    </w:p>
    <w:p>
      <w:r>
        <w:rPr>
          <w:b w:val="0"/>
        </w:rPr>
        <w:t xml:space="preserve">Afganistán ( ISAF ) La misión de la Fuerza Internacional de Asistencia para la Seguridad (ISAF), con mandato del Consejo de Seguridad de la ONU, es ayudar al gobierno afgano a establecer la estabilidad y la seguridad en el país. La misión tomó el relevo de la OTAN en agosto de 2003 y, en octubre de ese mismo año, el Consejo de Seguridad de la ONU amplió el mandato de la ISAF para que abarcara todo Afganistán. Fuerza Internacional de Asistencia para la Seguridad (ISAF) La Fuerza Internacional de Asistencia para la Seguridad (ISAF) comenzó a operar en Kabul sobre la base de la Resolución 1386 del Consejo de Seguridad de las Naciones Unidas , el Acuerdo de Bonn y el correspondiente Acuerdo Técnico Militar entre la ISAF y la Administración Provisional de Afganistán a finales de diciembre de 2001 . La operación ISAF está dirigida por la alianza militar OTAN. Durante 2006, la misión de la ISAF se amplió para abarcar todo Afganistán, pero la Operación Libertad Duradera (OEF), dirigida por Estados Unidos, sigue llevando a cabo misiones de combate por separado de la ISAF. Las fuerzas estadounidenses sirven tanto en la ISAF como en la OEF . La ISAF tiene su sede en el Mando de las Fuerzas Conjuntas en Brunssum, Países Bajos. El cuartel general de la operación se encuentra en Kabul. El comandante de la ISAF es el general estadounidense Joseph F. Dunford Jr. La ISAF cuenta con un total de 48 países que participan en la operación . Las autoridades afganas son las principales responsables de la seguridad de su país . La misión de la ISAF es apoyar al Gobierno afgano en la consecución y el mantenimiento de un entorno seguro para la reconstrucción del país y el fortalecimiento de las estructuras democráticas , y ayudar a la expansión de la influencia del gobierno central en todo el país . Las tareas operativas de la ISAF en Afganistán incluyen : la realización de operaciones de seguridad y estabilización . El apoyo y la tutoría del Ejército Nacional Afgano ( ANA ) . Apoyar al Gobierno de Afganistán en la disolución de los grupos armados ilegales (DIAG) . Apoyar a la Policía Nacional Afgana (ANP) . Identificar y trazar las necesidades de reconstrucción, como el desarrollo de escuelas y hospitales, el suministro de recursos hídricos y otros tipos de cooperación civil-militar .</w:t>
      </w:r>
    </w:p>
    <w:p>
      <w:r>
        <w:rPr>
          <w:b/>
          <w:color w:val="FF0000"/>
        </w:rPr>
        <w:t xml:space="preserve">id 129</w:t>
      </w:r>
    </w:p>
    <w:p>
      <w:r>
        <w:rPr>
          <w:b w:val="0"/>
        </w:rPr>
        <w:t xml:space="preserve">Una amplia gama de pensamientos sobre cómo va el mundo sin censura . La región de la capital tiene ahora una población de 1,35 millones de personas. Según las previsiones de población para toda la región, la población va a crecer de forma desmesurada. Según una previsión de base conservadora, la población aumentará en 125 mil personas en ocho años y seguirá aumentando hasta alcanzar casi 1,8 millones de personas en 2050 . Algunos se preguntarán de dónde vendrá semejante éxodo de personas, pero la respuesta es probablemente obvia: África y Oriente Medio. Por supuesto, la gente tendrá que vivir en algún lugar de la oscura y sombría Finlandia casi todo el año, pero ¿dónde? Helsinki está construyendo viviendas para 40 000 personas en los lugares más espectaculares de la ciudad -Hernesaari , Kalasatama y Jätkäsaari- en un plazo de 10 años. Además, se están construyendo viviendas para al menos 30 mil personas a lo largo de Länsimetro en Espoo , 50 mil personas a lo largo de Marjarada en Vantaa y 50 mil personas en la zona robada a Sipoo por Helsinki . En otras palabras, en diez años se construirán 170 mil personas en zonas nuevas, lo que significa que, teniendo en cuenta la construcción de relleno, se puede considerar que la cifra de empleo cubre las necesidades de vivienda de 200 mil personas. De ese parque de viviendas, un tercio se construirá de forma no subvencionada, un tercio a través de diversos regímenes de subvención y un tercio como vivienda de alquiler. Está claro que un africano o un trabajador de los servicios a tiempo parcial no tiene más remedio que elegir entre una vivienda de protección oficial o una vivienda de alquiler y las correspondientes ayudas a la vivienda y otras ayudas pagadas por los contribuyentes del municipio en cuestión . Por lo tanto, todo el sistema de vivienda está destinado a ser pagado por una carrera profesional o una familia acomodada con unos ingresos brutos de al menos 100 000 euros al año. De lo contrario, nadie compraría una vivienda familiar de 100 metros cuadrados, de 400 a 600 mil euros, financiada por la nueva producción . Además, se añaden a la factura las prestaciones sociales de los vecinos y el impuesto oculto del municipio, cada vez más elevado, con su calefacción urbana y otras cargas obligatorias. Las preguntas estúpidas son: ¿son estos planes mínimamente sensatos? ¿Dónde están los contribuyentes acomodados y malditamente estúpidos? Las respuestas están llegando . La urbanización Suurpello, que se va a terminar en Espoo, puede considerarse un presagio de la realidad. Puede considerarse un perfecto modelo en miniatura de los planos descritos al principio. Todo está bien, pero la urbanización, construida sobre un campo y un banco de barro de 30 metros, carece de pagadores. africanos, se están construyendo nuevos accesos por carretera, sistemas de tuberías de aspiración y un enorme centro escolar nuevo, pero no hay pagadores a la vista. Un destino similar le espera al sur de Espoo , Sipoo y los páramos de Vantaa. ¿Alguna apuesta? El Museo de Kukkenhaim, promovido fanáticamente por la Coalición Verde, ha provocado un gran debate que debería terminar ahora. Hay dos argumentos a su favor que son tan sólidos que no creo que nadie pueda rebatirlos. En primer lugar, la construcción es ideal para el canto del cisne de la actual era de locura del Partido Verde. En el caso del proyecto Kukkenhaim: se están malgastando enormes cantidades de dinero de los contribuyentes. Todo debe hacerse con mucha prisa, que es el sello básico de una estafa. Los argumentos están llenos de cálculos falsos. Se extenderá un cheque en blanco, cuyo importe total nadie sabrá, y el coalicionista de pacotilla podrá salirse con la suya y sentirse superior. Jussi Pajunen tendrá algo que recordar de su época como alcalde que no sean los barrios marginales en desarrollo y la economía arruinada. En segundo lugar, el Museo Kukkenhaim tendrá un enorme valor simbólico a medida que cambie el espíritu de los tiempos. Cuando se acabe el dinero y vuelva la luz de la razón, el edificio del museo, zumbando en su vacío, recordará cada día a la gente esta época de oscuridad. Al igual que el campo de concentración de Auschwitz, enviará un mensaje tácito que no debe olvidarse: NUNCA MÁS. M</w:t>
      </w:r>
    </w:p>
    <w:p>
      <w:r>
        <w:rPr>
          <w:b/>
          <w:color w:val="FF0000"/>
        </w:rPr>
        <w:t xml:space="preserve">id 130</w:t>
      </w:r>
    </w:p>
    <w:p>
      <w:r>
        <w:rPr>
          <w:b w:val="0"/>
        </w:rPr>
        <w:t xml:space="preserve">Tablón de cotilleos Aquí están los cotilleos en línea de la pandilla OL-UT ( lo último en la parte superior ) . El ataque es la mejor defensa , así que [ GOSPING ALONE ] ( requiere iniciar sesión para evitar los bots de spam ) . La página de cotilleos funciona automáticamente para que nada sea censurado en la etapa de publicación . Si quieres sacar algo, envía un correo al administrador. En el archivo se pueden encontrar antiguos chismes . ¿Surasalasana o propia? Este sitio se supone que es registrado por todos los miembros , por lo que es fácil de configurar el tablero de chismes para añadir mensajes sólo para los usuarios registrados . Te pedirá que te conectes si no estás conectado antes de enviar el mensaje. XX , 2005-06-09 13:17:22 Todo borracho ? mats , 2005-06-01 07:48:57 Cotilleos de prueba . Puede que haya que importar los cotilleos antiguos , o poner un enlace al archivo .</w:t>
      </w:r>
    </w:p>
    <w:p>
      <w:r>
        <w:rPr>
          <w:b/>
          <w:color w:val="FF0000"/>
        </w:rPr>
        <w:t xml:space="preserve">id 131</w:t>
      </w:r>
    </w:p>
    <w:p>
      <w:r>
        <w:rPr>
          <w:b w:val="0"/>
        </w:rPr>
        <w:t xml:space="preserve">El coste total es de 4605 euros, de los cuales el final es de 3235. La subvención total solicitada es de 3450 euros. La solicitud de subvención se basa en los costes reales de la Vattenfall Seuracup 2013. Preparación: Simo Räty, Jefe de Ocio, tel. 044 417 4221 Propuesta del Jefe de Ocio: La Sección de Ocio decide proponer a la Comisión de Educación que conceda una subvención de 1600 euros para los gastos de la final de la Vattenfall Seuracup. No se concederá ninguna subvención para las competiciones, ya que el objeto no cumple los criterios para la asignación de subvenciones para actividades deportivas.</w:t>
      </w:r>
    </w:p>
    <w:p>
      <w:r>
        <w:rPr>
          <w:b/>
          <w:color w:val="FF0000"/>
        </w:rPr>
        <w:t xml:space="preserve">id 132</w:t>
      </w:r>
    </w:p>
    <w:p>
      <w:r>
        <w:rPr>
          <w:b w:val="0"/>
        </w:rPr>
        <w:t xml:space="preserve">Mensaje en el libro de visitas : ¡Deja de tener esa ridícula envidia! ¡No tienes que ceder y llorar en estas páginas! No está por encima del umbral de la noticia 26.4.2014 [ 16:36 ] Enviado por : Contribuyente . Mensaje : No hay nada de noticiable en eso , si se mira desde el punto de vista de Pielavesi . No hay ningún beneficio para Pielavede de todo este asunto . Aquí solo se recoge la basura y los gastos y los residuos de los coches en el campo deportivo de los niños . a la espera de más información 26.4.2014 [ 10:16 ] Remitente : Grandes noticias Mensaje : Grandes noticias Eetu !!!!!!! Realmente una gran noticia , es bueno seguir con esto , habiendo conseguido una pieza importante tanto para el extremo receptor , como para el extremo atacante . El primer viernes de noticias ya es esta semana , así que esperemos unos días más . ¡Muy buenas noticias por venir! información 23.4.2014 [ 03:52 ] Enviado por : Katsoja Mensaje : Harri te avisará tan pronto como haya algo nuevo . al menos hasta ahora la información ha ido bien . lo siento 22.4.2014 [ 18:14 ] Enviado por : seppo Mensaje : Es tan ridículamente difícil escribir en esas pequeñas letras de mi smartphone ..ahora tengo acceso a la red " real " y es mucho más fácil escribir . Espero que te haya quedado al menos un poco claro de ese post mío anterior .</w:t>
      </w:r>
    </w:p>
    <w:p>
      <w:r>
        <w:rPr>
          <w:b/>
          <w:color w:val="FF0000"/>
        </w:rPr>
        <w:t xml:space="preserve">id 133</w:t>
      </w:r>
    </w:p>
    <w:p>
      <w:r>
        <w:rPr>
          <w:b w:val="0"/>
        </w:rPr>
        <w:t xml:space="preserve">Suscribirse a la ventana de noticias Galerías de fotos Responder a un mensaje en la conversación " ¿Es hora de un árbol? "Su mensaje &amp;gt;Después de todo, los edificios de apartamentos de madera se construyeron después de la guerra . La mayoría de ellos &amp;gt ;ya han sido demolidos , pero algunos &amp;gt ;todavía permanecen . Sin embargo, el valor de las viviendas de estos edificios es bastante insignificante, incluso si las llamadas superficies están en buen estado. Las casas de hormigón o de ladrillo construidas después de la guerra han conservado su valor. Sobre todo si han sido renovados. ¿No demuestra esto algo? Su comentario 28.03.2014 a las 7:34 am // Constructor Después de todo, los bloques de pisos de madera se construyeron después de la guerra . La mayoría de ellos han sido demolidos, pero algunos todavía permanecen . Sin embargo , el valor de las viviendas en esas casas es bastante inexistente , incluso si las llamadas superficies estaban en buenas condiciones . Las casas de hormigón o de ladrillo construidas después de la guerra han conservado su valor. Especialmente si las líneas han sido renovadas. ¿No demuestra esto algo?</w:t>
      </w:r>
    </w:p>
    <w:p>
      <w:r>
        <w:rPr>
          <w:b/>
          <w:color w:val="FF0000"/>
        </w:rPr>
        <w:t xml:space="preserve">id 134</w:t>
      </w:r>
    </w:p>
    <w:p>
      <w:r>
        <w:rPr>
          <w:b w:val="0"/>
        </w:rPr>
        <w:t xml:space="preserve"> Es muy sabrosa, buena incluso para los gatos más quisquillosos, aunque no se han añadido aromatizantes a la comida. El sabor está garantizado por las materias primas puras y el fabricante europeo, que cumple las normas de calidad ISO, garantiza una producción de máxima calidad. La fábrica también ha probado el producto en más de 20 cajas de arena para gatos. Si quiere garantizar el bienestar y la vitalidad de su gato, el pienso PROF.CAT Premium es sin duda su elección. ¡Deje que su gato se convenza de que el pienso PROF.CAT Premium es lo que quiere seguir utilizando! La comida para gatos PROF.CAT Premium ya se vende en toda Europa y ahora queremos ofrecerla también en Finlandia.</w:t>
      </w:r>
    </w:p>
    <w:p>
      <w:r>
        <w:rPr>
          <w:b/>
          <w:color w:val="FF0000"/>
        </w:rPr>
        <w:t xml:space="preserve">id 135</w:t>
      </w:r>
    </w:p>
    <w:p>
      <w:r>
        <w:rPr>
          <w:b w:val="0"/>
        </w:rPr>
        <w:t xml:space="preserve">Las guerras de la Unión a principios del siglo XVI ataron la atención de Suecia al resto de Europa, por lo que se mantuvo principalmente a la defensiva en la frontera oriental. Los rusos, por su parte, se mostraron activos y realizaron numerosas incursiones en el lado sueco. La más famosa fue la invasión de las puertas de Vyborg por parte de un poderoso ejército ruso en el otoño de 1495. La historia del rescate de la ciudad, conocida como el bombardeo de Vyborg, se cuenta en la primavera siguiente, cuando los rusos del lado occidental de Sakkola dirigieron sus patrullas al corazón del Gran Savo. A esto le siguió una represalia sueca al norte del río Ladoga. Durante estos acontecimientos, el este de Kanna todavía no era el objetivo de una acción militar directa. Este no era el caso cuando se llegó a mediados del siglo XV. Desde Käkisalmi, en 1556, los rusos, a través de Pyhäjärvi y Sakkola, atacaron el lado sur del Vuoksi hasta Vyborg para apoyar a las tropas procedentes del Neva. Käkisalmi también fue utilizada como base por los destacamentos que avanzaron hasta Jääske, así como por las tropas que extendieron su expedición hasta Kuopio . Así, cuando Suecia comenzó a llevar a cabo una política activa hacia el Este a finales de siglo, uno de sus primeros objetivos fue conquistar Käkisalmi, que se había convertido en un tentador bastión enemigo. Durante los cinco años y medio que duró la guerra rusa, los suecos realizaron numerosos ataques desde Vyborg hasta Käkisalmi. Así, a finales de 1572-73, Herman Fleming, con una fuerza de 3.000 jinetes, arrasó el feudo de Käkisalmi hasta Kurkijoki. "Sin ninguna pérdida de hombres -gracias a Dios- con la espada, el miedo y todos los medios del enemigo" dice que destruyó y arrasó todos los pueblos, iglesias y monasterios de las orillas del Ladoga . En 1577 las tropas suecas que habían salido de Vyborg giraron hacia el sur de Käkisalmi y, pasando por Taipalee, dirigieron su ataque a Pähkinälinna . Cuando Pontus de la Gardie asumió el mando de las fuerzas suecas en el otoño de 1580, su primera tarea fue tomar Käkisalmi. La fortaleza se consideraba bastante fuerte, pero mediante el uso de un arma nunca vista en los combates en estos frentes -balas de cañón calentadas hasta la incandescencia- las tropas de de la Gardie consiguieron incendiar las fortificaciones de madera, y tras un asedio de diez días la fortaleza se rindió en noviembre. El infierno de Sakkola cayó en manos de los nuevos amos, junto con el resto de las costas orientales. Käkisalmi quedó durante diecisiete años en manos de las tropas suecas, que reforzaron sus defensas lo mejor que pudieron. Al año siguiente, se realizó otra invasión desde allí, vía Taipalee, hasta el Castillo de las Avellanas. La población circundante no debe haber acogido muy favorablemente a los nuevos amos. Por ello, las autoridades suecas trataron de poblar las granjas abandonadas con sus propios carelianos, procedentes de la parroquia de Äyräpää, más allá de la frontera occidental de Sakkola. No todos los recién llegados se establecieron como residentes permanentes, sino que trabajaron en las granjas del desierto como arrendatarios. Por ejemplo, en 1589 el Estado recibió 12 barriles de centeno y cebada como impuestos de los campesinos de Äyräpää que trabajaban en los pantanos y en las granjas periféricas de las regiones desérticas de Raudu y Sakkola . La propiedad de Käkisalmi se consideraba tan importante que, aunque Suecia tuvo que prometer la devolución de la ciudad a los rusos en el Tratado de Täyssinä de 1595, el comandante finlandés Klaus Fleming se negó a cumplir esta condición. Los rusos no tomaron posesión del castillo hasta 1597, tras su muerte. Una década más tarde, el rey Carlos IX de Suecia consideró oportuno intervenir de nuevo en los asuntos de Carelia. El zar ruso Vasili Shuisky, debilitado por las disputas sucesorias, le pidió ayuda armada y en el Tratado de Vyborg de 1609 prometió a Suecia el castillo y el feudo de Käkisalmi como recompensa.</w:t>
      </w:r>
    </w:p>
    <w:p>
      <w:r>
        <w:rPr>
          <w:b/>
          <w:color w:val="FF0000"/>
        </w:rPr>
        <w:t xml:space="preserve">id 136</w:t>
      </w:r>
    </w:p>
    <w:p>
      <w:r>
        <w:rPr>
          <w:b w:val="0"/>
        </w:rPr>
        <w:t xml:space="preserve">Anna Makkonen concluye que Juhana Wilhelm Tuura no era el amante de la juventud de Kerttu, el Sr. Y , que en el diario fue a Carelia. Escribe: "¿Cómo llegó a mí el libro de la narrativa? Probablemente el cuaderno encuadernado en negro se lo dejaron a Y tras la ruptura de la relación , y tras la muerte de Y a un familiar . Escuchó mi entrevista en la radio y vio la oportunidad de deshacerse del folleto que había estado acechando en un rincón. Quiso evitar que la interrogaran y optó por el anonimato, por lo que quizá ni siquiera sabía de dónde procedía el libro. No sé quién era el Sr. Y. No sé de quién es la mano que introdujo el cuaderno de tapas negras en el sobre y escribió mi nombre. "¿Qué fuentes podrían dar pistas sobre la identidad de la novia de la infancia de Kerttu?</w:t>
      </w:r>
    </w:p>
    <w:p>
      <w:r>
        <w:rPr>
          <w:b/>
          <w:color w:val="FF0000"/>
        </w:rPr>
        <w:t xml:space="preserve">id 137</w:t>
      </w:r>
    </w:p>
    <w:p>
      <w:r>
        <w:rPr>
          <w:b w:val="0"/>
        </w:rPr>
        <w:t xml:space="preserve">Archivo de palabras clave : eventos Examinar artículos El Ministerio de Justicia organiza un seminario sobre la democracia en línea en la Casa de la Legislatura el martes 26 de noviembre a las 8.30 - 11.30 . En el seminario se debatirá la siguiente etapa en el desarrollo de la participación y la participación cívica, y cómo se compara Finlandia a nivel internacional en el ámbito de la democracia en línea. El orador principal será Steven Clift, un gurú estadounidense de la democracia electrónica que lleva muchos años trabajando en la participación y la democracia en línea. Es conocido por ser el fundador de e-democracy .org y un acérrimo defensor de la democracia de base. Puede leer más sobre la trayectoria de Steven en su sitio web: http://stevenclift.com/ Steven Clift Entre las preguntas que los ciudadanos han planteado a Steven hasta ahora están al menos las siguientes: - ¿Cómo conseguir que el gobierno, las personas y las empresas hablen el mismo idioma? - ¿Cómo crear persistencia en la participación de la confianza? - ¿Cómo afecta el lobby a la participación en los servicios participativos? - ¿Cuál es la relación entre la participación y los datos abiertos, como los costes del gobierno abierto? - ¿Cuál es la relación entre los servicios de participación y la visualización de datos? - ¿Cuáles son las expectativas de la plataforma D-CENT? - ¿Cuál sería una buena ley en línea? Me llamaron especialmente la atención los discursos de los iniciadores. Leo Stranius dijo que la iniciativa "Fur-Free Finland" era un esfuerzo enorme pero bastante profesional de cuatro organizaciones. Las lecciones que compartió en su presentación son una lectura recomendada para quienes planifican campañas de iniciativas exitosas. Tuomas Kurttila (Asociación de Padres de Alumnos, Iniciativa de Bebidas Energéticas K-16), por su parte, ofreció un interesante punto de vista diferente sobre la iniciativa ciudadana. Kurttila destacó la iniciativa ciudadana como una herramienta de aprendizaje e incluso de educación y como una forma de aumentar la cooperación entre las organizaciones y, por ejemplo, los padres... De hecho, en este caso quisieron apresurarse un poco y lanzar la iniciativa ciudadana incluso antes de que hubiera herramientas electrónicas... Creo que necesitaremos más eventos similares en el futuro. El servicio Otakantaa.fi se presentó en el evento Nuori2013 de Jyväskylä la semana pasada. El mayor evento en el campo de la juventud , que reunió a los trabajadores municipales de la juventud , las organizaciones juveniles , el trabajo de la juventud de la iglesia y los talleres de la juventud fue la apertura del año para más de 2500 personas , donde se reunió con tanta gente conocida que era difícil de caminar los diez metros sin parar tres veces . Nuestro stand estaba situado entre los iconos y la cafetería de la Academia de la Juventud. Por lo general, otakantaa y los demás sitios de la plataforma de participación, incluida la iniciativa cívica existente.fi, generaron un interés positivo entre quienes se detuvieron a recoger los tapones para los oídos de otakantaa. Los tapones fueron un claro éxito y ayudaron a que la conversación se desarrollara (el propósito de los tapones no era silenciar la conversación, sino enviar el mensaje "¡Dejad los tapones! Se escucharon algunas voces críticas. Uno de ellos, tras un debate en toda regla, dijo que "sí, estoy de acuerdo contigo, pero he tenido que retorcerlo un poco". Otro dijo que deberíamos ir cara a cara con la gente donde está, en lugar de utilizar la red. Estoy de acuerdo en que este es el camino a seguir. La red no es la única herramienta que puede hacer feliz a la gente, y sobre todo es una herramienta. Sin embargo, los funcionarios y los responsables de la toma de decisiones no siempre tienen tiempo para visitar todos los rincones de un gran país para hablar, y la red ofrece una forma más rápida y más barata de llegar a muchas personas. Para llegar lo más posible a los interesados y también a los que no siempre son los primeros en pronunciarse , es necesario utilizar diversos medios y ser algo abierto en la preparación abierta . También se observó que hay mucha experiencia "sobre el terreno" en cuanto a la forma de organizarlo. El Proyecto de Medio Ambiente Participativo del Ministerio de Justicia, que ha desarrollado un nuevo enfoque de la participación, ofrece formación gratuita en toda Finlandia para municipios y ONG. La formación no se limita a los gemelos,</w:t>
      </w:r>
    </w:p>
    <w:p>
      <w:r>
        <w:rPr>
          <w:b/>
          <w:color w:val="FF0000"/>
        </w:rPr>
        <w:t xml:space="preserve">id 138</w:t>
      </w:r>
    </w:p>
    <w:p>
      <w:r>
        <w:rPr>
          <w:b w:val="0"/>
        </w:rPr>
        <w:t xml:space="preserve">Martes, 1 de noviembre de 2011 Por eso mi blog no se llama La cocina de los semisecos o La sartén como semiseco . Hay muchas recetas estupendas en los libros de Gordon Ramsay , pero los gustos del tipo no siempre coinciden con los míos. Por primera vez en mi vida hice vieiras con esta receta , y aunque la madurez y el sabor estaban en equilibrio , me faltó un pequeño extra en toda la receta que hubiera hecho el plato más memorable . La "salsa" virgen salada-dulce de alcaparras y sultanas ciertamente no lo hizo - fue un completo misterio para mí el papel que la salsa picante jugó en el plato, la encontré completamente desconectada de los sabores del puré de coliflor y de las vieiras y aunque la rocié generosamente con aceite de oliva, la consistencia estaba más cerca de una salsa que de un gravy. A mí me pareció que el plato estaba bien aunque muy poco llamativo, a mi marido le pareció delicioso. Ve y conoce , cuestión de gustos . Poner las pasas sultanas , las alcaparras y 1dl de agua y llevar a ebullición . Verter la mezcla en un procesador de alimentos y hacerla puré . Se puede hacer un puré más suave si se pasa por un colador ) . Hacer la vinagreta mezclando bien el vinagre de jerez y el aceite de oliva . Salpimentar al gusto y reservar . Sacar los ramilletes de coliflor , derretir la mantequilla en una cacerola , añadir los ramilletes y cocinar durante 3-4 minutos . añadir un poco de leche , poner la tapa y dejar cocinar durante 2-3 minutos . A continuación, se añade la nata y se lleva a ebullición lentamente. Deja la tapa parcialmente abierta y cocina unos minutos más hasta que los ramilletes estén blandos. Sazonar generosamente , verter la coliflor y la crema en un procesador de alimentos y procesar durante unos minutos hasta que quede suave . Espolvorear sal , pimienta y curry en polvo en cada lado de las vieiras . Calentar un poco de aceite de oliva en una sartén grande y añadir las vieiras . Fría durante un minuto por cada lado, una vieira bien frita estará bien dorada en la superficie y se sentirá elástica. Colocar el puré de coliflor en un plato , colocar un par de vieiras ( media vieira encima del puré , dice Ramsay pero yo le desobedezco ) en un plato , rociar con la vinagreta y la salsa de alcaparras ( que Ramsay dice que hay que "rociar" sobre el plato - reírse a carcajadas en este punto ) . Supongo que será más fácil conseguirlas frescas en Helsinki -nosotros compramos las nuestras en el congelador del barco , no recuerdo el precio- aunque ahora me he fijado en las vieiras del congelador del Prismank , que tenían un tamaño empequeñecido en comparación con las compradas en el barco. Sorprendentemente bueno vino de los congelados también , como bueno he tenido en un restaurante :) .</w:t>
      </w:r>
    </w:p>
    <w:p>
      <w:r>
        <w:rPr>
          <w:b/>
          <w:color w:val="FF0000"/>
        </w:rPr>
        <w:t xml:space="preserve">id 139</w:t>
      </w:r>
    </w:p>
    <w:p>
      <w:r>
        <w:rPr>
          <w:b w:val="0"/>
        </w:rPr>
        <w:t xml:space="preserve">NOTAS A LOS ESTADOS FINANCIEROS CONSOLIDADOS 1. Políticas contables , NIIF Fiskars Plc Abp es una sociedad anónima finlandesa que cotiza en NASDAQ OMX Helsinki, con domicilio en Raasepori, Finlandia, y con dirección registrada en Hämeentie 135 A, Helsinki, Finlandia.Fiskars Plc Abp es la empresa matriz del Grupo Fiskars, que fabrica y comercializa productos de consumo de marca en todo el mundo. Los segmentos operativos de Fiskars son EMEA ( Europa , Oriente Medio y Asia Pacífico ) , América , Wärtsilä ( asociada ) y Otros . Las operaciones se dividen en áreas de negocio , que son Hogar , Jardín y Exterior . Además, el Grupo tiene operaciones inmobiliarias y una participación estratégica en Wärtsilä Corporation , que se clasifica como asociada . Las principales marcas internacionales del Grupo son Fiskars , Iittala y Gerber . Estos estados financieros han sido autorizados para su publicación por el Consejo de Administración de Fiskars Plc . De acuerdo con la Ley de Sociedades finlandesa, los accionistas tienen la posibilidad de aprobar o rechazar los estados financieros en la Junta General Anual que se celebre tras su publicación. La Junta General Anual también tiene la posibilidad de decidir la modificación de los estados financieros. Base de la preparación Los estados financieros consolidados de Fiskars Plc Abp ("Fiskars" o "el Grupo") se han preparado de acuerdo con las Normas Internacionales de Información Financiera ( NIIF ) adoptadas por la Unión Europea y vigentes a 31 de diciembre de 2012. Por Normas Internacionales de Información Financiera se entienden las normas e interpretaciones adoptadas para su uso en la UE de acuerdo con el procedimiento establecido en la Ley de Contabilidad finlandesa y las disposiciones adoptadas de conformidad con el Reglamento (CE) nº 1606/2002 de la UE. Las notas de los estados financieros consolidados también se ajustan a la legislación finlandesa en materia de contabilidad y sociedades. Los estados financieros consolidados se han elaborado sobre la base del coste histórico, excepto los activos y pasivos financieros a valor razonable con cambios en resultados, los activos biológicos y los activos y pasivos relacionados con los planes de pensiones de prestación definida, que se han valorado a valor razonable. En sus estados financieros, las empresas del Grupo informan de sus transacciones en la moneda del entorno económico principal en el que operan ("moneda funcional"). Los estados financieros consolidados se presentan en euros, que es la moneda funcional de la empresa matriz. Las cifras se presentan en millones de euros con un decimal. Uso de estimaciones En la preparación de los estados financieros de acuerdo con las Normas Internacionales de Contabilidad , la dirección del Grupo está obligada a realizar estimaciones e hipótesis que afectan a la valoración y amortización de las partidas en los estados financieros . Estas estimaciones e hipótesis se basan en la experiencia histórica y en otras hipótesis razonables que se consideran adecuadas a las circunstancias al final del periodo de referencia. Estas estimaciones constituyen la base de la valoración de las partidas incluidas en los estados financieros . La evolución del mercado y de la economía en general puede afectar a las variables en las que se basan las estimaciones y los resultados reales pueden diferir significativamente de dichas estimaciones. Las estimaciones se refieren principalmente a las hipótesis realizadas en las pruebas de deterioro, el importe de las existencias de baja rotación, el reconocimiento de las pérdidas por deterioro de los créditos comerciales, las provisiones para la reestructuración, la valoración de las obligaciones en materia de pensiones, la valoración de los activos biológicos y la utilización de los activos por impuestos diferidos con cargo a futuros ingresos imponibles. Estados financieros consolidados Los estados financieros consolidados incluyen a la empresa matriz Fiskars Plc Abp y a todas sus filiales de propiedad directa o indirecta (más del 50% de los derechos de voto) o a las empresas en las que tiene una participación mayoritaria. Las filiales adquiridas o establecidas se incluyen en los estados financieros consolidados desde la fecha de adquisición o establecimiento hasta la fecha en que cesa el control. Las filiales se consolidan según el método de adquisición. Las transacciones intragrupo, la distribución de beneficios, los activos y pasivos y los márgenes no realizados de las transacciones intragrupo se eliminan en la consolidación de los estados financieros consolidados. Til</w:t>
      </w:r>
    </w:p>
    <w:p>
      <w:r>
        <w:rPr>
          <w:b/>
          <w:color w:val="FF0000"/>
        </w:rPr>
        <w:t xml:space="preserve">id 140</w:t>
      </w:r>
    </w:p>
    <w:p>
      <w:r>
        <w:rPr>
          <w:b w:val="0"/>
        </w:rPr>
        <w:t xml:space="preserve">Evaluaciones de matemáticas Estas evaluaciones de matemáticas pueden ayudarte a saber cuál es tu nivel si estás pensando en estudiar en un instituto de formación profesional o en una universidad de ciencias aplicadas. Algunas de las evaluaciones son comunes a ambos niveles de enseñanza, otras sólo a uno u otro.</w:t>
      </w:r>
    </w:p>
    <w:p>
      <w:r>
        <w:rPr>
          <w:b/>
          <w:color w:val="FF0000"/>
        </w:rPr>
        <w:t xml:space="preserve">id 141</w:t>
      </w:r>
    </w:p>
    <w:p>
      <w:r>
        <w:rPr>
          <w:b w:val="0"/>
        </w:rPr>
        <w:t xml:space="preserve">Lo que he aprendido de buena fe, ahora lo comparto de buena gana. Estas riquezas no las ocultaré , pues la sabiduría es un tesoro inagotable para los hombres . Los que alcancen la sabiduría alcanzarán la amistad de Dios , pues los dones que la enseñanza ha dado hablarán por ellos . "Amo la sabiduría más que la salud y la belleza", fue la valoración de una lectura reciente. El poder y el oro y todas las riquezas también estaban por detrás de la sabiduría en la estima. Se consideró que eran el resultado de la sabiduría, la sabiduría engendra las virtudes y las trae consigo . Hoy es un día de celebración para las personas con un alto nivel de educación. Alegrémonos por el grado alcanzado y la sabiduría adquirida. Sin embargo, no es evidente que el más alto grado de aprendizaje traiga consigo la riqueza. Pero la sabiduría es algo que hay que perseguir por sí misma, aunque sea útil en todos los ámbitos de la vida . El pasaje fue tomado de los Apócrifos del Antiguo Testamento , más concretamente del Libro de la Sabiduría . Los Apócrifos no forman parte estrictamente de la composición canónica de la Biblia , pero han sido leídos junto a la Biblia durante generaciones . Esto no es sorprendente, ya que su contenido también ha influido en los libros del Nuevo Testamento. También en Finlandia, los libros apócrifos se imprimían tradicionalmente junto con la Biblia , pero cuando en el siglo XIX se consideró más apropiado imprimir Biblias más baratas y de más fácil distribución, se omitieron estos libros no canónicos por considerarlos innecesarios. Su lectura y conocimiento ha disminuido. Hace algunas generaciones, la gente todavía podría recordar lo que decía "Siirakki sannoo" ("Siiraki sannoo") como una broma adecuada, como hace el actor Aku Korhonen como Lapatos en las viejas películas finlandesas . Los libros apócrifos contienen mucho que recordar, en una palabra, mucha sabiduría. En el Libro de la Sabiduría, la sabiduría no es sólo una cualidad, sino que está personificada: en el griego sofía, la sabiduría adquiere las características de una persona divina. De este modo, se acerca a otro concepto helenístico de la época: el logos, o palabra, es el principio racional que opera en el mundo, el discurso de Dios que da estructura a todas las cosas. El libro dice que la sabiduría más deseable es la justicia. La sabiduría debe buscarse en la justa voluntad de Dios, en la que el mundo entero está creado racionalmente. El hombre sabio es el que actúa rectamente según el principio racional de Dios. Pero, ¿qué es la sabiduría? Un sermón no bastaría para responder a una cuestión tan amplia, ni un breve sermón añadiría nada a lo que los doctos ya saben . Hay toda una disciplina académica dedicada a esta cuestión, que desde la antigüedad ha cautivado a los doctos con sus encantos . La filosofía significa literalmente la amistad de la sabiduría, o incluso el amor a la sabiduría. Todas las disciplinas reflexionan filosóficamente. Hay una filosofía de la educación, una filosofía de la comunicación, una filosofía de la sociedad. Pero en todos los campos hay también cuestiones filosóficas sobre el conocimiento y la creencia , la verdad y la falsedad , el ser y el sentido , el bien y el mal . Quién no se enfrentaría a estas cuestiones , sea cual sea el campo de estudio . Vale la pena añadir: quién no seguiría algo en esta línea todos los días en su vida cotidiana , sin siquiera pensar en practicar ningún tipo de filosofía . De los interminables metros de estantería -o gigabytes- de reflexiones sobre la sabiduría, he escogido tres palabras latinas que pueden utilizarse para crear tres aspectos de la sabiduría: scientia , sapientia , prudentia . Hay muchas formas de traducirlas al finlandés, pero forman un trío muy bien avenido con los apelativos de knowledge , understanding y prudence . Scientia es saber . La sabiduría es la adquisición de conocimientos, es la investigación, la elaboración de hipótesis, la creación de teorías, la comprobación y la confirmación de hipótesis.</w:t>
      </w:r>
    </w:p>
    <w:p>
      <w:r>
        <w:rPr>
          <w:b/>
          <w:color w:val="FF0000"/>
        </w:rPr>
        <w:t xml:space="preserve">id 142</w:t>
      </w:r>
    </w:p>
    <w:p>
      <w:r>
        <w:rPr>
          <w:b w:val="0"/>
        </w:rPr>
        <w:t xml:space="preserve">He llegado a pesar menos de 55 kilos. No sé si quiero bajar de 55 kg , pero estaría contenta con 56 kg . Mi peso lleva mucho tiempo rondando los +-57 kg , y me gustaría mantenerlo por debajo de los 57 kg . No debería bajar de 56 kg , se lo he prometido a mi marido , que me amenaza con mandarme con mi madre a Finlandia para que engorde si pierdo demasiado peso . Sólo mido 167 cm , así que no estoy ni siquiera en el límite del bajo peso , pero a esos dos ( mi madre y mi marido ) les preocupa ser tan pequeña . Neeuska on Tuesday , August 18, 2009 at 03:38 ¡Felicidades a Aria y a los demás triunfadores! Nos estamos poniendo al día, lenta pero seguramente, ¡espera Han! MK84 el miércoles , 16 de diciembre de 2009 a las 22:37 Que bueno que haya otros perdedores de peso normal aquí . Yo mismo he pesado a veces 48 kg , ahora 56 y risat .. Mi objetivo sería pesar 50 kg el próximo verano . Yo mismo soy sólo un recién llegado al club de kilo , así que espero que esto ayudaría .. meevitys Miércoles , 6. Enero 2010 a las 16:27 Yo también estoy en los límites superiores del peso normal , altura 168cm y el peso cuando empecé en KK ( Sun 3.1.10 ) era de unos 70kg exactamente . Mi objetivo sería 55kg o menos , siempre he sido un poco más redondo y ahora me gustaría ser un poco más pequeño por primera vez en mi vida ! Nunca había hecho ejercicio, pero desde hace unos días me muevo mucho y me siento muy bien. Espero poder seguir así. Siempre intento que las bolas de comida y ejercicio de KK sean verdes , claro que no siempre puede ser exitoso pero lo intento .</w:t>
      </w:r>
    </w:p>
    <w:p>
      <w:r>
        <w:rPr>
          <w:b/>
          <w:color w:val="FF0000"/>
        </w:rPr>
        <w:t xml:space="preserve">id 143</w:t>
      </w:r>
    </w:p>
    <w:p>
      <w:r>
        <w:rPr>
          <w:b w:val="0"/>
        </w:rPr>
        <w:t xml:space="preserve">PRIMERA CARTA DE JUAN Capítulo 2 Jesucristo es el defensor y reconciliador de los pecadores 1 , 2. Quien dice conocer a Jesús debe obedecer sus mandamientos, especialmente el del amor 3 - 11. El apóstol advierte contra el amor del mundo 12 - 17 y contra los anticristos 18 - 25 y exhorta a permanecer en Cristo 26 - 29. 1 Hijitos míos, os escribo estas cosas para que no pequéis; pero si alguno peca, tenemos un justificador ante el Padre, Jesucristo, que es justo. 2 Y él es la propiciación por nuestros pecados; y no sólo por los nuestros, sino también por los de todo el mundo. 3 Y en esto sabemos que le conocemos, en que guardamos sus mandamientos. 4 El que dice: "Lo conozco", y no guarda sus mandamientos, es un mentiroso, y la verdad no está en él. 5 Pero el que guarda su palabra, en él se perfecciona verdaderamente el amor de Dios. 6 El que dice que permanece en él, está obligado a andar como él anduvo. 7 "Amados, no os escribo un mandamiento nuevo, sino un mandamiento antiguo que habéis tenido desde el principio; este mandamiento antiguo es la palabra que habéis oído. 8 "Sin embargo, os escribo un mandamiento nuevo, el que es verdadero en él y en vosotros; porque las tinieblas están pasando, y la luz verdadera ya brilla. 9 El que dice estar en la luz, pero odia a su hermano, sigue en las tinieblas. 10 El que ama a su hermano permanece en la luz, y no hay maldad en él. 11 Pero el que odia a su hermano está en las tinieblas, y camina en las tinieblas, y no sabe a dónde va, porque las tinieblas le han cegado los ojos. 12 Os escribo, hijitos, porque vuestros pecados os son perdonados por su nombre. 13 Os escribo, padres, porque habéis conocido al que era desde el principio. Os escribo, jóvenes, porque habéis vencido al que es malo. Os escribo, hijitos, porque habéis conocido al Padre. 14 Os he escrito a vosotros, padres, porque habéis llegado a conocer al que era desde el principio. Os he escrito a vosotros, jóvenes, porque sois fuertes, y la palabra de Dios permanece en vosotros, y habéis vencido al maligno. 15 No améis al mundo ni las cosas que hay en el mundo. Si alguien ama al mundo, el amor del Padre no está en él. 16 Porque todo lo que hay en el mundo, la concupiscencia de la carne, la concupiscencia de los ojos y la soberbia de la vida, no es del Padre, sino del mundo. 17 Y el mundo pasará, y su concupiscencia; pero el que hace la voluntad de Dios permanece para siempre. 18 Hijitos, ahora es el último tiempo. Y como habéis oído que viene el anticristo, ahora han aparecido muchos anticristos; por esto sabemos que es el último tiempo . 19 Han salido de nosotros, pero no eran uno con nosotros; porque si hubieran sido uno con nosotros, habrían permanecido con nosotros; pero se ha manifestado en ellos que no todos son uno con nosotros . 20 Vosotros tenéis la unción del Santo, y todos vosotros tenéis conocimiento. 21 No os he escrito porque no conozcáis la verdad, sino porque la conocéis, y porque no hay mentira respecto a la verdad. 22 ¿Quién es el mentiroso sino el que niega que Jesús es el Cristo? Es el anticristo que niega al Padre y al Hijo. 23 Quien niega al Hijo no tiene al Padre; quien confiesa al Hijo tiene también al Padre.</w:t>
      </w:r>
    </w:p>
    <w:p>
      <w:r>
        <w:rPr>
          <w:b/>
          <w:color w:val="FF0000"/>
        </w:rPr>
        <w:t xml:space="preserve">id 144</w:t>
      </w:r>
    </w:p>
    <w:p>
      <w:r>
        <w:rPr>
          <w:b w:val="0"/>
        </w:rPr>
        <w:t xml:space="preserve">Distrito de Helsinki Enfoque de los proyectos Futis El objetivo principal de estos proyectos es aumentar el número de jugadores. El proyecto también encaja bien con otras formaciones de clubes (entrenamiento de clubes regionales, formación de directores de clubes). En el marco de la dirección de Futis, la Asociación Finlandesa de Fútbol y la Corporación Itella están llevando a cabo el proyecto de desarrollo de clubes de fútbol juvenil. Los proyectos de desarrollo de clubes de fútbol juvenil se han llevado a cabo como proyectos de fútbol femenino entre 2008 y 2010. Los proyectos de desarrollo de clubes sub10 puestos en marcha en 2008 formaron parte de la preparación del torneo local del Campeonato Europeo Femenino. Por tercera vez consecutiva, las mujeres llegaron a la final del torneo. El torneo se disputará en Suecia del 10 al 28 de julio de 2013 . El material del proyecto se utilizará en gran medida para proporcionar material adicional a los clubes que quieran incorporar nuevas chicas . El número de niñas menores de 10 años casi se ha duplicado en los clubes del proyecto y el número de niños ha aumentado casi un 50% desde 2008 . Los clubes del proyecto organizan cada año entre 120 y 150 actos en jardines de infancia y escuelas. Los proyectos se han centrado en el desarrollo de las actividades futbolísticas de los niños pequeños, a través de una imagen adaptada a ellos. Los clubes han creado actividades denominadas Batman , Caballeros , Supercaballeros , Princesas , Rosas y Estrellas de Rally . Ahora participan Cascos y Águilas . En 2012, 23 clubes participaron en proyectos de chicas y 19 en proyectos de chicos .</w:t>
      </w:r>
    </w:p>
    <w:p>
      <w:r>
        <w:rPr>
          <w:b/>
          <w:color w:val="FF0000"/>
        </w:rPr>
        <w:t xml:space="preserve">id 145</w:t>
      </w:r>
    </w:p>
    <w:p>
      <w:r>
        <w:rPr>
          <w:b w:val="0"/>
        </w:rPr>
        <w:t xml:space="preserve">Domingo, 19 de febrero de 2012 Desierto - una visión general de los edificios abandonados Aquí estamos en Vantaa y hemos pensado en la elegancia de un edificio abandonado. Las ventanas han sido retiradas para un mejor uso, pero en su lugar se han hecho lo que parecen ventanas con solapas. En el interior hay oscuridad total en casi todas las habitaciones. En el extremo norte, no podemos prescindir del refugio. Necesitamos ropa, pero aún más edificios. Sólo hay que retroceder una o dos generaciones en la historia y ya estamos en una época en la que muchas personas construían sus casas con sus propias manos. Las casas se nos aparecen casi como criaturas vivas, con ventanas como ojos y techos como cabezas; son esbeltas o regordetas, gordas o vomitivas; crean una atmósfera a su alrededor que se siente como una persona y parecen susurrar su historia, en la que -de hecho- las personas tienen un papel que desempeñar. Todo tiene un ciclo de vida. Incluso las montañas, las galaxias y los diamantes. Pero el ciclo vital de una casa está a nuestro alcance. Podemos identificarnos con el lamido de una casa como con el cansancio de la carne, con el chirrido de un bastón de una mano arrugada en una colina al atardecer. Muchas razones caprichosas e imprevisibles pueden llevar al abandono de los edificios, pero incluso la historia ordinaria suele ser interesante. Las casas abandonadas nos hacen reflexionar sobre la ley de la decadencia y la espuma de la historia que burbujea sobre su pila. Tal vez sólo obtengamos un manojo de signos de interrogación de una casa abandonada, pero incluso eso parece significativo, sonando con las lenguas de la perspicacia. A veces, la casa del desierto cobra inesperadamente una nueva vida, comienza un nuevo ciclo. Sin embargo, lo más frecuente es que desaparezca. En este catálogo de imágenes, se contempla una serie de edificios abandonados o en decadencia. Son de diferentes partes del sur de Finlandia, la mayoría de ellas de un año pasado. Esta casa desierta está en la zona de Läyliäinen . Tiene un porche ligeramente parecido al de un club y una placa sin nombre en la frente. Tal vez se celebró aquí un club de costura. La estufa de leña representaba una relación diferente con los elementos y sus servicios que, por ejemplo, la tetera, un hallazgo habitual en las futuras casas del desierto. Hablando de futuras casas del desierto, ésta es una candidata bastante potencial. Una casa señorial puede convertirse en un descampado igual que una cabaña de poca altura. Delante de la tienda ha crecido un denso abeto. Detrás del muelle de carga hay aún menos gente. Las ventanas redondas estaban de moda, especialmente en los años 30 y 40. A unos 70 kilómetros de Helsinki, a lo largo de la línea de ferrocarril, hay una belleza como ésta. Una choza para un fabricante de neumáticos, una oficina de la empresa, cabría esperar. Pero es un edificio escolar de los años 20. Una versión del "balcón parisino". Al otro lado de la parcela hay un edificio de madera con una sauna, una sala de tiza y un espacio de almacenamiento. En el vestuario, han estado levantando pintas y peinándose. A tres puertas se encuentra la caseta de las macetas. Suvi brilla a principios de junio. Esta casa se encuentra en la parte sur del municipio de Iitti. El gran número de cisternas de agua indica que alguien ha intentado hacer una litera aquí no hace muchos años. Parece casi increíble en sí mismo. La casa de Primula en la mitad, Helsinki Vallila 10 de junio 2011 . Kaurismäkeläishenkinen café fue afortunadamente experimentado antes de la bola de demolición . En Vuosaari, Helsinki, hay una torpa con esta forma. El funkistalo estatal iraquí de Kulosaari sirvió de alojamiento para el personal de la embajada . Desde el colapso de la propiedad estatal, el edificio ha estado abandonado durante años. Ahora, al parecer, Irak quiere demoler el edificio.</w:t>
      </w:r>
    </w:p>
    <w:p>
      <w:r>
        <w:rPr>
          <w:b/>
          <w:color w:val="FF0000"/>
        </w:rPr>
        <w:t xml:space="preserve">id 146</w:t>
      </w:r>
    </w:p>
    <w:p>
      <w:r>
        <w:rPr>
          <w:b w:val="0"/>
        </w:rPr>
        <w:t xml:space="preserve">Ley por la que se modifica el capítulo 20 del Código Penal ( HE 216/2013 vp ) . Se deroga la disposición de la Ley sobre la coacción para mantener relaciones sexuales y los actos que deben considerarse menos graves que la forma básica de violación se castigan de acuerdo con el artículo sobre la violación. Un acto no puede considerarse menos grave que la forma básica si implica el uso de la violencia . Además, la escala de sanciones es más severa que en el caso de las coacciones... Una ley que modifica el capítulo 20 del Código Penal ( HE 216/2013 vp ) , derogando la disposición sobre la coacción para mantener relaciones sexuales y castigando los actos que deben considerarse menos graves que la forma básica de violación de acuerdo con el artículo sobre la violación . Un acto no puede considerarse menos grave que la forma básica si implica el uso de la violencia . Además, la escala de sanciones es más severa que en el caso de las coacciones... Una ley que modifica el capítulo 20 del Código Penal ( HE 216/2013 vp ) , derogando la disposición sobre la coacción para mantener relaciones sexuales y castigando los actos que deben considerarse menos graves que la forma básica de violación de acuerdo con el artículo sobre la violación . Un acto no puede considerarse menos grave que la forma básica si implica el uso de la violencia . Además, la escala de sanciones es más severa que en el caso de las coacciones... Ley por la que se modifica el artículo 33c de la Ley del Impuesto sobre la Renta, el artículo 6a de la Ley sobre la imposición de los ingresos de las empresas y los artículos 3 y 3c de la Ley sobre la imposición de los ingresos de los contribuyentes limitados como consecuencia de la adhesión de Croacia a la Unión Europea ( HE 65/2013 vp ) . Se modifican las referencias a las Directivas en las leyes para que los impuestos croatas y las diversas formas de empresas se incluyan en el ... Doctora Jemina Ahola , campaña de libertad Omantunnon 2014 publicado : 25 Jul 2014 Doctora Jemina Ahola , campaña de libertad Omantunnon 2014 En una entrevista con Leena Kataja, la doctora Jemina Ahola habla de la campaña de iniciativa ciudadana Omantunnon liberty para influir en el Parlamento finlandés y cambiar la ley para que un trabajador sanitario pueda ser nombrado ... Doctora Jemina Ahola , campaña por la Libertad de Conciencia 2014 En una entrevista con Leena Kataja, la doctora Jemina Ahola habla de la campaña de iniciativa ciudadana por la Libertad de Conciencia para influir en el Parlamento finlandés con el fin de cambiar la ley para que los trabajadores sanitarios queden exentos de participar en el asesinato de niños no nacidos en el curso de su trabajo, si su conciencia así lo requiere. Duración : 4:24 publicado : 25 jul 2014 actualizado : 25 jul 2014 vistas : 17 ¿Cómo va Piraattinuori? - El presidente nos lo cuenta El presidente de Piraattinuori, Lari Yltiö, nos habla de las actividades de Piraattinuori y de la actitud de la organización ante WikiLeaks.</w:t>
      </w:r>
    </w:p>
    <w:p>
      <w:r>
        <w:rPr>
          <w:b/>
          <w:color w:val="FF0000"/>
        </w:rPr>
        <w:t xml:space="preserve">id 147</w:t>
      </w:r>
    </w:p>
    <w:p>
      <w:r>
        <w:rPr>
          <w:b w:val="0"/>
        </w:rPr>
        <w:t xml:space="preserve">Obra: Casa en el acantilado El tema del verano de 2011 fue "los vagos". Hice una valla a la antigua alrededor de la parcela. El verano fue récord de calor, pero como había decidido construir la valla, lo hice. Las parcelas superior e inferior presentaban el típico síndrome de la casa abandonada: el álamo, el sauce y el aliso se habían apoderado de todos los lugares posibles para crecer. Se talaron las zarzas y se llamó al contratista local de movimientos de tierra Antinniemi Kaivurit para que despejara los tocones. Después de despejar el terreno con mis propias manos, fue maravilloso ver cómo la excavadora se movía como una bailarina en manos expertas. Los enormes tocones salieron ligeramente del suelo con sus raíces y fueron transportados inmediatamente. ¡Gran trabajo! El reto consistía en que el borde inferior de la valla tenía que seguir el contorno del terreno; cada cordón estaba dimensionado para adaptarse al terreno. Y tampoco fue fácil cavar los postes. Debido al terreno rocoso, hubo que variar la separación entre los postes y los huecos entre los listones para adaptarlos a cada tamaño. En el terreno rocoso, hubo que llamar al equipo de expertos en voladuras para que ayudaran , también eran hombres del lugar. Riuskalla manellä no mucho tiempo tuhissut , cuando quince agujeros de poste fueron perforados .</w:t>
      </w:r>
    </w:p>
    <w:p>
      <w:r>
        <w:rPr>
          <w:b/>
          <w:color w:val="FF0000"/>
        </w:rPr>
        <w:t xml:space="preserve">id 148</w:t>
      </w:r>
    </w:p>
    <w:p>
      <w:r>
        <w:rPr>
          <w:b w:val="0"/>
        </w:rPr>
        <w:t xml:space="preserve">Sisustuslehti online Cocina clásica con nuevas especias Hace unas semanas fui a fotografiar dos cocinas diferentes . Una era elegante y moderna y la otra blanca más tradicional. Es agradable ver que todavía hay diferentes estilos de cocina. Las cocinas han sido realmente sencillas y lineales durante muchos años. ¿Cree que el gusto de su cocina cambiará con la situación económica general? ¿Procederemos pronto a buscar una cocina más tradicional, cálida y acogedora? La gente vuelve a pasar más tiempo en casa y cada vez se interesa más por la cocina. Si la carne de vaca alimentada con hierba y cocinada durante mucho tiempo se convierte en un alimento de moda, como el pulled pork, ¿se volverán las cocinas más cálidas y rústicas? Podría ser que la nueva tendencia devolviera la gran mesa a la cocina y la isla pudiera "volar a la luna" .</w:t>
      </w:r>
    </w:p>
    <w:p>
      <w:r>
        <w:rPr>
          <w:b/>
          <w:color w:val="FF0000"/>
        </w:rPr>
        <w:t xml:space="preserve">id 149</w:t>
      </w:r>
    </w:p>
    <w:p>
      <w:r>
        <w:rPr>
          <w:b w:val="0"/>
        </w:rPr>
        <w:t xml:space="preserve">Meta Probablemente no haya ningún libro que no contenga una sola errata. No hay corrector lo suficientemente bueno como para que se le escape una pequeña metedura de pata, no importa cuántas veces lo lea . En el pasado, solía buscar de forma casi maníaca los errores de cualquier obra, sólo por el placer de regodearme en el descuido de un corrector. Hoy en día, y especialmente cuando leí la última novela de Jyrki Vainonen, La puerta de Swift ( Tammi 2011 ) a principios de esta semana, mi enfoque de los errores fue casi el contrario. Esta vez, no fue la irritación sino la curiosidad lo que hizo que mi mente divagara, porque todos los errores que detecté en el libro de Vainonen repetían el mismo patrón. A menudo se trataba de la inflexión errónea de una palabra o de un orden de palabras disparatado . Un error como el primero en particular me hizo preguntarme qué forma había adoptado la frase antes de la última ronda de edición . De este último tipo de error, tomé como ejemplo la siguiente frase: "Los pacientes fueron cortados y la piel se quemó" ( p. 112 ) . No es seguro que la frase necesitara la forma "pacientes" o que la palabra "piel" debiera haber ido después del segundo verbo . En cualquier caso, lo interesante es en qué se ha convertido inadvertidamente la frase y qué podría haber sido antes. La frase puede haber sido editada dos veces, tal vez varias. La mayoría de las veces los errores son descuidos humanos, ya sea porque falta una letra o porque hay demasiadas. En este sentido, los errores del libro de Vainonen eran de un tipo especial, ya que si bien los errores tipográficos son bastante comunes, estos errores estructurales son menos comunes. Siempre tienen una historia detrás. Y, lo que es más importante, es una historia que no estaba previsto que se contara al lector. Encontrar estos errores se siente como una especie de voyeurismo . Es francamente obsceno . Me asomo a esa forma verbal olvidada o a un orden de palabras erróneo a una versión antigua de la que no debería haber rastro. Yo mismo cometo errores similares . Mucho. Cuando el pensamiento corre tan rápido que ni siquiera mis dedos en el teclado tienen tiempo de reaccionar y editar todo antes de que ya esté editando la siguiente frase, incluso todo el siguiente párrafo. Hay algo tan reconocible y humano en él. Me dan ganas de señalar un verbo con la forma incorrecta y gritar "¡Jyrki, siento tu dolor! "( Últimamente evito demasiado el manuscrito , debería avergonzarme , pero la etapa de edición es tan horrible ) Es maravilloso observar como todo el trabajo del autor : texto original , edición , segunda y tercera edición aparecen al lector como piezas que se cruzan en la portada final . La pregunta que surge inevitablemente es, ¿en cuántas versiones se utilizó la frase, que requería la forma "pacientes" y en qué versión se cambió la frase alrededor de la palabra a su forma final? ¿Eran dos entidades bastante separadas, que se combinaron en una sola, o por qué tal absurdo verbal? Me pregunto si el propio Vainonen lo recuerda. Había otros restos similares de versiones pasadas en el libro de Vainonen. En un momento dado, se me pasó por la cabeza que los errores eran deliberados. La última novela de Vainonen reflexiona sobre la estructura y la estratificación del tiempo . Ese tiempo podría haber sido construido de una manera completamente diferente a la que imaginamos, por lo que estos errores podrían verse como dos niveles de tiempo superpuestos. Tanto en el pasado ( lo que decía la frase antes de ser editada ) como en el presente ( aunque la forma de la palabra sea errónea, el lector puede corregirla en su mente y la "nueva" frase se vuelve inteligible ) . Y si alguien quiere saber algo más sobre la obra de Vainonen en sí, estoy escribiendo actualmente una reseña sobre ella para el próximo número de Lumooja . Es posible que también se publique online ,</w:t>
      </w:r>
    </w:p>
    <w:p>
      <w:r>
        <w:rPr>
          <w:b/>
          <w:color w:val="FF0000"/>
        </w:rPr>
        <w:t xml:space="preserve">id 150</w:t>
      </w:r>
    </w:p>
    <w:p>
      <w:r>
        <w:rPr>
          <w:b w:val="0"/>
        </w:rPr>
        <w:t xml:space="preserve">Elige una letra El vocabulario de Shepherd's crook sólo utiliza palabras en finés, pero pueden ser coloquiales o moderadamente imprevisibles. El juego funciona según el principio de que cada vez que se entra en el sitio, el sistema extrae una palabra del catálogo de palabras y la hace adivinar, o más correctamente, "inteligente". Si el jugador adivina qué palabra está formada por los guiones bajos , gana el juego y nadie acaba en la horca . En el peor de los casos, el hombre de los palos quiebra. Algunas de las palabras del juego de la horca son sugeridas por los propios jugadores. Se han jugado al menos 1 244 348 partidos. Historia de la horca El juego probablemente se originó en Gran Bretaña en la época victoriana y se cree que el primer registro escrito del juego se remonta a 1894 en un libro de juego de Alice Bertha Gomme . Sin embargo, en los primeros días del juego, el juego de la horca sólo implicaba adivinar los nombres en inglés de animales como aves, depredadores y peces . La información de la sección de historia se basa en fuentes de Internet. Más juegos divertidos a los que puedes jugar El sitio ofrece la oportunidad de jugar a un divertido juego social por tu cuenta en línea , de forma gratuita y sin registrarse para nada . El juego tiene palabras inglesas cortas y largas , fáciles y difíciles . Las letras mayúsculas y minúsculas son irrelevantes . Si conoces una palabra divertida, desafiante y finlandesa, por favor, sugiérela para añadirla al deleite de otros riesak... kröhöm...</w:t>
      </w:r>
    </w:p>
    <w:p>
      <w:r>
        <w:rPr>
          <w:b/>
          <w:color w:val="FF0000"/>
        </w:rPr>
        <w:t xml:space="preserve">id 151</w:t>
      </w:r>
    </w:p>
    <w:p>
      <w:r>
        <w:rPr>
          <w:b w:val="0"/>
        </w:rPr>
        <w:t xml:space="preserve">Un adulto ya sabe qué tipo de dolores de cabeza suele sufrir . Siempre hay que averiguar la causa de un dolor de cabeza nuevo y extraño . La primera vez que tengas un nuevo tipo de dolor de cabeza o uno tan intenso que no hayas tenido nunca, tienes que ir al médico", dice Mikko Kallela, especialista en neurología de HYKS. Hay muchas causas posibles de los dolores de cabeza, tanto inofensivas como graves. Las migrañas no ponen en peligro la vida, pero las personas que las padecen deben ser examinadas si el dolor cambia. Las migrañas son inofensivas en sí mismas, pero a veces una hemorragia cerebral puede parecerse a una migraña. El dolor que es muy repentino y comienza con el esfuerzo físico siempre debe ser bien examinado . Tensión en el cuero cabelludo La tensión muscular o cefalea tensiométrica también es una dolencia común. Sin embargo, puede tratarse en casa, ya que la presión sobre la cabeza no es demasiado fuerte. En este dolor, los músculos del cuello, los hombros y los músculos temporales se tensan y se ponen en tensión. A veces incluso duele el cuero cabelludo. Las causas de la cefalea tensiométrica son el estrés, el trabajo frente a la pantalla del ordenador y la falta de ejercicio. El dolor empeora hacia la noche. La migraña o las cefaleas tensionales pueden ser causadas a veces por otras afecciones, siendo las más graves una hemorragia cerebral, un infarto o un tumor. La meningitis es otra causa de cefaleas severas. Normalmente la causa de una cefalea es mucho menos peligrosa, como la gripe. La tarea más importante del servicio de urgencias es encontrar los casos graves entre el gran número de pacientes con cefaleas. La investigación comienza haciendo preguntas detalladas sobre los dolores de cabeza actuales y pasados y cualquier otro síntoma asociado a ellos. Compruebe que el paciente no tiene síntomas generales como fiebre o rigidez de cuello. Se realizarán análisis de sangre y, si se sospecha de una causa grave, se realizará un TAC o una RMN de la cabeza. Si el dolor de cabeza empeora Los dolores de cabeza benignos suelen empezar a una edad temprana. Un dolor de cabeza que empieza después de los 50 años puede ser una señal de peligro, sobre todo si persiste y empeora día tras día, y especialmente si va acompañado de vómitos. - Así que eso también es motivo de investigación, dice Mikko Kallela. Incluso en los ataques de migraña severos, muchas personas vomitan, pero los mismos ataques han estado ocurriendo durante años. Los síntomas que duran más de tres días pueden ser algo más. Un examen minucioso es especialmente importante si el médico observa otras anomalías además del dolor de cabeza, como que los ojos del paciente no se mueven con normalidad, que los párpados son de distinto tamaño o el fondo de ojo es anormal, que el habla es arrastrada, que la mano no se mueve o está adormecida, o que el nivel de conciencia del paciente está descendiendo. Podría tratarse de una enfermedad neurológica, una hemorragia cerebral, una inflamación o un infarto. Las hemorragias cerebrales también pueden ser causadas por medicamentos anticoagulantes. Es muy importante que las personas que toman Marevan se hagan un análisis de sangre con la suficiente frecuencia para comprobar si la cantidad de medicación es la correcta. También es importante hacerse un análisis de sangre si se produce un cambio en la dieta o en otra medicación. Mikko Kallela continúa la lista con otro tipo de dolor de cabeza, que también puede darse a una edad avanzada: si una persona de más de 50 años tiene dolores de cabeza, de hombros y de brazos, una ligera fiebre y, a menudo, depresión, podría tratarse de una arteritis en la cabeza. Las investigaciones deben iniciarse inmediatamente, ya que si no se trata la enfermedad puede provocar la pérdida de la visión.</w:t>
      </w:r>
    </w:p>
    <w:p>
      <w:r>
        <w:rPr>
          <w:b/>
          <w:color w:val="FF0000"/>
        </w:rPr>
        <w:t xml:space="preserve">id 152</w:t>
      </w:r>
    </w:p>
    <w:p>
      <w:r>
        <w:rPr>
          <w:b w:val="0"/>
        </w:rPr>
        <w:t xml:space="preserve">Dado que los gastos de representación pasan a ser totalmente no deducibles a efectos del impuesto sobre la renta desde principios de este año, existen interpretaciones confusas sobre lo que constituyen los gastos de representación. El IVA de los gastos de representación nunca había sido deducible. Me he encontrado con el argumento de que el servicio de alcohol es siempre un gasto de representación no deducible, un argumento basado nada más que en la ignorancia . La Ley del Impuesto sobre Actividades Económicas, la Ley del Impuesto sobre el Valor Añadido, sus proyectos de ley, las sentencias del Tribunal Supremo de lo Contencioso-Administrativo y las instrucciones de la Administración Tributaria no avalan tal afirmación. Si consideramos, por ejemplo, una fiesta de Navidad del personal en la que se consume alcohol, el coste razonable de la fiesta es indudablemente un gasto deducible y, en cualquier caso, no es un gasto de representación. La representación no puede dirigirse al propio personal de la empresa. La administración fiscal está revisando ahora sus orientaciones, ya que el Tribunal Supremo Administrativo emitió el año pasado tres sentencias sobre los gastos de representación, que trataban de la deducción del IVA en los gastos de representación, pero que también pueden aplicarse al interpretar las deducciones a efectos del impuesto sobre la renta. En 1993, la Administración Tributaria publicó el Boletín Tributario 4/1993 , en el que afirmaba que: "En la práctica tributaria, las donaciones de alcohol siempre se han considerado relacionadas con la representación . "Esto también se basa en la ignorancia . Los gastos de representación se interpretan en función de la naturaleza del asunto y no de lo que se haya comprado. El alcohol no hace por sí solo que el gasto no sea deducible. Los gastos de representación son los gastos de un valor superior al normal en clientes, conocidos comerciales u otras personas que afecten a la actividad del comerciante, efectuados como resultado de la hospitalidad u otra cortesía, con los que el comerciante trata de establecer nuevas relaciones comerciales, mantener o mejorar las existentes o promover de otro modo su actividad. La sobriedad es una cuestión importante, pero no debe confundirse con la fiscalidad, a menos que el Parlamento lo disponga expresamente.</w:t>
      </w:r>
    </w:p>
    <w:p>
      <w:r>
        <w:rPr>
          <w:b/>
          <w:color w:val="FF0000"/>
        </w:rPr>
        <w:t xml:space="preserve">id 153</w:t>
      </w:r>
    </w:p>
    <w:p>
      <w:r>
        <w:rPr>
          <w:b w:val="0"/>
        </w:rPr>
        <w:t xml:space="preserve">Metropolia reforzará sus operaciones centradas en las competencias a partir del 1.1.2014 . El renovado modelo operativo de Metropolia se basa en fuertes áreas de competencia y módulos de titulación. Apoyaremos cada vez más las vías de estudio flexibles para los estudiantes y reforzaremos la interdisciplinariedad de nuestra oferta educativa, las actividades de desarrollo, innovación e investigación, los servicios y las empresas. El ciclo de productos para los estudiantes y el personal de Metropolia El ciclo de productos para las universidades de ciencias aplicadas ha finalizado el 31.12.2013 El ciclo de productos comenzó en Metropolia en abril de 2012 y desde entonces se han evaluado más de 150 ideas, propuestas e inventos. 28 de estas ideas se incluyeron en el proceso del ciclo de productos, 4 de las cuales ya han dado lugar al lanzamiento de una empresa. De TULI a la Aldea de Productos Metropolia participa en el servicio de la Aldea de Productos, financiado por la Fundación Invención, cuyo objetivo es identificar rápidamente ideas e invenciones prometedoras con potencial de crecimiento y negocio internacional. El ciclo de productos sustituye al proyecto TULI, financiado por Tekes, que prestó un servicio similar en Metropolia hasta abril de 2012. Servicio de Autobús de Productos de Metropolia La financiación asignada al Servicio de Autobús de Productos de Metropolia se utilizará para contratar servicios de consultoría y otros servicios de expertos para evaluar el potencial comercial de las ideas de innovación de los estudiantes y el personal de Metropolia. Los expertos pueden ayudar con estudios preliminares de mercado y de la competencia, por ejemplo, o incluso con la elaboración de un plan de negocio. La financiación de la cartera de productos también puede utilizarse para producir un prototipo preliminar, por ejemplo. Un prototipo inicial es una pieza en blanco para verificar la viabilidad de un concepto técnico. La idea propuesta para una línea de productos puede haberse generado, por ejemplo, como parte de un curso de estudio, una tesis o un proyecto de investigación y desarrollo. La idea puede ser la base para crear una nueva empresa . El Product Pipeline es un proceso de dos fases: una evaluación inicial en Metropolia y una fase de desarrollo en la Fundación para la Invención. La evaluación inicial determinará el potencial de la idea o invención para generar nuevos negocios. La evaluación inicial la lleva a cabo el Equipo del Ciclo del Producto de Metropolia , que es un panel de expertos de los clusters . El Equipo de Desarrollo de Productos de Metropolia proporcionará una evaluación de cómo llevar la idea adelante. Si una idea pasa a la fase de desarrollo, se seguirá desarrollando en colaboración con la Fundación Invención.</w:t>
      </w:r>
    </w:p>
    <w:p>
      <w:r>
        <w:rPr>
          <w:b/>
          <w:color w:val="FF0000"/>
        </w:rPr>
        <w:t xml:space="preserve">id 154</w:t>
      </w:r>
    </w:p>
    <w:p>
      <w:r>
        <w:rPr>
          <w:b w:val="0"/>
        </w:rPr>
        <w:t xml:space="preserve">Gigabyte, con sede en Taiwán, es un gigante de la informática más conocido por sus placas base. Sin embargo, ha presentado una docena de modelos diferentes de teléfonos móviles, incluida la serie GSmart, que incluye algunos conceptos muy especiales. Entre otras cosas, los teléfonos móviles de Gigabyte han contado con diferentes versiones del sistema operativo Windows Mobile. Gigabyte lleva relativamente poco tiempo en el mercado de la telefonía móvil. Comenzó a lanzar smartphones en 2005.</w:t>
      </w:r>
    </w:p>
    <w:p>
      <w:r>
        <w:rPr>
          <w:b/>
          <w:color w:val="FF0000"/>
        </w:rPr>
        <w:t xml:space="preserve">id 155</w:t>
      </w:r>
    </w:p>
    <w:p>
      <w:r>
        <w:rPr>
          <w:b w:val="0"/>
        </w:rPr>
        <w:t xml:space="preserve">Tarjeta de tiro Pete Patruuna actúa como marca oficial de la tarjeta de tiro Proyecto de la tarjeta de tiro En la actualidad, la formación básica en materia de armas de fuego la imparten, por ejemplo, los clubes de tiro, algunos se examinan de cazador y otros hacen el servicio militar . Los objetivos de la formación son los mismos para todos ellos , proporcionar los conocimientos y habilidades necesarios para manejar un arma y otros aspectos de seguridad para un tirador y cazador novato . Hay varios sistemas de formación, algunos de los cuales son buenos en términos de contenido. Sin embargo, su contenido y énfasis hoy en día difieren considerablemente y no se aceptan como tales en la formación sobre armas de fuego de otras organizaciones . Este paquete de formación básica no va seguido de una "oferta de formación" para los jugadores prometedores, que se considera muy necesaria para atraer a los jóvenes entusiastas para que sigan asumiendo la responsabilidad activa de la formación u otras tareas en las distintas organizaciones. La formación para la tarjeta de armas de fuego se ha preparado en seis seminarios con uno o dos representantes de cada una de las organizaciones miembros que participan en el proyecto de la tarjeta de armas de fuego. La estructura de la formación de la tarjeta de armas de fuego se presentó por primera vez en la feria GoExpo, en el marco del seminario Armas y Responsabilidad, el 13 de marzo de 2009. Los días 18 y 19 de abril de 2009 y 6 de junio de 2009 se celebró en Tikkakoski un curso piloto en el que el Distrito de Defensa de Finlandia Central, los Tiradores de Finlandia Central y los Tiradores de Tikkakoski se encargaron de la organización y la formación. Un registrador local impartió una lección sobre las cuestiones relativas a las licencias de armas. Se describen las disposiciones transitorias para los "tiradores antiguos". También se han adoptado los requisitos de cualificación de los instructores de armas de fuego. La tarjeta de armas de fuego ha sido registrada como marca por la Oficina de Patentes y Registros . Se ha iniciado la cooperación con las autoridades policiales para incluir la tarjeta de armas de fuego en la legislación sobre armas de fuego . El objetivo es garantizar que el titular de la tarjeta sea digno de confianza a los ojos de las autoridades encargadas de conceder las licencias para que pueda obtener inmediatamente una licencia para adquirir un arma de fuego similar . A lo largo del año se han expedido 73 tarjetas de armas de fuego sobre la base de diversos planes piloto . Se ha preparado la introducción del sistema en 2010 con todas las organizaciones miembros del proyecto AMPU. El Foro de Tiro Deportivo coordinará los cursos básicos que se organicen para garantizar la cooperación entre las organizaciones y evitar la duplicación de cursos. El sistema se revisará tras la aprobación de la nueva Ley de Armas para garantizar que las condiciones de expedición de la licencia de armas se ajusten a las de obtención de la misma. Sólo entonces se aprobará definitivamente el contenido del material de formación de la tarjeta de armas de fuego, que se mantendrá actualizado en la página web del Foro de Tiro Deportivo, de acuerdo con los principios de mejora continua, para garantizar la coherencia del contenido y la calidad de la formación. Se mantendrá un archivo de las tarjetas de rodaje y otros derechos concedidos en los registros de afiliación de las distintas organizaciones . Se iniciará la construcción de nuevos planes de formación en función de las necesidades de las distintas organizaciones. El objetivo de la estructura general será "la trayectoria del tirador y sus diferentes caminos". Un componente básico común es la tarjeta de tiro, cuyas vías de formación complementaria serían: aficionado-competidor-subequipo-equipo nacional-juez-director de competición-aficionado-entrenador-instructor-director de club-aficionado-maestro de carrera-auditor medioambiental y de seguridad. Se estudiará la posibilidad de integrar partes del paquete de formación complementaria descrito anteriormente, por ejemplo, como parte de la formación de los instructores deportivos o de los gestores de instalaciones deportivas.</w:t>
      </w:r>
    </w:p>
    <w:p>
      <w:r>
        <w:rPr>
          <w:b/>
          <w:color w:val="FF0000"/>
        </w:rPr>
        <w:t xml:space="preserve">id 156</w:t>
      </w:r>
    </w:p>
    <w:p>
      <w:r>
        <w:rPr>
          <w:b w:val="0"/>
        </w:rPr>
        <w:t xml:space="preserve">Opinión sobre la MEDION SEWING MACHINE MD 11836 Sus usuarios encuentran que la MEDION SEWING MACHINE MD 11836 es relativamente fácil de usar.En promedio, encuentran su fiabilidad satisfactoria. , Pero las opiniones difieren en la arena Puede buscar en el foro MEDION MÁQUINA DE COSER MD 11836 los problemas que han surgido en las soluciones recomendadas La puntuación media de la distribución de las opiniones es de 6,92 y la desviación estándar es de 2,77 Alto rendimiento Los usuarios hicieron las siguientes preguntas : ¿Es la MÁQUINA DE COSER MD 11836 muy buen rendimiento ? Sus 548 usuarios han respondido a las preguntas y han valorado entre 0 y 10 si la MÁQUINA DE COSER MEDION MD 11836 es, en su opinión, la mejor en el aspecto técnico, la que ofrece la mejor calidad o la que ofrece la mayor cantidad de opciones. La valoración media es de 6,94 y la desviación estándar es de 2,61. Fiabilidad Los usuarios se preguntan : ¿Es la MÁQUINA DE COSER MD 11836 robusta, es fiable? La valoración es de 10/10 si piensa que la MÁQUINA DE COSER MD 11836 de MEDION es un producto robusto, que va a durar mucho tiempo antes de estropearse. La valoración media es de 7 sobre 7 posibles y la desviación estándar es de 2,65. Buena relación calidad-precio Los usuarios se preguntan : ¿Es la MÁQUINA DE COSER MD 11836 buena relación calidad-precio ? 548 usuarios han valorado el rendimiento del producto en una escala de 0 a 10.La puntuación es de 10/10 si consideran que la MÁQUINA DE COSER MEDION MD 11836 no es realmente cara teniendo en cuenta sus características.</w:t>
      </w:r>
    </w:p>
    <w:p>
      <w:r>
        <w:rPr>
          <w:b/>
          <w:color w:val="FF0000"/>
        </w:rPr>
        <w:t xml:space="preserve">id 157</w:t>
      </w:r>
    </w:p>
    <w:p>
      <w:r>
        <w:rPr>
          <w:b w:val="0"/>
        </w:rPr>
        <w:t xml:space="preserve">Seguridad social y permisos Permisos de trabajo y residencia y visados Dependiendo del país, se requieren diferentes permisos para permanecer en el extranjero. Antes de empezar a buscar trabajo, hay que informarse sobre los permisos de trabajo y residencia, por ejemplo. Las normas varían según se trate de un país nórdico, un país de la UE o un país extracomunitario. Trabajar en los países nórdicos es cialis 20mg reviews sencillo porque no se necesita pasaporte ni permiso de trabajo. En los países de la UE y el EEE no se necesita permiso de trabajo y el empleo garantiza un permiso de residencia. El Acuerdo sobre el EEE garantiza a los nacionales de la UE y del EEE el derecho a utilizar los servicios de empleo en su búsqueda de trabajo. Si va a trabajar fuera de la UE y del EEE, necesitará un permiso de trabajo además del de residencia. Los requisitos de permisos y visados cambian con bastante frecuencia, por lo que debe consultar con la embajada o el consulado del país de destino para comprobar los requisitos actuales. Para los países de la UE no se necesita visado, pero para la mayoría de los países necesitará un permiso de residencia. Si necesita un visado, debe solicitarlo con tiempo, ya que en algunos países puede tardar hasta dos meses en obtenerlo.</w:t>
      </w:r>
    </w:p>
    <w:p>
      <w:r>
        <w:rPr>
          <w:b/>
          <w:color w:val="FF0000"/>
        </w:rPr>
        <w:t xml:space="preserve">id 158</w:t>
      </w:r>
    </w:p>
    <w:p>
      <w:r>
        <w:rPr>
          <w:b w:val="0"/>
        </w:rPr>
        <w:t xml:space="preserve">Hoy es 24.06.2014 * Jue 12.6 . SaunaMafia News Definición de sauna : Federación Internacional de la Sauna 8.5.1999 Baño en la sauna : El baño en la sauna es un baño saludable y relajante de aire caliente, que alterna el calentamiento y el enfriamiento. El baño en la sauna consiste en calentar todo el cuerpo varias veces en una sala de madera, normalmente a una temperatura de unos 105º C medida a una altura de unos 100 cm por encima del techo. El calentamiento va seguido de un enfriamiento al aire libre o con agua fría. Sala de sauna : Una sauna es una sala de madera con techos escalonados, una estufa con piedras, la temperatura se mantiene al mismo nivel que la anterior, y la humedad aumenta ligeramente durante un breve periodo de tiempo creando vapor.</w:t>
      </w:r>
    </w:p>
    <w:p>
      <w:r>
        <w:rPr>
          <w:b/>
          <w:color w:val="FF0000"/>
        </w:rPr>
        <w:t xml:space="preserve">id 159</w:t>
      </w:r>
    </w:p>
    <w:p>
      <w:r>
        <w:rPr>
          <w:b w:val="0"/>
        </w:rPr>
        <w:t xml:space="preserve">    Lo primero que hice al llegar a Japón fue encontrar un konbini , una tienda de 24 horas un poco más grande que un quiosco, o una máquina expendedora. ¿Qué me he perdido? Bueno, el té, por supuesto. Encontré una máquina expendedora , pero desgraciadamente no tenía té verde de medio litro , así que tuve que conformarme con una botella más pequeña . Bueno , mi mundo no se acabó ahí , ya que quedaban botellas más pequeñas de la misma bebida . Tomar un té verde en la estación y la lluvia que llovía tras el cristal me hizo sentir que efectivamente estaba de vuelta en Japón . En Japón, el té se toma caliente y frío, con o sin leche. Como bebida no alcohólica, el té es incluso más popular que la limonada , y la variedad de botellas de té disponibles en las máquinas expendedoras es bastante más de la mitad que la de las bebidas frías . ( Sí, las máquinas expendedoras también venden bebidas calientes embotelladas y enlatadas . ) Un medio litro de té de una máquina expendedora o de una tienda cuesta entre 100 y 150 yenes . El mismo rango de precios se aplica a los refrescos. La mayoría de las bebidas de té frío son té verde, pero también hay algunos tés negros. En particular, los tés negros de Lipton, que se venden en cartones de medio litro de diferentes sabores, son muy buenos para calmar la sed. El té verde también se vende junto con el té con leche , sobre el que yo era muy escéptico, ya que el té con leche preembotellado me parecía incorrecto. Sin embargo, después de la primera cata, las cosas cambiaron. El Té de Leche Real caliente comprado en una máquina expendedora en los últimos días del invierno me calentó muy bien. La bebida de té más extraña que he tomado ha sido el té de limonada caliente . No sé qué era más, si la limonada o el té . No, no abandoné por completo el consumo de limonada en Japón, sino que bebí quizás demasiado de una bebida mágica de limón llamada C.C.Lemon (anunciada en Japón por la familia Simpsons) (debido a que la máquina expendedora más cercana para conseguir Mountain Dew estaba a una milla de distancia). También descubrí una delicia llamada 三ツ矢サイダー , ( Mitsuya Cider ) , que es mi refresco japonés favorito . Aunque de alguna manera me acostumbré a beber té en la sed , por lo que prefiero el té a la alternativa burbujeante . La próxima vez te diré donde puedes encontrar el sabor del té verde en Japón .</w:t>
      </w:r>
    </w:p>
    <w:p>
      <w:r>
        <w:rPr>
          <w:b/>
          <w:color w:val="FF0000"/>
        </w:rPr>
        <w:t xml:space="preserve">id 160</w:t>
      </w:r>
    </w:p>
    <w:p>
      <w:r>
        <w:rPr>
          <w:b w:val="0"/>
        </w:rPr>
        <w:t xml:space="preserve">Lánzalo con los 5 regalos más sexys ¿Así que quieres que te presenten a tu hombre y que siga viniendo a por más? Bueno, tienes que tener un poco de creatividad y comportamiento dulce y travieso para tener el tiempo perfecto con tu hombre. Mantener el contacto con el fuego es fácil si el esfuerzo correcto se pone en él. Usted necesita mantener su hombre de la conjetura y usted necesita tener un aire de misterio a su alrededor para que él siempre tiene algo que esperar de ti. Pero si algunos pensamiento sutil a conseguir los artículos adecuados comprados para su fecha introducida o esa noche especial luscious, aquí están algunas ideas del regalo que usted debe considerar: 1. Certificados de Spa - nada es mejor que el buen viejo tiempo de gasto juntos amado un tiempo. 1. Calme sus sentidos juntos y olvídese del estrés con una sesión de spa. Arbustos de plantas de chocolate - Sí, has oído bien. Puede comprar arbustos de plantas de chocolate tina por tina porque este Cacao en grano es realmente rico en nutrientes para la piel que pueden desintoxicarla naturalmente, según sea necesario. Sin embargo , no se equivoque , comiendo que se extendió el cuerpo del otro , a menos que la etiqueta da una señal de ir tan chocolate . 3. Champagne perfecta copa de vino conjunto - sensación , de alta calidad decorado con clase y elegante ? Pues bien, puede crear fácilmente el ambiente al elegir comprar un juego de champán que usted y su ser querido disfrutarán. Vierta el toque romántico de las elegantes copas de vino en la parte superior. Todo lo que necesitas es un ambiente moderno con música para mantenerte en contacto con la adrenalina que corre. 4. Alojamiento en un hotel exuberante - mejor que compruebes su página web porque los hoteles exuberantes a menudo también dan paquetes con descuento. Sólo hay que tener siempre esas promociones buscando . El hotel ya lo hace, a menos que, por supuesto, usted está dispuesto a pasar más tiempo juntos . 5. Perfume: por supuesto, no hay nada mejor que el olor sexy del perfume de tu hombre o de su aftershave. Puedes comprar uno que te gustaría que invirtiera en una fragancia y nada puede ser más llevadero para ver cómo empieza con su compañera de sentidos. Pronto descubrirás que cuanto más sutil sea tu regalo, más sexy puede ser su efecto. Puedes probar a mirar primero en varios sitios antes de centrarte en los artículos que realmente quieres comprar. Comprueba sus precios y haz comparaciones entre los sitios de listas aproximadas e incluso las tendencias de precios del mercado. Asegúrese de leer también las cláusulas de envío del sitio web. De este modo, podrá asegurarse de que sus artículos le lleguen a tiempo y de que los reciba tal y como desea. Latest Posts Después de semanas de búsqueda, por fin has encontrado el próximo Microsoft y Apple que te dará un rendimiento como un cohete. El crecimiento de las ventas se está disparando , los bordes están por encima de la industria y los retornos son T.. Continúe leyendo Hay una buena trituradora de papel en cada ubicación de la Oficina en estos días , incluyendo los más pequeños . Tanto si quiere entregar sus antiguos extractos bancarios como si busca por sí mismo la necesidad de Portabilidad del Seguro Médico y ... Continúa leyendo Los analistas económicos señalan con el dedo el cierre, el principal factor que ha provocado la crisis financiera que ha hecho sufrir a las economías de todo el mundo. Préstamos hipotecarios gratuitos como el número de ... Continúe leyendo Vencer la apnea del sueño de una vez . El concepto común de la sociedad es culpar a los niveles de oxígeno de los hombres , porque los niveles de oxígeno . ¿Siempre ha tenido problemas de ronquidos desde entonces no lo recordaba? ¿Está usted al tanto de ... Continúe leyendo Las úlceras de estómago son un tracto digestivo que se encuentra en dolorosas llagas abiertas . Las úlceras pueden ser desencadenadas por el estrés y la mala alimentación , pero la causa principal de la úlcera es causada por la bacteria H. pylori ... Continúa leyendo Los cuentos de hadas en la vida de un niño La importancia de las drogas Usa la sabiduría Bruno Bettelheim Pasé muchas horas deliciosas leyendo cuentos de hadas como una subtrama . Hoy en día me suenan muchas historias para despejarme, ... Continúa leyendo La coyuntura económica actual</w:t>
      </w:r>
    </w:p>
    <w:p>
      <w:r>
        <w:rPr>
          <w:b/>
          <w:color w:val="FF0000"/>
        </w:rPr>
        <w:t xml:space="preserve">id 161</w:t>
      </w:r>
    </w:p>
    <w:p>
      <w:r>
        <w:rPr>
          <w:b w:val="0"/>
        </w:rPr>
        <w:t xml:space="preserve">Las manos de los niños no están tan limpias como deberían. Un estudio nórdico realizado en primavera reveló que los padres no enseñan a sus hijos buenos hábitos de lavado de manos . El lavado de manos es especialmente importante en situaciones de alto riesgo de infección, como antes de las comidas o después de limpiarse la nariz. Las familias que no cuidan la higiene tienden a enfermar más a menudo y son más propensas a pedir la baja por enfermedad . Hay que insistir en la importancia de la higiene de las manos [ ... ] Cada año se realizan decenas de miles de cambios en los directorios de las empresas. Sólo uno de cada tres responsables de la toma de decisiones sigue siendo una mujer. El director general y los miembros del consejo de administración son los responsables legales, pero decenas de miles de otras personas también toman decisiones de compra en el día a día de las empresas. Una encuesta reciente de Suomen Asiakastieto Oy muestra que dos tercios de estos llamados responsables de la toma de decisiones son hombres. Sin embargo, la proporción de hombres y mujeres varía según el sector y las responsabilidades internas de la empresa [ ... ] Los diputados finlandeses tuvieron la oportunidad de alabar la igualdad de género y la participación política de las mujeres cuando la Asamblea Parlamentaria del Consejo de Europa debatió cómo los partidos podrían animar mejor a las mujeres a participar en la toma de decisiones políticas . - Las recomendaciones de buenas prácticas del informe son casi idénticas a lo que se viene haciendo en Finlandia desde hace mucho tiempo", dijo la eurodiputada Anne-Mari Virolainen (CDR). El informe de la eurodiputada rumana Maria Stavrositu [...] el 26 de septiembre en el Finlandia Hall, que acogió un seminario sobre el liderazgo futuro titulado "Encuentros de la nueva ola". Los panelistas debatieron sobre el papel del directivo en un entorno cada vez más cambiante. El público, compuesto por 200 directivos finlandeses, asintió a la definición del futuro directivo como un hombre inteligente, integral y que controla su vida y su tiempo como sparring de los empleados. Los panelistas del seminario fueron Olli Hietanen, Director de Desarrollo del Centro de Investigación del Futuro de la Universidad de Turku, Anu Nissinen, Director General de Sanoma Media Finlandia y [ ... ] Ya está disponible un subtítulo para los programas electorales de Yle y los programas de Yle Arena, para beneficiar a las personas con deficiencias auditivas y a aquellas que no pueden, por una u otra razón, subir el volumen mientras los ven. El servicio también es útil para los estudiantes de finlandés. Subtitular significa subtitular los programas en finlandés en finés y los programas en sueco en sueco . Yle ha subtitulado el 66,5% de sus programas nacionales en finlandés entre enero y agosto de 2012 . La ley obliga a Yle a subtitular [ ... ] La semana pasada, del 26 al 28 de septiembre . Los Días del Águila en San Petersburgo fueron un gran éxito. Las empresas participantes en Kotka hicieron muchos contactos nuevos y se esperan resultados concretos en breve. Por ejemplo, Kotka Energia estableció valiosos contactos con proveedores rusos de combustible de madera. Según Pekka Sihvonen, la empresa negoció con un total de siete proveedores diferentes de astillas y redondos [ ... ] El número de pasajeros en el puerto de Helsinki también aumentó en septiembre , alcanzando los 800.000 pasajeros . En enero-septiembre, el número de pasajeros ascendió a 8,2 millones, lo que supone un aumento del 4% en comparación con el año pasado. El mayor aumento en términos de volumen se produjo en la línea de Tallin, que transportó a tres de cada cuatro pasajeros este año. 300 000 pasajeros han viajado en la línea de San Petersburgo este año, superando [ ... ] Nico Tollionpää, de 17 años, que estaba destinado en Hämeenkyrö, se ausentó el 5.Desde entonces, las autoridades no han podido localizar a Nico . Los rasgos distintivos de Nico : - cuerpo delgado - el pelo era negro en el momento de la desaparición pero ahora puede ser de otro color - piercing en el labio superior - tatuaje de estrella en ambas muñecas Si sabe algo sobre los movimientos o el paradero de Nico, por favor llame al : 07187 45800 o envíe un correo electrónico a : rik</w:t>
      </w:r>
    </w:p>
    <w:p>
      <w:r>
        <w:rPr>
          <w:b/>
          <w:color w:val="FF0000"/>
        </w:rPr>
        <w:t xml:space="preserve">id 162</w:t>
      </w:r>
    </w:p>
    <w:p>
      <w:r>
        <w:rPr>
          <w:b w:val="0"/>
        </w:rPr>
        <w:t xml:space="preserve">Información del usuario Con la familia feliz colapsando collies , que necesitan ayuda con diversos temas hasta el final de su matrimonio Compartir , que da el corazón mínimo quema con ambas partes . Cuando esto sucede en Familias Minneapolis , hay un abogado de familia Minneapolis que instruirá . Familia Bützow se especializan en diferentes áreas . Cuando el tribunal en un caso de divorcio es abogados de divorcio que están involucrados en tales casos . Son expertos en la materia y pueden ayudar a las familias a resolver sus problemas. Las partes hablan y se arreglan con los tribunales la mayoría de las veces para llegar a un acuerdo amistoso. Cuando no hay forma de resolver el caso, acuden a los tribunales y planifican los casos de impugnación para facilitar a sus clientes. La custodia de los hijos es también una cuestión importante que surge debido a los divorcios. Un grupo de abogados de familia de Minneapolis ha roto los matrimonios asolados por cuestiones de custodia de los hijos. Para resolver estas disputas los abogados se adhieren al mejor interés de los niños. Ellos ayudan a resolver las cuestiones de custodia de los hijos por el decreto que rige la forma en que se decide la custodia de los hijos. La división de la propiedad es otra rama de los abogados de familia de Minneapolis que se ocupan de la ley. Cuando una pareja decide poner fin a su matrimonio debe llegar a una decisión sobre la división de los bienes. Mientras que se decide entre los dos cónyuges, la fuerza se da mediante la toma de una decisión legal. Los abogados de la propiedad hacen este trabajo. La manutención de los cónyuges es otra rama de la especialización de los abogados de familia de Minneapolis. Era el marido el que tenía que pagar la manutención tradicionalmente a la esposa, la tendencia actual es pagar la compensación a la parte que tiene una mayor tasa de rendimiento. El pago de la manutención puede ser permanente o temporal. Aunque el sistema de compensación permanente puede terminar cuando uno de los cónyuges fallece o la parte receptora vuelve a casarse. El tribunal también puede poner fin en cualquier momento a la prestación . La mediación de divorcios es otra rama que es manejada por abogados especializados . Su especialidad es la capacidad de conseguir acuerdos extrajudiciales de divorcio amistoso para aterrizar a las partes implicadas . Un abogado de familia está ahí para ayudar a los cónyuges que necesitan resolver su divorcio en Minneapolis de acuerdo sin ir a los tribunales y buscar una publicidad indebida. Si una pareja no puede resolver su disputa matrimonial, acudirá a la vía extrajudicial para llegar a un acuerdo antes de acudir a los tribunales, pero si no puede hacerlo, podría acudir a los tribunales. Un abogado de familia de Minneapolis siempre está ahí para ayudar con tales . El proceso, que consta de cuatro pasos, se desarrolla a lo largo de un periodo de tiempo que dura varios meses durante el transcurso del . Los últimos posts sobre Plantilla de diseño de sitio web caja de ayuda corrió es un error muy común que los nuevos diseñadores web . Una de las grandes cosas acerca de la web es que es tan visual ... Continuar leyendo Servicios de alquiler de coches de la India : Por Piyush Avis India es una empresa líder de alquiler de coches en la India . Somos el mejor proveedor de todo tipo de Normal , más pequeño que los coches de pasajeros y de lujo ... Continuar leyendo Fuicodan es el fitoquímico activo primario que se encuentra en Limu Plus . Es una planta marina que se encuentra en la isla del Pacífico de Tonga, frente a la costa de ... Continúa leyendo Una de las razones por las que necesitas una actualización del controlador del adaptador de pantalla es el simple hecho de que la mayoría de los adaptadores de pantalla no funcionan como deberían, y esto se debe a que hay muchas combinaciones.Si tienes una consola PS2, lo primero que se te pasará por la cabeza es copiar los juegos de PS2. Los discos de los juegos originales de PS2 son muy frágiles y se ... Continúa leyendo La ballena azul es el mundo</w:t>
      </w:r>
    </w:p>
    <w:p>
      <w:r>
        <w:rPr>
          <w:b/>
          <w:color w:val="FF0000"/>
        </w:rPr>
        <w:t xml:space="preserve">id 163</w:t>
      </w:r>
    </w:p>
    <w:p>
      <w:r>
        <w:rPr>
          <w:b w:val="0"/>
        </w:rPr>
        <w:t xml:space="preserve">Páginas Lunes 21 de abril de 2014 La Semana Santa es como un reflejo de las Navidades pasadas . los mismos síntomas , días de sobrellevarlos . pero ahora nos dirigimos hacia la luz . voy a un médico privado esta semana y probablemente me hagan una exploración del estómago . en público cuando se trataba de un rechazo total a ser puesto para nuevas investigaciones con explicaciones " sus síntomas no han durado lo suficiente " , a pesar de que he estado sufriendo durante nueve meses . el Viernes Santo cuando oré profundamente a Jesús , al día siguiente estaba casi totalmente libre de síntomas . he comenzado a perder mi propia relación con Dios y demasiado a menudo abrir el ordenador en lugar de la Biblia . No puedo concentrarme en muchas cosas cuando no me siento bien . pero sé que Dios hará algo pronto para devolverme a la vida . a menudo oigo sus palabras en mi cabeza , no te preocupes . estoy deseando que llegue el verano . quiero llevar al bebé a la isla alta para ver los tigres y los pájaros que tanto le gustan . vivimos en el último piso y a menudo se pueden ver pequeños tigres azules en el balcón . también quiero conducir a esa hermosa parte antigua de la ciudad donde mi amor va a pescar . llevar al bebé al agua y parar para respirar el olor del mar .</w:t>
      </w:r>
    </w:p>
    <w:p>
      <w:r>
        <w:rPr>
          <w:b/>
          <w:color w:val="FF0000"/>
        </w:rPr>
        <w:t xml:space="preserve">id 164</w:t>
      </w:r>
    </w:p>
    <w:p>
      <w:r>
        <w:rPr>
          <w:b w:val="0"/>
        </w:rPr>
        <w:t xml:space="preserve">La Saga de Godwin Compartir el calor, o ... ? 17.8.2007 15:14 - Compartir el calor , o ... ? Intenta hacer algún trabajo en una sala caliente en monos de soldadura . +32c no es lo mío entonces . Y no mucho más. Está bien que haga calor en verano, pero probablemente debería mudarme a las Islas Feroe para la temporada más calurosa. Sin embargo, mi familia podría objetar. Sí, 16 kilos menos de peso corporal han hecho más fácil estar en el clima cálido, pero mi físico todavía no parece estar diseñado para este tipo de clima. Esta vez...</w:t>
      </w:r>
    </w:p>
    <w:p>
      <w:r>
        <w:rPr>
          <w:b/>
          <w:color w:val="FF0000"/>
        </w:rPr>
        <w:t xml:space="preserve">id 165</w:t>
      </w:r>
    </w:p>
    <w:p>
      <w:r>
        <w:rPr>
          <w:b w:val="0"/>
        </w:rPr>
        <w:t xml:space="preserve">Situación actual y datos de referencia En el plan regional, la zona es un área de desarrollo urbano. En el plan general aún vigente ( 1992 ), la zona es un área residencial y un área de trabajo sin perturbación del medio ambiente. En el plan general aprobado por el Ayuntamiento el 17 de diciembre de 2007, la zona está clasificada como pequeña zona residencial ( A3 ) y zona industrial con requisitos especiales de calidad ambiental ( TY ). La zona está designada como subcentro de negocios central ( c ). No está previsto ningún otro recurso para esta zona. Para más información sobre el plan general, el plano de la ciudad existente se muestra al lado. El terreno es propiedad de la ciudad de Vantaa para la calle, el parque y las zonas de recreo locales , y de partes privadas para el callejón del mijo y la zona de la manzana .</w:t>
      </w:r>
    </w:p>
    <w:p>
      <w:r>
        <w:rPr>
          <w:b/>
          <w:color w:val="FF0000"/>
        </w:rPr>
        <w:t xml:space="preserve">id 166</w:t>
      </w:r>
    </w:p>
    <w:p>
      <w:r>
        <w:rPr>
          <w:b w:val="0"/>
        </w:rPr>
        <w:t xml:space="preserve">Comparación de productos y servicios de Internet . Page Tree CDON.com es el líder nórdico en tiendas de entretenimiento online . Desde 1999 forma parte del Grupo CDON, uno de los mayores grupos minoristas en línea de los países nórdicos. La cartera del Grupo CDON incluye nombres tan conocidos como Lekmer.fi para juguetes, Nelly.com para moda, Fitnesstukku.fi y Gymgrossisten.com para suplementos y productos de salud, Bodystore.com, Tretti .fi para electrodomésticos y cocina y Members.com para clubes de compras.com ofrece libros , música , juegos , entretenimiento y electrónica para el hogar , juguetes , ropa y material deportivo , lo que significa que se está convirtiendo rápidamente en una verdadera tienda online . Por ahora, sin embargo, nos centraremos en su oferta de libros , que no está muy lejos de las tiendas online que venden sólo libros . Según sus propias palabras , CDON vende cientos de miles de títulos de interés para los ratones de biblioteca , no sólo en finlandés , sino principalmente en inglés , sueco y alemán . Puede consultar los libros en 28 categorías, por idioma o por si el libro acaba de salir a la venta, si es un bestseller, una novedad, un libro de texto, un libro de bachillerato, un libro de examen de acceso o un curso de idiomas. Todas las categorías principales previstas están disponibles en CDON , es decir, novela policíaca , ficción , niños y jóvenes , familia y salud , comida y bebida , finanzas y marketing , hogar e interior , fantasía y ciencia ficción . Otras categorías son biografías y memorias , historia , cómics , sexo y erótica , audiolibros y, como especialidad, cómics de estilo japonés , mangas . Como rareza entre las librerías online del mercado finlandés, CDON también vende algunos libros firmados. Por ejemplo, los libros para niños y jóvenes se dividen en 13 secciones , que incluyen libros de Mauri Kunnas , libros ilustrados y de vista , libros para nuevos lectores , libros de cuentos , libros de cuentos y audiolibros . También puede consultar los libros según la edad de su hijo. Puede elegir entre los clásicos de nuestra propia infancia de la serie Quinteto de Enid Blyton , los libros educativos Moomin de Tove Jansson y los más recientes y atractivos de la serie La montaña de los perros de Mauri Kunnas , los emocionantes 13 secretos de Michelle Harrison o incluso el alegre Tail Up de Soili Perkiö . En la propia página de cada libro puede encontrar información detallada del producto y el tiempo estimado de entrega , así como la categoría de entrega con los gastos de envío . Si está sediento de material de lectura barato, CDON.com siempre tiene varias promociones cambiantes, que se pueden encontrar fácilmente en la página principal ( ver también Promociones a la izquierda ) , como 3 libros de bolsillo por diez dólares , dos tapas duras por diez dólares , liquidación de libros , libros baratos para Navidad , ofertas de libros de curso etc . Si te salen canas al pensar qué libro elegir para regalar a una amiga ( ¡sigues insistiendo en que siga leyendo!) deberías elegir la Tarjeta Regalo 1 año de CDON . Puede elegir un importe adecuado de hasta 200 euros , uno de los cinco temas , y escribir un mensaje de su elección en él , y se añadirá a la bandeja de entrada de correo electrónico de su amigo . Tenga en cuenta que sólo las tarjetas de débito o crédito son válidas para pagar las tarjetas de regalo , y no se pueden utilizar para los juguetes o productos digitales . Además de la banca en línea y de los pagos con tarjeta de débito o crédito, las suscripciones a CDON.com pueden pagarse con la factura de 14 días de Klarna y el servicio de pago a plazos. Con el servicio de pago a plazos, puede elegir pagar en cuotas de al menos 8,95 euros durante 24 meses o, para pedidos superiores a 100 euros, dividir el importe en 6, 12 o 36 cuotas mensuales. No obstante, tenga en cuenta los tipos de interés anuales y las comisiones de apertura que figuran en el siguiente cuadro:</w:t>
      </w:r>
    </w:p>
    <w:p>
      <w:r>
        <w:rPr>
          <w:b/>
          <w:color w:val="FF0000"/>
        </w:rPr>
        <w:t xml:space="preserve">id 167</w:t>
      </w:r>
    </w:p>
    <w:p>
      <w:r>
        <w:rPr>
          <w:b w:val="0"/>
        </w:rPr>
        <w:t xml:space="preserve">Acerca de la oración y la intercesión , Petri Kauhanen Escritura a mano 2/2010 Petri Kauhanen ACERCA DE LA ORACIÓN Y LA INTERCESIÓN Se dice que la oración es la conversación del corazón con Dios, pero la oración es también una forma humana de ser y vivir ante el rostro de Dios. La oración implica la reunión de la mente y los pensamientos en el corazón y el trabajo activo hacia el exterior para el bien del prójimo . La oración es, ante todo, un tiempo con Dios, dentro o fuera, a solas o en compañía, en silencio o moviéndose de la manera que más le convenga. Un tiempo para mirar y hablar con Dios sobre tu vida y tus objetivos, mientras descubres las perspectivas y los sueños de Dios para ellos . Una oración del corazón que surge de la angustia y la debilidad y es una invitación a la presencia de Dios y a la amistad del Salvador, un viaje junto a él. La oración es también una reverencia a Dios y un reconocimiento de su omnipotencia. Mi vida como cristiano depende de mi oración. La oración precede a todo lo que hago. La oración y el trabajo La oración y el trabajo son gemelos, como enseñó Martín Lutero. ¿Por qué quiere Dios que recemos? Si Dios nos da todo sobre sí mismo y no necesita nuestra guía para saber lo que tiene que darnos, ¿por qué debemos rezar? Respuesta : Él hace salir su sol tanto sobre los malos como sobre los buenos y hace llover tanto sobre los justos como sobre los injustos . Mateo 5:45. Dios es bueno y en su amor quiere dar a todos todo lo que les hace recibir . Los malvados no piden, pero Él da de todos modos. Ambos reciben, ¿por qué? La esencia del amor es dar. Algunos de los regalos de Dios se dan sin que se los pidan. Algunos dones sólo se dan a quienes los piden. Buscamos los dones temporales pero no podemos pedir los eternos. La gente rechaza los dones de la salvación, que Dios no puede dar hasta que nos hace aceptarlos libremente. La tarea de la oración es responder a la llamada de Dios y abrirle la puerta. Sin fe es imposible agradar a Dios. Sin fe no hay oración. La fe es cuando nos dirigimos impotentes a Dios y a Jesús. A menudo, la fe de los intercesores en la iglesia viene en nuestra ayuda en tiempos de necesidad. Jesús mismo reza constantemente por nosotros. Escuchar la oración no depende de nuestros sentimientos o pensamientos. No tienes dificultades en la oración porque no pides . Santiago 4:2 . Debemos pedir a Dios en acción de gracias y en oración que satisfaga nuestras necesidades temporales y eternas. Él mismo es y posee todo lo que los pecadores necesitamos para el tiempo y la eternidad. Ha venido a nosotros para la sabiduría de Dios, y para la justicia, la santificación y la redención . I Corintios 1:30 . Buscad y encontraréis, llamad y se os abrirá. Mateo 7:7-11 Si permanecéis en mí y mis palabras permanecen en vosotros, pedid lo que queráis y lo recibiréis. Juan 15:7 . No os preocupéis por nada, sino que en todo, mediante la oración y la súplica con acción de gracias, presentad vuestras peticiones a Dios . Filipenses 4:6 Estas escrituras muestran lo que Jesús entiende por oración . La oración debe ser el camino para tener nuestras necesidades satisfechas , seguridad , comodidad y alegría cada día . También debemos pedir a Dios que nos de el Espíritu de la oración . Lucas 11:13 . Jesús fue y es nuestro constante intercesor . Romanos 8:34 ; Hebreos 7:25 . Él rezó mucho y enseñó mucho sobre la oración . Jesús dependía de su Padre Celestial para todo y la oración era la principal fuente de fuerza para su actividad . A menudo se retiraba a la soledad para rezar incluso durante toda una noche . Lucas 5:16 ; 6:12 ; Marcos.</w:t>
      </w:r>
    </w:p>
    <w:p>
      <w:r>
        <w:rPr>
          <w:b/>
          <w:color w:val="FF0000"/>
        </w:rPr>
        <w:t xml:space="preserve">id 168</w:t>
      </w:r>
    </w:p>
    <w:p>
      <w:r>
        <w:rPr>
          <w:b w:val="0"/>
        </w:rPr>
        <w:t xml:space="preserve">El equipo finlandés para los Juegos Paralímpicos de Londres ha crecido hasta su tamaño final con la designación de tres atletas para el equipo, además de los anteriores. Con 32 atletas ya nombrados, el equipo cuenta ahora con un total de 35 atletas . - Los Juegos Paralímpicos de Londres cuentan con un equipo finlandés con mucho espíritu y empuje, que buscará el éxito en un amplio frente", afirma el director del equipo, Kimmo Mustonen . El mayor grupo de disciplinas individuales es el atletismo, con siete atletas . En el tiro con arco hay cinco atletas. En los deportes de equipo, Finlandia cuenta con equipos de seis atletas en el goalball masculino y femenino . El objetivo oficial de medallas del Comité Paralímpico Finlandés para los Juegos Paralímpicos de Londres es de siete medallas.</w:t>
      </w:r>
    </w:p>
    <w:p>
      <w:r>
        <w:rPr>
          <w:b/>
          <w:color w:val="FF0000"/>
        </w:rPr>
        <w:t xml:space="preserve">id 169</w:t>
      </w:r>
    </w:p>
    <w:p>
      <w:r>
        <w:rPr>
          <w:b w:val="0"/>
        </w:rPr>
        <w:t xml:space="preserve">Snooki , de nombre real Nicole Polizzi , una estrella de la telerrealidad que se dio a conocer en el polémico reality show estadounidense Jersey Shore , es ahora conocida en todo el mundo. Últimamente, ha sido noticia sobre todo por su pérdida de peso. Snooki fue el centro de los rumores de embarazo a principios de esta semana cuando el sitio web de entretenimiento Radar Online afirmó que estaba esperando su primer hijo con su novio Jionni LaValle . Ahora la estrella de reality de 24 años ha negado las afirmaciones sobre su embarazo, al tiempo que ha criticado al sitio de entretenimiento en cuestión. Obviamente me llaman gorda, así que te odio Radar , dijo Snooki al programa de chat Opie &amp; Anthony . Snooki comenzará pronto a protagonizar la secuela de la serie de telerrealidad Jersey Shore junto a su compañera Jenni Farley alias Jwoww . La cadena de televisión MTV se sintió recientemente decepcionada cuando la alcaldesa de Hoboken (Nueva Jersey), Dawn Zimmer, se negó a conceder un permiso de rodaje para Shore en su ciudad. Según el alcalde, la llegada de Snook provocaría una "histeria de pesadilla entre los aficionados". La estrella de reality, que ha desnudado su piel en repetidas ocasiones en The Jersey Shore, recibió su juguete sexual característico el año pasado, cuando una empresa estadounidense sacó a la venta una muñeca sexual inflable de Snooki. El envase del producto abarata a Snooki en términos un poco demasiado duros. En el pasado, la misma empresa ha lanzado "barbaras inflables" similares para Beyonce , Lady Gaga y Miley Cyrus , entre otras.</w:t>
      </w:r>
    </w:p>
    <w:p>
      <w:r>
        <w:rPr>
          <w:b/>
          <w:color w:val="FF0000"/>
        </w:rPr>
        <w:t xml:space="preserve">id 170</w:t>
      </w:r>
    </w:p>
    <w:p>
      <w:r>
        <w:rPr>
          <w:b w:val="0"/>
        </w:rPr>
        <w:t xml:space="preserve">Sergei y Herman Valamolainen ( años 1100 ) Fundadores del monasterio de Valamo , santos de la Iglesia Ortodoxa Los santos Sergei y Herman Valamolainen son los fundadores del monasterio ortodoxo de Valamo en la isla de Ladoga , los santos patronos titulares , los obradores de milagros de Valamo , los iluminadores de Carelia . Lo más probable es que Sergei y Herman vivieran en los años 1100 , aunque algunos estudiosos han situado la fundación de Valamo y por tanto de Sergei y Herman en los años 1300 . La información sobre la vida de Sergei y Herman se basa en la tradición de culto de la Iglesia Ortodoxa Rusa y en fuentes literarias contradictorias de la Baja Edad Media y el siglo XVI. Probablemente, casi todas las primeras fuentes de Valamo se perdieron en las guerras entre Suecia y Rusia. Los fragmentos de manuscritos más antiguos de la biblioteca de Valamo datan del siglo XIII. La fuente propia más antigua que se conserva de Valamo es el Prólogo o Memorias de los Santos , reproducido en el monasterio en 1501 , en el que el escriba utiliza el alto título de Valamo como "gran y honorable lavra" , o monasterio muy respetado . La carta de exención más antigua que se conoce del Gran Duque de Moscú a Valamo data de 1507. Según la tradición literaria y algunas fuentes de la crónica, Serguéi era un monje griego y Herman su alumno carelio. La tradición tardía cuenta que Serguéi enseñó primero la fe en la isla de Riekkala, frente a Sortavala, y luego se trasladó a Valamo . El relato de Valamo, registrado en el siglo XVI, comienza con una característica introducción hagiográfica ("biografía de los santos"): "El 11 de septiembre, los restos de nuestros santos padres, fundadores del monasterio de Valamo, fueron trasladados desde Nóvgorod la Grande al monasterio del Salvador Más Misericordioso de Carelia, en la isla de Valamo, en el lago Neva . Y sus iconos, Sergei y Herman, fueron pintados con la bendición de nuestro Santo Padre Juan, arzobispo de la Gran Nóvgorod, el nuevo hacedor de milagros" La crónica de la Iglesia de Sofía de Nóvgorod, copiada a principios del siglo XVII, afirma que el traslado tuvo lugar en 1163. Es posible que las reliquias se mantuvieran en Nóvgorod durante las invasiones suecas de los ríos Ladoga y Olhava . De los dos arzobispos de Nóvgorod, el primero, que vivió en la década de 1160, había sido canonizado como santo, mientras que el segundo, que vivió en el siglo XIII, no había sido canonizado. Las primeras fuentes hagiográficas modernas mencionan el año de la muerte de Sergei como 1192, pero la fecha sigue siendo incierta. Más fiable es el relato del nacimiento del monasterio de Ustshehon, fundado en 1251 por el príncipe Gleb de Beloozero hacia 1620, para lo cual el príncipe recibió un "digno igumeno" del monje Gennady del monasterio de Valamo . Otra crónica mundial muy breve menciona que "en 1329, en la isla de Valamo, en el lago Ladoga, comenzó a vivir el viejo Sergei" , pero también esto carece de antecedentes fiables . A finales de la Edad Media, el monasterio de Valamo prosperó gracias a las donaciones de los habitantes de la costa y a los privilegios de los gobernantes. Según los registros fiscales, en 1500 poseía 150 granjas y 230 agricultores le pagaban impuestos. El monasterio fue destruido en las guerras entre Suecia y Rusia a finales del siglo XVI y de nuevo en la década de 1610. Estuvo abandonada hasta la Paz de Uusikaupunki , revivida por Pedro I y florecida a finales del siglo XVIII y como parte del estado autónomo de Finlandia en el siglo XIX. La Guerra de Invierno llevó a los monjes y a parte de la propiedad como emigrantes a Finlandia a Heinävede . El valle del Ladoga se ha revitalizado con la llegada de una nueva comunidad monástica rusa a la isla a finales de la década de 1980. El culto local a Serguéi y Herman se remonta a la Edad Media, como lo demuestra el manuscrito de la "Historia de Valamo" que se conserva de los siglos XVI y XVII, del que se han distribuido unas 50 copias. La pintura del icono y un antiguo memorial hagiográfico atestiguan la existencia de un culto local a más tardar en el siglo XVI, pero el culto general de Valamo sigue intacto.</w:t>
      </w:r>
    </w:p>
    <w:p>
      <w:r>
        <w:rPr>
          <w:b/>
          <w:color w:val="FF0000"/>
        </w:rPr>
        <w:t xml:space="preserve">id 171</w:t>
      </w:r>
    </w:p>
    <w:p>
      <w:r>
        <w:rPr>
          <w:b w:val="0"/>
        </w:rPr>
        <w:t xml:space="preserve">Menú Maratón de Estocolmo 2010 Informe de carrera del primer maratón : La mañana comienza con un malestar estomacal. Pero mi estómago se calma al llegar al aeropuerto y el viaje a Estocolmo va bien. He bebido 1,2 litros de líquido, la mayoría de ellos bebidas energéticas. Cogemos nuestras matrículas y otros suministros y nos sentamos a charlar en el césped . ¡Nos reunimos con nuestro importante equipo de mantenimiento S! El dolor de cabeza empieza a empeorar y 2,5 horas antes de la salida me agarro una burana . Más tarde, S me da un masaje en la cabeza, lo que desencadena el dolor. Huh , ¡alivio! Ya tenía imágenes de horror en mi cabeza de cada paso que doy en el viaje de 42 km. Todo está listo y nos dirigimos a nuestro puesto de salida. La sensación es genial , un poco nerviosa , pero el ritmo cardíaco está bien en 115 . Bromeo con M que su medidor está mostrando la frecuencia cardíaca de otra persona cuando la suya está en los 100. Estamos en la salida con media hora de antelación, tenemos que estar allí al menos quince minutos antes de la salida. La música suena a todo volumen y el público aplaude. Se siente muy bien, ¡aunque sea un largo maratón! ¡Tardamos más de 7 minutos en cruzar la línea de salida desde el último grupo , los primeros kilómetros son muy concurridos , divisamos conejos a las 5:00 , 5:15 y 5:30 , pero vemos que van muy rápido y decidimos confiar en nuestra propia velocidad ! El tiempo es estupendo, el sol brilla, pero está por debajo de los 20 grados C. No hace demasiado calor, aunque a veces parece que el sol abrasa. Los primeros kilómetros pasan muy rápido, sobre todo admirando el gran ambiente. Hay un montón de gente que te anima por el camino y de vez en cuando hay una banda, un DJ o algo similar poniendo música a todo volumen ¡Es increíble! La primera vez sobre el puente Västerbron ( 30m de subida ) es fácil , aunque la subida dura casi un kilómetro . A los diez minutos, la S está animando con fuerza. Gritamos que es de día y aún no es hora de picar. A los doce kilómetros me doy cuenta de que nuestra división de ritmos ha ido bien y que es bueno que no hayamos intentado seguir el ritmo de los conejos . Un kilómetro después empiezo a sentirlo en el muslo derecho , decido coger el primer gel . En el kilómetro 17, el ganador de la carrera pasa por delante de nosotros, que le aclamamos. El ritmo fue increíble, y el tiempo final fue de 2:12, cuatro minutos más rápido que el año pasado. Los hombres saltaron a orinar , de hecho los primeros ya estaban en el km 3,5 . Tengo ganas de orinar, pero sé que se me pasará. Hay una cola de seis personas para los aseos en el kilómetro 20, así que me lo he pasado bien. El tipo que ha seguido nuestro ritmo hasta la salida, se queda atrás cuando va al baño del monte. Ha estado alabando nuestro ritmo constante, pero ahora se queda atrás. Cojo otro gel, han pasado 7 km desde el último. Mejor a tiempo que demasiado tarde. Medio maratón detrás de nosotros, y todavía más o menos en el objetivo, y un centenar de metros más tarde estamos vomitando con M, ¡la carrera más larga de la historia! ¡Sí! La carrera de Djurgården es dura, subidas y bajadas por turnos. A los 24 km ambos decimos, ahora es duro. Quizás la suma de no tener ánimos , el grupo de corredores ya está bastante repartido , no hay bandas y tengo quizás un poco de falta de fe , ya que mis piernas se sienten y todavía hay mucho por delante . Por primera vez me pongo el iPod y me pongo los botones en las orejas , desde ahí animo . En el km 25 me doy cuenta de que aún faltan 17 km . Por suerte M me está animando, kilómetro a kilómetro y yo pensando en los treinta primeros. Me he tomado unas pastillas de glucosa para ayudarme mentalmente. M empieza a tener problemas estomacales a los 27 km y trato de empujar todo lo que puedo .</w:t>
      </w:r>
    </w:p>
    <w:p>
      <w:r>
        <w:rPr>
          <w:b/>
          <w:color w:val="FF0000"/>
        </w:rPr>
        <w:t xml:space="preserve">id 172</w:t>
      </w:r>
    </w:p>
    <w:p>
      <w:r>
        <w:rPr>
          <w:b w:val="0"/>
        </w:rPr>
        <w:t xml:space="preserve">¿Estás tirando tu dinero por el desagüe? Una fuga en una instalación de agua no siempre significa una catástrofe que dañe el edificio. A menudo, una fuga de agua es pequeña y poco visible, por ejemplo, una fuga en el asiento del inodoro. Sin embargo, esto puede dar lugar a costes sorprendentemente altos y totalmente innecesarios. Una fuga que va directamente al alcantarillado suele pasar desapercibida o no se considera un problema importante y no se responde con rapidez. Cuando la fuga es un chorro fino y continuo de agua, del tamaño de una aguja de afeitar, las empresas de suministro de agua calculan que se desperdician hasta 300 m³ de agua al año. Al nivel de precios de Helsinki, esto supone una factura adicional de unos 800 euros, es decir, se trata de agua purificada apta para el consumo. Además, el agua tiene que ser tratada en una planta de tratamiento de aguas residuales. Por supuesto, los costes de esto se facturan a varias partes, pero desde el punto de vista medioambiental es un desperdicio completamente innecesario", dice Juha-Ville Mäkinen, experto de la asociación LVI-Tekniset Urakoitsijat LVI-TU. Según él, es fácil para un residente observador detectar las fugas . Por ejemplo, la taza de un inodoro debe estar seca entre usos, por lo que un trozo de papel higiénico presionado contra la pared posterior de la taza es suficiente para detectar una fuga . Incluso una pequeña fuga es inmediatamente visible en forma de papel mojado y suele estar causada por una junta desgastada, que puede ser sustituida por un profesional en poco tiempo. Las juntas están disponibles fácilmente para los modelos más antiguos, por lo que es un trabajo medioambiental fácil que también ahorra dinero al operador. LVI-TU LVI-Tekniset Urakoitsijat LVI-TU ry es la organización profesional y patronal y especialista en servicios para la industria de la instalación de calefacción, ventilación y aire acondicionado . Trabajamos constantemente para desarrollar la industria de los servicios de construcción y fortalecer el éxito de nuestras empresas asociadas . Nuestros contratistas de calefacción, ventilación y aire acondicionado facturan en conjunto más de 1.000 millones de euros y emplean a más de 6.000 profesionales. LVI-TU forma parte de la Federación de la Industria de la Construcción y de la Confederación de Industrias Finlandesas.</w:t>
      </w:r>
    </w:p>
    <w:p>
      <w:r>
        <w:rPr>
          <w:b/>
          <w:color w:val="FF0000"/>
        </w:rPr>
        <w:t xml:space="preserve">id 173</w:t>
      </w:r>
    </w:p>
    <w:p>
      <w:r>
        <w:rPr>
          <w:b w:val="0"/>
        </w:rPr>
        <w:t xml:space="preserve">A continuación, sumérjase en el vapor durante unos 10-20 minutos, beba agua fresca y deje que la aterciopelada turba se apodere de todo su cuerpo. Después de enjuagar la turba, descansamos sin prisa con las toallas alrededor del hogar de la chimenea, disfrutando de la casa o de nuestras propias bebidas de la sauna .</w:t>
      </w:r>
    </w:p>
    <w:p>
      <w:r>
        <w:rPr>
          <w:b/>
          <w:color w:val="FF0000"/>
        </w:rPr>
        <w:t xml:space="preserve">id 174</w:t>
      </w:r>
    </w:p>
    <w:p>
      <w:r>
        <w:rPr>
          <w:b w:val="0"/>
        </w:rPr>
        <w:t xml:space="preserve">El Allaway Duo es un aspirador centralizado compacto e independiente para bloques de apartamentos, casas adosadas o casas de vacaciones, así como caravanas o autocaravanas . El Duo puede colocarse en casi cualquier lugar del interior porque es ligero y se puede elegir la posición de montaje (vertical u horizontal). El kit Duo Aparto incluye ahora también una gama más amplia de accesorios para diferentes opciones de instalación. El Kit Aparto, que anteriormente incluía una caja de aspirador y un filtro de aire de salida hepa, ahora incluye accesorios para instalar la caja de aspirador en una instalación de armario, ya sea adosada a la unidad central Duo o a un metro de distancia de ésta, por ejemplo, fuera del armario. El kit incluye ahora también un silenciador. El filtro de aire de salida Hepa se instala en el Duo cuando no hay posibilidad de expulsar el aire de salida del objeto como en una instalación normal de aspiradora centralizada . El flujo de aire de la salida no esparce el polvo no aspirado al resto del espacio habitable como en una aspiradora convencional, sino que el aire de salida permanece en el espacio de instalación del aparato . Los sistemas de aspiración centralizada Allaway se fabrican en Finlandia, en una fábrica de Jyväskylä. Las actividades de Allaway se guían por la experiencia, la alta profesionalidad, el respeto por el medio ambiente y la conciencia de las necesidades del cliente. Gracias a su política de calidad cuidadosa y orientada al cliente, Allaway ha obtenido la certificación ISO 9001.</w:t>
      </w:r>
    </w:p>
    <w:p>
      <w:r>
        <w:rPr>
          <w:b/>
          <w:color w:val="FF0000"/>
        </w:rPr>
        <w:t xml:space="preserve">id 175</w:t>
      </w:r>
    </w:p>
    <w:p>
      <w:r>
        <w:rPr>
          <w:b w:val="0"/>
        </w:rPr>
        <w:t xml:space="preserve">   Kobelco Construction Machinery Europe B.V., empresa de 21 toneladas, anuncia el lanzamiento de una nueva versión de su modelo de excavadora de orugas de 21-22 toneladas. El nuevo SK210LC-9/SK210NLC-9 lleva esta clase de tamaño a la fase IIIB . El modelo SK200-8 pasará a la historia. Además de los modelos SR cortos, ya hay tres modelos SR tradicionales en proyecto. Los dos nuevos modelos se fabricarán en la planta de Kobelco en Hiroshima (Japón). Según el fabricante, las máquinas han sido desarrolladas teniendo como principios rectores la facilidad de uso, el mantenimiento económico, la máxima seguridad y el diseño más respetuoso con el medio ambiente y las bajas emisiones. El sistema hidráulico lo proporcionan dos bombas de caudal variable y una única bomba de engranajes. Ahora hay tres gamas de trabajo: pesada , estándar y la nueva eco , en la gama H, Kobelco ha medido un aumento del 4,7% de la potencia en comparación con la antigua cascada . La unidad ha sido metros cúbicos de tierra movidos por litro de combustible consumido . En la gama S, se mueve un 5% más de tierra con la misma cantidad de combustible . La zona de trabajo Eco es, por tanto, nueva y ha conseguido un aumento de la eficiencia de hasta el 17% en comparación con la zona S del SK200-8 . Los intervalos de servicio se han aumentado a cada 5000 horas para el aceite hidráulico y 1000 horas para el filtro de aceite hidráulico. Además, Kobelco ha procurado concentrar todo el mantenimiento y las comprobaciones a nivel del suelo. Además, Kobelco sostiene que todas sus excavadoras se fabrican con un alto nivel de calidad y que están construidas para soportar un uso intensivo, hasta la última capa de pintura. La pantalla LED de la cabina se ha rediseñado para mostrar no sólo las funciones de la máquina, incluido el consumo de combustible, sino también la cámara de visión trasera de serie . En la parte inferior de la pantalla hay una selección de botones táctiles para controlar las funciones de la máquina . Estas teclas se utilizan, por ejemplo, para seleccionar una herramienta. Kobelco dice que ha podido reducir las vibraciones de la cabina hasta en un 50% con el uso de nuevos elementos de amortiguación de muelle y silicona . La diferencia de anchura entre los modelos LC y NLC es de 190 mm . El LC tiene una anchura de 2990 mm y el NLC 2800 mm . La anchura de la lama es de 600 mm para la opción más estrecha. Las otras opciones son 700 , 790 y 900 mm .</w:t>
      </w:r>
    </w:p>
    <w:p>
      <w:r>
        <w:rPr>
          <w:b/>
          <w:color w:val="FF0000"/>
        </w:rPr>
        <w:t xml:space="preserve">id 176</w:t>
      </w:r>
    </w:p>
    <w:p>
      <w:r>
        <w:rPr>
          <w:b w:val="0"/>
        </w:rPr>
        <w:t xml:space="preserve">Artículos RTS TUTKII Nunca hay demasiado espacio de almacenamiento en el hogar. Cuanto más espacio de almacenamiento tenga, más posibilidades tendrá de encontrar sus pertenencias y su ropa cuando los necesite. Equipar armarios y roperos con funciones especiales facilita el uso y el orden. En las nuevas construcciones, es fácil organizar el espacio para una cocina en la fase de diseño, pero en los proyectos de renovación a menudo hay que conformarse con el espacio que ya se tiene. Sin embargo, con una buena planificación, se puede conseguir una cocina funcional para una familia incluso en un espacio reducido, sobre todo si se comprometen ciertas cosas.</w:t>
      </w:r>
    </w:p>
    <w:p>
      <w:r>
        <w:rPr>
          <w:b/>
          <w:color w:val="FF0000"/>
        </w:rPr>
        <w:t xml:space="preserve">id 177</w:t>
      </w:r>
    </w:p>
    <w:p>
      <w:r>
        <w:rPr>
          <w:b w:val="0"/>
        </w:rPr>
        <w:t xml:space="preserve">Supongo que es lo que dice XD Pero me he reído con esta que canta Issei en Grazie !! en alemán ! Ella canta en una de las escenas panorama , y nuestro libro en alemán se llama Panorama Deutsch XD No he averiguado si ese panorama significa algo en japonés también, o eh, realmente canta en alemán 8D jhellouta de nuevo ^ ^ Estaba mirando esas letras y me llamó la atención esa traducción de Cherry Saku Yuuki del nombre " Kirschikan kukkinta bravery mit " así que me preguntaba si la palabra kukkinta es con una k ? ? = ) y tu huno es tan lindo, ayuda !! me gusta tanto *3* yo también tengo un globo en mi techo, excepto que no es Hello Kitty .. 8D pero oh mi, todas las fotos de Antikku etc. en las paredes son maravillosas ! Oh no, debo leer un libro porque tengo un examen mañana y luego debo hacer una carpeta y leer un libro, bueno, acabo de terminar de leerlo y estoy muy feliz después. Yo también tengo una cosa de un libro , y hay que devolverlo el lunes . bueno el libro lo recibí ayer , y tiene más de 500 páginas y el texto es tan pequeño que no hay límite - __- y me dan una flecha de plata mañana para que luego el sábado podamos verlo ^^ Nombre : GINGA 08.05.2010 22:46 ¡Yee , Mimizy ! Has hecho un Twitter. ( : Me uniré a ti como seguidor. XD Respuesta : Hiih , twitter twitter~ No lo entiendo del todo todavía , tendré que estudiarlo algún día con la mente Nombre : Chichiri 08.05.2010 18:20 oh esa nueva sección de información era realmente agradable agradable ^ ^ pero me di cuenta de que mi canción favorita dice ahora Escena y supongo que se supone que es Escena de nieve ? necesito ir a ver tus twitters =D lo hiciste como lo hiciste ^ ^ me pongo a reírme de ti más XD bueno no Reply : Gracias por decirlo , lo arreglé ^^ Mantener un twitter es divertido , y decidí que podría tratar de publicar allí una vez al día . Puedes escribir cosas tan cortas allí para que no te lleve mucho tiempo ~ Tienes una página encantadora y sé que probablemente lo has escuchado muchas veces pero ¿podría pedirte algo? Me he dado cuenta de que a pesar de que tú y Pip habéis solucionado vuestra pequeña disputa, hay gente que sigue sacando el tema a relucir. Todo el mundo ha sacado algo de algún sitio y me alegro de que lo hayáis solucionado, pero ¿podríais dejar claro a los institutos que lo habéis solucionado? Respuesta : El asunto está resuelto entre el punto de Pip y yo Pero mis visitantes tienen sus propias opiniones , así que no puedo ir ahora a decir que no deben decir o hacer lo que quieran . Así que no puedo influir en mis visitantes más que decir que está acordado entre Pip y yo . Y ahora estoy haciendo por segunda vez de nuevo eso de la presentación , y no me molesta en absoluto (ya) . Al principio era un poco molesto , pero ese nuevo será aún mejor para que no sea tan molesto . Es bueno hacer cosas adicionales. Pero si tengo que repetir eso de la presentación muchas veces de nuevo así que no es bueno.. Pero no hay problema ^^ Y la presentación la hice ahora terminada , al menos no se parece en nada a las antiguas ! ¡Espero que no se copie , gracias Gracias por hacer una historia con información sobre An Cafe ! Porque ahora no he tenido que trabajar para ello, simplemente lo he imprimido entero y lo he puesto en mi pared :D Gracias gracias♥ Respuesta : Oh, pues qué bien que no haya tenido que trabajar para ello ^^ Y sí, es sólo mi cabeza, no sé si hay algo malo en ella.. y debes haber enviado este comentario en un ordenador diferente, me pregunto si estás seguro de que estás espiando ö__ö Sí, es que estoy un poco paranoico ...No, no, nada Nombre : Chichiri 07.05.2010 20:54 oh, es el comienzo de Kirikiri ^ ^ es una canción preciosa *3* hahhaahahaaa es una canción genial =D ahora todas las actuaciones han terminado . el espectáculo ha terminado y me veo terrible XD s</w:t>
      </w:r>
    </w:p>
    <w:p>
      <w:r>
        <w:rPr>
          <w:b/>
          <w:color w:val="FF0000"/>
        </w:rPr>
        <w:t xml:space="preserve">id 178</w:t>
      </w:r>
    </w:p>
    <w:p>
      <w:r>
        <w:rPr>
          <w:b w:val="0"/>
        </w:rPr>
        <w:t xml:space="preserve">Shear adelanta la segunda canción de su próximo álbum Shear, que publicará su álbum Katharsis el 21 de este mes, deleita a sus fans con el lanzamiento hoy de Hollow , Black &amp; Cold, el segundo single de su próximo álbum . La canción también está incluida en el recopilatorio de metal publicado recientemente por Music Finland, que ha apoyado la internacionalización de la música finlandesa... Musicalmente, la canción se aleja más de las leyes del metal... Suena cercana e íntima, creciendo con cada respiración hasta convertirse en una limpieza de estadios... En cuanto a la letra, la canción trata del auge universal del egocentrismo humano y de la búsqueda del propio bien a pesar del sufrimiento de los demás . La gente es fría y desalmada y a menudo se manifiesta de forma desagradable incluso en el trato de los seres queridos , como describe la teclista de Shear, Lari Sorvo, la fresca composición . La canción es quizás la que más cambia la producción de todas las canciones del álbum . Bajo la atenta mirada de Matias Kupiainen, se desarrollaron muchas cosas nuevas y, sobre todo, se le dio un buen empujón al estribillo reelaborado con la ayuda de Matias . Esta versión online de Hollow, Black &amp; Cold también difiere ligeramente de la versión del álbum . Por ejemplo, la obertura a cappella que se escucha en la versión del álbum se ha dejado completamente fuera de esta versión , continúa Lari . La reseña del álbum de Shear se puede encontrar en el número de marzo de Sue del 12 de marzo .</w:t>
      </w:r>
    </w:p>
    <w:p>
      <w:r>
        <w:rPr>
          <w:b/>
          <w:color w:val="FF0000"/>
        </w:rPr>
        <w:t xml:space="preserve">id 179</w:t>
      </w:r>
    </w:p>
    <w:p>
      <w:r>
        <w:rPr>
          <w:b w:val="0"/>
        </w:rPr>
        <w:t xml:space="preserve"> Los opositores al cristianismo son impotentes ante la sabiduría divina. Pero se necesita menos sabiduría para engañar al hombre que para vencer a Dios. Para engañar al hombre, Satanás procede de la siguiente manera: inventa un sustituto que es fácilmente derrotable. Si el reino de Dios tuviera otro estandarte que el amor, Satanás lo quemaría. La iglesia es un antiguo sustituto del cristianismo. Aquellas personas a las que se les hizo creer que la iglesia era la iglesia de Cristo fueron fácilmente persuadidas para atacar a los verdaderos cristianos, a los "herejes" y a otras acciones malvadas. Ahora ya no se cree en la iglesia, la iglesia está en renovación. Los ideólogos del Nuevo Orden Mundial lo están cambiando para adaptarlo a sus propios fines. Se ha creado, como por casualidad, otro sustituto del cristianismo junto a la Iglesia. A medida que los judíos se acercan a la fe, se les está enganchando al Nuevo Orden Mundial Judío. Los partidarios de la nueva religión sustitutiva acusan ahora a los cristianos de "teología de la sustitución", o "teoría de la sustitución", como titula el periódico Svet na Vostoke. En el número 1/2011 de la revista en lengua rusa "Luz en el Este" de Alemania había un artículo de Aleksandr Tarasenko titulado "El Dios de todas las naciones y su proyecto ( Bog vseh narodov i Jego zamysel )" El autor expone su caso con claridad y el texto no se desvía del título del artículo . Hay que reconocer que el texto es un poco corto en cuanto a lo que sucederá después de la resurrección de la Iglesia, pero no hay mucho más que pueda caber en dos páginas. La herejía de la sustitución de Israel por la Iglesia es una invención de los antisemitas . Es fácilmente refutable por la Palabra de Dios . El apóstol Pablo , un rabino de la tribu de Benjamín Saúl , lo deja todo muy claro en Romanos , especialmente en el capítulo 11 . En el Génesis , Dios promete tratar a los gentiles como ellos tratan a Israel . Porque no todos los que son de Israel siguen siendo Israel , no todos son hijos por ser simiente de Abraham , sino " de Isaac tendrás descendencia para tu nombre " ; es decir , no los que son hijos de la carne son hijos de Dios , sino hijos de la promesa , son contados como simiente . ( Rom 9,6-8 ) El Israel genético es muy diferente del Israel de Dios . Sin embargo , si es necesario hablar del Israel genético , hay que decirlo con la suficiente claridad para distinguir entre el Israel genético y el Israel de Dios . Compárense estos dos versículos: "Pero lejos de mí el presumir de otra cosa que no sea la cruz de nuestro Señor Jesucristo, por la cual el mundo está crucificado para mí, y yo para el mundo". Porque ni la circuncisión ni la incircuncisión son nada, sino una nueva creación. Y a todos los que caminan según esta regla, paz y misericordia para todos ellos, y para el Israel de Dios ( Gálatas 6:14-16 ) Los judíos consideraban su linaje genético como una tapadera para las promesas , pero Jesús juzgó el parentesco sobre una base diferente : ellos respondieron y le dijeron : " Abraham es nuestro padre " . Jesús les dijo: "Si fuerais hijos de Abraham, haríais las obras de Abraham, pero ahora pretendéis matarme a mí, el hombre que os ha hablado de la verdad que ha oído de Dios. Esto no es lo que hizo Abraham; estáis haciendo las obras de vuestro padre" ( cf. Juan 8:39-41 ) El parentesco genético con Abraham no es suficiente para redimir la promesa. La esperanza de un imperio mundial judío basado en las promesas de Dios es racismo , a no ser que se base en otra cosa que no sea la genética , y lo que es más , el tiempo del racismo ha pasado : Jesús es el Rey : que toda la casa de Israel sepa pues que Dios le ha hecho Señor y Cristo , a este Jesús ,</w:t>
      </w:r>
    </w:p>
    <w:p>
      <w:r>
        <w:rPr>
          <w:b/>
          <w:color w:val="FF0000"/>
        </w:rPr>
        <w:t xml:space="preserve">id 180</w:t>
      </w:r>
    </w:p>
    <w:p>
      <w:r>
        <w:rPr>
          <w:b w:val="0"/>
        </w:rPr>
        <w:t xml:space="preserve">3 respuestas a " Yo al tema " La primera imagen es un triángulo de pie en su punta e inestable , amenazante incluso entonces . El mv y los tonos añaden más amenaza y el tema es algún arrebatador de almas que ya ha arrebatado el ego y el alter ego de alguien infeliz . En la serie como una anomalía al no cuadrar como los otros dos ? Encajaría como un cuadrado .</w:t>
      </w:r>
    </w:p>
    <w:p>
      <w:r>
        <w:rPr>
          <w:b/>
          <w:color w:val="FF0000"/>
        </w:rPr>
        <w:t xml:space="preserve">id 181</w:t>
      </w:r>
    </w:p>
    <w:p>
      <w:r>
        <w:rPr>
          <w:b w:val="0"/>
        </w:rPr>
        <w:t xml:space="preserve">Vuelos Salzburgo San Petersburgo ¡Consulte nuestras ofertas de vuelos Salzburgo - San Petersburgo! Viajar es para muchos de nosotros una de las mejores cosas del mundo: descubrir nuevas culturas y lugares, degustar comidas especiales y vivir experiencias con las que no podemos soñar en Finlandia nos lleva a viajar una y otra vez. En Ebookers, queremos facilitarle al máximo la posibilidad de irse de viaje y no sobrecargar su cartera... Trabajamos con más de 400 aerolíneas para ofrecer a nuestros clientes vuelos a todas las partes del mundo , y más de 100 000 hoteles cubren cómodamente destinos de todo el mundo . Al reservar su paquete completo con nosotros, no sólo ahorrará tiempo sino también dinero, que podrá utilizar para descubrir la gastronomía de su destino. Nuestro motor de búsqueda es muy fácil de usar , sólo tiene que introducir las fechas de vuelo de su viaje en el motor de búsqueda y encontrará todos los vuelos de Salzburgo a San Petersburgo en esas fechas . También puede afinar su búsqueda, por ejemplo, puede buscar sólo todos los vuelos directos de la mañana, si quiere utilizar su tiempo de la manera más eficiente posible. Si es miembro del programa de viajero frecuente de una aerolínea, normalmente recibirá puntos de vuelo a través de nosotros si vuela con esa aerolínea o con una aerolínea perteneciente a la misma alianza de aerolíneas. Hoteles para dormir bien Puede buscar hoteles según los criterios que más le importen . Si quiere estar seguro de que está en el corazón de la ciudad, sólo puede buscar hoteles en el centro. Muchos de nuestros clientes anteriores han escrito opiniones sobre su alojamiento, que puede leer para confirmar su elección. Si además se hace socio o se suscribe a nuestro boletín de noticias , será el primero en enterarse de nuestras nuevas ofertas de vuelos , códigos de descuento y concursos . O si ahora mismo no encuentra los vuelos que desea , configure una vigilancia de precios para que le avisemos cuando los vuelos que desea estén disponibles al precio máximo que usted indique . Aeropuertos Salzburgo , AT W. A. Mozart ( SZG ) Aeropuertos San Petersburgo , RU Aeropuerto de San Petersburgo ( LED ) Precio, impuestos y tasas : los precios de ebookers.fi se actualizan una vez al día . Los precios incluyen todos los impuestos y cargos, excluyendo cualquier cargo por equipaje . Reembolsos/cambios/cancelaciones : Si el billete permite cambios, se cobrará una tasa de cambio de ebookers de 45,00 euros más cualquier diferencia entre los impuestos y las tarifas aéreas y las tasas de cambio de la aerolínea . Otras condiciones : Los horarios, los precios y las condiciones están sujetos a cambios sin previo aviso . Las plazas son limitadas y los precios pueden no estar disponibles en todos los vuelos / días . Las tarifas no son válidas con carácter retroactivo y no pueden utilizarse a cambio de billetes total o parcialmente no utilizados. Las entradas no están sujetas a cambios o cancelaciones. Ebookers.fi es la agencia de viajes online líder en Finlandia, especializada en vuelos baratos, escapadas a ciudades, hoteles, paquetes de viaje y alquiler de coches. En nuestro sitio web también puede organizar sus propias vacaciones cómodamente reservando vuelos y hoteles a su destino favorito. Estamos asociados con las mejores aerolíneas como Finnair , SAS , Lufthansa , British Airways , KLM , Turkish Airlines y Etihad Airways . La mejor manera de encontrar vuelos baratos es comparando las ofertas de diferentes aerolíneas .</w:t>
      </w:r>
    </w:p>
    <w:p>
      <w:r>
        <w:rPr>
          <w:b/>
          <w:color w:val="FF0000"/>
        </w:rPr>
        <w:t xml:space="preserve">id 182</w:t>
      </w:r>
    </w:p>
    <w:p>
      <w:r>
        <w:rPr>
          <w:b w:val="0"/>
        </w:rPr>
        <w:t xml:space="preserve">¿Por qué debe haber alternativas a la escuela primaria? La evolución nos hizo capaces de aprender. Los que aprenden más rápido se adaptan mejor y son seleccionados para continuar con la humanidad . Comprender cosas nuevas es tan esencial para el éxito que todos tenemos un fuerte deseo de aprender . Es la explicación más importante del éxito humano Nuestro cerebro recompensa el aprendizaje con emociones positivas y nos empuja a aprender más a través de la curiosidad y el interés. Puede ser que las personas sean más felices cuando hacen algo creativo, donde están constantemente aprendiendo cosas nuevas. Cuando nuestros cerebros alcanzaron su forma actual hace unos 10.000 años, el aprendizaje se realizaba hablando y mostrando. Los padres, familiares y miembros de la comunidad hablaron sobre la vida, enseñaron habilidades y mostraron cómo se hacían las cosas. Los que aprendieron con el ejemplo sin ser enseñados lo hicieron aún mejor . Nuestros cerebros se adaptaron para aprender en este entorno y la evolución no ha tenido tiempo de adaptarlos a los tiempos modernos . Aprendemos fácilmente escuchando historias, discutiendo, haciendo y copiando ejemplos. Utilizando métodos de aprendizaje que son innatos al ser humano, se pueden aprender las lecciones de la escuela primaria el doble de rápido . La mejor forma de enseñar " La tarea del profesor es estimular la curiosidad " Richard Feynman La forma más eficaz de enseñar es el profesor personal . Cuando el profesor está acompañado por uno o tres alumnos, el método de enseñanza es discutir las ideas de los alumnos . Esta era la forma de enseñar de Sócrates . El profesor puede tener en cuenta el estilo de aprendizaje del alumno, buscar sus temas de interés y centrarse en su enseñanza, ampliando su pensamiento. Mediante el método socrático, el profesor puede enseñar a sus alumnos a pensar por sí mismos. Este método es el único método de enseñanza clásico que se conoce para producir pensadores independientes. La pajarera sugiere que el estilo de aprendizaje de Aapo se basa en la ideación y la experimentación: Aapo se beneficiaría de una clase en la que un profesor que comparta sus intereses discuta con Aapo las cuestiones que él plantea. Benjamin Bloom midió la diferencia en la eficacia de la enseñanza y descubrió que los estudiantes a los que se les enseña en un entorno presencial rinden dos deciles más que los que se les enseña en un aula tradicional. El estudiante medio supera al 98% de los estudiantes de un grupo de comparación. Así, mientras que la media de todos en el aula es de 7,5, la media de los que reciben enseñanza individual es de 10. Cuando la eficacia del aprendizaje es importante, se suele recurrir a la enseñanza individual. Las mejores universidades lo ofrecen en su enseñanza y en la preparación de la selección. En la guerra de Vietnam, los grupos de tres guerrilleros se vincularon mejor al grupo y a sus objetivos que los grupos de otros tamaños. También en la enseñanza, unos pocos alumnos interesados en el mismo tema ayudan a los demás con su pensamiento. La tutoría personal es tan eficaz que produce buenos resultados aunque el profesor no sea un profesional . 826 Valencia es un lugar de tareas donde adultos voluntarios hacen los deberes con los alumnos que acuden allí . Las notas de los alumnos mejoran un punto por cada 40 horas de deberes. 826 El número de voluntarios en Valencia se elevó rápidamente a más de mil y la idea se extendió a otras ciudades con resultados similares. Las clases particulares son 2-3 veces más eficaces que la enseñanza en una clase de 26 alumnos. Los 45.000 profesores de primaria actuales serían suficientes para enseñar a todos durante una hora al día en minigrupos. Si los padres o los voluntarios dieran una segunda hora, los alumnos tendrían una jornada escolar de dos horas en lugar de cinco y los resultados del aprendizaje mejorarían. Habría más tiempo para pensar, aprender y experimentar. Lo que hay que aprender " Estar realmente interesado en las cosas y querer aprender de verdad " Anna Karrila explica cómo consiguió once laudaturas Aprendemos fácil y rápidamente sobre las cosas que nos interesan . En cambio, aprender algo que no nos interesa es difícil y los resultados son pobres. Si no te interesa la materia, ningún método de enseñanza te servirá, no aprenderás la materia. El interés surge del subconsciente, por lo que no podemos decidir qué nos interesa.</w:t>
      </w:r>
    </w:p>
    <w:p>
      <w:r>
        <w:rPr>
          <w:b/>
          <w:color w:val="FF0000"/>
        </w:rPr>
        <w:t xml:space="preserve">id 183</w:t>
      </w:r>
    </w:p>
    <w:p>
      <w:r>
        <w:rPr>
          <w:b w:val="0"/>
        </w:rPr>
        <w:t xml:space="preserve">Mapa desde la dirección : JavaScript debe estar habilitado para usar Google Maps . Sin embargo, parece que su navegador no soporta JavaScript o está desactivado. Para ver Google Maps, habilite JavaScript en la configuración de su navegador y vuelva a intentarlo. ¿Te gusta? Comentarios Mi dirección de correo electrónico Asunto Comentarios ¿Desea una respuesta? Sí No Escriba los caracteres que ve en la imagen s u d h d p s p ¡Ayúdenos a combatir el spam! Envíenme una copia Objetos perdidos El Servicio Finlandés de Objetos Perdidos se encuentra en Vallila, con buenas conexiones de transporte. Los tranvías 1 y 7 y todos los autobuses en dirección a Tuusulantie paran frente a nuestra oficina. Parada: Mäkelänrinne. Desde la estación de Pasila nuestra oficina está a unos 10 minutos a pie. Para los que llegan en coche hay plazas de aparcamiento a ambos lados de Mäkelänkatua.</w:t>
      </w:r>
    </w:p>
    <w:p>
      <w:r>
        <w:rPr>
          <w:b/>
          <w:color w:val="FF0000"/>
        </w:rPr>
        <w:t xml:space="preserve">id 184</w:t>
      </w:r>
    </w:p>
    <w:p>
      <w:r>
        <w:rPr>
          <w:b w:val="0"/>
        </w:rPr>
        <w:t xml:space="preserve">Logitech ofrece un iPod sin cables 05.07.2005 08:31 La empresa suiza Logitech, conocida por sus ratones y teclados, ha fabricado unos auriculares inalámbricos para el reproductor de música iPod de Apple. Los auriculares ultraligeros pesan sólo 90 gramos y tienen una batería que dura ocho horas. El dispositivo utiliza la tecnología bluetooth, que le da un alcance de hasta 30 metros desde el propio iPod. Logitech dice que los auriculares son compatibles con todos los últimos modelos de iPod. La revista estadounidense Time, que ha probado los auriculares, dice que la calidad del sonido es excelente. Como es tradicional en Logitech, los auriculares blanco-gris tienen un tiempo de carga de 2,5 horas. Ray Weikel, director de producto de Logitech, cree que los nuevos auriculares ofrecerán más libertad a los usuarios de iPod. Los auriculares permitirán a los usuarios ajustar directamente el volumen de su iPod, entre otras cosas. Como siempre, la libertad tiene un precio. Se espera que el nuevo producto cueste 150 dólares en Estados Unidos.</w:t>
      </w:r>
    </w:p>
    <w:p>
      <w:r>
        <w:rPr>
          <w:b/>
          <w:color w:val="FF0000"/>
        </w:rPr>
        <w:t xml:space="preserve">id 185</w:t>
      </w:r>
    </w:p>
    <w:p>
      <w:r>
        <w:rPr>
          <w:b w:val="0"/>
        </w:rPr>
        <w:t xml:space="preserve">EL AUMENTO DE LA CONECTIVIDAD es sólo un objetivo parcial, ya que en la mayoría de los casos sólo algunas partes de la planta tienen valor económico. La mejora de la cantidad y la calidad de los rendimientos se consigue mediante técnicas de cultivo y mejora vegetal 1. TEMPERATURA El periodo de crecimiento comienza cuando la temperatura media diaria se eleva permanentemente por encima de los 5 C en primavera y finaliza cuando desciende permanentemente por debajo de los 5 C. El sistema radicular de las plantas se desarrolla más rápidamente en condiciones frescas que en la superficie. El crecimiento de los cultivos alcanza su máximo establecimiento neto a +15-18 C. La cifra de la izquierda es negativa. En él, las plantas que absorben mucha luz ("fotosintética eficiente") aparecen como ¡luz! La vista de la derecha ( imagen positiva ) es tan familiar que uno no piensa en ella cuando la mira . Sin embargo : una planta de cebada bastante madura ( en el borde derecho ) no liga la luz y no se conecta . La avena tardía de la izquierda de las fotos conecta mejor . El denso bosque y la hierba verde del primer plano aprovechan especialmente la luz... c. AGUA La mayor parte del agua utilizada por la planta se evapora de sus hojas al aire, habiendo actuado previamente como medio de absorción de nutrientes y transporte interno... La tasa de evapotranspiración oscila entre 200 y 800 (kg de agua/kg de materia seca producida), dependiendo de la especie vegetal y de la disponibilidad de otros factores de crecimiento. Si la planta no recibe suficiente agua, la presión hídrica celular interna desciende y la planta comienza a marchitarse. Se dice que el contenido de humedad del suelo ha descendido hasta el punto de marchitamiento. También hay ligeras diferencias entre las especies de plantas. Cuando la planta se ve amenazada por la deshidratación, cierra los huecos de aire de sus hojas, impidiendo la evaporación pero también la fotosíntesis, porque la planta no obtiene del aire el dióxido de carbono que necesita. De este modo, una gran parte de la energía térmica de la estación seca del verano puede no ser utilizada. En los pastizales, la necesidad de agua es elevada inmediatamente después de la siega ? ? ? Tengo algunas dudas sobre esta afirmación de los libros de texto: ¿qué utilizaría un rastrojero para evaporar grandes cantidades de agua? Tal vez sea sólo que la ausencia de crecimiento en la pradera es más evidente que la ausencia de crecimiento en una pradera afectada por la sequía antes de la siega. el crecimiento más vigoroso de la remolacha azucarera tiene lugar a finales del verano - la necesidad de agua también es alta entonces EL IMPACTO DE LA INFLUENCIA DEL AGUA EN LA CALIDAD DE LA COSECHA EL IMPACTO GENERAL TANTO EN LAS HORTALIZAS COMO EN LOS VEGETALES es que el rendimiento y su contenido en proteínas son inversamente proporcionales ( cuando la fertilización es constante ) Así que si la sequía limita el rendimiento total , la planta absorbe el nitrógeno del fertilizante casi con la misma eficacia , por lo que la sequía no reduce el rendimiento en proteínas en la misma proporción . ... ........ ¡. se almacena en el suelo ( medible sólo los cambios a largo plazo ) en el cultivo para ser considerado ACCIÓN nutriente cuyo beneficio se ve reforzada por el efecto de la época de aplicación de estiércol de ganado y el método N aplicación de primavera + rápida mulching mejor ! labranza de otoño (+ su calendario) / labranza de primavera N , P labranza de primavera mejor para el medio ambiente : no hay erosión en otoño y primavera , no hay liberación de nitrógeno en forma soluble al inicio de la colocación de invierno fertilización N , P mejora la utilización de nutrientes . El riego deja menos en el suelo como "residuo" N El riego presiona el nitrógeno nítrico en la zona de las raíces . Se deja menos nitrógeno a merced del invierno Reducción del laboreo ( siembra directa ? ) N , P El suelo recién labrado tiene un contenido de oxígeno anormalmente alto . Esto acelera el proceso de descomposición y el agotamiento del humus y también provoca la liberación de nutrientes en el momento equivocado ( se produce nitrógeno nítrico que es arrastrado por el agua de escorrentía ) . A su vez, la erosión acelerada por el laboreo aumenta las emisiones de P. franjas y zonas de amortiguación P El suelo erosivo arrastrado por la escorrentía superficial ( del laboreo) es frenado por los pastos marginales del campo. abandono del barbecho ( incluido el verde) N ,</w:t>
      </w:r>
    </w:p>
    <w:p>
      <w:r>
        <w:rPr>
          <w:b/>
          <w:color w:val="FF0000"/>
        </w:rPr>
        <w:t xml:space="preserve">id 186</w:t>
      </w:r>
    </w:p>
    <w:p>
      <w:r>
        <w:rPr>
          <w:b w:val="0"/>
        </w:rPr>
        <w:t xml:space="preserve">Archivo de palabras clave de la vieja escuela : alternativo Hoy parece ser otro día de publicación de festivales en general, ya que hoy se han publicado anuncios adicionales para el Provinssirock . Y mira, está el mismo The Sounds que en el Ruisrock . El americano Danzig fue visto por última vez en Provinssirock en 1995 , así que al menos ha pasado un poco más de tiempo . Louis XIV, que está en alza en los Estados Unidos, ha sido elegido como telonero de The Killers en su gira europea. La banda se verá en Helsinki, en el Hartwall Arena, el martes 26 de febrero. Ya se han puesto a la venta más entradas para el concierto, que pueden obtenerse en Lippupiste . La ex-vocalista de The Gathering, Anneke van Giersbergen, y el vocalista-guitarrista de Anathema, Danny Cavanagh, actuaron ayer, por alguna inexplicable razón, en la Semifinal, para la que se agotaron las entradas. Esta noche es la segunda parte de los conciertos acústicos de Finlandia , que originalmente también estaba reservado para la Semifinal , pero debido a la demanda se cambió el lugar ... Flow Festival anunció ayer sus primeras reservas para el próximo verano y aunque ellos mismos enumeraron el acto sueco The Knife como el primer nombre en su comunicado de prensa , que se iniciará el festival con un concierto de apertura el miércoles 7. Nyack , en el norte del estado de Nueva York , es un pequeño pueblo del que surge uno de los nombres más interesantes del prog estadounidense contemporáneo, Coheed and Cambria , que publicará el 1 de febrero la segunda parte de su álbum temático en dos partes The Afterman : Descension , cuya primera parte se publicó en octubre . El 8 de mayo se publicará una edición limitada de 6.600 ejemplares del libro de fotos "Waits/Corbijn '77-'11", que contiene más de 200 páginas de retratos de Waits realizados por el fotógrafo Corbijn a lo largo de cuatro décadas. El libro también incluye imágenes y reflexiones del propio Waits. Los trabajos fotográficos de Waits han sido ahora recopilados ... Ahora hay piratas borrachos sueltos , al menos así suena Leaving of Liverpool desde sus primeros temas . Son of Rogues Gallery no es realmente un artista o una banda , sino el "título" de una colección de canciones de temática marítima producidas por Hal Willner. La idea de la Rogues Gallery surgió del productor Willner, ... Después de meses de investigar los discos de la iglesia, entrevistar a los contemporáneos y escuchar una reproducción radiofónica de la primera maqueta del grupo, se ha comprobado que Heart , Heart , Heart tiene efectivamente 10 años. Bien, entonces nos preguntamos ¿qué diablos hacer al respecto o no hacer nada? ¿Una gira de conciertos? ¿Un álbum de Navidad? ¿Una colección doble? Unas memorias...</w:t>
      </w:r>
    </w:p>
    <w:p>
      <w:r>
        <w:rPr>
          <w:b/>
          <w:color w:val="FF0000"/>
        </w:rPr>
        <w:t xml:space="preserve">id 187</w:t>
      </w:r>
    </w:p>
    <w:p>
      <w:r>
        <w:rPr>
          <w:b w:val="0"/>
        </w:rPr>
        <w:t xml:space="preserve">En septiembre, los jugadores ya no tendrán que esperar por los nuevos juegos en los casinos en línea de Microgaming . El 1 de septiembre, está previsto el lanzamiento de nuevos juegos en vivo . Microgaming está añadiendo tres tragamonedas de video y un juego de video póker a su línea. Scoop the Cash es un juego de video tragamonedas de 5 carretes y 25 líneas de pago con un tema de riqueza. Los carretes presentan coches de lujo, mansiones, pohatas y carretillas llenas de dinero. El juego también presenta símbolos de colores brillantes para las cartas de alto valor. Scoop the Cash tiene más oportunidades de ganar que una máquina tragaperras normal. Las ganancias se muestran en una escala móvil y se actualizan a medida que avanza el juego. Hay dos símbolos de dispersión. El segundo scatter es el botón de bonificación Scoop the Cash, que desencadena una ronda de bonificación, con tres formas diferentes de ganar hasta 100 veces tu apuesta total si consigues tres de las mismas. En el juego base, la ganancia máxima es de 18 500 monedas, pero con la ronda de giros gratis puede duplicarse hasta 37 000 monedas. La ganancia máxima en el juego de bonificación es de 12 000 monedas. Lumber Cats es un videojuego de tragaperras en el que los gatos actúan como leñadores. Los personajes de los rodillos, es decir, las casas de madera, los árboles, los troncos, los carros y los propios leñadores, están dibujados en un divertido estilo de dibujos animados. Las tarjetas grandes también tienen paneles de madera . El juego tiene 5 carretes y 20 líneas de pago. El símbolo de comodín es el gato leñador y el símbolo de dispersión son los árboles. El juego de bonificación Tree Climbing comienza con el símbolo del árbol y tienes que escalar árboles para ganar. La bonificación de troncos comienza con el símbolo del tronco , que aparece en los rodillos 1 y 5 y otorga re-giros con cinco veces las ganancias. La video tragamonedas Jewels of the Orient es un juego de 5 carretes y 9 líneas de pago que invita a los jugadores a explorar los tesoros del Lejano Oriente. Los personajes y los fondos de los carretes están estilizados en un sofisticado estilo oriental. Por supuesto, la tragaperras Jewels of the Orient viene con todas las características principales: símbolos wild y scatter, giros gratis (con ganancias de hasta 40x) y un juego de bonificación. El juego base tiene un premio máximo de 50.000 monedas, pero las tiradas gratuitas pueden ganar hasta 250.000 monedas y el juego de bonificación puede ganar 21.600 monedas. Double Joker Level Up Video Poker Justo cuando Microgaming pensaba que había abandonado su serie de video poker Level Up, ha anunciado el lanzamiento de una nueva adición, el video poker Double Joker Level Up. Este juego de video póker se juega con una baraja de 54 cartas, donde las dos cartas extra son comodines. Por lo tanto, la mano mínima ganadora es de dos pares. En la serie Level Up, los jugadores avanzan a niveles superiores a medida que ganan, duplicando sus ganancias. Los jugadores cuentan con la ayuda de las funciones Free Card Ride, Auto Complete y Gamble Game. Pruebe ahora todos estos nuevos juegos y muchos más en Spin Palace. Todos los nuevos jugadores recibirán una bonificación total de hasta 1.000 euros y una bonificación del 100% en su primer depósito.</w:t>
      </w:r>
    </w:p>
    <w:p>
      <w:r>
        <w:rPr>
          <w:b/>
          <w:color w:val="FF0000"/>
        </w:rPr>
        <w:t xml:space="preserve">id 188</w:t>
      </w:r>
    </w:p>
    <w:p>
      <w:r>
        <w:rPr>
          <w:b w:val="0"/>
        </w:rPr>
        <w:t xml:space="preserve">Discusiones sanitarias.. un lector 8.11.2008 16:20 la pregunta es.. no deberían los médicos tratar a los pacientes.. y no al revés.. conozco un caso en el que un paciente sufrió una neumonía.. y solo porque.. que en medio del tratamiento.. el paciente fue trasladado desde el hospital central a otro lugar .. había una sonda nasogástrica .. un tubo de respiración .. luego vino la neumonía .. que milagrosamente sobrevivió .. a pesar de que la respiración era superficial .. así lo dijo .. la enfermera .. si la sociedad está fuera de destruir a la gente .. al menos esa es la sensación que tengo ..</w:t>
      </w:r>
    </w:p>
    <w:p>
      <w:r>
        <w:rPr>
          <w:b/>
          <w:color w:val="FF0000"/>
        </w:rPr>
        <w:t xml:space="preserve">id 189</w:t>
      </w:r>
    </w:p>
    <w:p>
      <w:r>
        <w:rPr>
          <w:b w:val="0"/>
        </w:rPr>
        <w:t xml:space="preserve">El sábado y la observancia del sábado - El adventismo El sábado , las leyes dietéticas y la Biblia ( Crítica adventista 2 ) Los requisitos del adventismo sobre el sábado y la dieta Introducción : la observancia del sábado en el Nuevo Pacto . El requisito central del adventismo La observancia del sábado es característica de los adventistas del séptimo día ( y de algunas otras pequeñas denominaciones cristianas ) y creen que todos los cristianos deben observar el sábado . Pero si la ley del sábado del AT obliga a la iglesia del Nuevo Testamento - eso es lo que examinaremos a continuación . En este artículo, los términos "Ley Mosaica" , "Ley del Señor" , "Ley" y "Ley de la Antigua Alianza" se refieren a un mismo cuerpo legal indivisible, del que forma parte el Decálogo ( Diez Mandamientos ) El Decálogo forma parte del libro de la alianza que el Señor hizo con el pueblo de Israel en el Sinaí ( Éxodo 19-24 Véase especialmente Éxodo 24:7-8 " Entonces tomó el libro de la alianza y lo leyó a oídos del pueblo, y el pueblo dijo: "Obedeceremos todo lo que el Señor ha mandado". Moisés tomó la sangre, la roció sobre el pueblo y dijo: "Esta es la sangre de la alianza que el Señor hace ahora con vosotros en estos términos. " Y el versículo 12: "El Señor dijo a Moisés: "Sube a mí en esta montaña y espera aquí. Te daré tablas de piedra en las que he escrito la ley y los mandamientos, para que los enseñes al pueblo. "La ley es un todo y fue ordenada "para siempre" para el pueblo de Israel , y por eso uso diferentes expresiones para la ley de vez en cuando . Si no se entiende este punto fundamental de la explicación, surgirán malentendidos incluso sobre la base de la cuestión del sábado . Véase también, por ejemplo, 2 Crónicas 31:3 "El rey dio de sus posesiones una parte según la ley del Señor para los diversos holocaustos: los sacrificios de la mañana y de la tarde, los sacrificios del sábado y los sacrificios de los días de luna nueva y de las fiestas anuales" . El adventismo y el sábado . La santificación del sábado y los cristianos De vez en cuando surgen preguntas sobre el carácter obligatorio de la ley del antiguo pacto en el nuevo pacto (y la confusión sobre lo que se entiende por "ley" , "ley mosaica" , "ley de Dios" . En el adventismo, la teología legal también es insostenible desde un punto de vista explicativo. Una de las cuestiones más comunes que uno puede encontrar en relación con la observancia de la ley mosaica es la cuestión de la observancia del sábado. Otros temas controvertidos son la cuestión de si un cristiano puede comer sangre y otros animales prohibidos por la ley mosaica, como la carne de cerdo e incluso los cangrejos en las fiestas del cangrejo en agosto ( capítulo 11 del Levítico ) . Los adventistas también afirman que beber café y té es un pecado . En otras palabras, el consumo de ciertos alimentos y bebidas se convierte en una cuestión moral y espiritual en el adventismo - y también en una cuestión de salvación si, por ejemplo, beber café es un pecado . La paga del pecado es la muerte y la condenación. Ellen G. White, la líder espiritual del movimiento de culto adventista, enseñó claramente que : - los consumidores de carne no irán al cielo ( 1Testimonios , p . 187 ; CD, p . 380-381 ) - beber café y té es un pecado ( Evangelismo , p . 266 ) - las oraciones no irán al cielo si tienes mantequilla , huevos o carne en tu mesa ( CD, p . 366 ) La cuestión del sábado ( y de las normas alimentarias ) es particularmente discutida en Finlandia por un movimiento llamado los Adventistas del Séptimo Día ( hay algunos otros movimientos muy marginales ) . En este documento se hará referencia a este movimiento brevemente como Adventismo/Adventistas . Hay otros movimientos adventistas, como los Adventistas que guardan el domingo , pero estos movimientos no existen en Finlandia , por lo que no serán discutidos en este documento.</w:t>
      </w:r>
    </w:p>
    <w:p>
      <w:r>
        <w:rPr>
          <w:b/>
          <w:color w:val="FF0000"/>
        </w:rPr>
        <w:t xml:space="preserve">id 190</w:t>
      </w:r>
    </w:p>
    <w:p>
      <w:r>
        <w:rPr>
          <w:b w:val="0"/>
        </w:rPr>
        <w:t xml:space="preserve">Perfil de la empresa : Capgemini Capgemini Oy ha reforzado su posición en el mercado finlandés de servicios informáticos en los últimos dos años y ha crecido mucho más rápido que el mercado en general. Market-Vision considera que la empresa se ha beneficiado tanto de su clara orientación comercial como de su estrategia de producción global. Este perfil de empresa analiza los antecedentes de Capgemini, su organización, su gestión, su desarrollo empresarial y la opinión de Market-Vision sobre los puntos fuertes y débiles de Capgemini en el mercado finlandés de servicios informáticos.</w:t>
      </w:r>
    </w:p>
    <w:p>
      <w:r>
        <w:rPr>
          <w:b/>
          <w:color w:val="FF0000"/>
        </w:rPr>
        <w:t xml:space="preserve">id 191</w:t>
      </w:r>
    </w:p>
    <w:p>
      <w:r>
        <w:rPr>
          <w:b w:val="0"/>
        </w:rPr>
        <w:t xml:space="preserve">Desde el lanzamiento del Iphone 4 4 nunca ha sido el tema más caliente e hizo la respuesta más pública recientemente con nuevas características sorprendentes. Realmente cerca de Internet toneladas se han quejado de que la batería realiza directamente hacia abajo mucho más rápido con el iOS cuatro , aunque Apple garantiza "hasta las 7 de chat 3 G tiempo y 14 largo tiempo de conversación 2 G , el tiempo de espera hasta 300 varias horas hasta 10 largo uso fuerte Wi-Fi de reproducción de vídeo y 40 de reproducción de audio varias horas hasta diez horas " . Luego viene una tonelada de apoyo de compensación para mejorar el estilo de vida de la batería del iPhone, las sugerencias que son ridículas y absurdas simple auto numerosos. He hablado de cuatro de las ideas más ridículas en mi guía definitiva , reducir el uso de los proveedores de lugar , alejarse de las notificaciones de la unidad y el correo electrónico de prensa , quitar 3 G y tareas de fondo para eliminar . Estas sugerencias son completamente ridículas , sólo le dicen a su vez el awesomeness de , y eliminar todas las funciones fascinantes . Si usted necesita tales esfuerzos fantásticos para ahorrar batería y arrojar toda la diversión , ¿por qué no acaba de abandonar el Iphone 4 haciendo el uso típico del teléfono celular ? Afortunadamente, aparte de los individuos con directrices ridículas, hay un montón de artículos para ayudarle a mejorar su vida de la batería del iPhone. Ahora me gustaría que los cuatro más beneficiosos sugerencias de preservación de la batería que usted puede tomar ventaja de. Configurar un intervalo de tiempo de bloqueo automático Mediante el establecimiento de un intervalo de tiempo de auto-lck ( ajustes &amp;gt ; común &amp;gt ; auto-lck ) , puede preservar el volumen de la mezcla sustancial de la energía como su Iphone-4 se mueve más rápidamente justo después de tal desperdicio de volumen de la mezcla innecesaria de energía después de un período de inactividad . El intervalo de tiempo de bloqueo automático le permite guardar los problemas de procesamiento erróneo . un par de . Cambio de brillo fijo del espectáculo al instante Necesidad de tener un acuerdo de secretismo que blinde siempre, por lo que el cambio directo hacia abajo le permite ahorrar brillo de vitalidad. Pero hay mucho mejor resolución , activada , ajuste automático configuración . Después de que el iphone de apple rápidamente atenuar su conspiración más oscuro en el espacio . El calor puede degradar el rendimiento de la batería del iphone 4, por lo que definitivamente es mejor mantener el sol o el iphone automático abrasador. 6. Y el uso de una situación de protección es también una buena opción. Protege el iphone de manzana actualmente brillante de golpes y arañazos como nicely. 7. Tenemos cargadores adecuados para diferentes áreas, uno en su residencia, extra, función y más de los fabricantes de automóviles. Si usted está fuera para un viaje, usted puede poner 1 o contingente dos baterías añadidas a utilizar. Esta es la forma más fácil de mantener su Iphone awesomeness y la vitalidad completa.</w:t>
      </w:r>
    </w:p>
    <w:p>
      <w:r>
        <w:rPr>
          <w:b/>
          <w:color w:val="FF0000"/>
        </w:rPr>
        <w:t xml:space="preserve">id 192</w:t>
      </w:r>
    </w:p>
    <w:p>
      <w:r>
        <w:rPr>
          <w:b w:val="0"/>
        </w:rPr>
        <w:t xml:space="preserve">e-magazine 4-2012 ¿Quiere regalar más tiempo? Con LVISNet es posible. LVISNet es un servicio de comercio electrónico para los clientes de Ahlsell , Elektroskandia , LVI-Dahl , Onninen y SLO . Ofrece consulta de disponibilidad en línea y facturas electrónicas al por mayor, confirmaciones electrónicas de todos sus pedidos, así como envíos directamente al software de su empresa y pedidos de ésta directamente a los mayoristas. Con LVISNet, usted hace menos y obtiene más Aproximadamente el 80% del tiempo del software de su empresa se dedica a procesar los datos de las facturas de compra y venta. Con LVISNet, usted reduce ese tiempo a una cuarta parte o menos. Reduce las rutinas innecesarias, pero consigue que la facturación y el seguimiento del sitio estén al día. El nuevo LVISNet es un servicio único de comercio electrónico para todo el sector. Obtenga toda la facturación de su empresa de forma electrónica, simplemente desde un solo lugar.</w:t>
      </w:r>
    </w:p>
    <w:p>
      <w:r>
        <w:rPr>
          <w:b/>
          <w:color w:val="FF0000"/>
        </w:rPr>
        <w:t xml:space="preserve">id 193</w:t>
      </w:r>
    </w:p>
    <w:p>
      <w:r>
        <w:rPr>
          <w:b w:val="0"/>
        </w:rPr>
        <w:t xml:space="preserve">2 tarjetas gráficas. Así que tengo una nvidia gt 630 en el momento y lo que sucederá si pongo un segundo controlador de pantalla en la placa base ? Sin conectarlos entre sí. ¿Funcionarían las dos cosas o sólo una, o qué pasaría?</w:t>
      </w:r>
    </w:p>
    <w:p>
      <w:r>
        <w:rPr>
          <w:b/>
          <w:color w:val="FF0000"/>
        </w:rPr>
        <w:t xml:space="preserve">id 194</w:t>
      </w:r>
    </w:p>
    <w:p>
      <w:r>
        <w:rPr>
          <w:b w:val="0"/>
        </w:rPr>
        <w:t xml:space="preserve">No 2 2013 En la primavera de 2013, Hipko organizó por primera vez una serie de seminarios en los que tuviste la oportunidad de entrenar todas las técnicas de taekwondo desde el cinturón blanco hasta el cinturón negro. La serie de seminarios, dirigida a todas las edades y habilidades, abarcó una variedad de secuencias de movimiento, técnicas de defensa personal y patadas, así como ejercicios de pasos. Durante la primavera, se practicó todo lo necesario para el examen de cinturón negro. El paquete de seminarios, único y excepcional, ofreció a los participantes la oportunidad de obtener herramientas eficaces para establecer y alcanzar sus objetivos y elevar sus habilidades de taekwondo a un nivel completamente nuevo. A la primera serie de seminarios del Campamento de Cinturones Negros de Taekwondo asistieron casi 20 participantes, desde cinturón verde hasta cinturón negro. Durante la serie de seminarios, tres alumnos se prepararon para el examen de cinturón negro y ahora son felizmente cinturones negros. Enhorabuena a Samuel Järvinen, Mikaela Mutru y Lotta Pajarinen. En la temporada de otoño, Hipko volverá a organizar una serie de seminarios del Black Belt Camp bajo la dirección de Timo Räkköläinen . Mikaela Mutru Mikaela Mutru , ¿cuándo empezaste a practicar taekwondo? Empecé a practicar taekwondo en Hipko hace siete años, en otoño de 2006 ¿Quiénes han sido tus profesores? El curso básico en Kontula fue impartido por Hannu Pirilä y Aki Issakainen . Después del curso básico mis profesores han sido principalmente Terhi Pirilä , en el último par de años también Hannu Rintala y Timo . ¿Qué te gustaba en el taekwondo ? Mi parte favorita del deporte cuando empecé - y todavía lo es - era patear : jabs , partidos , con o sin salto , todo vale . También me gusta la variedad del entrenamiento: los ejercicios incluyen de todo, desde el boxeo y la lucha en el tatami hasta los ejercicios de reacción y el acondicionamiento muscular. Nunca sabes qué esperar cuando vienes al gimnasio. ¿Cómo te entrenaste para la prueba del cinturón? Para el examen de cinturón negro entrenamos solos con Lotta . Llevamos muchos años en el mismo grupo y nos hicimos amigos. Fuimos a las sesiones de entrenamiento habituales unas cuantas veces a la semana cuando teníamos tiempo del trabajo y los estudios , a la serie de seminarios del Campamento de Cinturones Negros celebrado por Timo durante la primavera , y unas cuantas veces solos en un gimnasio vacío para repasar el programa . En esta etapa se trataba más de pensar y perfeccionar las técnicas que de aprender otras nuevas , excepto los nuevos movimientos que se añadieron al programa en el invierno . ¿Cuáles son sus objetivos de entrenamiento a partir de ahora? Por ahora mi objetivo es principalmente perfeccionar mis patadas y el partido , pero hay muchos otros aspectos interesantes de este deporte , que por supuesto seguiré entrenando . La universidad probablemente me presionará mucho en los próximos dos años y probablemente limitará mi ritmo de entrenamiento , pero tengo la vista puesta en el próximo dan dentro de unos años . ¿Qué consejos le gustaría dar a quienes se preparan para el examen de cinturón negro? Como consejo para un entrenamiento variado y un trabajo de reflexión : vale la pena practicar con diferentes profesores, así como solo y con un amigo o en un grupo pequeño . También vale la pena pensar realmente, por ejemplo, en los movimientos y posiciones en la defensa personal y las patadas . Samuel Järvinen Samuel Järvinen , ¿cuándo empezaste a entrenar? Empecé a entrenar hace unos siete años , no recuerdo el tiempo exacto y entre medias he estado un año en el ejército . ¿Quiénes han sido sus maestros? La mayor parte del tiempo he estado a las órdenes de Terhi Pirilä y los últimos tres años he estado recorriendo un poco todos los gimnasios, acudiendo a los entrenamientos de Timo , Ilka y Hannu . ¿Qué te gustaba al principio del taekwondo? Antes había practicado fútbol y bádminton, y luego decidí probar el taekwondo con unos amigos. Era completamente diferente a los deportes anteriores que había practicado, y me gustó inmediatamente. ¿Qué es lo más divertido de entrenar hoy en día? Probablemente perfeccionando las técnicas para ser más precisos. Cuando estaba perfeccionando mis técnicas, me preguntaba cuáles eran los elementos clave de esta técnica.</w:t>
      </w:r>
    </w:p>
    <w:p>
      <w:r>
        <w:rPr>
          <w:b/>
          <w:color w:val="FF0000"/>
        </w:rPr>
        <w:t xml:space="preserve">id 195</w:t>
      </w:r>
    </w:p>
    <w:p>
      <w:r>
        <w:rPr>
          <w:b w:val="0"/>
        </w:rPr>
        <w:t xml:space="preserve">Antes de comprar, vea las experiencias, las calificaciones y los comentarios. Menú principal Experiencias de Omalaina.fi Omalaina.fi es un servicio de licitación de préstamos nacionales que busca el préstamo más barato en nombre del solicitante del préstamo. Lea las experiencias de Omalaina.fi y más información sobre el servicio. El servicio de préstamos de Omalaina.fi ( www.omalaina.fi ) le ayuda a competir por los préstamos, ya sea un préstamo de unos pocos cientos de euros o un préstamo de consumo de miles de euros . Al solicitar un préstamo se especifica el importe del préstamo deseado , por ejemplo, un préstamo de 100 - 3000 euros ( aparentemente más cantidades de préstamos están llegando ) y un plazo de préstamo de 1-5 años . A continuación, rellena los demás datos personales y la información sobre ingresos y deudas necesaria para obtener el préstamo y su número de cuenta en formato IBAN . El servicio utiliza una fuerte encriptación , por lo que todos los datos personales se transmiten de forma segura a través de una conexión cifrada . Las experiencias con el servicio Omalaina.fi y más información sobre su funcionamiento también pueden encontrarse en su sitio web. A través de Omalaina puedes solicitar un préstamo online de forma fácil y rápida al mejor precio . Discusión y experiencias de Omalaina.fi Usted puede encontrar la discusión , las experiencias y las revisiones de Omalaina.fi abajo . También agregue sus propias experiencias sobre este producto o servicio . Usted puede también enviarnos los códigos de descuento de Omalaina.fi usando la forma abajo .</w:t>
      </w:r>
    </w:p>
    <w:p>
      <w:r>
        <w:rPr>
          <w:b/>
          <w:color w:val="FF0000"/>
        </w:rPr>
        <w:t xml:space="preserve">id 196</w:t>
      </w:r>
    </w:p>
    <w:p>
      <w:r>
        <w:rPr>
          <w:b w:val="0"/>
        </w:rPr>
        <w:t xml:space="preserve">Servicio de limpieza de alta calidad y fiabilidad Nadif Cleaning Services es una pequeña empresa de servicios de limpieza establecida en 2007, principalmente en la región de la capital. Realizamos todos los trabajos de limpieza más comunes de forma rápida y fiable. Ofrecemos nuestros servicios tanto a empresas como a hogares. Somos flexibles y podemos adaptar un paquete de servicios a su medida, tanto si se trata de un solo trabajo como de una necesidad de limpieza continua. También limpiamos por las noches y los fines de semana. Y ningún trabajo es demasiado pequeño. Así que no dude en ponerse en contacto con nosotros y hacernos saber sus necesidades. La calidad constante del servicio es importante para nosotros. También nos esforzamos por ser un socio fiable para todos nuestros clientes. Queremos atender bien a todos los clientes. Si no está satisfecho con nuestro trabajo, acudiremos gratuitamente a subsanar las deficiencias.</w:t>
      </w:r>
    </w:p>
    <w:p>
      <w:r>
        <w:rPr>
          <w:b/>
          <w:color w:val="FF0000"/>
        </w:rPr>
        <w:t xml:space="preserve">id 197</w:t>
      </w:r>
    </w:p>
    <w:p>
      <w:r>
        <w:rPr>
          <w:b w:val="0"/>
        </w:rPr>
        <w:t xml:space="preserve">En los foros de Ristretto US se habla de los valores de TDS (total de sólidos disueltos) del agua. Al parecer, la calcificación comienza en torno a 60 ppm de TDS. La recomendación de la SCAA para el agua óptima para el sabor es de 125 ppm , pero supongo que el agua alrededor de 40 ppm todavía debe estar bien para el espresso - y eliminar la calcificación al mismo tiempo . Estas serían cosas interesantes para averiguar . Se pueden encontrar medidores de TDS baratos en Estados Unidos, pero qué tal aquí en Finlandia. Sólo he encontrado vendedores en la red que están claramente orientados al negocio . No había precios , salvo un kit de aspecto realmente profesional y era caro . Estaría bien que alguien con mejores conocimientos de química comentara . Principalmente sobre la utilidad real del valor TDS y la fiabilidad de su medición con un medidor barato y fácil de usar . ¿Podría también obtener esa información directamente de la compañía de agua si está en una red municipal ? Se me ocurrió lo mismo, ¿no es más relevante la dureza del agua ( dH ) que el valor de TDS? Después de todo, el contenido de TDS incluye todas las partículas sólidas muy pequeñas, y se utiliza ( según tengo entendido ) para medir la conductividad del agua ? ? Según Helsingin Vesi, la dureza del agua en Helsinki es de 3,4 dH ( 17,9 x 3,4 = 61 ppm ) . ¿Podría también obtener esa información directamente de la compañía de agua si está en la red municipal ? Sí. Pero me interesaría saber que cuando paso esa agua de Helsinki por el Brita , ¿a qué llega? También me interesaría saber la rapidez con la que el filtro pierde su eficacia, al parecer bastante rápido. También me gustaría ver qué tipo de agua sale de la caldera de vapor . Allí los valores aparentemente suben muy rápido incluso en un uso ligero . Además, por supuesto, un motivo muy importante es que me gusta mucho medir todo tipo de cosas... :) Me pregunto si el agua destilada es barata en Finlandia. Una alternativa al filtrado sería añadir un poco de agua destilada , para que las ppm fueran de 40-50 , es decir, desde el punto de vista de la calcificación estaríamos en la llamada " agua segura " . El llenado de una caldera Brewtus con Brita es un poco torpe, cuando tienes que licuar a través de 3-4 jarras. Cita de : Mariia Lo mismo se me ocurrió, ¿no es la dureza ( dH ) del agua una información más relevante que el valor TDS ? Después de todo, el contenido de TDS incluye todas las partículas sólidas muy pequeñas, y se utiliza (según tengo entendido) para medir la conductividad del agua. ? Creo que es justo por esa conductividad que el TDS es más fácil de medir y por eso hay medidores de precio razonable para ello ? ? Según Helsingin Veden, la dureza del agua en Helsinki es de 3,4 dH ( 17,9 x 3,4 = 61 ppm ) . Ese límite mágico de 60 ppm está aparentemente "dibujado" de forma razonable en el agua, porque es para agua a temperatura ambiente . Pero la calcificación debe ser bastante pequeña incluso cuando se utiliza el agua desnuda de Helsinki . Sobre la base de la "epidemia del agua" de Schulmann ( http://www.big-rick.com/coffee /waterfa q.html ) sería bueno conocer la alcalinidad de su agua . Si se observa la tabla " Dureza máxima no escalable por temperatura y alcalinidad " , se verá que con una dureza de 60ppm, la precipitación comienza a producirse a la temperatura de extracción cuando la alcalinidad se eleva a unos 60 y a las temperaturas de evaporación cuando está en torno a los 40 . Al parecer, el agua del grifo se alcaliniza para mantener su pH bajo control y que las tuberías no empiecen a corroerse. No he encontrado de repente en ningún sitio (páginas de servicios de agua) información sobre las concentraciones alcalinas. ¿Sería una solución fácil para medir la medida? No he podido encontrar ninguna información sobre las concentraciones alcalinas en ningún sitio ( en las páginas web de las empresas de agua) .</w:t>
      </w:r>
    </w:p>
    <w:p>
      <w:r>
        <w:rPr>
          <w:b/>
          <w:color w:val="FF0000"/>
        </w:rPr>
        <w:t xml:space="preserve">id 198</w:t>
      </w:r>
    </w:p>
    <w:p>
      <w:r>
        <w:rPr>
          <w:b w:val="0"/>
        </w:rPr>
        <w:t xml:space="preserve">Archivo mensual: octubre de 2010 Foto-Neiti está abierto hasta el final del año con cita previa, así que si quieres recoger tus fotos, venir a hacer un pedido, tomar fotos de pasaporte, etc, entonces póngase en contacto con nosotros y vamos a hacer una cita. Ahora a través de octubre en la rama de Kauhava del seguro local está en exhibición Foto-Neiti exposición de fotos. Las fotos son tanto en la ventana y en el interior de la sucursal. Una noticia más de Eirikuva , que deberíais pedir los tableros de lona , ya que sus precios se reducirán . Los nuevos precios entrarán en vigor mañana 15.10 . Hasta finales de noviembre hay una oferta de tarjetas de Navidad . Haga tarjetas de Navidad a partir de sus propias fotos, hay muchas bases de tarjetas diferentes disponibles. Precio de oferta 0,95e /pieza ( norma 1,20e /pieza ) , el precio incluye los sobres , pedido mínimo 10 piezas .</w:t>
      </w:r>
    </w:p>
    <w:p>
      <w:r>
        <w:rPr>
          <w:b/>
          <w:color w:val="FF0000"/>
        </w:rPr>
        <w:t xml:space="preserve">id 199</w:t>
      </w:r>
    </w:p>
    <w:p>
      <w:r>
        <w:rPr>
          <w:b w:val="0"/>
        </w:rPr>
        <w:t xml:space="preserve">La historia de los otros es un proyecto artístico de la escritora Laura Gustafsson y el artista visual Terike Haapoja que explora la historia del mundo desde la perspectiva de los animales. El proyecto incluye exposiciones, seminarios, textos e intervenciones. El blog incluirá material de acompañamiento , desarrollará ideas e informará de las actividades . Páginas Miércoles 22 de agosto de 2012 Hoy hemos realizado una solicitud de subvención . Así lo hemos redactado : " La Historia de los Otros es un proyecto entre el arte y la ciencia que pretende estudiar la historia cultural de otras especies desde su punto de vista . El proyecto adoptará la forma de investigaciones escritas y exposiciones en colaboración con artistas y científicos. El proyecto explorará cómo han cambiado los hábitats y las experiencias de las distintas especies a lo largo de los últimos ciento cincuenta años, con el objetivo de dar a conocer cómo otras especies experimentan y han experimentado el mundo, y de presentar alternativas a la historiografía escrita desde una perspectiva humana. La investigación se centrará en rastrear y explorar las experiencias de otras especies, y en cuestionar las formas establecidas de representar a los "otros" y sus culturas. Los proyectos artísticos del proyecto abordarán el tema a través de un enfoque experiencial: el objetivo no es sólo proporcionar información sobre la experiencia de otras especies, sino también permitir la experiencia de otras a través del arte. "También decidimos que debíamos escribir mitologías animales . De la misma manera que la gente ha escrito explicaciones para cosas con las que viven pero que no entienden realmente, como el sol, o el trueno, o la conciencia. Por lo general, estas explicaciones están escritas de tal manera que parece como si el fenómeno existiera especialmente para el escritor , como el sol evolucionó para que los seres humanos no tuvieran la oscuridad, etc , aunque probablemente tiene un propósito completamente diferente ( o ningún propósito en absoluto ) . Una cosa interesante es , entre otras cosas , cómo los animales pueden posiblemente entender las máquinas . Los pájaros, por ejemplo, pueden pensar que un tren es una máquina que recoge insectos (algunos pájaros esperan en la estación y luego recogen bichos del parabrisas), y algunas especies parasitarias o simbióticas pueden pensar que otra especie ha evolucionado especialmente para ellos. De alguna manera tienen que explicar las cosas, igual que nosotros. Llegados a esta conclusión, nos fuimos a comprar disfraces de animales. Por cierto, la oferta de tiendas de disfraces en Helsinki es mejorable. Bob Esponja había llegado a las máscaras de animales. Hablando de espacio para mejorar.</w:t>
      </w:r>
    </w:p>
    <w:p>
      <w:r>
        <w:rPr>
          <w:b/>
          <w:color w:val="FF0000"/>
        </w:rPr>
        <w:t xml:space="preserve">id 200</w:t>
      </w:r>
    </w:p>
    <w:p>
      <w:r>
        <w:rPr>
          <w:b w:val="0"/>
        </w:rPr>
        <w:t xml:space="preserve">Los diferentes estadios de la enfermedad arterial coronaria La enfermedad arterial coronaria (EAC) es una de las más importantes y más tratables de las enfermedades comunes . La enfermedad se produce cuando las paredes de las arterias coronarias que irrigan el corazón se endurecen y posteriormente se estenosan o se rompen en bloqueos . El desarrollo de la enfermedad puede comenzar a una edad temprana, cuando aparece un depósito graso en la pared arterial ( ver "Colesterol y enfermedades del corazón" 1 ). En edades posteriores, el tabaquismo, los niveles elevados de colesterol en sangre, la hipertensión arterial y la diabetes, entre otras cosas, contribuyen a la transformación del depósito graso en un ateroma o placa arterial . En la angina de pecho estable, el dolor sólo se siente al hacer un esfuerzo. La angina de pecho inestable se produce cuando el dolor se siente de forma aleatoria, incluso cuando no se realiza ningún esfuerzo. En la angina de pecho inestable, el dolor puede ser un signo de un ataque coronario agudo . Ataque coronario agudo: empeoramiento repentino del dolor torácico En un ataque coronario agudo, una placa en la pared de la arteria coronaria crece rápidamente hasta convertirse en una constricción apretada o se forma un coágulo de sangre en la placa rota dentro de la vena, lo que constriñe la vena ( ver . Fisiopatología de los eventos coronarios agudos " 7 ) . Entonces, los dolores torácicos empeoran rápidamente y, por ejemplo, los nitratos son necesarios con más frecuencia o no ayudan. Si la estenosis o el coágulo bloquean toda la vena, se produce un infarto de miocardio. Un ataque coronario agudo requiere una hospitalización inmediata (véase también "Dolor torácico cardíaco repentino" 8 ). Tras la realización de un electrocardiograma (ECG, véase "Película cardíaca o ECG" 9 ) y de análisis de sangre, el tratamiento consiste en una medicación sola o en una angiografía adicional en un plazo de 2 a 3 días. Esto conducirá a una angioplastia o a una cirugía de bypass. En la mayoría de los casos, el tratamiento con los fármacos ya iniciados se continúa después de la angioplastia o la operación de bypass. Infarto de miocardio Una placa o estenosis en la pared de la arteria coronaria puede romperse dentro de la vena . En este caso, un bloqueo coronario repentino causado por un coágulo de sangre en la estenosis puede provocar un infarto de miocardio (véase también "Detección y tratamiento del infarto de miocardio con elevación del segmento ST" 10 ). Su síntoma más típico es el dolor torácico intenso (véase "Dolor torácico cardíaco repentino" 8 ), que no se alivia con el reposo ni con nitrofármacos. Un infarto debe tratarse rápidamente, primero por los síntomas y el ECG (véase "ECG" 9 ) y después por los análisis de sangre. El infarto suele tratarse con lido o con una intervención coronaria percutánea si se puede organizar en dos horas. También puede administrarse en casa o en una ambulancia. Además de estas medidas, suele ser necesario un tratamiento médico durante mucho tiempo después del infarto. Tabla 1: Síntomas , investigaciones y tratamiento de los diferentes grados de enfermedad arterial coronaria . Enfermedad arterial coronaria , angina de pecho estable " enfermedad arterial coronaria " Síntomas Generalmente asintomáticos en reposo Dolor en el pecho que se alivia rápidamente en reposo o con nitro . A veces los síntomas son atípicos, como la falta de aire y la escasa tolerancia al ejercicio sin dolor.</w:t>
      </w:r>
    </w:p>
    <w:p>
      <w:r>
        <w:rPr>
          <w:b/>
          <w:color w:val="FF0000"/>
        </w:rPr>
        <w:t xml:space="preserve">id 201</w:t>
      </w:r>
    </w:p>
    <w:p>
      <w:r>
        <w:rPr>
          <w:b w:val="0"/>
        </w:rPr>
        <w:t xml:space="preserve">● La caza terrorista de la caricatura Si usted, como los médicos de EVA, está preocupado por las relaciones de Finlandia con Estados Unidos y Rusia , la nueva colección de caricaturas de Willem merece una amplia visita circular. SI, como nuestros médicos de EVA, le preocupan las relaciones de Finlandia con Estados Unidos y Rusia y cree que los Poderes fácticos son el colmo del humor perverso, merece la pena evitar la nueva colección de dibujos animados de Willem. Willem comenzó como una caricatura burlona de los radicales culturales holandeses de los años 60. El dibujo de la Reina de los Países Bajos pasando un día en la calle con los farolillos rojos era demasiado. Willem emigró a Francia. ¡Para! Aquí no hay que reírse. ...los principales villanos de la guerra contra el terrorismo, George W. Bush, Ariel Sharon y Vladimir Putin. El miembro de la guardia de exteriores Tony Blair, el caniche, mueve la cola y la bandera británica con entusiasmo a cambio de una pequeña porción del pastel de la reconstrucción iraquí.</w:t>
      </w:r>
    </w:p>
    <w:p>
      <w:r>
        <w:rPr>
          <w:b/>
          <w:color w:val="FF0000"/>
        </w:rPr>
        <w:t xml:space="preserve">id 202</w:t>
      </w:r>
    </w:p>
    <w:p>
      <w:r>
        <w:rPr>
          <w:b w:val="0"/>
        </w:rPr>
        <w:t xml:space="preserve">Páginas Viernes 28 de febrero de 2014 El frío invierno ha provocado la cancelación de muchos eventos , la semana que viene se decidirá por ejemplo la organización de la Pogosta de esquí . De momento no pinta demasiado bien ... Los preparativos han comenzado de todas formas , porque es bonito entrenar cuando se tiene un objetivo . Así entramos en el último mes de entrenamiento de potencia de esquí . Sábado 22 de febrero de 2014 Ha habido una ligera pausa en la escritura de los Juegos Olímpicos . Hay tanta información sobre estos juegos que no tengo tiempo para escribir mucho más sobre ellos en mi blog . Como es propio del deporte, los Juegos ofrecen alegrías y penas, grandes emociones. Hasta ahora mi lista de los 5 mejores va así: 1. Sami Jauhojärvi e Iivo Niskanen ( oro en esquí masculino después de una pausa de 16 años ) 2. el bronce de los gigantes del hockey y el final de la carrera de los leones del #8 , sin olvidar por supuesto a Timo , Salo , y el resto del gran equipo de lucha . También se encendieron algunas nuevas estrellas en estas carreras . 3. Actuaciones de esquí femenino en relevos y doble sprint , gran energía positiva de todo el equipo 4. Enni Rukajärvi , abrió la cuenta de medallas y es un gran modelo para los jóvenes 5. Ilkka Herola , oiremos hablar más de este joven No queda mucho más que la final de hockey y la Copa del Mundo de esquí masculino , donde todo puede pasar . Esperemos que un finlandés pueda aguantar el mayor tiempo posible en cabeza. En general, ha sido una gran carrera en Sochi y en Rusia. Los Juegos Olímpicos siempre tienen su propia atmósfera, que es lo que atrae a los entusiastas del deporte a compartir estas grandes emociones. Por último, un gran detalle de las actuaciones del equipo de hockey masculino en los últimos años . Finlandia ha ganado nada menos que 6 medallas en los últimos 8 partidos y los leones ocupan el primer puesto en esta estadística. Gracias Sami J , Aino-Kaisa , Teemu , Kimmo y Sami S por todos estos grandes momentos que habéis dado a la afición local y al mundo ! Lunes 17 de febrero de 2014 Hace poco más de una semana pasé por Tahko para hacer un picnic de fin de semana . Habían pasado unos años desde mi última visita a la zona , y tengo que decir que las cosas han vuelto a cambiar . Tahko Spa pasó a formar parte del Grupo Vanajanlinna , y se nota . Pekkis Allinen se ha hecho cargo del negocio con un toque magistral . Tanto si quiere esquiar, como si quiere descender en trineo o simplemente relajarse en el spa, podrá hacerlo en condiciones de primera clase. Y con todos los servicios convenientemente ubicados en un área pequeña, no tienes que preocuparte por conducir durante tus vacaciones . Pistas de Tahko en pleno apogeo Ambiente nórdico en el café de esquí El invierno ha sido desafiante , pero las pistas de Tahko y las pistas de esquí estaban todavía en buenas condiciones. Spa con una bolera de 6 pistas y un gimnasio completo. Cuando la comida es buena ( Chef Mika Jokela probablemente tiene su dedo en el pulso en este lado ) y el servicio es bueno , por lo que no mucho negativo se puede encontrar sobre este conjunto . Si sólo pudiéramos conseguir el tiempo -1 a sol , y no habría tenido que volver a casa el domingo ... Martes 11 de febrero 2014 Los esquís se han deslizado un poco mal últimamente , una de las razones de esto es el cuidador de esquí ( es decir, el firmante ) horarios recientes de trabajo y aficiones . No ha tenido tiempo de engrasar los esquís con suficiente frecuencia, ni lo suficientemente bien. Decidí tomarme por el cuello en este asunto , porque no es correcto que el equipo de pruebas atómicas sea tratado de esta manera . He lubricado los 4 pares libres de esta manera : cada lubricación se hace hasta el final , es decir, fregar el lubricante , cepillar y limpiar con un paño de fibra . En total, se lubricó la parte inferior de los esquís 10 veces , lo que ya se puede considerar un excelente mantenimiento de los esquís . Se tardó unas 2 horas en total . Podría hacerlo más a menudo,</w:t>
      </w:r>
    </w:p>
    <w:p>
      <w:r>
        <w:rPr>
          <w:b/>
          <w:color w:val="FF0000"/>
        </w:rPr>
        <w:t xml:space="preserve">id 203</w:t>
      </w:r>
    </w:p>
    <w:p>
      <w:r>
        <w:rPr>
          <w:b w:val="0"/>
        </w:rPr>
        <w:t xml:space="preserve">Volvo C30 4.1.2006 Los modelos de prueba de Volvo suelen ser la encarnación de la seguridad avanzada y la inteligencia académica y fría. Pero el C30 expuesto en Detroit también da cabida a la vida emocional de los entusiastas del automóvil. Volvo tiene dos misiones en el Salón del Automóvil de Detroit: mostrar el nuevo S80, que saldrá a la venta en verano, y adelantar el nuevo y pequeño Volvo C30, que saldrá a la venta en otoño. Una presentación prudente no conseguirá captar la atención del mundo, por lo que el modelo de prueba del C30 no ahorrará esfuerzos. Llamado C30 Design Concept, es una versión deportiva imaginaria del próximo modelo de producción que seguramente no dejará a nadie frío. El C30 es un coche pequeño de tres puertas "consciente de la marca" que ofrece espacio suficiente para cuatro personas, pero que está dirigido a solteros con vocación profesional y a parejas jóvenes sin hijos. El coche está construido sobre el mismo chasis que el Volvo S40 y el Ford Focus , pero la longitud total del modelo de prueba es 23 centímetros más corta que la del S40. Para que resulte más difícil adivinar la gama de motores, el C30 Design Concept no está propulsado por un motor de la gama S40, sino por el motor de gasolina turboalimentado de 2,4 litros y cinco cilindros del S60, que produce una potencia máxima de 191 kW y 350 Nm de par. Transmitida a las ruedas delanteras a través de una caja de cambios manual de seis velocidades, la potencia es suficiente para acelerar el coche hasta los 100 km/h en seis segundos. La velocidad máxima está limitada a 250 km/h, lo que en Europa se considera el límite de las buenas maneras.Volvo aún no promete un sistema de tracción a las cuatro ruedas, pero al menos para explotar todo el potencial del motor en el modelo de prueba sería de gran ayuda. En cualquier caso, está garantizado un agarre lateral y de frenado suficiente.Los Pirelli Corsa 225/35R19 se agarran al asfalto plano como un bardillo. El coche se frena con pinzas Brembo de cuatro pistones y discos refrigerados, tanto delante como detrás.</w:t>
      </w:r>
    </w:p>
    <w:p>
      <w:r>
        <w:rPr>
          <w:b/>
          <w:color w:val="FF0000"/>
        </w:rPr>
        <w:t xml:space="preserve">id 204</w:t>
      </w:r>
    </w:p>
    <w:p>
      <w:r>
        <w:rPr>
          <w:b w:val="0"/>
        </w:rPr>
        <w:t xml:space="preserve">MLL: El cuidado de los niños continuará La noticia de que el Fondo Finlandés para el Cuidado de los Niños dejará de proporcionar ayuda temporal para el cuidado de los niños ha suscitado dudas sobre la continuación de las actividades de cuidado de los niños de MLL. MLL seguirá formando y proporcionando cuidado de los niños a las familias con hijos con el apoyo de los municipios. RAY ha anunciado a tiempo que dejará de subvencionar las guarderías a finales de 2010 . Por lo tanto, MLL ha tenido la oportunidad de adaptar sus actividades de cuidado de niños a la nueva situación. Para ello, se ha creado un nuevo sistema de colocación más rentable y un modelo de colocación de cuidadores de niños a nivel regional, organizado por los distritos de MLL, con el fin de garantizar que las familias sigan recibiendo una ayuda temporal para el cuidado de los niños. El objetivo ha sido garantizar la continuidad del servicio, sobre todo en las localidades donde no hay proveedores de servicios de guardería. MLL seguirá ofreciendo servicios de guardería en 96 municipios, entre ellos la región de la capital, Turku, Oulu y Jyväskylä, Kotka y Kajaani. Muchos de los municipios que apoyan el cuidado de los niños también apoyarán el trabajo de MLL en favor de las familias con niños en general. La tarifa horaria recomendada para los cuidadores de niños mediados por MLL, que paga la familia como empleador, seguirá siendo de 8,20 euros. Es necesario el apoyo municipal para la mediación de los cuidadores, como los salarios de los mediadores y el mantenimiento del sistema y la formación de los cuidadores . RAY proporciona un amplio apoyo al trabajo de MLL para las familias con niños . Con el apoyo de RAY, MLL seguirá desarrollando actividades de apoyo y abiertas para las familias con niños y reforzará la orientación de las actividades de voluntariado en particular.</w:t>
      </w:r>
    </w:p>
    <w:p>
      <w:r>
        <w:rPr>
          <w:b/>
          <w:color w:val="FF0000"/>
        </w:rPr>
        <w:t xml:space="preserve">id 205</w:t>
      </w:r>
    </w:p>
    <w:p>
      <w:r>
        <w:rPr>
          <w:b w:val="0"/>
        </w:rPr>
        <w:t xml:space="preserve">Fue el Primero de Mayo más lento de todos, porque estuve en casa con fiebre y me acosté a veces antes de las doce, pero qué se le va a hacer. Al menos he hecho donuts hoy, han salido los mejores de la historia. Y la casa ni siquiera se ha quemado. Y probablemente no debería ver ningún drama que gire en torno a la cocina, porque hoy he visto Bambino ( jaja he estado viendo muchas series de matsujun y nino últimamente ) y mm, mis planes de futuro están ahora un poco peleados y quiero ser chef. ¡¡¡La última vez que tuve una reacción tan grande de "Esto es lo que quiero" fue Yakitate!!! Japón, que sigue siendo el mejor manga shonen de la historia, porque en él los tipos duros compiten haciendo pan. Y de nuevo . ( TENGO QUE RECORDAR QUE EL CAPITÁN UEDA ESTÁ EN EL DRAMA Y COMO FANITISTA LENTO LO AGRADEZCO . ¡¡¡No hizo nada más que sonreír y reír, pero no vi mucho de la serie todavía ya que sólo quería ver un poco de Ueda ) Me sorprendió un día mientras veía la televisión que Gackt ha envejecido terriblemente !!! Y su estilo actual ( ropa negra , cara no visible a medias por las gafas y el pelo ) no le pega nada . Pero tal vez está tratando de ocultar su envejecimiento. Te chocan los anuncios de la tele. Son tan indecisos. Cada segundo tienes que gritar "¡kimochi ga warui! "</w:t>
      </w:r>
    </w:p>
    <w:p>
      <w:r>
        <w:rPr>
          <w:b/>
          <w:color w:val="FF0000"/>
        </w:rPr>
        <w:t xml:space="preserve">id 206</w:t>
      </w:r>
    </w:p>
    <w:p>
      <w:r>
        <w:rPr>
          <w:b w:val="0"/>
        </w:rPr>
        <w:t xml:space="preserve">esto también . la misma fábrica hace el mismo cuadro con diferentes marcas . ese cinco de fábrica podría ser pero ese tubo diagonal es una especie de holgura . ¿hay otros cuadros similares hechos con el mismo molde , diferente marca ? ¿Sería más fácil tener un tablero de fibra y una cabina, esta última en una versión de referencia? Siempre y cuando no lances una maldita montura rígida de 40mm para que no tiemble tanto . Aunque a la hora de comprar un juego de chasis lo más fácil es conformarse con lo que ya hay . Las gomas de 25mm también son jees para la calle . Yo tengo un buen vehículo de verano para vuelos cortos y uso de cercanías . Välilä jopa Dolan käynnyt mind but kun olen olen aikamies ja mukavuudenhaluinen niim ehkä Pomppis/rolleri-linja olisi sicherin valinta . All-city Big Block runkoseti lähtis 350e ja se vaikuttais aika jebalta . Nature boya löytyy kommentteja mutta BBä less . Meneek et pahasti metsään jos toisiofixuttimeksi tuollaisen rakentelisi ? Desde hace mucho tiempo , si no es la primera vez , tengo una buena sensación en una moto de calle . De alguna manera Åffinity se ha convertido en el pasado en una mierda que pretenciosa -impresión , o mierda que genérica -viba , como casi todas las otras " motos de calle modernas " y sus conjuntos y piezas . En realidad , ahora que me estoy abriendo , podría perfectamente mostrar mil signos de gilipollez a todo el género y especialmente a la gente que habla de construcción de bicicletas o builds , cuando de lo que se trata realmente es de montar una bicicleta con piezas compradas en una tienda online . Todo esto es (para la gente adulta) un rompecabezas y no es diferente en nivel de sofisticación de apilar legos y glorificarlo como una construcción es un signo de inmadurez intelectual. vallengrach - 18:11 , 28.1.2013 " En realidad, ahora que me he sincerado, podría con la misma calidez mostrar mil signos de gilipollez a todo el género y en especial a la gente que habla de construir una bici o una build , cuando lo que realmente es montar una bici a partir de piezas compradas en una tienda online . Todo esto es ( para la gente adulta ) un pedazo de rompecabezas y no se diferencia en nivel de sofisticación de apilar legos y glorificarlo como una build demuestra una falta de desarrollo intelectual . vallengrach - 18:11 , 28.1.2013 " Después de mucho tiempo , si no es la primera vez , tenía una buena sensación sobre la moto de calle . De alguna manera , en el pasado , Åffinity me ha dado la impresión de ser una puta mierda pretenciosa , o una puta mierda genérica , como casi todas las demás " motos de calle modernas " y sus conjuntos y piezas . En realidad , ahora que me estoy abriendo , podría perfectamente mostrar mil signos de gilipollez a todo el género y especialmente a la gente que habla de construcción de bicicletas o builds , cuando de lo que se trata realmente es de montar una bicicleta con piezas compradas en una tienda online . Todo el asunto es ( para gente adulta ) un rompecabezas no diferente en sofisticación de solo apilar legos y glorificarlo como una construcción muestra una falta de desarrollo mental . Volviendo a Affinity , si espoleas a un Chub en negro el ensamblaje sería 5/5 , en cuyo caso podría abrazar a ese ensamblador . muy cierto . si/cuando no hay restauración o trabajo de metal etc involucrado en conseguir que la moto funcione . modificación , creo que no hay que hablar de construir en absoluto sino , como tu dices , de restaurar . ya que con las motos de la categoría de calle rara vez se trata de restaurar o de otra modificación que de retorcer el tubo base de una low o una mielec , el verbo construir es engañoso porque connota otra cosa que retorcer una llave hexagonal de 5mm . al fin y al cabo , no es que estés hablando de una llave hexagonal de 5mm .</w:t>
      </w:r>
    </w:p>
    <w:p>
      <w:r>
        <w:rPr>
          <w:b/>
          <w:color w:val="FF0000"/>
        </w:rPr>
        <w:t xml:space="preserve">id 207</w:t>
      </w:r>
    </w:p>
    <w:p>
      <w:r>
        <w:rPr>
          <w:b w:val="0"/>
        </w:rPr>
        <w:t xml:space="preserve">Tarjetas gráficas Si quieres jugar a los últimos juegos en todo su esplendor (es decir, con todo el detalle posible) y a las resoluciones nativas moderadamente altas de la mayoría de las pantallas LCD, no se puede exagerar la importancia de una tarjeta gráfica potente. Para las pruebas, se seleccionó una amplia representación de tarjetas gráficas de AMD y Nvidia de un rango de precios de unos 100 dólares en adelante. Asus EAH5970 La AMD Radeon HD 5970 con doble núcleo gráfico es la tarjeta gráfica más rápida disponible en la actualidad. Ambas GPU funcionan a 725 MHz y contienen 1.600 unidades de sombreado, 80 unidades de texturización, 32 unidades ROP y un gigabyte de memoria GDDR5 a 1.000 MHz y con un bus de memoria de 256 bits. Este potente y bestial buque insignia mide algo más de 30 cm y cuesta unos 700 dólares. Por ese precio, sin embargo, obtienes dos GPU Radeon HD 5850 de nivel Cypress XT en la misma placa. La Asus EAH5870 La tarjeta más rápida de AMD con una sola GPU es la Radeon HD 5870 , que ofrece características de última generación y un rendimiento equivalente al de la anterior tarjeta de doble GPU Radeon HD 4870 X2. La tarjeta mide aproximadamente 28 cm de largo y las especificaciones de la GPU son más o menos equivalentes a las de un solo núcleo de la Radeon HD 5970 , pero con un núcleo a 850 MHz y una memoria GDDR5 a 1200 MHz . BFG GeForce GTX 295 La GeForce GTX 295 de BFG representa el modelo estrella de la serie GTX 200 de Nvidia . A diferencia de la GTX 295 original construida sobre dos chips, este modelo más reciente cuenta con dos núcleos gráficos GT200b montados en un solo chip.</w:t>
      </w:r>
    </w:p>
    <w:p>
      <w:r>
        <w:rPr>
          <w:b/>
          <w:color w:val="FF0000"/>
        </w:rPr>
        <w:t xml:space="preserve">id 208</w:t>
      </w:r>
    </w:p>
    <w:p>
      <w:r>
        <w:rPr>
          <w:b w:val="0"/>
        </w:rPr>
        <w:t xml:space="preserve">Sociedad Misionera Finlandesa La tortura no aplastó al evangelista etíope, sino que reforzó su fe Me pregunto cuántos hombres de 67 años sueñan con nuevos retos... El evangelista etíope Berhanu Dea, de la Iglesia Mekane Yesus, ha predicado la buena nueva del perdón de los pecados durante toda su vida adulta y ha llevado a cientos, quizá miles, de personas a conocer a Jesucristo. Todavía espera predicar la salvación a los musulmanes de la región de Afar, en el noreste de Etiopía, donde la labor de la iglesia es incipiente. Pero sólo irá si la iglesia, su mujer y sus hijos adultos le dan permiso. El otro sueño del evangelista para el futuro es el regreso del Señor Jesús a la tierra. El padre espiritual cuida de sus hijos " Mi mayor alegría es ayudar a las personas a conocer a Jesucristo y verlas fortalecerse en su fe. Si hago otro trabajo, no experimento ni la alegría ni el éxito", dice escuetamente el predicador de voz suave. Su esposa participa en el trabajo de muchas maneras. El evangelista konkari se responsabiliza de los nuevos cristianos y les enseña a andar por el camino del discipulado. Se queda con ellos hasta que ve que están arraigados en la fe y han crecido para compartir la buena noticia con otros. El evangelista más dotado anima a los más dotados a solicitar una escuela bíblica . Muchos de sus hijos espirituales se han convertido en comprometidos trabajadores de la iglesia . Berhanu Dea ha trabajado en diferentes partes de Etiopía, viviendo con su familia en cada zona de ministerio. "He predicado en tiempos buenos y malos . Así era la vida en los días de los apóstoles . Es una alegría sufrir por el evangelio, pero ahora vivimos un buen momento de libertad. "Durante el régimen comunista de los años 70, como muchos cristianos, fue encarcelado y torturado de forma terrible. A los prisioneros se les hacía caminar de rodillas y con los codos por un camino sembrado de cristales rotos y con cardos, mientras los látigos de los torturadores crujían sobre sus espaldas. "Todo nuestro cuerpo sangraba y olía fatal. Pedimos que nos dejaran morir, pero nos dijeron: no queremos que os libréis tan fácilmente, queremos veros sufrir". Un misionero noruego lloró al ver a las víctimas y dijo a los torturadores: "Ya los habéis matado". Los prisioneros fueron finalmente liberados cuando el líder de la iglesia Mekane Yesus acudió a su rescate. Han pasado 37 años desde el incidente, pero los ojos del evangelista siguen viendo la experiencia como una tristeza. Sin embargo, el sufrimiento fortaleció su fe. Incluso en la cárcel, los torturados sentían la presencia del Salvador cuando rezaban por la noche. Más tarde, en otro lugar, Berhanu Dea y su familia fueron encarcelados durante tres días. "Me dijeron que dejara de predicar, pero yo dije que no podía dejar mi trabajo. Nos pusieron en libertad, pero nadie quiso alquilarnos un apartamento durante mucho tiempo. Mucha gente nos odiaba. "Dios ha sanado a menudo a través de la oración" "Hay muchos, ni siquiera puedo recordarlos todos. La mayoría de ellos son casos en los que las personas han sido liberadas de los espíritus malignos a través de la oración. Todo es obra de Dios", responde el evangelista a una pregunta sobre los milagros en su obra. Dios ha sanado a menudo a través de la oración cuando la gente no tiene la oportunidad de ver a un médico por falta de dinero o por las largas distancias. He rezado mucho por las mujeres embarazadas de zonas remotas que no tienen acceso a un centro de salud. Rezo para que el parto salga bien, y la mayoría de las veces es así. "El evangelista habla de una niña musulmana paralizada que le trajeron, incapaz de mover las piernas o los brazos, y que no podía moverse.</w:t>
      </w:r>
    </w:p>
    <w:p>
      <w:r>
        <w:rPr>
          <w:b/>
          <w:color w:val="FF0000"/>
        </w:rPr>
        <w:t xml:space="preserve">id 209</w:t>
      </w:r>
    </w:p>
    <w:p>
      <w:r>
        <w:rPr>
          <w:b w:val="0"/>
        </w:rPr>
        <w:t xml:space="preserve">Opinión sobre el ROWENTA DG 910 EXPERT Sus usuarios encuentran que es muy fácil de usar.En promedio, les resulta más confiable que sus competidores. , Pero las opiniones difieren Puede buscar en el foro ROWENTA DG 910 EXPERT los problemas que han surgido en relación con las soluciones recomendadas La puntuación media de la distribución de opiniones es 7.98 y la desviación estándar es 2.03 Alto rendimiento Los usuarios hicieron las siguientes preguntas : ¿Es el DG 910 EXPERT muy buen rendimiento? 61 usuarios le dieron una puntuación de 0 sobre 10 en una escala de 0 a 10. La puntuación es de 10/10 si el ROWENTA DG 910 EXPERT es, en su opinión, el mejor en el aspecto técnico, el que ofrece la mejor calidad o el que ofrece la mayor cantidad de opciones.</w:t>
      </w:r>
    </w:p>
    <w:p>
      <w:r>
        <w:rPr>
          <w:b/>
          <w:color w:val="FF0000"/>
        </w:rPr>
        <w:t xml:space="preserve">id 210</w:t>
      </w:r>
    </w:p>
    <w:p>
      <w:r>
        <w:rPr>
          <w:b w:val="0"/>
        </w:rPr>
        <w:t xml:space="preserve">Páginas ¿Puedo tener un día de regalo?  ¡O no tengo ninguna confirmación de Tuul , pero la semana pasada fue tan bien que no puede quitarme la promesa de una sorpresa ! Sí, ¡ahora me siento un fanático! He hecho mis cuatro entrenamientos en el gimnasio, he hecho 3 aeróbicos matutinos y uno extra, he hecho dos trotes y he hecho los estiramientos prescritos ¡He hecho unas 10 h en total! He estado como un nazi frente a todas las golosinas y no he tocado ni un bollo ni un chocolate. He perdido 700 g esta semana, lo cual es una locura en mi opinión. :) Ahora que estamos bien en el lado del peso normal y las hinchazones más grandes han desaparecido, el peso ya no baja tan rápido. Fuimos al cine con Crisu y esa fue mi noche de película :P Tengo un día de regalo en pleno verano, el viernes . Vamos a comprar galletas de queso con Crisu . Creo que las galletas de queso son mejores cuando han estado en contacto con el aire durante unas horas . Así que las pongo en un bol varias horas antes y luego me las como :D ¡Todo tiene que estar perfecto! También compraré algunos dulces y comeré algunas de las golosinas de verano que la gente me regala por la noche. Así que seguro que haremos una barbacoa :) Así que nos iremos a nuestra casa de campo a sauna y a relajarnos. Todavía no beberé nada de alcohol. No podría importarme menos el alcohol :D Tentaciones en el trabajo y algún almuerzo del día de trabajo; sopa de juego :) Ahora que he estado sin ninguna golosina, me he dado cuenta de lo mucho que he comido. Es que nunca me había dado cuenta, porque ahora cuando no como, las golosinas entran por las puertas y ventanas. Y me apetece ahora que no puedo comer. En realidad, esto es el día a día. Por donde se mire, hay algo delicioso para comer. En el trabajo, en el café con un amigo, en la mesa de la abuela, con los amigos, en el cine. Por ejemplo, la semana pasada fui al cine con Crisu , visité a mis dos abuelas , estuve un par de días en el trabajo y estuve con los amigos de Crisu en un café de cumpleaños . Así que un total de 6 veces durante la semana podría haber comido yo mismo lleno de golosinas . E incluso si hubiera tomado cada vez sólo una o dos golosinas, por lo que habría acumulado todavía una olla bastante! He disfrutado al máximo del salón. De alguna manera me gusta mi nuevo programa de gimnasio como un cerdo y siempre estoy de humor para hacer los movimientos más repugnantes . Yo también tuve mi primer amigo del gimnasio :D Me dejé el dedo de alguna manera milagrosa entre el banco al moverlo . Intenté mantener la calma, a pesar de que todos los que estaban a mi lado vieron y oyeron lo que pasó :D ¡Me dolía, pero estaba orgulloso de mi dedo! Sólo me he caído una vez de bruces en el asfalto cuando era un niño, pero nunca me ha pasado nada más... Así que ahora se me ha hinchado el dedo primero y después tiene un moratón! Wow, tengo más credibilidad en la calle :D ¡Una noche también conseguí la mejor compañera de jogging cuando Crisu fue a correr conmigo a la tienda! Yo no podría haber ido y Crisu menos, pero me obligué y convencí a Crisu para que me acompañara. Y fue genial correr en el bosque después de la lluvia. Lenkkeiltiin Kuntokolmonen dos veces a través de , Crisu se suponía que iba a venir sólo una vez , pero luego inspiró la fuente para la segunda ronda . Allí corrimos y caminamos y la segunda vuelta fue 5 minutos más rápida . ¡Ambos tuvimos una gran sensación después de eso y no pudimos evitar pensar que tuvimos suerte de ir! A veces hay que forzar un poco. Creo que nunca me he arrepentido de ninguno de mis ejercicios. ¿Y tú? Hay un poco de valor después de la carrera.</w:t>
      </w:r>
    </w:p>
    <w:p>
      <w:r>
        <w:rPr>
          <w:b/>
          <w:color w:val="FF0000"/>
        </w:rPr>
        <w:t xml:space="preserve">id 211</w:t>
      </w:r>
    </w:p>
    <w:p>
      <w:r>
        <w:rPr>
          <w:b w:val="0"/>
        </w:rPr>
        <w:t xml:space="preserve">      Ofertas de empleo 21.11.2011 Tenemos vacantes para desarrolladores de software y profesionales de pruebas que estén interesados en utilizar sus conocimientos de Python en diversos proyectos. La demanda de expertos en Python ha aumentado recientemente de forma significativa y las empresas buscan nuevos profesionales tanto para el desarrollo de software como para las pruebas automatizadas. La atención se centra en los profesionales con experiencia, pero vale la pena solicitar puestos de trabajo incluso con menos experiencia en Python. Tu rol final estará determinado por tus aspiraciones y tu experiencia previa . En el lado de las pruebas, el conocimiento previo de algunas de las siguientes tecnologías será una ventaja: SVN , Jenkins o Robot Framework . Diferentes empresas , diferentes tareas Las empresas participantes son de diferentes tamaños , y tanto los proyectos como las culturas varían de una empresa a otra . Este es el principal valor de un proyecto conjunto para el solicitante: ¡es probable que uno de los trabajos ofrecidos por las empresas sea exactamente lo que está buscando! Temas principales Sobre el blog Scrollbar es un blog para expertos en la web . Los temas incluyen la gestión de proyectos web, los empleos en el sector, los eventos y la formación, los sistemas de publicación y las redes sociales. El blog está editado por el experto en proyectos web Perttu Tolvanen y todos los consejos, la autoayuda, los cotilleos del sector y los artículos invitados son bienvenidos.</w:t>
      </w:r>
    </w:p>
    <w:p>
      <w:r>
        <w:rPr>
          <w:b/>
          <w:color w:val="FF0000"/>
        </w:rPr>
        <w:t xml:space="preserve">id 212</w:t>
      </w:r>
    </w:p>
    <w:p>
      <w:r>
        <w:rPr>
          <w:b w:val="0"/>
        </w:rPr>
        <w:t xml:space="preserve">Previa : SC Freiburg-GD Estoril Praia La temporada del SC Freiburg ha sido una racha de alquitrán . En once partidos de la Bundesliga y de la Europa League, aún no ha ganado ni un solo encuentro, pero sí ha vencido a dos rivales en la Copa de Alemania... Hoy tiene más posibilidades de ganar, ya que recibe al GD Estoril Praia de Portugal, que es el último del Grupo H y no tiene ningún punto. Lesiones y suspensiones Repaso El sorprendente ganador de la temporada pasada, el SC Friburgo, ha regresado de forma espectacular este otoño y ha tenido que aprender por el camino difícil en los partidos europeos . El colapso de última hora en el primer partido contra el Slovan Liberec podría aún resultar costoso . Sin embargo, el estado de ánimo del juego ha ido en aumento , y sólo un cabezazo del Bremen impidió que el Friburgo lograra su primera victoria de la temporada de la Bundesliga en la prórroga el sábado. Los problemas de lesiones del equipo por fin se están aliviando y se espera que la vuelta a la forma de los jugadores checos Vladimir Darida y Vaclav Pilar, en particular, aporten mucha más imaginación al juego de ataque del equipo. Más les vale, ya que el ataque del Friburgo ha sido el segundo menos eficaz de la Bundesliga después del Braunschweig. El Estoril Praia tiene incluso menos experiencia que el Friburgo en el terreno de juego europeo. El pequeño club de una ciudad de menos de 30.000 habitantes es una auténtica rareza en el sentido estricto de la palabra, ya que se les apoda "canarios". El antiguo equipo de Jallu Rantasenkinen juega sus partidos en casa en un estadio con capacidad para sólo 5.000 espectadores, pero no se avergüenza de sus habilidades. En el último mes se han mantenido firmes ante el Oporto y el Benfica . El quinto clasificado de la temporada pasada es actualmente sexto en la liga portuguesa . El Estoril Praia ha jugado una racha constante a lo largo de la temporada , con sólo dos de sus 14 partidos que han terminado con una diferencia de dos goles para cualquiera de los dos equipos . Por lo demás, las victorias y las derrotas han sido parejas. Al igual que en la Europa League . Primero perdieron 1-2 en casa ante el Sevilla, el favorito del Grupo H, y en su viaje a la República Checa fueron derrotados por el Slovan Liberec por un estrecho margen (2-1), a pesar de jugar la mayor parte del partido con un solo hombre en superioridad. El equipo portugués está dirigido por el ex jugador del club Marco Silva , que tomó las riendas del equipo inmediatamente después de retirarse. Ya en su temporada de debut, Silva fue elegido el mejor entrenador de la liga portuguesa y en la misma temporada el capitán del Estoril Praia, Vagner, fue elegido el mejor portero de la liga . En el campo, el líder del equipo es otro brasileño, Evandro , que ya ha marcado cinco goles en siete partidos de liga esta temporada. El Friburgo ha tenido una temporada difícil , pero el equipo se está asentando cada vez mejor . Es muy posible que el Friburgo se levante hoy para luchar por la siguiente plaza y conseguir por fin su primera victoria en la Europa League . Un partido con pocos goles y una victoria local por la mínima es el resultado más probable esta noche .</w:t>
      </w:r>
    </w:p>
    <w:p>
      <w:r>
        <w:rPr>
          <w:b/>
          <w:color w:val="FF0000"/>
        </w:rPr>
        <w:t xml:space="preserve">id 213</w:t>
      </w:r>
    </w:p>
    <w:p>
      <w:r>
        <w:rPr>
          <w:b w:val="0"/>
        </w:rPr>
        <w:t xml:space="preserve">La ministra de Desarrollo, Heidi Hautala ( vihr. ), dará una rueda de prensa sobre la renovación a las 12 horas. La Sra. Hautala ya ha dimitido del grupo de trabajo ministerial del gobierno contra la economía sumergida. Los Verdes no le han pedido que renuncie al gobierno y otros grupos del gobierno han dejado el asunto en manos de los Verdes. Queda por ver si Hautala también dimitirá del Gobierno . Leer más ; Las noticias de los últimos días han puesto de manifiesto cómo incluso a los niños pequeños se les recetan antidepresivos . Profesionales de diversos ámbitos han tratado de poner sobre la mesa cómo en muchos lugares la única forma de tratamiento disponible es la prescripción ... Leer más ... He estado planteando la cuestión del uso de medicamentos por parte de niños y jóvenes y la falta de tratamiento para la depresión en Finlandia durante ... Leer más ; El Estado no debe estrangular el crecimiento económico en ciernes con excesivos recortes adicionales en el presupuesto estatal . Esto es lo que escribe el Instituto de Investigación de Sueldos y Salarios PT en su previsión económica del lunes . Según el PT, intentar alcanzar el objetivo de déficit mediante un endurecimiento significativo de la política fiscal podría, en las circunstancias actuales, hacer que la economía volviera a caer en la recesión y, por tanto, que se debilitara la base impositiva . Los grandes recortes de gastos y las subidas de impuestos no ayudarían a alcanzar el objetivo. Por ello, el PT recomienda que el Gobierno se adapte al hecho de que la relación entre el déficit de las administraciones públicas y el PIB ... Leer más ; La presidenta de la Gran Comisión, la diputada Miapetra Kumpula-Natri (S&amp;D), acoge con satisfacción la primera información sobre las condiciones del programa de préstamos a Chipre, y subraya que, dado que los problemas del país están causados por las dificultades del sector bancario, los bancos deben ser también los financiadores de las soluciones... - Según las condiciones, los accionistas de los bancos perderán sus participaciones y los que hayan concedido préstamos subordinados perderán sus inversiones... Todos los depósitos serán gravados una vez y los grandes depósitos serán recortados por un impuesto mayor , financiando así... Leer más &amp;gt ; La situación de Chipre ya está sacudiendo las bolsas asiáticas . El índice Nikkei de Japón cayó un 2,7% el lunes por la mañana . El euro también se ha debilitado por la mañana. Los precios del petróleo y del oro han subido . Si el Parlamento rechaza el paquete de ayudas, aumentará la incertidumbre económica", declaró a Reuters Ric Spooner, director de inversiones de CMC Markets en Sidney, según el diario económico . Leer más ; El Parlamento chipriota se reúne esta tarde para debatir los términos de un paquete de ayuda internacional para el país . El tema más divisivo ha sido la propuesta de un impuesto único sobre los depósitos bancarios, que el presidente Nicos Anastasiades dijo que era "doloroso", pero la única manera de salvar el sector bancario del colapso total. El paquete cuenta con la oposición, al menos, de socialistas y comunistas, y el centrista DIKO, aliado del partido del presidente, también tiene importantes reservas. El propio partido conservador del Presidente tiene 56 escaños ... Leer más ; El presidente ruso Vladimir Putin ha comentado una propuesta de impuesto sobre los depósitos bancarios en Chipre, diciendo que si se aplica sería "injusto, amateur y peligroso" , escribe Yle news . Chipre tiene previsto votar hoy sobre el futuro de un impuesto único sobre los depósitos bancarios como condición de un paquete de rescate de unos 10.000 millones de euros. El Parlamento chipriota tiene previsto reunirse para debatir las condiciones del paquete de rescate esta tarde. Leer más ; El gobierno finlandés ha aprobado un paquete de rescate para el paraíso fiscal , Chipre. El paquete se concedió a pesar de las sólidas acusaciones de blanqueo de dinero , que serán ignoradas y aplicadas inmediatamente. Cabe recordar que los rescates incumplen los propios acuerdos de la UE. Son los contribuyentes de la zona del euro los que pagan el paquete. Finlandia paga, Suecia no, salvo una pequeña cantidad a través del FMI. Los finlandeses exigen una comunicación del gobierno sobre el asunto , que termine ... Leer más ; La reunión del partido de los Verdaderos Finlandeses se celebrará en Joensuu</w:t>
      </w:r>
    </w:p>
    <w:p>
      <w:r>
        <w:rPr>
          <w:b/>
          <w:color w:val="FF0000"/>
        </w:rPr>
        <w:t xml:space="preserve">id 214</w:t>
      </w:r>
    </w:p>
    <w:p>
      <w:r>
        <w:rPr>
          <w:b w:val="0"/>
        </w:rPr>
        <w:t xml:space="preserve">    ¡Se acercan los Días de Terapia -05! ¡Se necesita ayuda! El equipo ( 4 personas ) que organiza las jornadas de terapia ya tiene el evento bastante avanzado , pero necesitamos tu ayuda para el montaje final del evento . Mañana miércoles a las 18.30 desde la limpieza de los locales del antiguo restaurante Park Krogen ( casa de la torre del reloj ) nuestros días de terapia para el spa / lluvia en caso de lluvia también para el brunch . El viernes a las 18.30 habrá un montaje de la carpa/despliegue del mobiliario . Así que ven y únete a nosotros de nuevo para rodar . 2 Responses to ¡Se acercan las Jornadas de Terapia -05! ¡Se necesita ayuda! Gracias, gracias. Maravilloso que la gente de talkoo se encontró de nuevo agradable y la fiesta podría ser rymyttyä bien hasta el final . Gracias a todos los organizadores . Los tratamientos funcionaron, la comida fue GENIAL ( sobre todo el brunch ), las cuerdas afinaron de maravilla y la banda estuvo genial ¡Bien por nosotros! El karaoke estuvo muy animado ( especial agradecimiento a los pmmp del arenero , gran ambiente , hagamos más ) Fue un placer ver que los nuevos vecinos no están más locos ; o en realidad igual de locos . Es agradable seguir trabajando mientras llega el otoño .</w:t>
      </w:r>
    </w:p>
    <w:p>
      <w:r>
        <w:rPr>
          <w:b/>
          <w:color w:val="FF0000"/>
        </w:rPr>
        <w:t xml:space="preserve">id 215</w:t>
      </w:r>
    </w:p>
    <w:p>
      <w:r>
        <w:rPr>
          <w:b w:val="0"/>
        </w:rPr>
        <w:t xml:space="preserve">Pregunta : Sumidero de hierro fundido en el baño y la sauna Se trata de un sumidero de hierro fundido en el sótano de la sauna de una casa unifamiliar construida en 1957. ¿Se puede sustituir este desagüe del suelo por uno de plástico? Si el nuevo pozo de suelo de plástico no encaja en el tubo de drenaje de hormigón, ¿hay un anillo de corrosión disponible para el antiguo pozo de suelo de hierro fundido? Debe haber un aro cuando se instala un cable de calefacción eléctrica y se alicata sobre el antiguo suelo de hormigón . Comentario :* Tenga en cuenta que los mensajes tardan en aparecer , ya que todos los mensajes se comprueban antes de su publicación * Los campos marcados con un asterisco son obligatorios . Respuesta No existe una solución válida y a prueba de fugas para un anillo elevado para un desagüe de suelo de hierro fundido . Puede sustituirlo por un desagüe de suelo de plástico , para el que existen accesorios para tubos de desagüe de hormigón o de hierro fundido . En el tubo de hormigón se instala un anillo de sellado y un manguito retráctil que se encoge cuando se calienta , al que se conecta el desagüe de suelo de plástico . PN</w:t>
      </w:r>
    </w:p>
    <w:p>
      <w:r>
        <w:rPr>
          <w:b/>
          <w:color w:val="FF0000"/>
        </w:rPr>
        <w:t xml:space="preserve">id 216</w:t>
      </w:r>
    </w:p>
    <w:p>
      <w:r>
        <w:rPr>
          <w:b w:val="0"/>
        </w:rPr>
        <w:t xml:space="preserve">Sábado 21 de julio de 2012 Ernest Hemingway : Tener y no tener La obra Tener y no tener de Ernest Hemingway ( 1937 , 1945 ) cuenta la vida en América durante la depresión de los años 30. Harry Morgan, un antiguo policía, intenta ganarse la vida para él, su mujer y sus hijas en una gran lancha que posee en las aguas entre Cuba y Florida. Los tiempos son malos y un cliente le traiciona escabulléndose sin pagar su abultada factura. A falta de alguien más, Harry Morgan comienza a hacer contrabando de personas y mercancías hacia y desde Cuba. Durante uno de sus viajes de contrabando, los guardacostas cubanos abren fuego y Harry Morgan recibe un impacto en el brazo y pierde tanto el brazo como su barco. Finalmente, mientras conduce a los cubanos que robaron el banco, Harry Morgan pierde el resto de su vida. En relación con el mismo tema de la pérdida, en el libro hay una historia no muy relacionada sobre un autor que pierde a su mujer por otro hombre. Harry Morgan habla y trata a los demás de forma grosera, excepto a su propia familia. Se le retrata como un hombre muy duro que no confía en nadie más que en sí mismo y que trata de triunfar en su propio trabajo de acuerdo con el ideal americano . Pero las circunstancias están en su contra: el codicioso espíritu especulador de los años 20 había sumido a Estados Unidos en la depresión y las sucesivas dictaduras en Cuba mantenían a la isla en la confusión. Hemingway no comenta directamente el estado del mundo, pero la historia deja claro de qué lado están las simpatías del autor. El tono del libro puede considerarse incluso de izquierdas o, a pesar de las acciones del protagonista, humanista . "En los años 40, el conocimiento del inglés era escaso en Finlandia, pero aparentemente también lo era la capacidad de escribir líneas naturales en finés. La producción de Hemingway ha sido traducida casi en su totalidad al finlandés, pero sólo una colección de cuentos, "Los primeros 49 relatos", ha sido traducida con suficiente acierto.</w:t>
      </w:r>
    </w:p>
    <w:p>
      <w:r>
        <w:rPr>
          <w:b/>
          <w:color w:val="FF0000"/>
        </w:rPr>
        <w:t xml:space="preserve">id 217</w:t>
      </w:r>
    </w:p>
    <w:p>
      <w:r>
        <w:rPr>
          <w:b w:val="0"/>
        </w:rPr>
        <w:t xml:space="preserve">Jokerit Feedback Henri Heino para reforzar el ataque El Jokerit reforzará su unidad central de ataque con Henri Heino, que jugó en el Lahti Pelicans al principio de la temporada. Su contrato cubre el resto de la temporada . El acuerdo se hizo en los últimos momentos del período de transferencia a las 23.22 . Heino , de 24 años, procede de la escuela de hockey de Lahti. Ya debutó con los Pelicans en la temporada 2003-04. Se estableció en el equipo en la temporada 2005-06. Conocido por su fuerte juego bidireccional, el central ha marcado cinco goles y dado cinco asistencias en 45 partidos esta temporada.</w:t>
      </w:r>
    </w:p>
    <w:p>
      <w:r>
        <w:rPr>
          <w:b/>
          <w:color w:val="FF0000"/>
        </w:rPr>
        <w:t xml:space="preserve">id 218</w:t>
      </w:r>
    </w:p>
    <w:p>
      <w:r>
        <w:rPr>
          <w:b w:val="0"/>
        </w:rPr>
        <w:t xml:space="preserve">Sábado 26 de octubre de 2013 Uy , me olvidé por completo de mi experiencia en el Super Show 4 en París en abril de 2012. Al menos ha ido mejor que el conjunto de smtown . Un amigo y yo teníamos entradas de pie y fuimos a hacer cola a las 8 de la mañana. Casi todo el día había espacio suficiente y podías estar a tus anchas . Pero entonces estos "llego media hora antes de que se abran las puertas y me abro paso hasta la parte delantera" eran molestos. Quiero decir que la gente intentaba pasar por delante de los que llevaban haciendo cola desde la mañana, mi amigo y yo formábamos parte de esta cola temprana. Se ve que los franceses son realmente egocéntricos y no piensan en los demás cuando las colas normales no quieren tener éxito . Había unos 15 chicos por lo menos empujando delante de nosotros que llegaron una hora antes de que se abrieran las puertas cuando yo y mi amigo llevábamos allí unas 10h . Otra cosa que molestó , nuestra puerta se abrió más tarde que las otras puertas = ya no hay esperanza de llegar a la primera fila . Y livenation nos había informado antes de que las entradas VIP no incluyen la entrada anticipada, sólo el hecho de que se puede ver la prueba de sonido así que no lo hicimos por lo tanto con el chico compró este billete. La sorpresa fue más o menos todo el mundo fue grande cuando los titulares de entradas VIP llegaron antes y luego reservaron la mayoría de los asientos de primera fila y estaban allí relajarse ya cuando los demás acaba de llegar a través de las puertas. Bueno, el espectáculo fue genial y de alguna manera todavía sentí que los miembros de SuJu no son personas reales :,D De alguna manera traté de creer a mis propios ojos que estaban saltando en el escenario delante de mí xD Durante el espectáculo los miembros de SuJu fueron alrededor de la audiencia un par de veces y sí, es tan asdkdfjljfdljf pero buena gente, ¿por qué no pueden comportarse? Debe ser agradable para esos miembros cuando todo el mundo les empuja a la cara ... en Asia casi la misma reacción pero al menos allí te dan espacio y no hablarías de ir hasta la piel del artista si no hace un gesto para mostrarte que está bien abrazarlo . Un recuerdo divertido se me quedó en la mente . Mi amigo y yo miramos en un momento dado que por qué detrás de nosotros hay de repente un vacío terrible . La explicación fue que los miembros de SuJu bajaron las escaleras detrás de nosotros y todo el mundo se dirigió hacia allí . Mi amigo y yo pensamos que no queríamos entrar en los trapos así que festejamos con fuerza en nuestros asientos , saltamos y agitamos nuestras toallas con lemas y la bandera finlandesa . De repente Yesung se echó a reír, le dio un golpecito a Shindong en el hombro, nos señaló y los dos nos derrumbamos XD Después de eso saltamos aún más emocionados xD Yo salté y grité y canté junto con el espectáculo tanto que después del espectáculo apenas podía hablar porque mi garganta estaba toda seca y dolorida de gritar y mis piernas estaban doloridas de saltar . Así que puedo decir que fue muy divertido y un gran concierto. Pero, pero, volviendo a la experiencia coreana. Así que mi trabajo voluntario terminó en diciembre de 2012 . Echaba mucho de menos el país y estaba muy contento de volver a Finlandia. Pero después de unas dos semanas me encontré deseando volver a Corea :,D se había convertido en mi segundo hogar a pesar de las malas experiencias, echaba de menos a la gente, el ambiente que tiene Corea y sobre todo la comida. Omnomnom . así que planeé volver a visitar Corea en 2013 . Al principio iba a ir solo pero un amigo por internet iba a ir por la misma época así que nos juntamos . Compramos los billetes de avión en enero de 2013 y luego empezamos a planificar un nuevo viaje que estaba previsto para abril . Nos enteramos unas tres semanas después de comprar las entradas que Infinite , B. A.P. y Super Junior darían conciertos .... antes de nuestro viaje. Nuestra suerte justo :,D Me sorprendió sobre todo porque Infinite tenía dos semanas antes de ir de voluntario a Corea . Bueno, como no había podido ir a un espectáculo musical antes, tenía ganas de ir esta vez... Mi amigo y yo decidimos ir al KBS Music Bank, ya que era el más fácil de llegar y el horario estaba bastante lleno para los otros días.</w:t>
      </w:r>
    </w:p>
    <w:p>
      <w:r>
        <w:rPr>
          <w:b/>
          <w:color w:val="FF0000"/>
        </w:rPr>
        <w:t xml:space="preserve">id 219</w:t>
      </w:r>
    </w:p>
    <w:p>
      <w:r>
        <w:rPr>
          <w:b w:val="0"/>
        </w:rPr>
        <w:t xml:space="preserve">Desarrollo de lubricantes Las empresas líderes y los fabricantes se enfrentan a algunos de los retos técnicos más apasionantes . Al trabajar con ellos, podemos probar nuestros productos en condiciones difíciles, lo que nos permite comprender mejor los retos a los que se enfrentan nuestros clientes. Aprendemos de nuestras relaciones globales y locales, desde el laboratorio hasta el campo, y trabajamos para mejorar el rendimiento, la productividad y los beneficios de nuestros clientes aplicando nuestros conocimientos. Un ejemplo de ello es nuestra colaboración con la industria del motor, que es el banco de pruebas perfecto para nuestros productos. ¿Sabía que el lubricante de la Fórmula 1 está sometido a fuerzas de 200.000 G y a temperaturas de más de 300 °C? Aportar valor añadido al cliente a través de la colaboración Tanto si los retos de nuestros clientes son grandes como pequeños, los afrontamos de frente y aprendemos de ellos para seguir aportando soluciones en el futuro. Ejemplo - Colaboración con Mercedes Benz Trucks - Productos y pruebas de eficiencia de combustible Nuestra colaboración con el equipo de ingeniería de Mercedes-Benz Trucks en Alemania nos ayudó a desarrollar Shell Rimula R6 LME , nuestro lubricante más avanzado de eficiencia de combustible y bajas emisiones para motores diésel de trabajo pesado. Utiliza una tecnología única que se adapta química y físicamente a las necesidades cambiantes de los motores de gran potencia. A principios de este año, continuamos nuestra colaboración con Daimler, la empresa matriz de Mercedes-Benz, el mayor proveedor de camiones del mundo, realizando una prueba en carretera de 10.000 kilómetros en Alemania. En él se probó el consumo de combustible de las últimas series de camiones de Daimler, el Actros Euro 5 y el Actros Euro 6, utilizando el gasóleo Shell FuelSave y el aceite para motores pesados Shell Rimula R6 LME. Combinando la última tecnología de motores con la más avanzada tecnología de combustibles y lubricantes, se consiguió un ahorro de combustible del 7,6% en comparación con la serie de camiones actual. Ejemplo - Colaboración con Gordon Murray Design para desarrollar un prototipo de lubricante que permita ahorrar un 6,5% de combustible Otro proyecto que nos entusiasma es nuestra colaboración con la empresa británica de diseño de automóviles Gordon Murray Design . Probamos el aceite prototipo 0W-10 en el coche urbano ultraligero de Gordon Murray Design y conseguimos un ahorro de combustible del 6,5% en la conducción urbana en comparación con el aceite 10W-30. Aunque el lubricante sólo está en fase de prototipo, representa un importante paso adelante en la tecnología de los lubricantes y los conocimientos adquiridos se utilizarán en los productos que desarrollemos para su uso en un futuro próximo. En colaboración con Daimler, desarrollamos Shell Rimula R6 LME:lo que supone una triple ventaja en términos de bajas emisiones, Ahorro en mantenimiento y hasta un 2% de ahorro en combustible* Extendimos los intervalos de drenaje de aceite de la flota de camiones mineros de Rio Tinto en Australia en un 100% con Shell Rimula R3 MV** A través de nuestra investigación conjunta, ayudamos a Wärtsilä a mejorar y adaptar sus sistemas de lubricación de motores de baja velocidad Trabajamos con Komatsu para desarrollar el fluido hidráulico Shell Tellus S4 VX (antes Shell Tellus Arctic) , que lubrica incluso a temperaturas extremas y permite el funcionamiento de los equipos durante todo el año Trabajamos con ZF:Un fluido para transmisiones automáticas "full life" que protege y reduce el consumo de combustible Technical Helpdesk Shell on social media Univar Lubricants in brief La unidad nórdica de Univar es el principal distribuidor de lubricantes Shell en Noruega , Suecia , Dinamarca y Finlandia . Univar ofrece una amplia gama de productos de calidad para necesidades industriales, de automoción y de usuarios finales, así como una variedad de productos para los sectores marino, aeroespacial y agrícola. La cooperación entre Shell y Univar también garantiza el mejor apoyo técnico posible para los clientes y la asistencia en la venta y comercialización de productos lubricantes.</w:t>
      </w:r>
    </w:p>
    <w:p>
      <w:r>
        <w:rPr>
          <w:b/>
          <w:color w:val="FF0000"/>
        </w:rPr>
        <w:t xml:space="preserve">id 220</w:t>
      </w:r>
    </w:p>
    <w:p>
      <w:r>
        <w:rPr>
          <w:b w:val="0"/>
        </w:rPr>
        <w:t xml:space="preserve">Opinión sobre el ARCHOS 605 GPS De acuerdo a sus usuarios, el ARCHOS 605 GPS es relativamente fácil de usar.En promedio, les resulta más confiable que sus competidores, pero las opiniones difieren.Usted puede mirar en el foro de discusión ARCHOS 605 GPS para los problemas que han surgido con las soluciones recomendadas.Sus usuarios dan una puntuación muy buena por su desempeño. Sin embargo, las opiniones están divididas Muy barato puedes descargar el manual de usuario del ARCHOS 605 GPS para comprobar la idoneidad de las características del producto Facilidad de uso Los usuarios hicieron las siguientes preguntas: ¿Es el 605 GPS fácil de usar? 77 usuarios respondieron a las preguntas y valoraron el producto en una escala de 0 a 10. La puntuación es 10/10 si el ARCHOS 605 GPS es muy fácil de usar. La puntuación media es 7.23 y la desviación estándar es 2.57. Alto rendimiento Los usuarios hicieron la pregunta : ¿Es el 605 GPS muy bueno en términos de rendimiento? 77 usuarios respondieron a las preguntas y dieron una puntuación de entre 0 y 10 para el producto La puntuación es de 10/10 si el ARCHOS 605 GPS es, en su opinión, el mejor a nivel técnico, el que ofrece la mejor calidad o el que ofrece la mayor variedad de opciones.</w:t>
      </w:r>
    </w:p>
    <w:p>
      <w:r>
        <w:rPr>
          <w:b/>
          <w:color w:val="FF0000"/>
        </w:rPr>
        <w:t xml:space="preserve">id 221</w:t>
      </w:r>
    </w:p>
    <w:p>
      <w:r>
        <w:rPr>
          <w:b w:val="0"/>
        </w:rPr>
        <w:t xml:space="preserve">22.7.2014: airBaltic añade el bitcoin como método de pago airBaltic aprovecha la popularidad de la moneda bitcoin al presumir de ser la primera aerolínea del mundo que permite el pago con bitcoin a cualquiera de sus 60 destinos en Europa , Oriente Medio , Rusia y otros países de la CEI ( Armenia , Azerbaiyán , Kazajistán , Kirguistán , Moldavia , Tayikistán , Uzbekistán y Bielorrusia ). airBaltic es una aerolínea letona. Según su director general, Martin Gauss , la adopción de Bitcoin es una de las pruebas de las soluciones innovadoras a las que se está lanzando esta compañía para servir a sus clientes. Este es el evento Bitcoin de 2014 . El enlace corto a la página es bitcoinit.net/47 . La página ha sido vista 84 veces. Dígaselo a un amigo Correo electrónico del destinatario Correo electrónico del remitente Mensaje al destinatario He encontrado esta página relacionada con el Bitcoin . Te reenviaré un enlace a ella al final de este mensaje .</w:t>
      </w:r>
    </w:p>
    <w:p>
      <w:r>
        <w:rPr>
          <w:b/>
          <w:color w:val="FF0000"/>
        </w:rPr>
        <w:t xml:space="preserve">id 222</w:t>
      </w:r>
    </w:p>
    <w:p>
      <w:r>
        <w:rPr>
          <w:b w:val="0"/>
        </w:rPr>
        <w:t xml:space="preserve">Altura y tirones en la sesión vespertina La tercera sesión del martes incluyó a Atso , Heidi , Maiju y Marianne . Después del curling hicimos un poco de gimnasia en la alfombra de clavijas . También hemos corrido y saltado alrededor de la alfombra de clavijas unas cuantas veces y hemos hecho unas 15×15 repeticiones sobre el estómago y la espalda , hemos intentado elegir movimientos diferentes a los normales y nos ha ido bastante bien . En ese momento, Atso comenzó a entrenar para correr y corrió 4×150 metros + 4×100 metros . Los ritmos estaban en torno al 75% y los retornos en torno a los retornos a pie . Otros saltaron en altura después de una curva tras ejecutar el salto de apertura . Hubo unos 20 saltos para todos , la mayoría de ellos en picos . El impulso para los saltos no se ha tomado de forma imposible, con un inicio de vuelo de unos 4 pasos. Y el listón no estaba muy alto hoy ya que el propósito era sólo conseguir los primeros saltos reales del otoño . El listón era el más alto de Marianne un poco más de 150 y otros un poco por debajo . Todo el mundo estaba saltando a estas alturas del año se sentía bastante bien . Sobre todo porque nadie estaba tocando mal nada . Para el final del entrenamiento saltamos un par de rondas . El entrenamiento duró unas dos horas . Navegando por los artículos Bienvenido Bienvenido a seguir a los atletas que entreno mientras entrenan y compiten hacia sus objetivos . Puede encontrar más información sobre mis atletas en el menú Atletas. Actualizaré las noticias de mis atletas y los resultados de las carreras a medida que avance la temporada . El esquema principal de mi filosofía de entrenamiento se puede encontrar detrás del enlace de Entrenamiento y también puedes ver todas las sesiones de entrenamiento que he realizado desde el otoño de 2011 .</w:t>
      </w:r>
    </w:p>
    <w:p>
      <w:r>
        <w:rPr>
          <w:b/>
          <w:color w:val="FF0000"/>
        </w:rPr>
        <w:t xml:space="preserve">id 223</w:t>
      </w:r>
    </w:p>
    <w:p>
      <w:r>
        <w:rPr>
          <w:b w:val="0"/>
        </w:rPr>
        <w:t xml:space="preserve">Sitio web con estilo Diseñamos e implementamos sitios web personalizados, fáciles de usar, claros y, sobre todo, con estilo para empresas y asociaciones de todos los tamaños. El placer de estar con nuestros clientes es también un placer, un buen y relajado ambiente comienza desde las primeras reuniones donde mapeamos sus necesidades. El resultado del mapeo y la implementación es el correcto, el más adecuado a sus necesidades. El mantenimiento de su sitio web es muy sencillo y no requiere conocimientos técnicos especiales. La actualización de las páginas se realiza con un navegador de Internet y verá la información modificada en su sitio web inmediatamente después de haberla guardado. Si el mantenimiento de su sitio web es un dolor de cabeza , también nos encargamos de ello por usted con un contrato de mantenimiento . Además de los aspectos técnicos, visuales y de usabilidad del sitio web, también nos centramos en la descubribilidad. Nuestro servicio incluye la optimización en los motores de búsqueda, lo que permite que su sitio sea encontrado fácilmente por los clientes. Ahora también tenemos una campaña benéfica. Donaremos hasta el 25% del importe de la compra a una organización benéfica. Más información - ahora, si alguna vez, es un buen momento para pedir nuevas páginas o renovar las antiguas - ¡puede ayudar a su organización benéfica favorita al mismo tiempo! Plantillas de páginas listas It's Done Sus páginas estarán listas en un abrir y cerrar de ojos con la ayuda de las plantillas preconstruidas de BaseTrix. Las páginas listas funcionan "llave en mano" y todo lo que tiene que hacer es suministrar su propio contenido ( imágenes , textos , logo .. ) de acuerdo con las instrucciones que le damos . Actualmente, las páginas se completan en unas pocas horas. Además, todos los precios incluyen la posibilidad de facturación mensual: ¡puede repartir el coste en varios meses y disfrutar de un nuevo sitio web hecho por profesionales por tan sólo 80 euros! Página de inicio It's Done Lista de precios Algunos de nuestros trabajos Mikael Jämsänen Vatos Locos Uniq Fitness Summer Sound SenseTrix SPA Services SuperClub STX Viewer Q-Vio Scandinavian Hunks Freshcup Extreme Toys - ¡nuevo sitio web próximamente! Turbotekniikka Lasten Oikeuksien Tuki Ry Hopeyhdistys Alex Kunnari Levi Pia Kovamethod Martina Aitolehti ESPC Doublestar IPMS Finlandia Scandinavian Babes Algunas de nuestras referencias Scandinavian HUNKS El conocido grupo finlandés de showdance Scandinavian HUNKS necesita hacer su página web más impresionante - después de todo, muchos espectáculos dependen de la publicidad . Por eso confían sólo en los mejores para crear sus páginas. Children's Welfare Support Ry defiende a las personas más importantes del mundo: los niños. A pesar de ser una asociación sin ánimo de lucro, confiaron en profesionales para hacer la página web - ¡incluso con poco capital se puede tener una buena página web! ¡El sitio sirve muy bien a nuestro propósito y lo conseguimos rápida y fácilmente! ¡¡¡Recomendamos encarecidamente !!! ESPC es un lugar de encuentro para los usuarios profesionales de la informática - jugadores - no se puede mostrar a los profesionales de la informática malas páginas , o recibir comentarios bastante agudos y solicitudes de renovación . Por ello, ESPC ha confiado a BaseTrix la creación de estas páginas. No había otras alternativas para el sitio, o para este público y este sector, por supuesto que las había, pero como queríamos un sitio bueno y funcional, las posibilidades se redujeron a una. Sólo queríamos lo mejor y no nos decepcionó. Confiando en nuestras páginas web para hacer nuestro trabajo, ¡ningún Game Over puede sorprenderte tanto! La base de clientes de SenseTrix incluye algunas de las mayores empresas internacionales y nacionales del mundo, por lo que la necesidad de un sitio web factual y a la vez optimista es dura. ¡Sólo un sitio web de Base cumplirá todos sus objetivos! La página web es la tarjeta de visita de la empresa y ahora es muy visible y utilizada. No se queda en la estantería, sino que se visita con frecuencia. Por eso es necesario elegir un profesional para producir su sitio web, y preferiblemente uno de los mejores. Nuestros sitios han sido vistos en las organizaciones más grandes del mundo - ¡una hazaña que no muchos competidores pueden igualar! Alex Kunnari es un DJ muy respetado en todo el mundo, y llena las salas de gente en sus conciertos. Un artista de eventos internacionalmente activo necesita un sitio web funcional y atractivo, por lo que eligió a BaseTrix para crearlo. Si no tienes un buen sitio web, no puedes venderte a nivel internacional.</w:t>
      </w:r>
    </w:p>
    <w:p>
      <w:r>
        <w:rPr>
          <w:b/>
          <w:color w:val="FF0000"/>
        </w:rPr>
        <w:t xml:space="preserve">id 224</w:t>
      </w:r>
    </w:p>
    <w:p>
      <w:r>
        <w:rPr>
          <w:b w:val="0"/>
        </w:rPr>
        <w:t xml:space="preserve">El ocasional Kotuslainen es un blog dirigido por la comunidad de blogueros . Es un lugar donde escriben ocasionalmente los que no tienen su propio blog. Escrito al azar Kotuslainen 29.8.2011 11.53 Suficiente agradecimiento ¿Es "gracias" el nuevo "de nada"? Recuerdo que de niño me molestaba que mi abuela respondiera a mis agradecimientos con las mismas palabras de agradecimiento : Gracias por la comida . Gracias . Hoy en día me encuentro haciendo lo mismo . He estado pensando en ello y creo que utilizo la palabra "gracias" en lugar de "bien" , principalmente por su sencillez : no siempre puedo elegir de improviso qué expresión sería la más adecuada para dar las gracias en esa situación concreta . Por otro lado, repetir la palabra "gracias" también me hace pensar que no estoy haciendo un escándalo. Gracias es fácil de decir . A menudo sale de mi boca en situaciones en las que otras respuestas parecen tontas . Las alternativas a "por favor" que se ajustan a un carácter modesto son "de nada", "de nada" ("gracias") y "no gracias" . A menudo me siento como un tonto cuando abro una puerta a alguien, ya sea por favor o gracias. Por favor, me he tomado muchas molestias para abrir esta puerta. Gracias por dejarme abrir esta puerta para ti. Así que: no hay problema, yo también estaba pasando por lo mismo. Por otro lado, puedes pensar que al decir que eres bienvenido o nada, estoy deshaciendo lo que he hecho por otra persona. La otra parte puede incluso pensar que lo que me agradece es, en mi opinión, insignificante, por lo que me ha molestado para nada. Los elogios excesivos se escuchan a menudo, por ejemplo, en la caja de una tienda. Tanto el empleado como el cliente tienden a repetir los elogios, y a veces llegan a ser casi absurdos. Por ejemplo, todavía no entiendo muy bien por qué un cliente te da las gracias cuando le dices el precio de su compra. Gracias por dejarme pagar. Una de las razones por las que los agradecimientos parecen llover por ambas partes es probablemente no sustituir el bien por el agradecimiento . Para terminar, un amigo mío ha mencionado en repetidas ocasiones su disgusto por un fenómeno que él denomina triple flotación . Por ejemplo, cuando mi amigo llama a un número de atención al cliente, la persona al otro lado de la línea puede responder: "Oficina X, Teija Teikäläinen, ¡buenas tardes! Mi amigo se presenta entonces: Soy Matti Meikäläinen , hola . El agente de atención al cliente responde con otro, en sí mismo innecesario, hola . Esto confunde y molesta a mi amigo, por lo que se ha encargado de repetir el saludo una vez más: Hola . HENNA LESKELÄ Puedes leer sobre saludos y agradecimientos en el idioma del cliente en el libro Kieli kioskilla de Hanna Lappalainen y Liisa Raevaara . Estudios sobre las rutinas de los quioscos ( SKS , 2009 ) . Personalmente, creo que la razón para repetir un agradecimiento en la caja es que decir "sé bueno" puede comunicar que los interlocutores están de alguna manera en una posición desigual: como decir "me alegro de que estés contento, así es como deberías estar después de mi gesto". Decir "gracias" no significa necesariamente comunicar agradecimiento por agradecimiento, sino trasladar el agradecimiento por un solo gesto a una satisfacción mutua e igualitaria con toda la interacción. El uso de las expresiones "por favor" y "gracias" varía, especialmente cuando el cajero pide el pago: algunos dicen "once euros, gracias" y otros "euros privados, por favor". Si se pide dinero con las palabras "por favor", es natural responder con "gracias", pero puede no ser apropiado entregar el dinero. ¿Podría la confusión deberse también a la lengua inglesa, donde las palabras "please" y "thank you" tienen un tono ligeramente diferente al de sus homólogas finlandesas? Aunque estructuralmente please y please significan lo mismo, el inglés</w:t>
      </w:r>
    </w:p>
    <w:p>
      <w:r>
        <w:rPr>
          <w:b/>
          <w:color w:val="FF0000"/>
        </w:rPr>
        <w:t xml:space="preserve">id 225</w:t>
      </w:r>
    </w:p>
    <w:p>
      <w:r>
        <w:rPr>
          <w:b w:val="0"/>
        </w:rPr>
        <w:t xml:space="preserve">Opinión sobre el HITACHI DM 20V LD Sus usuarios encuentran que el HITACHI DM 20V LD es relativamente fácil de usar.En promedio, encuentran la fiabilidad satisfactoria, pero tienen varias opiniones diferentes Si usted tiene un problema, o necesita ayuda de un foro Diplofix, el foro Diplofix puede ayudar a elegir entre la HITACHI DM 20V LD y otro producto.Sus usuarios dan una puntuación media por su rendimiento. Pero aquí las opiniones difieren Oferta muy cara Asegúrese de que el HITACHI DM 20V LD es compatible con su producto en nuestra #guía del usuario antes de comprar Facilidad de uso Los usuarios hicieron las siguientes preguntas: ¿Es el DM 20V LD fácil de usar? 10 usuarios han valorado el producto en una escala de 0 a 10.La puntuación es 10/10 si el HITACHI DM 20V LD es muy fácil de usar.La puntuación media es de 6,8 sobre 10 y la desviación estándar es de 3,4.Alto rendimiento Los usuarios se preguntaron : ¿Es el DM 20V LD muy bueno? 10 usuarios han valorado el producto HITACHI DM 20V LD con una puntuación de 0 a 10 si es, en su opinión, el mejor a nivel técnico, el que ofrece la mejor calidad o el que ofrece la mayor cantidad de opciones.</w:t>
      </w:r>
    </w:p>
    <w:p>
      <w:r>
        <w:rPr>
          <w:b/>
          <w:color w:val="FF0000"/>
        </w:rPr>
        <w:t xml:space="preserve">id 226</w:t>
      </w:r>
    </w:p>
    <w:p>
      <w:r>
        <w:rPr>
          <w:b w:val="0"/>
        </w:rPr>
        <w:t xml:space="preserve">FMC Petrobras $ 80M contrato de servicio submarino FMC Technologies , Inc. ( NYSE: FTI ) anunció que ha firmado un contrato de servicio submarino con Petrobras ( NYSE: PBR ) ( NYSE: PBRA ) . El contrato es válido hasta 2012 , y se espera que resulte en un adicional de $ 80 millones en ingresos para FMC Technologies . alcance de las ofertas de FMC incluye el almacenamiento , mantenimiento , puesta en marcha y servicios en alta mar para los sistemas de control submarino y riser y tubos de perforación para los sistemas unigen . 10. Moore Stephens , fusión de AHL El contable y consultor marítimo internacional Moore Stephens ha reforzado sus capacidades de servicios de gestión de riesgos marítimos tras la fusión con AHL Business Assurance Limited , especializada en unidades de gobernanza de proveedores, riesgos y auditoría interna. La fusión también facilita el crecimiento continuo de otros sectores industriales especializados, como los seguros y los servicios financieros, así como el sector público. Los dos miembros de AHL, Sarah Hillary y Robert Noye-Allen, se han convertido en socios de Moore Stephens LLP. Sarah Hillary ha declarado que "ha llegado el momento de que AHL dé el siguiente paso en su desarrollo. Hemos construido un negocio de éxito desde que empezamos en el año 2000 y estamos estudiando a fondo cómo será el éxito en el futuro. Exploramos una serie de opciones estratégicas y descubrimos que unirnos a una empresa más grande nos permitirá alcanzar nuestros objetivos."</w:t>
      </w:r>
    </w:p>
    <w:p>
      <w:r>
        <w:rPr>
          <w:b/>
          <w:color w:val="FF0000"/>
        </w:rPr>
        <w:t xml:space="preserve">id 227</w:t>
      </w:r>
    </w:p>
    <w:p>
      <w:r>
        <w:rPr>
          <w:b w:val="0"/>
        </w:rPr>
        <w:t xml:space="preserve">En cuanto a la reforma de la ley de reclutamiento, soy miembro de la Comisión para la reforma de la ley de reclutamiento. Comenzó sus trabajos hace poco más de un año y el objetivo es llevar a cabo una reforma integral de la ley. La antigua ley es hija de su tiempo, pero hace años que no sirve para las necesidades actuales. Por lo tanto, las obras se han prolongado y el comité ha tenido que solicitar una prórroga hasta finales de año. Después, la ley irá al Consejo de Estado y luego al Parlamento. La fecha más temprana para su entrada en vigor es probablemente 2008 , debido a las próximas elecciones parlamentarias de la primavera de 2007 . El principio fundamental de la reforma de la ley de reclutamiento es que debe ser integral y estar disponible tanto en tiempos de paz como de guerra . Además, la ley se está preparando sobre una base amplia, de modo que no sólo la Asociación de Conscriptos sino también la Asociación para la Formación de la Defensa Nacional están representadas en el comité. Además, hay una amplia representación de diferentes ramas del gobierno y ministerios. Esto ha permitido llevar a cabo un amplio trabajo de preparación, pero la gran voluntad de debate también ha ocupado mucho tiempo. Hoy hemos escuchado a expertos en nuestra reunión que han examinado nuestra propuesta desde el punto de vista de la protección de datos y las cuestiones jurídicas. Ha sido interesante ver el trabajo que se ha realizado para tener en cuenta los derechos de la persona en cada artículo. Entre los ejemplos de esto se encuentran el mantenimiento de registros por parte de las fuerzas armadas y el derecho de acceso a los datos sanitarios. Hoy en día ya no son los propios médicos de las fuerzas armadas los que son llamados, sino que a menudo son los médicos municipales los que realizan los controles. La ley del servicio militar es la piedra angular de todo nuestro sistema de defensa. En la práctica, prevé el reclutamiento general, tal y como establece la Constitución, por lo que reformar la ley es una cuestión de importancia fundamental para toda la sociedad. Hacer cambios es una tarea precisa pero también noble. Lo más importante en todo este trabajo de reforma sería elaborar una propuesta razonablemente acorde con el espíritu de los tiempos, hija de su época, sobre la que el Parlamento y sus comisiones y los ciudadanos interesados pudieran debatir abiertamente. Espero de verdad que, cuando nuestro grupo de trabajo termine por fin su propuesta, inicie una amplia evaluación crítica que no tema abordar cuestiones fundamentales como la duración del servicio o la objeción de conciencia total. En mis conversaciones con los altos cargos de nuestro establecimiento de defensa, he recibido un claro mensaje de que existe el deseo de encontrar alternativas al enfoque actual de formar a todo el grupo de edad. Sin embargo, ese debate debe salir a la luz para que las decisiones no se tomen sólo en los gabinetes . Cerubic , Querubín o Cherubi ( hebreo ) , ángel , ángel niño , en el Antiguo Testamento un ser espiritual , mensajero de Dios , ser divino , pero también un ángel niño y una figura de niño dulce . No me considero un ángel niño regordete , nunca he sido miembro de una iglesia , por lo que mi compromiso religioso con mi apodo tampoco sería lógico . Creo que me pusieron ese apodo en el instituto , ya no recuerdo por qué .</w:t>
      </w:r>
    </w:p>
    <w:p>
      <w:r>
        <w:rPr>
          <w:b/>
          <w:color w:val="FF0000"/>
        </w:rPr>
        <w:t xml:space="preserve">id 228</w:t>
      </w:r>
    </w:p>
    <w:p>
      <w:r>
        <w:rPr>
          <w:b w:val="0"/>
        </w:rPr>
        <w:t xml:space="preserve">Información práctica Hoteles cercanos El hotel se encuentra en , al sureste de Antibes . Está a sólo 6 minutos a pie del centro de la ciudad.Este lujoso hotel de 4 estrellas se encuentra en Antibes . El hotel ofrece una amplia gama de instalaciones, como restaurante, servicio de habitaciones, bar, pista de tenis, habitaciones para no fumadores y aire acondicionado. El acceso a Internet de banda ancha está disponible en el hotel.El viaje al aeropuerto de la Costa Azul dura aproximadamente 24 minutos ( 12 km ) en coche.Hide Text El Hotel Du Cap Eden Roc tiene 121 habitaciones . Las tarifas de las habitaciones comienzan a partir de 617 euros , pero se puede elegir entre todas las categorías de habitaciones , de Luks Leer más nosotros Hotel Du Cap Eden Roc está equipado con todas las instalaciones , incluyendo : pista de tenis .El hotel está situado en el Bld Kennedy BP29 , en el noreste de Juan -les-Pins . El viaje en coche hasta el centro de la ciudad dura sólo 5 minutos .El hotel tiene una piscina en la que podrá refrescarse .El viaje hasta el aeropuerto de la Costa Azul dura unos 24 minutos en coche ( 12 km ) .La accesibilidad en silla de ruedas es un buen complemento de las instalaciones del hotel . El hotel forma parte de la cadena OI . El acceso a Internet de banda ancha está disponible en el hotel . Ocultar texto Este hotel de estilo económico de la categoría de tres estrellas está situado en Antibes . El hotel ofrece una variedad de instalaciones , incluyendo un restaurante , bar , completo para no fumadores , con aire Leer más ti . Situado en la calle Avenue Du 24 Aout, 1, en el sureste de Antibes, a sólo 8 minutos a pie del centro de la ciudad.El hotel La Place, de 14 habitaciones, tiene un precio de salida de 99 euros, y se puede elegir entre todas las categorías de habitaciones ("Room-Room").El acceso a Internet de banda ancha está disponible en el hotel.La terraza es un agradable complemento de las instalaciones del hotel. Para los que van al aeropuerto , la distancia desde el aeropuerto de la Costa Azul hasta el hotel es de 12 km . El viaje en coche dura unos 24 minutos .Información práctica:El hotel dispone de aparcamiento privado . Escondite El centro de Antibes es fácilmente accesible a pie en sólo 7 minutos . Situado en el número 1 de la AVENUE FREDERIC MISTRAL, el hotel es el punto de partida ideal para disfrutar de todo lo que ofrece la ciudad, tanto si se trata de una estancia de unos días como de más. El hotel Pierre Et Vacances Antibes, de estilo económico, está equipado con todas las comodidades, incluyendo: un centro de negocios.La proximidad del campo de golf es un buen complemento de las instalaciones del hotel. El hotel ofrece acceso a Internet de banda ancha.El trayecto hasta el aeropuerto de la Costa Azul dura unos 23 minutos ( 11 km ) en coche.Cuando quiera relajarse, el hotel cuenta con una piscina.El hotel forma parte de la cadena SX.Tenga en cuenta:El hotel dispone de un aparcamiento.Ocultar texto Este hotel de estilo playero de la categoría de 3 estrellas está situado en Antibes . El hotel ofrece una variedad de instalaciones , incluyendo servicio de habitaciones , recepción 24 horas , periódicos , Tel Leer más evisio , aire acondicionado . El hotel está situado en 1 , avenue Frédéric Mistral , East Antibes . El trayecto a pie hasta el centro de la ciudad dura sólo 7 minutos .La terraza es un buen complemento de las instalaciones del hotel . El viaje al aeropuerto de la Costa Azul en coche dura unos 23 minutos ( 11 km ) . Cuando quiera relajarse , la sauna del hotel está a su disposición .El hotel forma parte de la cadena Pierre &amp; Vacances .El hotel ha sido calificado 3/5 por otros viajeros . Información práctica:El hotel dispone de aparcamiento de pago. Ocultar texto</w:t>
      </w:r>
    </w:p>
    <w:p>
      <w:r>
        <w:rPr>
          <w:b/>
          <w:color w:val="FF0000"/>
        </w:rPr>
        <w:t xml:space="preserve">id 229</w:t>
      </w:r>
    </w:p>
    <w:p>
      <w:r>
        <w:rPr>
          <w:b w:val="0"/>
        </w:rPr>
        <w:t xml:space="preserve">Más información Estudio y vida laboral Estudiar Se puede estudiar en la Universidad Tecnológica de Helsinki, la Universidad Tecnológica de Tampere, la Universidad Tecnológica de Lappeenranta, la Universidad de Oulu y la Universidad de Åbo Akademi. Otras instituciones de nuestro país tienen acuerdos de cooperación con las universidades mencionadas (por ejemplo, la Universidad de Ciencias Aplicadas de Pori). El campo de la educación se divide en una serie de áreas de estudio especializadas, una de las cuales es el centro de los estudios. Los estudios se organizan en forma de programas de estudio. Los estudios comienzan con un curso común que introduce los fundamentos matemáticos y científicos de la ingeniería. Posteriormente, los estudiantes elegirán una especialización de entre la oferta de asignaturas de su programa de estudios y una especialidad que les permita profundizar en un campo concreto. La tesis al final de los estudios suele versar sobre un tema relacionado con la especialidad. Además de la asignatura principal, los alumnos estudian una asignatura secundaria, que puede elegirse libremente y también de otras universidades e instituciones de enseñanza superior de Finlandia o del extranjero. Los estudios de idiomas y comunicación también forman parte del plan de estudios. Además de las lenguas extranjeras, todos los programas incluyen también estudios sobre la comunicación en el lugar de trabajo, la interacción y las habilidades de gestión. Las prácticas son una parte integral de los estudios. La etapa inicial de los estudios incluye un período de prácticas en un entorno laboral, donde los estudiantes se familiarizan con el lugar de trabajo, principalmente en calidad de asistentes. Posteriormente, se realizará un período de prácticas profesionales, que requiere un buen conocimiento del sector y la realización de tareas que impliquen responsabilidad . Vida laboral Los ingenieros titulados son expertos en los distintos campos de la tecnología y se encargan del desarrollo de la misma y de familiarizar a los usuarios con las nuevas aplicaciones de la tecnología. Además de su labor de diseño y asesoramiento, los ingenieros titulados participan en una amplia gama de actividades, como la planificación medioambiental. La profesión ofrece excelentes perspectivas de empleo y la elección de la carrera, el campo de estudio o la especialidad no suele restringir el acceso al empleo. Sin embargo, las elecciones pueden desempeñar un papel de orientación en la colocación, ya que reflejan las ambiciones y los intereses del solicitante de empleo. Los ingenieros titulados se emplean principalmente como especialistas, administradores, planificadores, desarrolladores e investigadores en este campo. Las nuevas especializaciones están ampliando el campo de empleo en áreas como la empresa, las humanidades y las ciencias sociales. Los jóvenes ingenieros titulados, en particular, se encuentran en una excelente posición en el mercado laboral. Todos los puestos de trabajo de los graduados en ingeniería requieren iniciativa, creatividad y la capacidad de estar al tanto de los avances y de absorber nuevos conocimientos. El trabajo es responsable en términos humanos y financieros. Por lo tanto, es necesario un fuerte sentido de la confianza en sí mismo. Un buen conocimiento de lenguas extranjeras es hoy en día un requisito previo para un ingeniero graduado. Por lo tanto, los estudiantes deben concentrar sus recursos en los estudios de idiomas . El sector empleador influye en el salario de los ingenieros titulados . En el sector público, estatal o local, el salario se compone de un sueldo base y de complementos personales como el plus de localidad o de antigüedad. En el sector privado, el contrato de trabajo es personal. Los salarios están determinados por factores como la experiencia y las exigencias del trabajo.</w:t>
      </w:r>
    </w:p>
    <w:p>
      <w:r>
        <w:rPr>
          <w:b/>
          <w:color w:val="FF0000"/>
        </w:rPr>
        <w:t xml:space="preserve">id 230</w:t>
      </w:r>
    </w:p>
    <w:p>
      <w:r>
        <w:rPr>
          <w:b w:val="0"/>
        </w:rPr>
        <w:t xml:space="preserve">    Opinión sobre la LEXMARK 4227 PLUS Sus usuarios no encuentran ningún problema en particular la facilidad de uso.Les resulta relativamente fácil de romper, pero en este aspecto todos comparten la misma opinión Usted puede mirar en el foro LEXMARK 4227 PLUS para los problemas que han llegado a nuestra atención en cuanto a las soluciones recomendadas.Los usuarios encuentran que es muy bueno. , Pero hay una gran diferencia en este punto Promedio para el precio correcto Usted puede descargar el usuario manual LEXMARK 4227 PLUS para asegurar que sus características corresponden a sus necesidades Fácil de usar Los usuarios hicieron las siguientes preguntas : ¿Es el 4227 PLUS fácil de usar ? 272 usuarios han valorado el rendimiento del producto en una escala de 0 a 10.La puntuación es 10/10 si la LEXMARK 4227 PLUS es muy fácil de usar.La puntuación media es 6.54 y la desviación estándar es 2.76. Sus 272 usuarios han respondido a las preguntas y han valorado con un 0 sobre 10 que la LEXMARK 4227 PLUS es, en su opinión, la mejor en el aspecto técnico, la que ofrece la mejor calidad o la que ofrece la mayor cantidad de opciones.</w:t>
      </w:r>
    </w:p>
    <w:p>
      <w:r>
        <w:rPr>
          <w:b/>
          <w:color w:val="FF0000"/>
        </w:rPr>
        <w:t xml:space="preserve">id 231</w:t>
      </w:r>
    </w:p>
    <w:p>
      <w:r>
        <w:rPr>
          <w:b w:val="0"/>
        </w:rPr>
        <w:t xml:space="preserve">Si se tiene en cuenta el índice de ocupación, las condiciones de luz imperantes en el entorno y la planificación del mantenimiento antes de la instalación, se puede influir considerablemente en los costes de funcionamiento. A largo plazo, los costes de funcionamiento se verán reflejados y harán que el sistema global sea mucho más rentable. El contenido también se puede mapear desde el punto de vista del usuario: si es funcional y fácil de usar y si el mensaje deseado está llegando a la audiencia deseada. Instalación en Finlandia sin esfuerzo Nuestro servicio de instalación sin esfuerzo se encarga de las instalaciones en Finlandia sin esfuerzo, dejando tiempo para centrarse en las cosas más productivas. Nuestras soluciones son paquetes estandarizados que garantizan la funcionalidad de las instalaciones en cada entorno. La gestión de la planificación ahorra tiempo y dinero Planificar la gestión cuidadosamente puede afectar a la rentabilidad de la solución. Tanto si la gestión está centralizada en un solo departamento como si está descentralizada en varios centros. Siempre ofrecemos apoyo para cada solución en términos de gobernanza y lecciones teóricas sobre la gobernanza . Al dejarnos la gobernanza, el funcionamiento general de la solución funciona sin problemas, dejando tiempo para las actividades más productivas. Las opciones de programación aportan eficiencia de costes en la administración. Las soluciones requieren un espacio de servidor dedicado para la administración y el contenido. El servidor incluye copias de seguridad automáticas, gestionadas e ilimitadas, y una supervisión automatizada las 24 horas del día. El servidor está diseñado específicamente para alojar las diferentes soluciones y se tiene muy en cuenta la funcionalidad y la integridad. Producción de contenidos Producimos contenidos personalizados para las soluciones . Aplicaciones basadas en la web como mapas digitales , servicios meteorológicos , áreas de emergencia y mensajes instantáneos y aplicaciones de gestión . Además de diversas aplicaciones flash , procesamiento de vídeo y animaciones . Integramos sin problemas las búsquedas basadas en la web para las necesidades de las pantallas táctiles . El puente final de la solución se realiza con contenidos funcionales que se prueban antes del despliegue para garantizar que satisfacen las necesidades generales.</w:t>
      </w:r>
    </w:p>
    <w:p>
      <w:r>
        <w:rPr>
          <w:b/>
          <w:color w:val="FF0000"/>
        </w:rPr>
        <w:t xml:space="preserve">id 232</w:t>
      </w:r>
    </w:p>
    <w:p>
      <w:r>
        <w:rPr>
          <w:b w:val="0"/>
        </w:rPr>
        <w:t xml:space="preserve">¿Hay algún error en la información sobre la obra o quiere completar la información? Al rellenar el formulario, nos ayudas a mantener el servicio y a garantizar que la información sobre tu libro favorito esté actualizada en nuestro servicio . En el siglo XXIV, la muerte no tiene por qué ser definitiva . La humanidad se ha extendido por toda la galaxia, de la que la conciencia digital siempre puede descargarse en un nuevo cuerpo - si te lo puedes permitir . El increíblemente rico Laurens Bancroft lleva al antihéroe de la historia, Takeshi Kovacs, a la Tierra para investigar la muerte del propio Bancroft, que la policía ha considerado un suicidio. Pronto, la mitad de los jefes del crimen de San Francisco persiguen a Kovacs con equipos de vigilancia y armas futuristas. En la realidad virtual, el interrogatorio significa que una persona puede ser torturada hasta la muerte, devuelta a la vida y que todo vuelva a empezar. Un sombrío comercio de esclavos de cuerpos alquilados y confiscados está en marcha, y Kovacs descubre que sus actuales prestamistas son demasiado familiares tanto para la policía como para el hampa. Cyber Death es una tensa mezcla de novela policíaca y ciencia ficción, con una ambientación de ciencia ficción que encaja perfectamente en una trama saturada de crimen y sexo. Los avances tecnológicos han llegado tan lejos que la muerte es sólo un pequeño pitido en la pantalla . Portada del libro : Introduzca cualquier información adicional sobre el libro, por ejemplo: dónde encontrar reseñas del libro en Internet, enlaces al sitio web del libro y al autor, dónde comprar...</w:t>
      </w:r>
    </w:p>
    <w:p>
      <w:r>
        <w:rPr>
          <w:b/>
          <w:color w:val="FF0000"/>
        </w:rPr>
        <w:t xml:space="preserve">id 233</w:t>
      </w:r>
    </w:p>
    <w:p>
      <w:r>
        <w:rPr>
          <w:b w:val="0"/>
        </w:rPr>
        <w:t xml:space="preserve">¡Jyväskylä Rugby Club SM Finals 2012 El sábado 29.9 . se jugarán las finales de la serie SM masculina y femenina y de la división I masculina en Jyväskylä Hippos ! El mejor rugby de Finlandia estará presente, por lo que no faltará la emoción y el contacto. Probablemente también presente sangre, sudor, lágrimas y grandes emociones. El color local en la final estará orgullosamente representado por el Jyväskylä Rugby Club Ladies , que luchará con los Helsinki Warriors por el oro de la SM femenina. Nos vemos en el césped de los Hippos! Nettisanomat ha obtenido el comunicado de prensa original de Harry Harkimo , que luego fue acortado según los deseos de la Liga . Viikkosanomat . Pertti Manninen . viernes 2012-09-21 20:06. Harry Harkimon Comunicación 1ª versión Queridos amigos del hockey , hoy he hablado con el equipo , pero me gustaría decir lo mismo al público . No acepto lo ocurrido el 1 de septiembre en el partido entre Jokereide y HIFK . No me gusta el lenguaje y la forma en que los jugadores se han comportado . Hacer daño a otro ser humano es totalmente repugnante , golpear a alguien en la cabeza con los puños sin guantes sólo está permitido si la persona que le golpea no tiene intención de hacerle daño . Este tipo de cosas no es el mensaje que Jokerit quiere enviar al público del hockey y a los jugadores junior . He informado a nuestro propio equipo de que en el futuro Jokere sólo aceptará que se golpee a la gente en la cabeza con los puños sin guantes si no hay intención de hacer daño . La policía está llevando a cabo su propia investigación sobre el incidente , que se completará a su debido tiempo . Hemos recibido nuestros castigos de la SM-League , con los que estamos plenamente satisfechos. La nulidad de la sanción impuesta por la liga se debe a mi dosis de valor . El hockey tiene ahora una buena oportunidad para purgar este tipo de excesos del deporte por completo. El lenguaje general utilizado en los círculos de hockey es erróneo y las peleas y la violencia deben ser eliminadas de la pista, excepto, por supuesto, los golpes de puño sin guante, que no tienen intención de causar lesiones. Es un juego en el que se aceptan las entradas y la rudeza, pero este tipo de violencia no tiene lugar en el deporte. El jueves , cuando el disco toque el hielo , espero que en esta temporada de liga no se produzca ninguna acción como la que vimos el sábado 1 de septiembre , espero que veamos una gran temporada , y que los partidos se decidan de forma deportiva y honesta , y no por árbitros sobornados que entienden de modales . El presidente de Harry Harkimo, antiguo propietario del Jokerit Nettisanomat, ha obtenido el comunicado de prensa original de Harry Harkimo, que fue acortado de acuerdo con los deseos de la Liga. Viikkosanomat . Pertti Manninen . viernes 2012-09-21 20:06. Kummola se está volviendo loco. No debería ser castigado por segunda vez. ¡La investigación policial sobre la agresión es un disparate! Kalervo Kummola afirma en Ilta-Sanomat que en un estado de derecho occidental sólo se puede castigar una vez por el mismo acto . Por lo tanto una vez que la liga ha dado su castigo esta lucha no debería ser investigada por las autoridades nunca más , y mucho menos cualquier veredicto . Este es el tipo de tonterías que ofrece un hombre adulto, un ex diputado, un ex legislador. Pertti Manninen . Titular hace un par de días y este texto aquí como texto el jueves 2012-08-13 20;38 ( Corrección : Fecha : 2012-09-13 ) Persu-Ervasti para dirigir las operaciones de noticias de Yle . Pekka Ervasti ama la palabra "persu" , al menos hasta el año pasado . 24 de agosto , 2012 Suomen Kuvalehti en la víspera de Navidad 2011 : Pekka Ervasti en una columna llamada PolKom : " El trabajo de los nuevos diputados en el Parlamento era todavía modesto . Sin embargo, los persas hicieron lo que pudieron, Teuvo Hakkarainen fue reprendido por el líder del partido incluso antes de que se abriera oficialmente el Riksdag. Jussi Halla-aho, por su parte, fue expulsado del grupo durante un par de semanas.</w:t>
      </w:r>
    </w:p>
    <w:p>
      <w:r>
        <w:rPr>
          <w:b/>
          <w:color w:val="FF0000"/>
        </w:rPr>
        <w:t xml:space="preserve">id 234</w:t>
      </w:r>
    </w:p>
    <w:p>
      <w:r>
        <w:rPr>
          <w:b w:val="0"/>
        </w:rPr>
        <w:t xml:space="preserve">Autor Archivo El aseguramiento es el seguro privado , como lo ha sido en los 133-135 Estados Unidos durante las últimas décadas . El medio del Congreso y el sound byte del Presidente entre los miembros de la urna actual es el levantamiento del término frente al debate y el resultado . Sí , no hay justificación ! Casi 20 años dentro de la industria de los seguros de salud , Wendell Potter , un jefe de relaciones públicas vio como las aseguradoras con fines de lucro secuestraron nuestro sistema de atención de la salud ( nosotros [ ... ]</w:t>
      </w:r>
    </w:p>
    <w:p>
      <w:r>
        <w:rPr>
          <w:b/>
          <w:color w:val="FF0000"/>
        </w:rPr>
        <w:t xml:space="preserve">id 235</w:t>
      </w:r>
    </w:p>
    <w:p>
      <w:r>
        <w:rPr>
          <w:b w:val="0"/>
        </w:rPr>
        <w:t xml:space="preserve">Imaginemos que los atletas del Tampere Pyrinno sólo tuvieran un turno de entrenamiento a la semana en Pirkkahall para la temporada de invierno, y además en un horario que ni siquiera han solicitado y que no les conviene. Todos los demás turnos irían a parar a boxeadores , luchadores o incluso Más noticias de actualidad AKAAN SEUTU Akaan Seutu Lehti pertenece al grupo Pirkanmaan Lehtitalo . El grupo publica cuatro periódicos locales, dos periódicos de la ciudad y Wave100 city TV. La empresa también es accionista de Sun Radio (Pohjois-Satakunnan Viestintä Oy), la mayor emisora de radio local del área de mercado de Tampere, y de JPC-Studiot Oy, una empresa nacional de publicidad sonora para centros comerciales.</w:t>
      </w:r>
    </w:p>
    <w:p>
      <w:r>
        <w:rPr>
          <w:b/>
          <w:color w:val="FF0000"/>
        </w:rPr>
        <w:t xml:space="preserve">id 236</w:t>
      </w:r>
    </w:p>
    <w:p>
      <w:r>
        <w:rPr>
          <w:b w:val="0"/>
        </w:rPr>
        <w:t xml:space="preserve">Llevo 57 años cazando en Finlandia, Canadá y Estados Unidos. He trabajado en todos los sectores de la ingeniería aeronáutica durante 55 años en Finlandia, Canadá y Estados Unidos. He volado casi todo tipo de aviones durante 55 años en Finlandia, Canadá, Estados Unidos y Rusia. Vivo en el corazón del "terrorismo del lobo" finlandés, Mynämäki. Varios de mis amigos me han preguntado cuánto cuesta tener un collar de perro. Como la gente que lo ha hecho no me lo ha dicho, te voy a dar una bifurcación del camino. En primer lugar, creo que los lobos que aterrorizan el corazón del suroeste de Finlandia son lobos de la manada , como han afirmado los expertos. Nadie ha dicho que sean "puros lobos", y su comportamiento lo demuestra. Según la información que he recibido, hace dos años pasaron tres días en la perrera. El helicóptero era un helicóptero con motor de gas con al menos cuatro asientos. Tenía una tripulación de tres o cuatro personas. La persona que disparaba las flechas envenenadas había sido traída desde Noruega. La tripulación debía incluir un veterinario. La tarifa por hora de un helicóptero de esta clase es de al menos 1.500 euros, pero puede llegar a los 4.400 euros, al igual que la tarifa por hora de un helicóptero de la guardia de fronteras de un tamaño similar. Habría tardado entre 4 y 5 horas en meter a uno de los animales en la jaula. El coste del collar es de unos 3.500 euros y la duración del collar es de un año. El salario diario de la tripulación es de unos 1.120 euros como mínimo. Según el OPS M1-6, párrafo 2.1.1, las aeronaves sólo pueden aterrizar fuera de un aeródromo de aviación general o de una zona acuática con el permiso del propietario del terreno. ¿Han tenido esos permisos? El coste mínimo del collar de una manada de lobos es de 10.620 euros, pudiendo llegar hasta los 26.600. Este precio debe pagarse cada año. ¿Quién necesita entonces estos depósitos? Desde luego, no se trata de la colegiala o el colegialito que, en una mañana oscura, está azul de miedo, esperando en la carretera entre Mynämäki e Yläne para ver qué llega primero, el perro-lobo o el autobús, ni del "biólogo de lobos" que va de Oulu a Mynämäki en su coche-sonda de lobos, ya que mi vecino de la frontera me dijo el verano pasado que él también tenía un perro-lobo en su patio. ¿Quién paga entonces las facturas? Al parecer, el pueblo, los contribuyentes. Puede ser que los cazadores , también , con sus tasas de gestión de la caza . Pagan por los animales que matan a los ciervos, ciervas y corzos que han criado y alimentado durante décadas en los difíciles inviernos .</w:t>
      </w:r>
    </w:p>
    <w:p>
      <w:r>
        <w:rPr>
          <w:b/>
          <w:color w:val="FF0000"/>
        </w:rPr>
        <w:t xml:space="preserve">id 237</w:t>
      </w:r>
    </w:p>
    <w:p>
      <w:r>
        <w:rPr>
          <w:b w:val="0"/>
        </w:rPr>
        <w:t xml:space="preserve">m a i n a l e p i n g Maija Lepistö en el documental internacional Otras Flamencas es una película documental de Bianca Dos Santos y Tatiana Guedes sobre las bailaoras flamencas de origen extranjero que viven en Sevilla, que se estrenó en Sevilla el 1 de diciembre de 2009 y que posteriormente se ha proyectado en el festival de flamenco Noche Blanca de Córdoba y en el festival de cine flamenco FFLAC de Madrid. 27/3/2011 Una serie de dos obras de danza : Time to Morning y Sun En la nueva pareja de obras de Maija Lepistö, los mitos y creencias antiguas de todo el mundo se reflejan en la actualidad y la poesía calévica se une al flamenco . Estrenada en octubre de 2010, Aikaa aamuun es una obra de danza solista bailada por la propia coreógrafa, emparejada con Sunshine, coreografiada para un grupo de diez bailarines en 2011 . 1/1/2011 Curso online : Análisis estructural del baile flamenco Maija Lepistö propone un nuevo concepto de curso online en el que todo el curso se imparte a distancia, aprovechando la amplia gama de materiales disponibles en internet . El curso es apto para bailarines de todos los niveles y también para músicos que quieran conocer la estructura y el acompañamiento de la danza tradicional. Puede realizar el curso en cualquier lugar, ¡sólo necesita una conexión a Internet! 1/1/2011 El Proyecto de Formación de Baile Flamenco está actualmente en pausa El proyecto de formación, que comenzó en 2008, está actualmente en pausa y se reanudará en 2012. Para obtener más información, póngase en contacto con nosotros por correo electrónico.</w:t>
      </w:r>
    </w:p>
    <w:p>
      <w:r>
        <w:rPr>
          <w:b/>
          <w:color w:val="FF0000"/>
        </w:rPr>
        <w:t xml:space="preserve">id 238</w:t>
      </w:r>
    </w:p>
    <w:p>
      <w:r>
        <w:rPr>
          <w:b w:val="0"/>
        </w:rPr>
        <w:t xml:space="preserve">23 de septiembre ¿Quieres aprender a actuar con más audacia y sacar a relucir tus puntos fuertes como entrenador e intérprete? ¿Quieres aprender a comercializarte y ganarte la vida decentemente con el coaching? - Entonces esta formación es para usted. En la formación aprenderás tres formas de ganar dinero con el coaching o la formación . Si hace uno de ellos correctamente, obtendrá algunos ingresos. Sólo obtendrá los mejores ingresos cuando haga los tres. Este es un entrenamiento de primera para el mundo de hoy, que le ayudará a realizar su carrera, ya sea un entrenador, formador o conferenciante. "¿Cómo conseguir que el público se anime a participar? "La formación es muy práctica y concreta. Cubriremos el coaching y la oratoria en la teoría y la práctica de las cosas en la práctica. Entre los días intensivos se les darán tareas para casa, que desmenuzaremos en la siguiente sesión. Practicarás cómo hablar con la gente, presentar, organizar, planificar y llevar a cabo una sesión de coaching. La formación incluye un elemento importante de programación neurolingüística (PNL). No es necesario tener experiencia en este campo, pero tampoco está de más. El formador es Ilkka Koppelomäki Ilkka Koppelomäki es un formador y entrenador de PNL certificado internacionalmente, cuyo equipo Uskalla Innostua ha inspirado a miles de finlandeses a desarrollarse a sí mismos y a sus vidas desde 2007. Ilkka tiene experiencia como triatleta de competición y ha sido empresario del bienestar durante más de diez años. La misión de Ilkka es ayudar a los finlandeses a tener más confianza en sí mismos y a ser artífices del bienestar en sus propias vidas. Ilkka ha impartido formación en toda Finlandia y ha sido experto en diferentes medios de comunicación sobre la gestión de la mente, la inspiración y cómo hacer que tu propia vida suceda . Ilkka tiene experiencia diversa como entrenador y en el coaching personal , el coaching de grupo y la creación y organización de cursos en línea . Ilkka tiene experiencia en la actuación para pequeños grupos y audiencias de miles de personas . Tiene cientos de días de entrenamiento y varios miles de entrenadores a sus espaldas. Ilkka ha estudiado intensamente con varios de los mejores formadores del mundo, como Tony Robbins, el Dr. Richard Bandler, Brian Tracy, Judymay Murphy y Joseph McClendon III. Además de los estudios de coaching y formación, Ilkka ha estudiado durante años el marketing en Internet y ha sido mentor de empresarios en este campo. ¿Cuánto costará esta inversión en sus competencias profesionales? El precio total de la formación es de 1997 eur ( 1610,48 + IVA 24% ) La formación incluye - seis días intensivos de formación - materiales - té / café - seis cursos en línea de vídeo / webinar después de la formación - certificado El próximo curso se llevará a cabo en Helsinki el 2-3 de octubre de 2013 , 12-13 de noviembre de 2013 , y 12-13 de diciembre de 2013 . Las jornadas comenzarán a las 9.30 y terminarán a las 16.30. Los que superen el curso recibirán un certificado de aprovechamiento.</w:t>
      </w:r>
    </w:p>
    <w:p>
      <w:r>
        <w:rPr>
          <w:b/>
          <w:color w:val="FF0000"/>
        </w:rPr>
        <w:t xml:space="preserve">id 239</w:t>
      </w:r>
    </w:p>
    <w:p>
      <w:r>
        <w:rPr>
          <w:b w:val="0"/>
        </w:rPr>
        <w:t xml:space="preserve">¿Durante cuánto tiempo estarán visibles en el servicio la imagen de compra de la portada y el mensaje del megáfono? Los plazos para la compra de imágenes y el megáfono pueden modificarse según el nivel de uso del servicio. La duración típica de un mensaje por megafonía es de 3 minutos y la de una compra de imágenes de 5 minutos. Al realizar un mensaje de megafonía o una compra de imágenes, verás un posible retraso en la publicación antes de realizar la compra. He subido una foto pero no aparece en el servicio? Las fotos subidas a los perfiles de citas son aceptadas por el administrador. Las fotos llegan diariamente para su aprobación, por lo que a veces puede haber un retraso en la aprobación . Todas las fotos que cumplan los requisitos serán aceptadas para su publicación lo antes posible. ¿Por qué hay funciones de pago separadas en el servicio? Seguimos ofreciendo un servicio básico completo y gratuito. Sin embargo, si adquiere el paquete Citas Plus, tendrá acceso a funciones divertidas y, sobre todo, aptas para las citas, que sin duda le serán útiles a la hora de buscar pareja. ¿Cuál es el precio del servicio? Puedes pagar tu paquete Dating Plus por banca online o con tarjeta de crédito. Los paquetes cortos también pueden pedirse por SMS y pagarse con la factura de su operador de telefonía móvil. Puede encontrar las formas de pago y los precios válidos en la página de inicio del servicio. La fijación de precios y la facturación del servicio se realizan de acuerdo con las directrices de Mapel. ¿Puedo cambiar mi apodo? ¿Por qué la página de resultados de la búsqueda muestra que mi perfil está en línea pero cuando visito la página, mi perfil ya no está en línea? Normalmente, el estado de conexión y desconexión tarda unos minutos en actualizarse, pero a veces el retraso puede ser de más de 10 minutos. Por esta razón, la página de resultados de búsqueda no siempre está actualizada cuando los usuarios se desconectan del servicio. He recibido un mensaje de recaudación de fondos, ¿qué debo hacer? Algunos usuarios de Dating han recibido un mensaje vago en el que se les pide que envíen dinero al extranjero, por ejemplo. Puede denunciar estos perfiles al administrador a través del enlace "Denunciar un perfil inapropiado" . ¿El autor del perfil de citas es menor de 16 años? El límite de edad para Suomi24 Dating es de 16 años. Si observa un perfil en el servicio cuyo autor es menor de 16 años, le rogamos que envíe al administrador una notificación sobre el perfil, por ejemplo, haciendo clic en el botón Denunciar perfil inapropiado que se encuentra debajo del perfil en cuestión. No intervenimos en los desacuerdos entre particulares. Utiliza el enlace bloquear este usuario para bloquear el nickname en cuestión . El acosador ya no podrá ponerse en contacto contigo. Si los mensajes son realmente escandalosos, haga clic en el enlace Denunciar un perfil inapropiado que se encuentra bajo el perfil del acosador y explique brevemente lo que ocurre. El administrador podrá, a su discreción, bloquear el acceso del acosador al servicio. Si la situación es un delito penal, como la difamación, puede denunciar el delito a la policía. El administrador no revelará la identidad del acosador a nadie más que a la policía en el contexto de una investigación penal. Las autoridades necesitarán detalles precisos de lo sucedido. Imprime o copia el mensaje en cuestión y proporciona a las autoridades la hora exacta del incidente y el nombre de la persona que cometió el abuso. He rechazado a la persona , pero sigue visitando mi informe . ¿Qué puedo hacer? La función de bloquear a este usuario sólo se aplica a los mensajes escritos, es decir, el apodo no puede enviarte mensajes personales, regalos o escribir en tu libro de visitas. La información que aparece en los anuncios personales es pública y puede ser vista por cualquier usuario de Internet. La persona ha creado un perfil en Dating con mi foto o mis datos. ¿Qué puedo hacer? Haz clic en el enlace "Denunciar un perfil inapropiado" que se encuentra debajo de este falso anuncio y describe brevemente de qué se trata y tus datos personales. Si ha publicado su foto en un sitio web, facilite también la dirección del mismo. ¿Cómo puedo ocultar o eliminar mi perfil? Puede ocultar su perfil haciendo clic en el botón Editar su perfil y seleccionando la pestaña Configuración . Haga clic en el botón Ocultar perfil y confirme su elección . Un perfil oculto puede reactivarse en los seis meses siguientes a su ocultación.</w:t>
      </w:r>
    </w:p>
    <w:p>
      <w:r>
        <w:rPr>
          <w:b/>
          <w:color w:val="FF0000"/>
        </w:rPr>
        <w:t xml:space="preserve">id 240</w:t>
      </w:r>
    </w:p>
    <w:p>
      <w:r>
        <w:rPr>
          <w:b w:val="0"/>
        </w:rPr>
        <w:t xml:space="preserve">Vista de Juan de la Vid Juan de la Vid ( en siríaco Yuhannan Dalyatha ) o Juan " Saba " , que significa " anciano " vivió en los años 700 en el norte de Irak en Dalyatha en la región montañosa donde se encuentran Turquía , Irán e Irak . Juan nació hacia el año 690 en la pequeña aldea de Ardamut, en el norte de Irak. Este místico sirio oriental Juan ( también conocido como Mar Saba , Saba el Grande y Saba el Divino ) vivió alrededor de 690-780 y era más joven que otro místico sirio, Isaac de Nínive , al que citaba a menudo en sus textos . Juan comenzó como novicio hacia el año 710 en el monasterio de Mar Yuzada q' en y siete años más tarde estaba listo para comenzar su vida como ermitaño en las montañas de Dalyatha , donde vivió durante gran parte de su vida. Juan tenía dos hermanos, Sergios y Theodoros , que también eran monjes. Hacia el final de su vida Juan volvió a vivir en la región de Qardu, en la actual Turquía, en el sureste. Junto con otros monjes, reconstruyó allí el monasterio del desierto de Mar Ya'kub' y se convirtió en el igumen de ese monasterio. Murió en la vejez entre sus hermanos y antes de su muerte les dotó de varias reglas de vida. Tras su muerte, fue condenado por mesalianismo y sabelianismo por el católico presidente Timoteo I en un concilio celebrado en el año 786 o 787. En la misma reunión también fueron condenados Juan de Apamea y José de Hassaya. Tras la muerte de Timoteo, los tres fueron rehabilitados, es decir, su honor fue restaurado por el sucesor de Timoteo. Es posible que incluso después de esto fueran condenados de nuevo por otro Catholicos. Sobre los escritos de Juan En los manuscritos más antiguos de los siglos XII y XIII, hay manuscritos que llevan el nombre de "el Viejo" o "Mar Juan el Viejo". No fue hasta el siglo XV cuando se le identificó como Juan Dalyathala o Juan el de la Vid o Juan el Segundo o Juan Bar Paenkayé . Un examen crítico realizado por los estudiosos posteriores Robert Beulay y Brian Colless ha confirmado la identidad de Juan de la Vid. Los escritos de Juan incluyen 29 sermones , 51 cartas y algunos otros escritos . Dos de las cartas pueden ser de Joseph Hassaya y dos de los discursos inscritos a Isaac pueden ser de John . Sin embargo, algunos de los otros escritos que se han sugerido como suyos pueden ser de Joseph Hassaya . Esto sugiere que, como resultado del juicio mencionado anteriormente, los escritos de Juan, José e Isaac están parcialmente mezclados. Los escritos de Juan son principalmente de dos tipos: epístolas y sermones, que tienen un estilo similar. El Décimo Discurso Instructivo y la Decimoctava Carta son idénticos y contienen una especie de regla para el principiante , posiblemente la misma regla que dejó a sus alumnos monásticos en su biografía . Las cartas contienen oraciones, explicaciones de los sermones, instrucciones de los monjes, testimonios de su propia vida y de las experiencias de otros... Los sermones son más o menos típicos de los llamados "típicos", con muchos consejos, apartes, meditaciones religiosas místicas y oraciones. Se eligió la palabra "homilías" para la traducción por su gran similitud con el estilo de las homilías del Pseudo-Macario . En al menos una de las cartas, la otra parte era una verdadera alma gemela y amiga, y las cartas reflejan esta amistad y cuentan las visitas que se hicieron mutuamente, por lo que son cartas reales. Uno de los destinatarios podría ser su propio hermano. A través de símbolos y metáforas, Juan arroja luz sobre las cosas que le han quedado claras durante las largas oraciones nocturnas. Describe el amor de Dios como</w:t>
      </w:r>
    </w:p>
    <w:p>
      <w:r>
        <w:rPr>
          <w:b/>
          <w:color w:val="FF0000"/>
        </w:rPr>
        <w:t xml:space="preserve">id 241</w:t>
      </w:r>
    </w:p>
    <w:p>
      <w:r>
        <w:rPr>
          <w:b w:val="0"/>
        </w:rPr>
        <w:t xml:space="preserve">eResepti eResepti se puso en marcha el 7.11.2012 . Renovación de recetas La primera vez es necesario llevar las recetas al centro de salud para renovarlas en persona. Las recetas en papel deben entregarse en la consulta médica, preferiblemente por la mañana. La primera vez que se renueva una receta en papel como receta electrónica , no habrá ninguna notificación por SMS en su teléfono. En el futuro, si lo desea, recibirá un SMS cuando se renueve la receta. Si no se renueva la receta, se le informará por teléfono.</w:t>
      </w:r>
    </w:p>
    <w:p>
      <w:r>
        <w:rPr>
          <w:b/>
          <w:color w:val="FF0000"/>
        </w:rPr>
        <w:t xml:space="preserve">id 242</w:t>
      </w:r>
    </w:p>
    <w:p>
      <w:r>
        <w:rPr>
          <w:b w:val="0"/>
        </w:rPr>
        <w:t xml:space="preserve">Rechazo de armas - una alternativa positiva Medios de comunicación Otro antimilitarismo El 17º grupo de acción antimilitarista golpeó la estatua de Mannerheim [ 9.01.2006 - 00:00 ] 9.1.2006 El grupo de acción antimilitarista Muurinmurtajat organizó un acto de desobediencia civil en la estatua de Mannerheim el lunes por la tarde 9.1. Hacia las 15.15 horas, el monumento al militarismo finlandés se decoró con una gran pancarta en la que se leía "Liberen a los presos de conciencia" . La pancarta se colgó con cuerdas en la parte superior del pedestal de la estatua, a más de seis metros del suelo, donde los activistas por la paz la dejaron colgada. A principios de enero, 19 objetores de conciencia estaban encarcelados en prisiones finlandesas. En noviembre del año pasado, el Comité de Derechos Humanos de la ONU pidió a Finlandia que modificara su legislación sobre la objeción de conciencia, por ejemplo, acortando la duración del servicio civil, pero hasta ahora no se ha producido ningún cambio". El militarismo finlandés, cargado de historia, no debe hacernos perder de vista la necesidad de respetar los derechos humanos", dicen los Muurinmurtajat. El grupo Muurinmurtajat se fundó en 1997. Funciona sobre la base de la desobediencia civil antimilitarista abierta y no violenta. Durante su existencia, ya ha organizado 16 actos de desobediencia civil. El grupo es independiente pero recibe apoyo a pequeña escala de la Liga de No Agresión. Comunicado de prensa Se adjuntan versiones imprimibles de las imágenes , que pueden utilizarse libremente.</w:t>
      </w:r>
    </w:p>
    <w:p>
      <w:r>
        <w:rPr>
          <w:b/>
          <w:color w:val="FF0000"/>
        </w:rPr>
        <w:t xml:space="preserve">id 243</w:t>
      </w:r>
    </w:p>
    <w:p>
      <w:r>
        <w:rPr>
          <w:b w:val="0"/>
        </w:rPr>
        <w:t xml:space="preserve">El Arcángel Miguel me dio esta meditación cuando estuve en Francia en septiembre de 2007 en una visita a los Santos Lugares. Comencé el recorrido en el Mont St Michel , el etéreo santuario de la energía de Miguel en Francia . Luego, la meditación del "Sagrado Corazón" me fue dada en Carcasonne , Montsegur y Rennes-le-Chateau . Se compartió por primera vez con trabajadores de la luz en un taller en Alemania y en Holanda en un taller de colaboración con el artista holandés Janoshi . Es una poderosa meditación y visualización que armoniza las energías del corazón para equilibrar la feminidad interior y la masculinidad interior o las energías de la Magdalena y de Cristo, como las llama Miguel, que se funden en una llama doble en el corazón "alto". El siguiente paso es activar las energías protectoras "I AM" , para tomar el poder como ser humano y crear tu propia realidad . La música es de Armand y Angelina , estos músicos tan especiales son almas gemelas cuya misión es servir a través de su música . El hermoso equilibrio de su amor personal irradia a través de su música y proporciona la armonía perfecta para este hermoso proceso interior . Puedes encontrar su música en www.armandandangelina.com . He oído que Armand y Angelina también visitaron el sur de Francia , en estos lugares sagrados poco después de que yo estuviera allí . Así que la energía se entrelaza con la energía del "corazón sagrado" que lleva la corriente del corazón femenino de Madeleine en Languedoc, Francia . Sigue siendo la tierra del amor refinado de la encarnación de la Magdalena, de los castillos medievales, de la pasión y de la feminidad divina. Ahora imagina que esa energía pasa por tu chakra de la garganta y por el otsachakra y que abre tu chakra de la corona. Siente cómo te abres a recibir la luz y la iluminación del Espíritu. A continuación, vuelve a centrarte en el chakra del corazón y deja que la energía fluya hacia el plexo solar, el sacro y el chakra de la raíz. Luego imagina que viaja hacia la tierra , todo el camino hasta el cristal en el centro de la tierra . Y ahora te sientes enraizado y capaz de trabajar para transmitir la luz sagrada a la tierra . Ahora visualízate frente a un hermoso templo. Este es el templo del Sagrado Corazón. Es tu propio corazón y tu realidad interior. Ahora imagina que entras en ese templo. Al atravesar la puerta, verás dos puertas frente a ti, y el Arcángel Miguel te guiará hacia la puerta de la izquierda. El Arcángel Miguel la llama la energía de la Magdalena en homenaje a María Magdalena, que llevó esta energía en su vida y en su relación con Jesucristo. Así que permítete sentir esa energía cálida y hermosa en tu corazón. Y cuando experimentes esta llama de amor, sentirás dentro de ti toda la energía y todas las cualidades de la feminidad divina. Sentirás un flujo de amor incondicional, alegría y paz: sentirás la gracia, la belleza, la aceptación y la crianza. Pero también sentirás la pasión, la sensualidad, la sexualidad y la creatividad. Tú eres la Divina Femenina y ella es una contigo. Tanto si eres hombre como mujer, sientes esta unidad en tu interior y una gran alegría en tu corazón. Y ahora siente la calidez y la alegría de este amor femenino moviéndose hacia el lado izquierdo de tu cuerpo energético, tu cuerpo de luz. Abre y energiza las redes de la Magdalena en su matriz energética . Ahora el Arcángel Miguel te lleva de vuelta a la entrada del templo donde una vez más verás dos puertas. Esta vez entrarás por la puerta de la derecha en el santuario de la Divina Masculinidad. Aquí es donde la llama sagrada de la Energía Divina Masculina reside en tu corazón. El Arcángel la llama Energía de Jesucristo en homenaje a Jesucristo.</w:t>
      </w:r>
    </w:p>
    <w:p>
      <w:r>
        <w:rPr>
          <w:b/>
          <w:color w:val="FF0000"/>
        </w:rPr>
        <w:t xml:space="preserve">id 244</w:t>
      </w:r>
    </w:p>
    <w:p>
      <w:r>
        <w:rPr>
          <w:b w:val="0"/>
        </w:rPr>
        <w:t xml:space="preserve">6.4 . a las 17:00 Reunión Anual de la Academia de Ciencias de Finlandia . El Presidente entrante, el profesor Jarmo Visakorpi, pronunciará un discurso en la Reunión Anual sobre el tema " Las universidades deben evaluar sus actividades educativas, de investigación y artísticas y su impacto " ( Ley de Universidades de 1997 ) . El Secretario General Pentti Kauranen informará sobre las actividades de la Academia de Ciencias finlandesa en 1997, la entrega del Premio de Honor y del Premio Kalevala, y la concesión de becas para tesis doctorales. Para más información, póngase en contacto con la Oficina de la Academia de Ciencias, tel. ( 09 ) 636 800 6 de abril a las 18.15 horas Mikko Ketola presentará una ponencia en la reunión de la Sociedad Finlandesa de Historia de la Iglesia sobre "Cómo los alemanes bálticos fueron expulsados de la Iglesia de Estonia en 1919". Más información: Hannu Mustakallio, tel. ( 09 ) 191 23 040 23.4 . a las 18.15 horas el Prof. Pertti Uotila dará una conferencia en la reunión de la Sociedad Biológica Finlandesa Vanamo sobre "Nueva flora - novedades y cambios en la flora finlandesa . " Lugar: Tieteiden talo ( big hall ) Kirkkokatu 6 , Helsinki . Más información: Katariina Vainio-Mattila , tel. ( 09 ) 191 8639 23.4 . a las 18.15 La arqueóloga Ulla Lähdesmäki hará una presentación en la reunión de la Sociedad Histórica de Tampere sobre "La investigación arqueológica en Pirkanmaa : viejas tradiciones y nuevos descubrimientos" . Más información: Tapio Salminen , tel. ( 09 ) 215 7196 , correo electrónico: hitasa@uta.fi 25.4 . DÍA DE LA LENGUA Jornada temática en la Universidad de Helsinki en el salón pequeño ( Fabianink . 33 , 4ª planta ) . Organizada por la Sociedad de la Lengua Finlandesa y el Departamento de Lengua Finlandesa de la Universidad de Helsinki . Más información : Hanna Lappalainen , tel. ( 09 ) 191 22 372 14-15 de mayo Seminario INTERNACIONAL DE HISTORIA MUNDIAL Y NACIONAL en la Universidad de Turku , edificio principal , ls . I . Organizador : Universidad de Turku Historia de Finlandia en cooperación con el Departamento de Historia Política , Historia Cultural e Historia de Åbo Akademi . Más información: Kari Teräs , tel. ( 02 ) 333 6237 , e-mail : kteras@utu.fi</w:t>
      </w:r>
    </w:p>
    <w:p>
      <w:r>
        <w:rPr>
          <w:b/>
          <w:color w:val="FF0000"/>
        </w:rPr>
        <w:t xml:space="preserve">id 245</w:t>
      </w:r>
    </w:p>
    <w:p>
      <w:r>
        <w:rPr>
          <w:b w:val="0"/>
        </w:rPr>
        <w:t xml:space="preserve">Jueves 13 de marzo de 2014 La primavera en el pecho Kah , parece que sigue viva . ¡Y recuerda que también tiene un blog! No lo habría pensado por el ritmo de actualizaciones de los últimos meses... Hoy me he despertado con la primavera . El sol calentó tanto en mi paseo que tuve que quitarme la capucha y andar en mangas de camisa . El invierno parece haber pasado casi desapercibido . La mayor parte la he pasado en el trabajo. Actualmente estoy editando mi tercera novela policíaca, que se llamará La maldición de Villa Sibylla . Junto al relato corto, he escrito una secuela, cuya cuarta parte acaba de publicarse en Me Women, que se basa en el humor, el romance y el suspense. Las partes más antiguas de la secuela se pueden encontrar en el sitio web de Me Naise , y aquí también encontrará una pequeña colección de mis recetas favoritas. Unas fotos preciosas y una primavera encantadora. He adivinado correctamente que estás con prisa y con la lengua fuera de aquí esperando a leer la tercera parte =D. Tómate tu tiempo ( cómo si no lo dirías en italiano ) , aquí te esperamos = ) . Aquí hay un lector hipermétrico esperando una nueva historia de detectives . Ya me he imaginado el momento perfecto con mi capuchino cuando abra la primera página del nuevo libro de Arianna. Teléfono descolgado, día libre, sin distracciones. ( Mi marido quizás pueda preparar algo de cocina italiana mientras espero. ) ¡Así que sin presión! ;) He leído tu artículo sobre la HS sobre los mamones ..y en la parte central has dado información errónea ..he vivido en Italia durante casi 30 años.y tengo un hijo que estudia en la universidad y una novia que también es estudiante universitaria.Mi hijo siempre ha recibido dinero para estudiar gratis un par de veces al año y la novia vive por ejemplo en un piso de estudiantes gratis.simplemente me molesta cuando a menudo se da una imagen negativa de Italia con información errónea . He comprobado que los pisos gratuitos para estudiantes, que se dan en la Universidad La Sapienza de Roma, por ejemplo, sólo son 16 al año. Con más de 100 000 estudiantes en La Sapienza , el número es aún menor de lo que recordaba. Pero sé que para conseguir un piso de estudiantes como ese hay que ser realmente un estudiante aventajado, así que felicitaciones a la novia de tu hijo, realmente genial que haya conseguido una oportunidad así, ¡más difícil que ganar la lotería! Yo mismo he estudiado en la Universidad La Sapienza de Roma y sé que en Italia no existe un sistema similar al finlandés de ayudas a los estudiantes . La Borsa di studio es una beca en finlandés y es diferente de las ayudas a los estudiantes a tiempo completo . También hay criterios tan estrictos para los pisos de estudiantes realmente pequeños (en comparación con el número de estudiantes) que prácticamente no existen en comparación con los pisos de estudiantes finlandeses. Está muy bien que su hijo haya conseguido una beca y su novia un piso de estudiantes, pero esas excepciones no pueden generalizarse como práctica general y dominante, por mucho que se quiera. Para la gran mayoría de los estudiantes, la realidad es algo muy diferente en Italia. Aparentemente estas cosas también son locales.He tenido experiencias positivas . Estoy divorciada, es decir, soy "madre soltera", por lo que mi hijo fue a la universidad de forma gratuita, obtuvo una beca de estudio e incluso comida gratis en la universidad. Que tenga un buen día. Afortunadamente, son precisamente esas becas y "plazas libres" las que ayudan cuando la situación es desafiante , como lo es para ti , pero no es un sistema general de ayudas , sino una situación especial , por lo que no se puede contar con ellas para el estudiante medio . En mi columna , he tratado de arrojar luz sobre la situación desde el punto de vista de un joven normal y explicar las razones para vivir en un piso , y como el número de personajes de la columna es limitado , el tema también se limita al estudiante medio . Es realmente genial escuchar que has recibido ayuda para la educación de tu hijo , pero tengo muchos conocidos que han tenido una situación financiera realmente difícil y no han recibido ninguna ayuda :/ Pero afortunadamente también hay excepciones felices , la situación general es sin embargo muy diferente a la ayuda en Finlandia .</w:t>
      </w:r>
    </w:p>
    <w:p>
      <w:r>
        <w:rPr>
          <w:b/>
          <w:color w:val="FF0000"/>
        </w:rPr>
        <w:t xml:space="preserve">id 246</w:t>
      </w:r>
    </w:p>
    <w:p>
      <w:r>
        <w:rPr>
          <w:b w:val="0"/>
        </w:rPr>
        <w:t xml:space="preserve">La industria finlandesa del calzado no cederá ante las importaciones baratas La industria finlandesa del calzado lucha con fuerza contra las importaciones baratas. Según la Asociación de la Industria del Calzado y el Cuero, el sector confía en poder sobrevivir frente a la feroz competencia internacional centrándose en la calidad. Además, los fabricantes están dispuestos a aprovechar su conocimiento de las variadas condiciones climáticas del norte. Una de las historias de éxito es la de Sievin Jalkine, una empresa familiar que comenzó en los años 50 y ha crecido hasta convertirse en la mayor fábrica de calzado de Finlandia, con una producción de alrededor de un millón de pares al año. La empresa está especializada en calzado profesional y de seguridad. - Las importaciones baratas son la principal competencia, especialmente para los fabricantes de calzado de piel. Tenemos que encontrar productos y soluciones por los que el consumidor esté dispuesto a pagar un poco más", afirma Markku Jokinen, presidente del consejo de administración de la empresa. Habla en nombre de todo el sector, ya que también es presidente del consejo de administración de la Asociación de la Industria del Calzado y el Cuero. En Finlandia hay una docena de fábricas de calzado que producen casi tres millones de pares al año. Se calcula que casi la mitad del calzado se exporta. Sólo los usuarios registrados pueden comentar esta noticia. Si aún no tiene una cuenta, póngase en contacto con el servicio de atención al abonado llamando al 03 6151 300 . Hämeen Sanomat es un periódico regional independiente de 7 días fundado en 1879. Hämeenlinnan Kaupunkiuutiset es un periódico municipal no afiliado que se publica los miércoles y sábados. Iskelmä Janne se puede escuchar en los alrededores de Hämeenlinna en 101,7 MHz y en la red de cable Aina en 102,9 MHz .</w:t>
      </w:r>
    </w:p>
    <w:p>
      <w:r>
        <w:rPr>
          <w:b/>
          <w:color w:val="FF0000"/>
        </w:rPr>
        <w:t xml:space="preserve">id 247</w:t>
      </w:r>
    </w:p>
    <w:p>
      <w:r>
        <w:rPr>
          <w:b w:val="0"/>
        </w:rPr>
        <w:t xml:space="preserve">Con el autor en Kuopio Durante el otoño, he estado leyendo la serie de cinco partes de Kuopio de Sirpa Kähköse . Los dos primeros volúmenes me eran familiares, los tres últimos eran nuevos para mí. Las novelas de la serie son Novias negras ( 1998 ) Mujeres de hierro ( 2002 ) Primavera de hielo y fuego ( 2004 ) Lakanasiivet ( 2007 ) Neidonkenkä ( 2009 ) Kähkönen es, sin duda, mi autora finlandesa favorita en estos momentos. Sus libros me hablan tanto por su temática como por su estilo. La serie Kuopio es pura calidad, si la temática te interesa. La serie está ambientada en Kuopio y cuenta la vida cotidiana y la vida de la gente desde los años 30 hasta la Segunda Guerra Mundial . Los protagonistas de Kähköse son en su mayoría mujeres y en las últimas partes también niños , por lo que aunque la Segunda Guerra Mundial es el contexto central , no es necesario buscar el olor de las trincheras en estos libros . Como investigadora del frente interno de la guerra, me impresiona, por supuesto, este enfoque en el frente interno y el retrato de los diferentes papeles de las mujeres . Aunque las novelas de un día ambientadas durante la guerra ( los dos últimos volúmenes de la serie ) han recibido especiales elogios en las críticas , mi favorita personal de la serie es la novela inicial Novias negras , en la que la protagonista Anna se traslada del campo a la ciudad y conoce a Lassen , un comunista que se convierte en su marido . Los años de prisión de Lassen en Tammisaari parecen especialmente significativos después de que Kähkönen escribiera el libro de no ficción Flames of Hate and Love , en el que describe, entre otras cosas, las condiciones en el campo de trabajos forzados de Tammisaari y las huelgas de hambre de los prisioneros. No importa, las otras partes también son buenas. Me gusta el estilo de Kähkösen , me gusta su descripción de la vida cotidiana aunque no glosa la guerra . O quizás sea por eso. La mayoría de las veces las mujeres de Tuome y los otros personajes de los libros están cansados y hambrientos , constantemente tan hambrientos que es difícil de entender , pero ciertamente era cierto para la mayoría de ellos en ese momento . El cansancio y el sinsentido de la vida, y por otro lado el cansancio y el aguante , una y otra vez, cuando no hay alternativa, aunque no veas ningún propósito en lo que estás haciendo - la vida cotidiana de las mujeres de Kähköse se siente real y verdadera , no masticada o construida para apoyar la historia de otra persona . Cada parte de la serie es una novela en sí misma, pero sería un poco extraño saltar directamente a la última novela, por ejemplo, sin conocer los antecedentes de los personajes principales. Tal vez los antecedentes se construyan solos , pero parece más comprensible por ejemplo la dureza y el silencio de Anna o las acciones y pensamientos de su cuñada Hilda Tuome o la forma en que se le dice a sus espaldas a un periodista extranjero que esa señora de allá , es comunista . Y el periodista se acerca como un curioso de circo y le pregunta a su compañero por qué el comunista no está en la cárcel. Kähkönen describe pequeñas escenas, pequeños momentos. Escribe pequeñas historias que forman una gran narración que a su vez desentraña la Gran Historia de la guerra en la que todos están de acuerdo y el pueblo finlandés es patriótico y fuerte . Los personajes principales de los libros incluyen a personas de diferentes clases sociales , pro-alemanes y críticos de la guerra , pero Kähkönen no toma partido por ninguno de ellos - simplemente los retrata tal y como son . El hecho de que las protagonistas sean mujeres puede llevar a algunos a esperar un romance . Las descripciones del período de guerra son, en cambio, descripciones de fatiga , de tristeza y de un matrimonio en el que se está porque se ha prometido. En Lakanasiivissä, Kähkönen introduce en la historia un matrimonio en tiempos de guerra entre un policía de Kuopio y una refugiada, Helvi, ya conocida de las partes anteriores de la historia. El libro describe sólo un día, por lo que el autor no tiene tiempo para construir la relación desde el principio ni espacio para describir sus giros en las páginas. Kähkönen consigue, en mi opinión, contar sólo algunas, pocas, historias.</w:t>
      </w:r>
    </w:p>
    <w:p>
      <w:r>
        <w:rPr>
          <w:b/>
          <w:color w:val="FF0000"/>
        </w:rPr>
        <w:t xml:space="preserve">id 248</w:t>
      </w:r>
    </w:p>
    <w:p>
      <w:r>
        <w:rPr>
          <w:b w:val="0"/>
        </w:rPr>
        <w:t xml:space="preserve">El Día de Todos los Santos , la beatitud y la Iglesia El Día de Todos los Santos de hoy nos recuerda que la muerte ha sido vencida . Cada año, el evangelio es la proclamación de la beatitud, que forma parte del Sermón de la Montaña de Jesús ( Mateo 5:1-12 ) . Por beatitud se entiende, en una palabra, feliz . Pentti Saarikoski eligió la palabra "feliz" para su propia traducción del Evangelio de Mateo como equivalente de la palabra griega makarios . Los dolorosos, los pobres y otros en el discurso de Jesús no suelen ser particularmente felices según los estándares de este mundo . Entre los filósofos, Aristóteles, por ejemplo, enseña de forma muy distinta los elementos de la felicidad ( véase EN 1099b ) ¿Qué es entonces la felicidad? Preguntemos al padre de la iglesia . Agustín ( 354-430 ) escribe en su De civitate Dei que la tradición cristiana ha subrayado que la culminación de esta felicidad es la vista de Dios ( kr. theoria , lat. visio Dei beatifica ) . El libro del Apocalipsis dice que los que mueren como propios del Señor son bienaventurados y pueden descansar de sus trabajos ( Ap 13,14 ) . El Evangelio incluye la promesa de Jesús de que la recompensa en el cielo será grande . Cuando recordamos a los muertos , desde un punto de vista cristiano , no estamos realmente recordando a los muertos . Para Dios todos están vivos . Incluso los difuntos . En una de sus oraciones vespertinas, Mikael Agricola pide bellamente: "Déjame descansar en ti, por quien también viven los muertos". El evangelista Lucas escribe que Dios no es el Dios de los muertos, sino de los vivos. Para Él todos están vivos ( Lucas 20:38 ). En otro lugar, el apóstol Pablo escribe: "Cuando lo perecedero se vista de incorrupción y lo mortal se vista de inmortalidad, entonces se cumplirán las Escrituras: - La muerte es absorbida y la victoria es ganada. ( 1 Crónicas 15:54 ) "Vestidos de inmortalidad" es una buena manera de decirlo. Podemos reconfortarnos recordando a nuestros seres queridos y a todos los demás que nos han precedido para cambiar sus ropas . La muerte y la resurrección de Cristo son para nosotros signos de esperanza , de la que hemos llegado a ser partícipes en el bautismo . En palabras del Apóstol: "Si por una sola muerte hemos sido unidos a él, también resucitaremos como él" ( Rom 6,5 ). Para el cristiano, la muerte es siempre "muerte en esperanza". (Para un análisis más profundo del tema, véase W. Pannenberg, ST, vol II, p. 430.) La salvación del cristiano es Dios. Está claro que nadie puede hacerse bendecir . El Evangelio deja claro que Jesús anuncia la salvación de los necesitados de este mundo . El viejo dicho parece ser cierto: "La costumbre de este mundo es alabar a los santos muertos y perseguir a los vivos" . Hay una cierta dualidad asociada a la santidad o a la beatitud. No hace necesariamente que una persona sea popular y admirada en este mundo. A menudo, todo lo contrario. Siempre hay algo ajeno a este mundo en la Palabra de Dios y en su observancia ( cf. Jn 1,11 ) . Tertuliano , uno de los teólogos importantes de la Iglesia primitiva, escribió acertadamente: "La verdad se sabe extraña en el mundo ( scit se peregrinam in terris agere ) y encuentra fácilmente enemigos en los que están fuera de ella ( inter extraneos ) . También sabe que es de otra especie su lugar está en el cielo , así como su esperanza , agradecimiento y dignidad ( Apolog . , I , 2 ) Las bienaventuranzas o macarismos de Jesús lo dejan claro . Jesús rompe con las nociones tradicionales y humanas de la dicha y la felicidad . La verdadera felicidad del hombre sólo puede estar en Dios , y tal estado no siempre está a la altura de este mundo . La idea de los santos suele asociarse en particular a las Iglesias católica y ortodoxa . Es cierto que en estas Iglesias la " iglesia celebrante " desempeña un papel más destacado . Sin embargo, sería un error pensar que los luteranos</w:t>
      </w:r>
    </w:p>
    <w:p>
      <w:r>
        <w:rPr>
          <w:b/>
          <w:color w:val="FF0000"/>
        </w:rPr>
        <w:t xml:space="preserve">id 249</w:t>
      </w:r>
    </w:p>
    <w:p>
      <w:r>
        <w:rPr>
          <w:b w:val="0"/>
        </w:rPr>
        <w:t xml:space="preserve">Los Estados miembros deben velar por que el suministro de emisiones digitales de televisión y radio a los telespectadores y oyentes de la Comunidad mediante sistemas de acceso condicional, independientemente del medio de transmisión, cumpla las condiciones establecidas en la parte I del Anexo I. Pero si echamos la vista atrás 10 años, hasta 1998, el año que nos ocupa en este informe, diré a los diputados aquí presentes y a todos nuestros oyentes que los cuatro países más rezagados, Irlanda, Grecia, España y Portugal, han conseguido en 10 años un aumento de 10 puntos en la media del producto interior bruto comunitario. La resolución ya ha sido citada para incitar a la violencia contra mi pueblo y contra la emisora de radio en cuestión, que también tiene oyentes no católicos. Por eso me pregunto si esto es lo que significa la tolerancia en la Unión Europea. Ocultar nombre de usuario : \ t\ t Si se selecciona esta opción , se eliminará el identificador de clave de todos los paquetes encriptados. El lado positivo es que el receptor de la red no puede ver al destinatario, por lo que es más difícil examinar los datos. Desventaja : el destinatario tiene que probar todas las claves de cifrado antes de poder descifrar, lo que puede ser un proceso largo dependiendo del número de claves que tenga el destinatario. En un discurso muy coherente ante cientos de miles de oyentes, explicó por qué había aceptado la invitación de asistir al Foro de Porto Alegre después del Foro Económico de Davos , ya que a algunos de sus partidarios les resultaba difícil de entender. No fue, sin embargo, muy difícil de entender . Mostrar página 1 . 45 frases encontradas que coinciden con la frase oyente . Encontrado: 0,579 ms.Las memorias de traducción son generadas por humanos en los ordenadores , lo que puede causar errores . Vienen de muchas fuentes y no se comprueban. Guárdelo en la reserva.</w:t>
      </w:r>
    </w:p>
    <w:p>
      <w:r>
        <w:rPr>
          <w:b/>
          <w:color w:val="FF0000"/>
        </w:rPr>
        <w:t xml:space="preserve">id 250</w:t>
      </w:r>
    </w:p>
    <w:p>
      <w:r>
        <w:rPr>
          <w:b w:val="0"/>
        </w:rPr>
        <w:t xml:space="preserve">La Vieja Mina de Outokumpu revela un mundo único y fascinante: el yacimiento minero, ahora convertido en atracción turística, cuenta una vívida e interesante historia de la época dorada de los mineros y de la historia de la minería finlandesa. La Vieja Mina, que se extiende alrededor de la colina de Outokumpu, es un extenso espacio museístico y una atracción turística sin parangón en Finlandia. Cuna de la historia minera de principios del siglo XX, Outokumpu era un pequeño pueblo de la parroquia de Kuusjärvi, en la frontera entre Savo y Carelia. El descubrimiento de un mineral de cobre en la zona en 1910 cambió por completo el futuro de la tranquila aldea. Fue un punto de inflexión revolucionario, ya que la actividad minera que se inició trajo puestos de trabajo, gente y desarrollo a la pequeña aldea, que se convirtió en la ciudad minera más importante de Finlandia tras más de 70 años de explotación. Las décadas de actividad dejaron interesantes monumentos a la época dorada de los mineros. Outokumpu contaba con un total de cuatro minas, de las cuales la Mina Vieja es la más antigua y actualmente la única que se conserva en un museo. La Mina Vieja comenzó sus operaciones hace cien años, y aunque ya no está en funcionamiento, la Mina Vieja sigue en pie, contando la historia del trabajo duro, la fuerza de voluntad y el espíritu inquebrantable que dejó su huella en Outokumpu a lo largo de los años. La Vieja Mina es un lugar memorable y único para toda la familia. ¿Gatito y carburo? ¡Experimente la mina por sí mismo! La zona de la Vieja Mina consta de varios edificios antiguos con una historia que se remonta a la minería . La mayoría de los edificios fueron construidos en la década de 1920. La fundición trituradora , que se utilizó para las operaciones mineras hasta la década de 1950 , ahora incluye salas y equipos para el proceso minero y varias salas de exposiciones y banquetes. La taquilla, la oficina de información turística y la tienda del museo también se encuentran en la sala inferior de la fundición durante la temporada de verano . El actual museo minero fue en su día la sala de los mineros, que incluía vestuarios y lavaderos. El museo recién renovado contará con exposiciones completamente nuevas listas para el próximo verano. El túnel del museo, excavado en 1985, atraviesa la colina de Outokumpu. En el renovado túnel del museo, podrá realizar una visita guiada o autoguiada para conocer la historia de la minería y la jornada laboral de un minero en condiciones reales. Las fotos y la maquinaria antigua dan una idea de la vida cotidiana de los mineros. El túnel también permite realizar emocionantes recorridos bajo la luz de los faros. En el otro extremo del túnel del museo, todavía bajo tierra, se encuentra el restaurante Karbidi, que abre todos los días en temporada alta y, si no, con cita previa. Karbidi es un lugar popular para las fiestas por su entorno inusual y fascinante. La característica especial del restaurante es, sin duda, la única chimenea subterránea abierta en los alrededores, en el centro del comedor. La mejor manera de ver el antiguo emplazamiento de la mina es seguir el ferrocarril minero, que recorre cerca de un kilómetro alrededor del lugar y que imita el ferrocarril de vía estrecha original. Durante el verano, una vieja locomotora diésel recorre la vía, con vagones de bogie detrás para llevar a los clientes al otro lado de la colina. Al final del recorrido, se puede subir a la torre minera, que originalmente se utilizaba como torre de la grúa, para disfrutar de una vista espectacular sobre la ciudad minera. Alrededor de la mina Además de las memorables visitas a la mina, hay una amplia gama de otras actividades organizadas en la Antigua Mina y sus alrededores. En el antiguo horno de secado de la mina, que era una instalación de secado y almacenamiento de concentrado, hay ahora un teatro que está abierto todo el año. Este verano se representará el clásico El ferrocarril de Juhani Aho en el popular teatro de la Vieja Mina. Los grupos pueden reservar una visita a la mina para realizar diversas actividades, como representaciones teatrales, conciertos y visitas turísticas. El entorno histórico de la Vieja Mina también ofrece fascinantes oportunidades de turismo.</w:t>
      </w:r>
    </w:p>
    <w:p>
      <w:r>
        <w:rPr>
          <w:b/>
          <w:color w:val="FF0000"/>
        </w:rPr>
        <w:t xml:space="preserve">id 251</w:t>
      </w:r>
    </w:p>
    <w:p>
      <w:r>
        <w:rPr>
          <w:b w:val="0"/>
        </w:rPr>
        <w:t xml:space="preserve">Todos los usuarios del portal Ovid Medline de Vertex Online pueden ahora aprovechar aún más el innovador servicio de enlaces . Las nuevas aplicaciones de Google, el servicio de búsqueda más popular de Internet, se pueden encontrar ahora fácilmente a través del enlace "External Link Resolver" en la referencia de Medline . Ahora se puede utilizar el MeSH para buscar automáticamente en bases de datos como : Los usuarios del navegador Mozilla Firefox ( versión 1.0 o posterior ) pueden ahora utilizar la extensión para mostrar el enlace SFX de la Universidad de Helsinki en los resultados de búsqueda de Google Scholar . Facilita la comprobación de si el texto completo está disponible para el documento encontrado. Los seis quioscos de Helka en Terko, que se está convirtiendo en una biblioteca de cobertura múltiple, han ampliado las funciones de Helka con un mapa que muestra la ubicación del material. En los quioscos se ha instalado una casilla de búsqueda en la que el usuario puede introducir el código del campo de localización, o signum, del material en Helka y recibir un mapa que muestra la ubicación del material, lo que agiliza el proceso de recuperación de la información y reduce el número de consultas de localización para el personal de atención al cliente. El mapa es el mismo que se utiliza en Helka Handy, desarrollado por Terko. Como alternativa, el cliente puede utilizar la base de datos Helka con la interfaz Helka Handy , donde el mapa que muestra la ubicación de los datos se muestra directamente desde un enlace en los datos. A continuación, aparecerá un mapa de la colección Terko en la parte izquierda de la pantalla, con la estantería donde se encuentra el material marcada con una bola roja . El mapa también muestra el nombre de la estantería y el número de planta de Terko en la que se encuentra. La portada del popular servicio de revistas electrónicas permite al usuario elegir el número de revistas que se mostrarán en los resultados de la búsqueda (25-200) y si se mostrarán todas las revistas de la base de datos o sólo las que tengan texto completo. Consulte las opciones disponibles. El menú "Introducción a la biblioteca" proporciona toda la información importante sobre la biblioteca, desde los horarios de apertura hasta los datos de contacto. Nuestros clientes habituales deberían fijarse en los "Enlaces rápidos" de la página de inicio, que ponen nuestros principales servicios -como Vertex , JournalNavigator , BookNavigator , Terkko SearchNet y Helka- a un solo clic de ratón. El servicio de enlace SFX se introdujo para la base de datos de revistas electrónicas en JournalNavigator . Al hacer clic en el nombre de una revista se abre el menú de servicios SFX , desde el que el cliente puede seleccionar fácilmente el servicio relacionado con la revista de su elección . En la parte superior hay enlaces a la versión de texto completo de la revista , en algunos casos puede haber más de uno . El menú SFX también ofrece información sobre los años en que la revista está disponible y otras posibles limitaciones . Desde el menú del servicio SFX también es posible comprobar la disponibilidad de la versión impresa de la revista en diferentes catálogos de bibliotecas. Enlace de Helka para comprobar rápidamente la ubicación de la revista en la Universidad de Helsinki . El menú también incluye un enlace al Factor de Impacto , que permite examinar la evolución del valor del FI de una revista en los últimos años. El servicio de enlace de SFX utiliza la tecnología OpenURL para crear dinámicamente los enlaces necesarios. El servicio de enlace SFX también se introdujo en otros servicios . La base de datos RefWorks se puede comprobar fácilmente a través del enlace SFX para ver si el texto completo está disponible para una referencia , o qué otros servicios están disponibles para ella . Así, la información de referencia es suficiente en la base de datos, la disponibilidad del texto completo siempre se puede comprobar de forma dinámica. SFX también puede encontrarse en bases de datos como Vertex Online , ISI Web of Knowledge y ahora también es posible conectarse a Google Scholar ( ver arriba ) . Terkko reforzó su posición como biblioteca multicanal : Terkko Mobile se expandió aún más El servicio Terkko Mobile es una herramienta de tiempo móvil para el clínico e investigador moderno y móvil . Terkko Mobile pone los servicios directamente al alcance del cliente en un formato que facilita llevar la información importante consigo en todo momento. Ahora es fácil acceder a los servicios de Terkko en movimiento, esté donde esté, de forma inalámbrica y personalizada. Helka Handy: el catálogo de las bibliotecas de la Universidad de Helsinki ya está disponible como servicio móvil.</w:t>
      </w:r>
    </w:p>
    <w:p>
      <w:r>
        <w:rPr>
          <w:b/>
          <w:color w:val="FF0000"/>
        </w:rPr>
        <w:t xml:space="preserve">id 252</w:t>
      </w:r>
    </w:p>
    <w:p>
      <w:r>
        <w:rPr>
          <w:b w:val="0"/>
        </w:rPr>
        <w:t xml:space="preserve">jeje , bueno ahora todos vemos el parecido en todos ! debemos tener todos las mismas expresiones y gestos , ya que estamos tan apegados unos a otros creciendo :DDD o mejor dicho .. salir juntos todos los días ! Conozco a Iineksen desde que era muy pequeña .... desde hace más de 15 años :) Sebu y Anna Lo único que siempre me molesta son todos esos anuncios en los blogs de todos, es realmente horrible el banner superior de Seppälä ( disculpen mi franqueza ) Pero me gusta leer vuestro blog, sois gente REALMENTE encantadora :) ¡seguid así! T:Pilvi</w:t>
      </w:r>
    </w:p>
    <w:p>
      <w:r>
        <w:rPr>
          <w:b/>
          <w:color w:val="FF0000"/>
        </w:rPr>
        <w:t xml:space="preserve">id 253</w:t>
      </w:r>
    </w:p>
    <w:p>
      <w:r>
        <w:rPr>
          <w:b w:val="0"/>
        </w:rPr>
        <w:t xml:space="preserve">Por Zalando 18.12.2013 Si te enamoras , entonces busca a otra persona / Cerca de mí estarás herido Me he despertado esta mañana cuando las niñas han llamado del colegio , que dónde estoy . Pues dormido en la bomba por supuesto . La noche anterior me pasó factura cuando llegué a la escuela sin maquillaje y con el pelo mojado y encrespado por el lavado de la noche anterior . En realidad hoy hemos tenido un día bastante inútil y ni siquiera la mitad de la clase se ha molestado en arrastrarse a la escuela . ¡Pero me han dado mi primer tratamiento para los pies! ¿Sabes que cuando aplazas algo y lo pospones, te da un poco de miedo y huyes? Esa ha sido mi relación con la pedicura. Todos los demás tratamientos van bien y disfruto haciéndolos , pero no puedo decir lo mismo de los pies , ya he amenazado , o más bien jurado , no tocar ni un solo dedo del pie cuando termine . Pero conociéndome, pronto estaré sentada en una escuela de podología en algún lugar, nunca se sabe ( tú SABES ) . Después de la escuela, me acerqué al centro para ver a mi hermana mayor . Terminamos una vez más en la Sala Cavala para el wokki, el wokki de feta, ¡nunca decepciona! Con el estómago lleno nos fuimos a la costurera a probarnos el vestido de novia de mi hermana , y oh que bonito es . Voy a pedir permiso para colgar las futuras fotos de la boda en el blog también , porque la hermana mayor va a ser la novia más bonita del mundo . Pero dejamos que el vestido se alterara un poco más, así que el año que viene haremos otra prueba. Ahora estoy empezando a empacar mi gorra de noche de nuevo , para que pueda estar seguro de estar en frente de la televisión en el momento de mi programa favorito . Las buenas y las malas noticias son las más divertidas, justo después de Putus. Mañana es la hora del pelo, cuando Meritta se pone a trabajar su magia en la melena de este león. Hoy hemos ido a la tienda a por unas extensiones nuevas, ya que las últimas veces me han decepcionado tanto Rapunzel of Sweden como Dreamhair. :( ¡Mañana, pues, nuevo pelo y nuevos peinados! ¿Ya estamos entrando en el ambiente navideño? ¡Para mí es todavía un poco de trabajo en progreso, pero tal vez después del trabajo el sábado por la noche me daré cuenta de que estoy de vacaciones y la Navidad ya está en la puerta! :) Los cabellos de mis extensiones empezaron a caerse como locos, y se pusieron en mal estado a pesar de que los cuidé mucho. ¡No he tenido este problema antes , no sé si fue por el tono casi más claro , porque el pelo más oscuro ha sido de mucha mejor calidad con Rapunzel y Dreamhair ambos ! ¡Gracias y que tenga una Navidad relajante en esa dirección también ! ¡:) y un super año nuevo !</w:t>
      </w:r>
    </w:p>
    <w:p>
      <w:r>
        <w:rPr>
          <w:b/>
          <w:color w:val="FF0000"/>
        </w:rPr>
        <w:t xml:space="preserve">id 254</w:t>
      </w:r>
    </w:p>
    <w:p>
      <w:r>
        <w:rPr>
          <w:b w:val="0"/>
        </w:rPr>
        <w:t xml:space="preserve">El Centro Finlandés de Tecnología de la Seguridad y el Centro de Investigación del Consumidor de Finlandia han realizado una investigación sobre las percepciones y actitudes de los consumidores respecto a la seguridad eléctrica y el uso de los equipos. La encuesta muestra que los finlandeses utilizan principalmente los equipos eléctricos de forma segura y tienen una actitud positiva hacia la seguridad. Sin embargo, los hombres corren más riesgos innecesarios con los equipos eléctricos que las mujeres. Los finlandeses son bastante escrupulosos a la hora de leer las instrucciones de uso de los aparatos eléctricos, ya que más de tres de cada cuatro afirman que siempre o a menudo leen las instrucciones de un nuevo aparato antes de utilizarlo . La encuesta también arroja resultados muy positivos sobre los conocimientos y las prácticas de los consumidores. Una clara mayoría afirma que sigue las normas básicas de seguridad eléctrica, por ejemplo, comprobando que los aparatos eléctricos están apagados cuando salen de casa, desenchufando los aparatos eléctricos en el baño cuando se bañan o duchan y utilizando sólo aparatos de exterior . Los resultados también han mejorado ligeramente desde la anterior medición, realizada en 2001. En general, los hombres están más expuestos que las mujeres a los riesgos eléctricos cuando trabajan con aparatos eléctricos. Por ejemplo, los hombres reparan equipos eléctricos defectuosos y también declaran haberse electrocutado con más frecuencia que las mujeres. También son menos propensos que las mujeres a leer las instrucciones de uso. Los hombres también son más propensos a utilizar aparatos de interior en el exterior y a parchear el cableado eléctrico con cinta adhesiva o aislante . El estudio muestra que la seguridad no es un factor muy importante en la elección de un nuevo electrodoméstico, sino que factores como el precio y las características de funcionamiento influyen mucho más en la decisión de compra. Por otro lado, los consumidores consideran en general que los aparatos eléctricos vendidos en Finlandia son seguros. El peligro eléctrico más temido es un incendio provocado por un aparato eléctrico. El televisor se considera el aparato eléctrico más peligroso del hogar y la cocina el segundo más peligroso. En realidad, las cocinas son, con diferencia, el aparato más peligroso para provocar incendios de aparatos eléctricos y, por tanto, son los aparatos más peligrosos. Entre los equipos de seguridad en el hogar, hay una alarma de humo en casi todos los hogares, un botiquín de primeros auxilios en más de la mitad de los hogares, una manta ignífuga en cuatro de cada diez hogares y un extintor de mano en uno de cada tres hogares. En 2004 se llevó a cabo una encuesta para medir las prácticas de seguridad de los consumidores en forma de encuesta por carta con 1208 encuestados. La encuesta forma parte de un proyecto de investigación que también investigó las actitudes y la información de seguridad relacionadas con el uso de aparatos de GLP y fuegos artificiales. La encuesta fue realizada por el Centro de Investigación del Consumidor en nombre de TUKES y también fue financiada por el Ministerio de Comercio e Industria y el Centro Finlandés de Promoción de la Seguridad Eléctrica. La última vez que se realizó una encuesta similar fue en 2001.</w:t>
      </w:r>
    </w:p>
    <w:p>
      <w:r>
        <w:rPr>
          <w:b/>
          <w:color w:val="FF0000"/>
        </w:rPr>
        <w:t xml:space="preserve">id 255</w:t>
      </w:r>
    </w:p>
    <w:p>
      <w:r>
        <w:rPr>
          <w:b w:val="0"/>
        </w:rPr>
        <w:t xml:space="preserve">Nueva estación miembro en Helsinki Noticias y eventos La estación miembro más reciente de las estaciones de Tervesuu se llama Malminkartano Dentists Ltd. Está situada en el distrito de Malminkartano y sirve a los residentes de sus alrededores para todos los problemas de atención dental básica. La estación está equipada con un sistema de imágenes de rayos X panorámicos y un sistema de colocación de porcelana Cerec . La estación también proporciona tratamiento dental bajo anestesia para las personas que sufren de ansiedad dental excesiva . Malminkartano Dentists Ltd ha estado operando en Puustellintie 4 , Helsinki desde 1987 . Las dos salas de tratamiento en la estación fueron completamente renovadas en 2013 y 2014. El personal incluye dos dentistas, un higienista oral y una enfermera dental. La Asociación Finlandesa de Centros Dentales (Suomen Zahnaslääkäriasemat ry Tervesuuasemat) aceptó la solicitud de afiliación y aceptó al centro como miembro desde el 28 de marzo de 2014. Suomen Hammaslääkäriasemat ry La asociación de clínicas dentales privadas le ofrece la mejor atención dental posible. Reserve una cita en la estación de miembros más cercana a usted, ¡cuidaremos de sus dientes!</w:t>
      </w:r>
    </w:p>
    <w:p>
      <w:r>
        <w:rPr>
          <w:b/>
          <w:color w:val="FF0000"/>
        </w:rPr>
        <w:t xml:space="preserve">id 256</w:t>
      </w:r>
    </w:p>
    <w:p>
      <w:r>
        <w:rPr>
          <w:b w:val="0"/>
        </w:rPr>
        <w:t xml:space="preserve">    La misión de la cooperativa es desarrollar y promover el turismo de experiencias, de naturaleza y cultural en Lahti, Päijät-Häme y otras zonas vecinas, la investigación, la preservación y la promoción del patrimonio cultural y la historia de la región. La cooperativa apoya a los museos, profesionales y empresas que, a través de sus actividades, preservan los valores culturales y naturales de la región y promueven su uso para el turismo de acuerdo con los principios de conservación de la naturaleza y el desarrollo sostenible. La cooperativa dispondrá de una oficina de servicios que prestará servicios turísticos y de intermediación a los socios y proporcionará servicios de oficina y suministro de equipos y otros pedidos y bienes que requieran los socios . La cooperativa también podrá prestar otros servicios de apoyo a las actividades de sus socios. 4§ El precio de suscripción de una acción será de 100 euros . Del precio de suscripción, 50 euros se ingresarán en el capital de la cooperativa y 50 euros en la reserva de fondos propios de libre disposición . 5§ El ejercicio económico de la cooperativa irá del 1 de enero al 31 de diciembre .. 6§ El consejo de administración estará compuesto por un mínimo de uno y un máximo de cinco miembros . En caso de que haya menos de tres miembros , el consejo deberá contar también con al menos un miembro suplente . El mandato de un miembro del consejo será indefinido . 7§ El nombre de la cooperativa lo firmarán el presidente del consejo y el director general solos y dos miembros del consejo conjuntamente . Además, el Consejo de Administración también puede delegar el derecho a firmar la procuración o la razón social en una persona designada . 8§ Los socios de la cooperativa ejercerán su poder de decisión en la asamblea general de la cooperativa . Las reuniones serán ordinarias o extraordinarias de la cooperativa. La asamblea general ordinaria de la cooperativa se celebrará una vez al año en una fecha fijada por el consejo de administración dentro de los seis meses siguientes al cierre del ejercicio. Se celebrará una asamblea general extraordinaria de la cooperativa siempre que el consejo de administración lo considere necesario . También se celebrará una asamblea general extraordinaria si el interventor o los socios que representen al menos una décima parte del número total de votos emitidos por los socios lo solicitan por escrito para tratar un asunto que hayan notificado o si la ley lo exige de otro modo . La convocatoria de la asamblea se hará en un plazo de catorce (14) días desde la solicitud . 9§ La asamblea general decidirá sobre cualquier modificación de los estatutos . La decisión será válida , salvo que la ley disponga otra cosa , si es apoyada por los miembros que posean al menos dos tercios de los votos emitidos .</w:t>
      </w:r>
    </w:p>
    <w:p>
      <w:r>
        <w:rPr>
          <w:b/>
          <w:color w:val="FF0000"/>
        </w:rPr>
        <w:t xml:space="preserve">id 257</w:t>
      </w:r>
    </w:p>
    <w:p>
      <w:r>
        <w:rPr>
          <w:b w:val="0"/>
        </w:rPr>
        <w:t xml:space="preserve">Decisiones de apoyo al negocio tomadas por Piriyiset ry en 2008 1. River House Oy Impresión directa Resumen: Adquisición de una impresora de impresión directa compatible con las impresoras adquiridas anteriormente Esta impresora permitirá a la empresa ampliar su gama de productos y, al mismo tiempo, proporcionar capacidad adicional para las necesidades de los clientes existentes. Resumen : Se necesita una nueva máquina con más prestaciones para los trabajos de subcontratación de costura. Presupuesto : 2690 euros en total (subvención 35%) 7. Tmi Tiala Timo TiTi Resumen : El proyecto desarrollará actividades empresariales para la prestación de diversos servicios de diseño y medición. El proyecto permitirá adquirir equipos de medición RTK. La adquisición permitirá a la empresa ofrecer nuevos servicios a su grupo de clientes, mejorar su competitividad y rentabilidad. La empresa tendrá la oportunidad de competir por nuevos paquetes de trabajo, que se centrarán en las ventajas del sistema de medición. ¿Por qué el nombre de Pirityiset? " Hubiera sido bueno que cada habitante del bosque necesitara un elfo o un duende, que se sabe que algunos abuelos ricos tenían .... El duende, que era como un escarabajo pelotero, volvía a sisear dinero en el ataúd cerrado de su amo, para que la casa nunca se quedara sin él. El duende tenía que ser servido, al igual que el duende, servido y despedido con gachas de ojo de mantequilla... "</w:t>
      </w:r>
    </w:p>
    <w:p>
      <w:r>
        <w:rPr>
          <w:b/>
          <w:color w:val="FF0000"/>
        </w:rPr>
        <w:t xml:space="preserve">id 258</w:t>
      </w:r>
    </w:p>
    <w:p>
      <w:r>
        <w:rPr>
          <w:b w:val="0"/>
        </w:rPr>
        <w:t xml:space="preserve">Mika Lemmetti comenzó la temporada 2014 de forma fulgurante. En la prueba inaugural de las series Sprint del WRC, el pasado domingo, Mika se hizo con una gran victoria en su clase . Como premio, se hizo con el título de mejor piloto de dos ruedas motrices. Para esta temporada las reglas de la serie han cambiado significativamente, ya que las dos ruedas tendrán sus propias medallas . Lemmetti se había preparado para la apertura de la serie corriendo la carrera nacional en Raahe . El día antes de la carrera de Suonenjoki, Mika fue a "calentar" a la pista de Joni Nikko en Laihia. El coche está exactamente en las mismas condiciones desde el otoño pasado. El encintado del coche ha sido cambiado . Lemmetti dijo antes de la carrera en Suonenjoki que se ve bien . La clase dos , donde conduce Mika , reunió a diez competidores para la carrera en el pueblo de las fresas . La pista de 2,8 km de longitud alrededor de Suonenjoki Ravirada era familiar para Lemmetti . La pista parcialmente congelada sería mejor para la segunda ronda . Mika ha mejorado su tiempo en 3,31 segundos en la segunda vuelta. La victoria fue por 0,56 segundos sobre Mika Rautiainen . Además, Lemmetti fue el piloto de ruedas traseras más rápido de toda la carrera y terminó noveno en la general. En la segunda vuelta el inicio de la pista fue más lento , pero el final fue más rápido . El recorrido era realmente bueno, Mika estaba feliz después de la carrera. - La serie comenzó perfectamente. Este es un buen comienzo para la segunda carrera en Lopje el 23 de febrero , continuó el Lyssman .</w:t>
      </w:r>
    </w:p>
    <w:p>
      <w:r>
        <w:rPr>
          <w:b/>
          <w:color w:val="FF0000"/>
        </w:rPr>
        <w:t xml:space="preserve">id 259</w:t>
      </w:r>
    </w:p>
    <w:p>
      <w:r>
        <w:rPr>
          <w:b w:val="0"/>
        </w:rPr>
        <w:t xml:space="preserve">[ quote author=Satellite Observer link=topic=23313.msg570047#msg570047 date=1263918287 ] [b]Feo partido en Somppar [ /b ] 19.1.2010 El inicio del partido entre las Dos Canastas y las Panteras Rosas fue emocionante en el sentido de que el primer encuentro en el gueto fue sorprendentemente reñido . Así que las oportunidades para los superhéroes estaban en el aire . Por si fuera poco, incluso parecía haber un jugador en la lista que parecía un verdadero jugador de baloncesto , que no se vio en el primer partido . El sobrepeso medio fue por lo tanto un poco más bajo esta vez . Los Panthers se llevaron un apretado 4-0 desde el principio , pero después la apretada ( o apretada ) presión del equipo de Basket 2 dio sus frutos . Primero llegamos al pellejo , luego los pasamos con velocidad . Después de eso el juego se detuvo casi por completo y se centró en hacer el mayor número de faltas posible. Se pitaron 54 faltas en total , más o menos feas . Mención aparte merecen Mikko Kytölä y Jere Taussi por su picardía, ya que en el anterior encuentro fueron jugadores bastante notables, pero esta vez no fue así. El amplio abanico de jugadores del equipo local volvió a mostrar su talento, ya que siete jugadores anotaron más de 10 puntos. El triplista Piipponen está entrando poco a poco en ritmo, lo que es un buen augurio para los partidos que quedan. Por lo demás, el extremo ofensivo parece ser bastante bueno , ya que los Panthers se metieron en un pistero tan grande que hubo que guiarlos hasta la puerta de entrada con la cabeza dando vueltas. Bueno , en honor a la verdad , también se puede culpar a los confusos pasillos de la escuela de Sompio . Una mención especial para el gran número de espectadores ( 10 ) , que por cierto se fueron antes del descanso cuando el partido se convirtió en nada más que chanchullos y lanzamientos . Fue una pena en sí mismo , porque al final del partido vimos un espectacular juego de balón 4 contra 5 después de que los jugadores se quedaran sin tiempo . Para colmo , el partido duró casi dos horas , con el mercurial entrenador de los Panthers utilizando bastantes tiempos muertos . En la historia del baloncesto este partido quedará entre las cinco peleas más feas _de la historia_ . Afortunadamente este fue también el último encuentro de la temporada contra las Panteras Rosas . 14.1 Escuela Sompio Basket 2 - Pink Panthers [b]106[ /b ] - 72 Puntuación de Basket 2 : Piipponen 14 , Heinonen 13 , S. Koski 13 , Iivonen 11 , Kyyrö 11 , Rönnholm 11 , Ylipekka 10 , Keskinen 9 , P. Koski 9 , Jalava 3 , Luukkonen 2 Puntuación de los Pink Panthers : Hakkarainen 21 , Kytölä 14 , Karjalainen 11 , Kahilampi 10, Taussi 10, Hurskainen 3 , Leskinen 3 [ /quote ] Resumen Escrito por : Random Observer El núcleo está formado principalmente por jugadores que jugaron bien en los cinco primeros la temporada pasada , pero también se hicieron un par de nuevas incorporaciones del equipo que ascendió a los dos primeros la temporada pasada . ¡También hay un nuevo ENTRENADOR y más ENTRENADORES! ¡Se ve bien! Los nombres no son para engañarse , el ascenso al sur II-divar fue bajo el nombre Kakkoskori , pero en el futuro este nombre estará en el segundo equipo en el cuarto , y el edari probablemente jugará bajo el nombre Kerava Kori-80 . Un ejemplo. Por: Domination Según esta noticia el Wolvesit ascendió a 3ª dirre a pesar de ser el 3er clasificado en su propia sección . ¿Es un hecho y se jugó algún cruce de eliminatorias? Es cierto. La federación tomó la decisión cuando el Visa Basket no pudo reunir un equipo que hubiera dejado un déficit de un equipo en la 3ª dirre . El Wolves fue 3º de su grupo , aunque no perdió con nadie más que el MuK y el Dynamo . Los otros partidos fueron victorias bastante fáciles ( Excepto los partidos de la F.U.T. , que los Wolves aún ganaron ) .</w:t>
      </w:r>
    </w:p>
    <w:p>
      <w:r>
        <w:rPr>
          <w:b/>
          <w:color w:val="FF0000"/>
        </w:rPr>
        <w:t xml:space="preserve">id 260</w:t>
      </w:r>
    </w:p>
    <w:p>
      <w:r>
        <w:rPr>
          <w:b w:val="0"/>
        </w:rPr>
        <w:t xml:space="preserve">BLOG DE SUSANNAN 15.12.2009 - Martes : Saludos desde Copenhague No 1. Saludos desde Copenhague y el primer día de la reunión. Salí de casa a primera hora de la mañana y llegué a Copenhague sobre el mediodía. Por el camino, leímos en Hesar que los preparativos prácticos de la reunión habían salido mal y que la gente llevaba horas haciendo cola fuera. En el aeropuerto nadie parecía saber dónde encontrar los autobuses que llevaban al lugar de la reunión y no se veía a ningún guía de los organizadores sobre el terreno. Una vez que encontramos nuestro alojamiento, nos dirigimos al lugar de la reunión con mis colegas Pentti Tiusanen y Antti Kaikkonen y la consejera del comité Marja Ekroos . La cola era todo un espectáculo. Había una cola de cientos de personas que decían llevar horas haciendo cola. No estaban cerca del edificio de la reunión. El cartel decía que la espera era de unas cinco horas, pero ¿desde dónde? ¿Desde el principio o desde la puerta del centro? Nuestra cola era más corta que la de los demás porque éramos miembros de la delegación. Una vez más, cuando preguntamos sobre este tema, las respuestas fueron muy variadas. Nadie parecía saber muy bien cómo debía funcionar el sistema. Una vez dentro, nos enteramos de que los daneses han mantenido conversaciones de crisis con la gente de la ONU todos los días debido a las colas. He oído que ahora se culpa a los daneses de muchas cosas organizadas por la ONU para nada . El Bella Center es un lugar de encuentro enorme y estaba lleno de gente. Salas de exposiciones , salas de reuniones , cafés y diversas actuaciones y espectáculos . Mientras comíamos vimos a Al Gore caminando a unos metros , que saludó a todos con un amistoso movimiento de cabeza . Pensamos que a nosotros también nos habían saludado . No conseguimos una foto , pero los flashes de los demás destellaban . Muchos querían estar en la misma foto con él . Éramos 8 ponentes y el debate puso de manifiesto los temas conocidos que yo mismo destaqué: permitir la mitigación del cambio climático y la creación de empleo al mismo tiempo, repartir los costes de forma justa entre los países y los ciudadanos, ayudar a los países pobres y la solidaridad internacional, la eficiencia energética y las energías renovables. Nadie dijo nada sobre la energía nuclear en este debate - ¡después del debate finlandés sobre el clima, me pareció refrescante! Se establecieron muchos contactos y mañana continuaremos el debate con mi colega sueca Ann-Kristine Johansson y otros en una reunión internacional de parlamentarios. Por último, una pregunta adicional: ¿por qué las personas que acudieron a la reunión tuvieron que hacer una cola tan larga? Los organizadores sabían desde hace semanas cuántas personas se habían inscrito, ¿no habría sido más justo decir cuando se inscribieron que no había lugar para más? Ahora restringen el acceso de las ONG al recinto durante el resto de la semana.</w:t>
      </w:r>
    </w:p>
    <w:p>
      <w:r>
        <w:rPr>
          <w:b/>
          <w:color w:val="FF0000"/>
        </w:rPr>
        <w:t xml:space="preserve">id 261</w:t>
      </w:r>
    </w:p>
    <w:p>
      <w:r>
        <w:rPr>
          <w:b w:val="0"/>
        </w:rPr>
        <w:t xml:space="preserve">     La menopausia no es una de las alegrías que conlleva ser mujer. Como mujer, me costó mucho adaptarme a los síntomas de la menopausia. Mi cuerpo empezó a cambiar de muchas maneras diferentes, y sentí que me estaba volviendo loca. Aquí está cómo aprendí a controlar los síntomas de la menopausia y lo que me ayudó enormemente. Me encanta tomar una taza de café por la mañana. Sin embargo, descubrí que reducir la cafeína, que tomaba a diario, me ayudó a reducir los sofocos que experimentaba. Se sabe que la cafeína hace saltar la chispa, que puede estallar en un instante en un sofoco, y al eliminar este hecho, me sentí mucho más fresco que de costumbre. La depresión es el síntoma más común de la menopausia, y puede durar días. Había oído hablar de tomar vitaminas para ayudar a curvar los síntomas de la menopausia, así que decidí probar la vitamina B. Encontré un simple producto de vitamina B en mi tienda local y empecé a tomar la vitamina a diario. Esto me ayudó a sonreír mucho más y a controlar los sentimientos asociados a la depresión y la menopausia. Hacer yoga me ayudó a deshacerme de mis preocupaciones. Pude aprender a respirar con facilidad e incluso conocí a algunos amigos nuevos en una clase que se impartía. Cuando no estaba en clase de yoga, me llevaba un DVD que podía utilizar cuando quería ir a casa. Mis sentimientos de ansiedad se aliviaron y pude seguir adelante. Como si no fuera suficiente con lidiar con estos otros estados emocionales locos, me encontré ganando peso. Cuando empecé a notar que volvía a engordar, decidí seguir una dieta con menos gramos de grasa que fuera voluminosa. Esto me ayudó a mantener el peso y seguir disfrutando de grandes comidas todos los días. Después de tratarlas con tratamientos maravillosos , había superado mi menopausia sin mayores problemas . Hay un suplemento natural que empecé a tomar que realmente cambió mi vida diaria para mejor, como muchas mujeres estarán de acuerdo. Los suplementos naturales de Amberen marcaron una gran diferencia para mí. Creo firmemente que los productos naturales para la menopausia son la mejor defensa para controlar los terribles síntomas .</w:t>
      </w:r>
    </w:p>
    <w:p>
      <w:r>
        <w:rPr>
          <w:b/>
          <w:color w:val="FF0000"/>
        </w:rPr>
        <w:t xml:space="preserve">id 262</w:t>
      </w:r>
    </w:p>
    <w:p>
      <w:r>
        <w:rPr>
          <w:b w:val="0"/>
        </w:rPr>
        <w:t xml:space="preserve">Citar no es solo un truco retórico " "Citar es una parte confusa del trabajo de un periodista" , escribió Manu Marttinen en Journalist 2/2014. Sostengo que las percepciones contradictorias se derivan del hecho de que la "verdad oficial" y las creencias de los lectores están muy alejadas de las prácticas de citación reales de los periodistas. En la educación, los libros de texto y las editoriales, la práctica de editar las entrevistas en forma de citas sólo se discute en términos generales e idealistas: las citas son versiones bastante literales o, al menos, igualmente significativas del discurso del entrevistado. En el trabajo cotidiano, esto no suele ser así. Para mi tesis doctoral sobre las citas, he recogido las grabaciones de las entrevistas con los periodistas y los artículos periodísticos publicados a partir de ellas. Cuando he presentado las conclusiones de mi estudio, una persona que no es periodista siempre hace una pregunta indignada: ¿está permitido? La entrevista suele adoptar la forma de un diálogo activo en el que el entrevistado dice "lo que sea". Sin embargo, el lenguaje de un artículo periodístico debe adaptarse para que las citas sean universales, compactas, concisas y relevantes para la narración del artículo, quizás con cierto énfasis en el pliegue del artículo o en la portada. No me malinterpreten: no espero ver citas sin entrecomillar. En mi opinión, las citas no sólo pueden editarse, sino que deben editarse. Apenas es posible trazar una línea entre la cita correcta y la incorrecta, pero deberían olvidarse las ingenuas argucias sobre la exactitud de las palabras. Los periodistas podrían, por ejemplo en pequeños grupos, reflexionar sobre sus soluciones de citación a partir de la transcripción de cada entrevista reciente. Porque si cada periodista trabaja solo, con prisa, sin orientación -sobre todo los freelancers bajo presión financiera- se corre el riesgo de que una buena historia con sus convincentes citas anule los ideales de honestidad .</w:t>
      </w:r>
    </w:p>
    <w:p>
      <w:r>
        <w:rPr>
          <w:b/>
          <w:color w:val="FF0000"/>
        </w:rPr>
        <w:t xml:space="preserve">id 263</w:t>
      </w:r>
    </w:p>
    <w:p>
      <w:r>
        <w:rPr>
          <w:b w:val="0"/>
        </w:rPr>
        <w:t xml:space="preserve">No hay duda: las puertas de garaje son esenciales en todos los hogares que tienen un garaje . Un montón de gente garaje es realmente una función increíblemente vital de la casa, ya que es más de un santuario que simplemente un lugar para establecer su número total de problemas. Esto significa que la puerta del garaje sirve como el punto de partida para el hombre santuario por lo que es esencial para obtener . Usted encontrará tipos distintivos de puertas de garaje disponibles, pero en general, las puertas de garaje de vinilo son los más eficaces de todos ellos. Las puertas de garaje de vinilo son mucho mejor en comparación con las puertas de madera, ya que ofrecen otra durabilidad. Las puertas de madera, independientemente de cómo se resuelvan, se mantengan o se conserven, pueden llegar a ser irreparables por el clima negativo. La pintura puede astillarse y el agua puede entrar en la madera , desfigurándola y tal vez incluso introduciendo un anillo de madera podrido desde el interior . También hay termitas que pueden comer en el dilema eterno de su puerta de madera y reemplazarla puede ser bastante caro. Con una puerta de vinilo sólo tiene que asegurarse de que la hoja está limpia porque de esa manera puede convertirse en la última extendida . Y al igual que la madera, puede ser maleable para dar cuenta de los diferentes diseños que se pueden basar en su garaje en cuanto a la configuración . PUERTAS DE VINILO VS PUERTAS DE ACERO Las puertas de acero vienen en varias formas distintivas, como el acero y el aluminio. Es triste decirlo, pero ambos tienen inconvenientes individuales en sí mismos. Pueden aceptar el rechazo fácil, pero su óxido tuve que . El óxido puede ser difícil de eliminar, en realidad, ya que las puertas de acero están completamente creadas por mesas de metal enteras. Sin embargo, no son tan resistentes y se dañan con bastante facilidad. Las puertas de garaje de vinilo no tienden a oxidarse y las abolladuras se pueden arreglar simplemente haciendo los cambios principales. En general, las puertas de vinilo son las mejores simplemente porque no se oxidan, no tienden a abollarse y no tienden a pudrirse. Las puertas de garaje de vinilo son esencialmente la mejor opción para una puerta de garaje. La única pregunta es qué estilo quiere que tengan sus puertas de garaje. Una vez que haya hecho su elección, entonces puede seguir adelante y dar el paso.</w:t>
      </w:r>
    </w:p>
    <w:p>
      <w:r>
        <w:rPr>
          <w:b/>
          <w:color w:val="FF0000"/>
        </w:rPr>
        <w:t xml:space="preserve">id 264</w:t>
      </w:r>
    </w:p>
    <w:p>
      <w:r>
        <w:rPr>
          <w:b w:val="0"/>
        </w:rPr>
        <w:t xml:space="preserve">Ya se ve que el día se alarga aunque la nieve no se quede en el suelo, y los campos reverdecen aunque estemos en febrero. ¿Podríamos empezar las tradicionales vacaciones de esquí a mediados de mes jugando al golf en casa? El campo de invierno del domingo estaba un poco helado , unos días secos y soleados y con más de 4-5 grados podrían llevarte al campo . En cuanto al patinaje , he perdido la esperanza , por una cuestión de principios , no saldré al hielo artificial con mis patines . Adiós al invierno... El trabajo de la prensa y de Internet no tiene fin, pero hay que seguir avanzando. En el último año he mantenido los pies bajo el escritorio quizás más que nunca, y en este contexto, el ejercicio tiene que ser efectivo, de lo contrario me quemo. Cuando no puedo esquiar o patinar, he tratado de exprimir 30-40 minutos de natación casi todos los días. En la región de Helsinki mis piscinas cubiertas favoritas son Leppävaara y Mäkelänrinne . Es obvio que la falta de elementos invernales se refleja en la afluencia de público a las piscinas , pero ahora una confesión . Yo nado principalmente "a lo perro" , lo he hecho toda mi vida . Sí, hay que andar de espaldas y con un rollo de mocos, pero puedo justificar mi estilo básico precisamente por su eficacia. No he utilizado un pulsómetro, pero apuesto a que mi pulso supera ampliamente los cien a media frecuencia cuando me apunto a la barba. Un competidor tampoco puede salirse con la suya con los deportes de rendimiento en el salón. Me he propuesto nadar un recorrido corto (25 metros) de punta a punta en poco más de 50 segundos. Con dos semanas de entrenamiento intensivo ya puedo conseguirlo, a principios de este año un minuto fue una buena actuación con un giro . He estado observando mi entorno con ese ojo en los pasillos , pero hasta ahora no ha aparecido ningún compañero predestinado , otro adulto nadando con un perro . ¿Me he emocionado con una sesión de una hora ? Sí, lo hice. ¿A quién se lo puedo recomendar? Ciertamente, cualquiera que juegue y enseñe golf. Incluso me sentí un poco avergonzado cuando empecé a pensar que no siempre había tenido en cuenta estas leyes obvias a la hora de enseñar . Me dio ideas claras para mis propios golpes y para la vida cotidiana . Me sentí como un principiante, como debe ser . Incluso los movimientos más sencillos debían parecer muy rígidos cuando los hacía. Hacia el final de la clase estaba solo, la relajación no suponía ningún esfuerzo. La sensación fue tan fácil que cuando tuve que cerrar los ojos , me desperté después de un tiempo después de que el instructor dijo que algunos de ellos (yo) conocía este lado muy bien . Escuché mis propios ronquidos durante un rato , ya que tiendo a quedarme dormido inmediatamente cuando se presenta la oportunidad , independientemente de la hora y el lugar . El pilates y otros ejercicios de gimnasia son más eficaces cuando se pueden realizar durante casi todo el año. Para mucha gente el entusiasmo está en su punto más alto después del cambio de año , los salones están más tranquilos después de la Pascua a más tardar. En Golfpiste y Golf Digest, nuestro tema permanente será el mantenimiento de la forma física y el bienestar . Nadie puede permitirse largos descansos . La Feria del Golf se celebrará a principios de marzo en el Messukeskus. En nuestra sección habrá mucho que hacer, con un programa directamente relacionado con el deporte, así como ejercicios físicos. También tendrás la oportunidad de aprender sobre Pilates , e incluso practicar si lo deseas. Juguetonamente pensé que era una moda para las mujeres y los gays. Qué equivocado estaba. Hago algunos ejercicios de Pilates en casa, y mientras tanto voy a consolidar mis habilidades y los músculos profundos de mi cuerpo medio. Ursula y Minea estuvieron bien representadas en los primeros compases de la prueba, terminando en los puestos 32 y 37 respectivamente. Mi atención se centró en la coreana Shin Ji Yai, de 19 años, que ganó en su país nada menos que nueve veces en la temporada 2007. Ya la he visto en la pantalla, pero me quedé con la duda de su actitud positiva. Karrie Webb se impuso a Shin en la reedición, pero esta última se llevó sin duda los puntos de simpatía con un marcador de 100-0 . Ole</w:t>
      </w:r>
    </w:p>
    <w:p>
      <w:r>
        <w:rPr>
          <w:b/>
          <w:color w:val="FF0000"/>
        </w:rPr>
        <w:t xml:space="preserve">id 265</w:t>
      </w:r>
    </w:p>
    <w:p>
      <w:r>
        <w:rPr>
          <w:b w:val="0"/>
        </w:rPr>
        <w:t xml:space="preserve">La fiesta de las mujeres La fiesta de las mujeres ( en griego antiguo Θεσμοφοριάζουσαι Thesmoforiazusai ) es una comedia griega antigua escrita por Aristófanes . No se conoce con exactitud su fecha de representación, sus competidores o su escenario, ya que falta la información habitual sobre la representación al principio de la obra. Otros datos y el contenido sugieren que la obra se representó en el 411 a.C. o justo después del 410 a.C. Se estima que en el año 407 a.C. . Aristófanes representó otra comedia relacionada con la celebración de la misma obra, que se ha perdido.</w:t>
      </w:r>
    </w:p>
    <w:p>
      <w:r>
        <w:rPr>
          <w:b/>
          <w:color w:val="FF0000"/>
        </w:rPr>
        <w:t xml:space="preserve">id 266</w:t>
      </w:r>
    </w:p>
    <w:p>
      <w:r>
        <w:rPr>
          <w:b w:val="0"/>
        </w:rPr>
        <w:t xml:space="preserve">Winnie the Pooh Winnie the Pooh dibujos para colorear Winnie the Pooh Winnie the Pooh página para colorear Aquí tenemos a Winnie the Pooh en esta página para colorear. Pooh es el oso de peluche de Christopher Robin, y junto a Piglet, Eeyore y Tigger vive un montón de aventuras. Diviértete coloreando los personajes del Oso Pooh, y no olvides que también puedes imprimir los dibujos. Colorear Winnie the Pooh en línea es ahora muy fácil gracias a la aplicación de dibujos para colorear. Dibujos de Winnie the Pooh y sus amigos. La idea original surgió de los libros de A. A. Milne, que escribió para entretener a su hijo. Vamos a pintar una página para colorear de Winnie the Pooh ¿Te gustan las páginas para colorear de Winnie the Pooh? Este es un dibujo de Winnie the Pooh para colorear o pintar online en tu navegador sin tener que descargar ni instalar nada, es totalmente seguro. Aquí podrás pintar gratis la página para colorear de Winnie the Pooh. A todos los niños les gustan las manualidades y las actividades en casa, como la página para colorear de Winnie the Pooh es finlandesa y está relacionada con Winnie the Pooh. Nuestro Dibujo Winnie the Pooh es uno de los mejores dibujos e imágenes para pintar de Winnie the Pooh que conseguirás y podrás compartirlo con tus amigos y contactos en las redes sociales. Puedes imprimir un dibujo en blanco y negro de Winnie the Pooh para que lo pruebes y luego lo colorees con rotuladores de colores o con papel mantequilla, apréndelo y compártelo con comentarios, enséñaselo a tus amigos. Es una actividad divertida y educativa para los niños que les ayuda a desarrollar la motricidad y la coordinación mientras se divierten. Las páginas más coloreadas de Winnie the Pooh, Piglet, está tumbado en esta página para colorear. Puedes elegir los colores que más te gusten y rellenar el color de este dibujo. Piglet es el personaje de Winnie the Pooh. Es un cerdo que parece un evidente cobarde pero que al final siempre consigue superar su miedo y seguir adelante con la ayuda de sus amigos. Eeyore es el burro amigo de Pooh el de Winnie the Pooh que vive en el bosque de los Cien Acres y sigue viviendo una divertida aventura. Eeyore es un burro relleno de lo que siempre está triste y muy negativo , siempre quejándose de todo y con miedo a lo que ve. Eeyore es un personaje de dibujos animados muy simpático y querido por los niños. Siempre acompañado de sus amigos en las historias y aventuras , aunque todos tengan miedo . Winnie the Pooh abraza a su buen amigo con mucho amor , el burro Eeyore , en esta página para colorear para todos aquellos que les gusten los personajes Winnie the Pooh , una serie de episodios y películas de Walt Disney , donde viven unos simpáticos animales en un bosque de cien hectáreas . Una bonita escena que podrás colorear gracias a nuestras páginas para colorear online , y disfrutar de estos populares personajes de Disney World .</w:t>
      </w:r>
    </w:p>
    <w:p>
      <w:r>
        <w:rPr>
          <w:b/>
          <w:color w:val="FF0000"/>
        </w:rPr>
        <w:t xml:space="preserve">id 267</w:t>
      </w:r>
    </w:p>
    <w:p>
      <w:r>
        <w:rPr>
          <w:b w:val="0"/>
        </w:rPr>
        <w:t xml:space="preserve">  Mostrar otros idiomas ¡Encuentra aquí los mejores cursos de inglés para estudiantes de postgrado! El Reino Unido de Gran Bretaña e Irlanda del Norte , comúnmente conocido como Gran Bretaña y Gran Bretaña, es un estado soberano situado en la costa noroeste de la Europa continental.Las dos universidades más famosas ( y más antiguas ) son Oxford y Cambridge ( a menudo llamadas Oxbridge por muchos británicos ) Inglaterra también tiene varias otras instituciones de clase mundial , incluyendo varias en Londres ( en particular el Imperial College , la London School of Economics , el University College London y el King's College London , todos son parte de la Universidad de Londres ) Inglaterra es el más grande de los cuatro " británicos " que conforman el Reino Unido . También es el más poblado de los cuatro, con casi 52 millones de habitantes (aproximadamente el 84% de la población total del Reino Unido). El programa de Derecho Mercantil Internacional de verano de la London School of Business and Finance (LSBF) se especializa en derecho mercantil para estudiantes de todo el mundo, exponiéndole a nuevos retos y técnicas que se encuentran en el mercado global. [El programa de Derecho Internacional de Verano de la LSBF se especializa en derecho empresarial para estudiantes de todo el mundo, exponiéndole a nuevos retos y técnicas que se encuentran en el mercado global. El popular Programa de Verano de Negocios de la LSBF ha evolucionado hasta convertirse en este programa especializado, permitiéndote centrarte en elementos específicos del derecho de los negocios mientras desarrollas tus habilidades internacionales. Teniendo lugar en el corazón histórico de la abogacía británica, a la vuelta de la esquina de los Royal Courts of Justice, estarás a un tiro de piedra del corazón palpitante de la industria legal londinense reconocida en todo el mundo por su calidad y tradición. En este programa, basado en el aprendizaje práctico, se le animará a debatir sobre temas de derecho empresarial moderno y a aumentar su conocimiento a nivel internacional. Los mismos expertos que imparten clases en nuestros programas OTK y de abogados adjuntos le enseñarán a través de una combinación de experiencia académica y exposición profesional, lo que le permitirá obtener nuevos puntos de vista y perspectivas sobre temas de importancia mundial [ - ] InterActive Business Law es un gran negocio.Las organizaciones pueden ascender o descender en función de la decisión de un tribunal local o internacional de emitir un determinado producto , ruta comercial o impuesto [ + ] Certificado en Derecho Empresarial Escuela de Negocios y Finanzas de Londres Fecha de inicio : Inscríbase ahora para comenzar a estudiar el 20 de cada mes Unidad de adquisición : Escuela de Negocios y Finanzas de Londres El derecho empresarial es un gran negocio . Las organizaciones pueden subir o bajar en función de la decisión de un tribunal local o internacional de emitir un determinado producto , ruta comercial , o aumento de impuestos . 12-15 semanas Certificado en Derecho de los Negocios Este curso está diseñado para aquellos estudiantes que tienen un gran interés en los diferentes sistemas legales y la legislación y cómo las decisiones legales afectan a las empresas tanto a nivel local como internacional . ... [ - ] La Escuela de Administración de la Universidad de Bradford Los no licenciados en derecho que deseen convertirse en abogados o procuradores deben cursar el Diploma de Postgrado en Derecho ( GDL ) . El título también se valora en otros campos profesionales relacionados con el derecho [ + ] Diploma de Postgrado en Derecho en un vistazo - ¿Qué es un Diploma de Postgrado en Derecho ? Los no licenciados en Derecho que deseen convertirse en procuradores o abogados deben cursar el Diploma de Postgrado en Derecho ( GDL ) . Esta titulación también se valora en otras carreras relacionadas con el Derecho . Nuestro GDL es adecuado tanto para los recién graduados como para los graduados más experimentados de una variedad de orígenes que desean cambiar o desarrollar su carrera - Grupo objetivo Graduados no abogados que desean convertirse en abogados o procuradores - Duración del programa 36 semanas ( a tiempo completo ) 72 semanas ( a tiempo parcial ) Puede completar el curso a tiempo completo durante un año ( 36 semanas, de septiembre a junio ) o a tiempo parcial durante dos años . La primera significa que se completa la titulación lo más rápidamente posible. Esta última te permite, asistiendo a la universidad un día a la semana durante un total de 72 semanas, estudiar para obtener tu título sin dejar de lado tus compromisos laborales y familiares ... [ - ] Oxford Brookes University</w:t>
      </w:r>
    </w:p>
    <w:p>
      <w:r>
        <w:rPr>
          <w:b/>
          <w:color w:val="FF0000"/>
        </w:rPr>
        <w:t xml:space="preserve">id 268</w:t>
      </w:r>
    </w:p>
    <w:p>
      <w:r>
        <w:rPr>
          <w:b w:val="0"/>
        </w:rPr>
        <w:t xml:space="preserve">La mansión Vuorentaan es uno de los pocos castillos de piedra de la nobleza de la Edad Media y el siglo XVI que se conservan en nuestro país, cuyo aspecto actual es el resultado de una renovación realizada en la década de 1850. Forma parte del singular y compacto complejo señorial de Halikonlahti, que se ha desarrollado a lo largo de los siglos a partir de las mansiones medievales de la familia Horn, Viurila y Vuorentaan. La mansión Vuorentaan está situada en el fondo de la bahía de Halikonlahti, junto a las mansiones de Viurila y Joensuu. La parte de piedra gris del edificio data probablemente del siglo XVI, pero el aspecto histórico actual data de la década de 1850, cuando se construyó una ampliación de ladrillo con torres y detalles de inspiración medieval. El edificio principal ha sido restaurado y el interior permanente conservado a mediados de los años 90. El resto del conjunto de edificios, que incluye dos viviendas, un granero y un edificio para graneros, data principalmente del siglo XIX. Al parecer, el pasto de la montaña estaba habitado antes de 1300. Se sabe que fue una casa solariega medieval y que ya había edificios de piedra de la noble familia Horn en Joensuu y Vuorentaka en el siglo XVI. El edificio medieval de piedra de Vuorenta fue renovado en 1648, fecha que permaneció visible en la fachada del edificio hasta la década de 1850. El edificio estaba vacío en la segunda mitad del siglo XVIII y se convirtió en un granero en 1802. A mediados de la década de 1850, el edificio se renovó y amplió ampliamente, y en 1892 se añadió una nueva logia frontal diseñada por el arquitecto Carl Armfelt. Vuorentaka era una de las granjas de los Horn en Halikko, y su propiedad estaba vinculada al señorío de Joensuu 1749-1800 y al señorío de Viurila 1803-1935. En el siglo XIX la propiedad de las granjas de los Horn estaba en su punto álgido, y en esa época poseían un tercio de las tierras de cultivo de Halikko. Para más información, véase V.J. Kallio , historia de Halikko . Parroquia y municipio de Halikko 1930 . Eino Jutikkala - Gabriel Nikander , Casas señoriales y latifundios finlandeses II . Helsinki 1941 . Carl Jacob Gardberg , Casas señoriales finlandesas . 1989 . Patrimonio y valores culturales de Halikko . Patrimonio cultural construido y paisaje de la región de Salo . Informe del proyecto SARAKUM 2000-2004 . Municipios de la región de Salo , Museo del Condado de Turku , Consejo Regional del Suroeste de Finlandia , Centro Medioambiental del Suroeste de Finlandia . 2005 .</w:t>
      </w:r>
    </w:p>
    <w:p>
      <w:r>
        <w:rPr>
          <w:b/>
          <w:color w:val="FF0000"/>
        </w:rPr>
        <w:t xml:space="preserve">id 269</w:t>
      </w:r>
    </w:p>
    <w:p>
      <w:r>
        <w:rPr>
          <w:b w:val="0"/>
        </w:rPr>
        <w:t xml:space="preserve">El éxito del Campeonato de Europa también le valió al voleibol una plaza en el Mundial Laktasi , Bosnia-Herzegovina - El avance del voleibol finlandés hasta las semifinales del Campeonato de Europa trajo consigo otro premio igualmente grande. Finlandia se clasificará para el Mundial Sub-19 de México este verano. No hay rondas de clasificación separadas para la Copa del Mundo en Europa, pero los seis primeros clasificados en los Campeonatos de Europa se clasificarán automáticamente para la Copa del Mundo. Los siete primeros, entre los que se encuentra Finlandia, se clasificarán para el Festival Olímpico de la Juventud (FOJE) en Holanda: ¡un gran logro! El valor de la clasificación para los Campeonatos del Mundo aún no está claro , afirma el seleccionador de Finlandia, Pertti Honkanen. Finlandia sólo ha estado en los Campeonatos del Mundo Juveniles en dos ocasiones. En 1993 en Turquía (7º puesto) y en 1995 en Malasia , donde el 4º puesto fue un logro fantástico . Entre los jugadores estaba el actual entrenador del equipo nacional, Tuomas Sammelvuo . - El nivel del voleibol en el mundo y en Europa ha subido desde aquellos días y ha habido mucha más leche en Europa . En el Mundial de México participarán 20 países, entre ellos seis europeos, del 27 de junio al 7 de julio en Tijuana y Mexicali. México ya se ha clasificado para el Mundial, junto con Argelia, Argentina, Brasil, Chile, China, Cuba, Egipto, Irán, Japón, Corea del Sur, Ruanda, Túnez y Estados Unidos, y Finlandia, Rusia y Polonia de Europa. Los otros tres países se determinarán durante la Eurocopa, que se está disputando ahora. - Tengo que decir que no conozco mucho a los países africanos. En Asia sabemos que hay equipos muy defensivos. En Sudamérica sabemos que Brasil, Argentina y Chile son duros. Estados Unidos suele tener buenos equipos atléticos", dice Honkanen, "tenemos que esperar que podamos jugar contra Brasil y Japón, por ejemplo. Eso sería genial. Será un acontecimiento memorable para mí y para los chicos. - Sí, el enorme éxito del equipo es algo que los jugadores han hecho posible por sí mismos. El compromiso de los jugadores ha sido fuerte y sus padres también han hecho un gran trabajo para que todo sea posible para los chicos , dijo Honkanen. Lo veo como una clara continuidad: el éxito de la selección nacional juvenil va en la misma dirección que el de la selección masculina. - Nuestra selección juvenil tiene este año el Campeonato de Europa, la Copa del Mundo y los Juegos Olímpicos de la Juventud. No hay nada más. Participamos en todas las competiciones de prestigio , dice Honkanen con satisfacción. Las semifinales del Campeonato de Europa se jugarán el sábado a las 18.30 y a las 21.00 horas. Finlandia se enfrentará a Polonia en la semifinal y a Rusia en la segunda semifinal en los últimos partidos del Grupo 1 que se disputarán esta tarde en Laktas . Todavía no se sabe qué camino tomarán las semifinales el sábado .</w:t>
      </w:r>
    </w:p>
    <w:p>
      <w:r>
        <w:rPr>
          <w:b/>
          <w:color w:val="FF0000"/>
        </w:rPr>
        <w:t xml:space="preserve">id 270</w:t>
      </w:r>
    </w:p>
    <w:p>
      <w:r>
        <w:rPr>
          <w:b w:val="0"/>
        </w:rPr>
        <w:t xml:space="preserve">      El viernes 13, ¿es un día de mala suerte? 13.6.2014 8:27 Hoy es viernes 13 . Es un día de mala suerte según la creencia supersticiosa común . El día de mala suerte parece haber venido de dos creencias supersticiosas separadas : el viernes es un día de mala suerte y el 13 es un día de mala suerte . En algún momento estas dos creencias se han fusionado . Siempre que el primer día del mes sea domingo, el día 13 será viernes. Esto ocurre todos los años al menos una vez. Como máximo, puede ocurrir tres veces al año (en febrero, marzo y noviembre o en el año bisiesto en enero, abril y julio). Enviar noticias a un amigo Noticias de Etelä-Saimaa : El viernes y el 13, ¿es un día de mala suerte? Hoy es viernes y 13. Es un día de mala suerte según las creencias supersticiosas comunes.El día de mala suerte aparentemente viene de dos creencias supersticiosas separadas : el viernes es un día de mala suerte y el 13 es un día de mala suerte.En algún momento estas dos creencias se han fusionado.Siempre que el primer día del mes es domingo, el 13 es viernes. Esto ocurre al menos una vez al año. Como máximo puede ocurrir tres veces al año ( febrero , marzo y noviembre o en el año bisiesto en enero , abril y julio ) . Comentarios 5 pcs ¿Quieres denunciar un mensaje inapropiado ? mariposa urbana hace 23 días 2 Afortunadamente no tuve ningún fiasco pero cuando escuché el sonido de los camiones de bomberos fui directamente a pedalear en dirección a Rauhan , había al menos un par de camiones de bomberos en el patio del hotel , me pregunto si la fecha podría tener algo que ver con la alarma automática del hotel . Jihuu Hymy hace 25 días 5 la vida es maravillosa escribió: Hoy es un día feliz . Hoy es un día feliz . Por la mañana tengo que despertar a un nuevo día , beber mi café de la mañana en la paz , comer una buena avena caliente .. saltar el día como un profesional de servicio en el trabajo . Un día feliz , cuando consigues hacer lo que mejor sabes hacer durante una semana y ahora empiezas a pasar el fin de semana . Esa es la forma de regocijarse en las pequeñas cosas de la vida cotidiana :- ) días soleados de verano y la vida seguirá siendo maravillosa hace 25 días 7 Hoy es un día feliz . Hoy es un día feliz .. desperté a un nuevo día , bebí mi café de la mañana en paz , comí un poco de avena caliente .. pasó el día como un profesional de servicio en el trabajo . Feliz día , cuando consigues hacer lo que mejor sabes hacer durante una semana y ahora empiezas a pasar el fin de semana .</w:t>
      </w:r>
    </w:p>
    <w:p>
      <w:r>
        <w:rPr>
          <w:b/>
          <w:color w:val="FF0000"/>
        </w:rPr>
        <w:t xml:space="preserve">id 271</w:t>
      </w:r>
    </w:p>
    <w:p>
      <w:r>
        <w:rPr>
          <w:b w:val="0"/>
        </w:rPr>
        <w:t xml:space="preserve">Entonces elegimos la peor de las dos habitaciones. A las 7:00 de la mañana nos dimos cuenta de que aunque estamos en el cuarto piso , hay una construcción detrás de la ventana y convenientemente están levantando el cuarto piso . También descubrimos que la ventana de una de las paredes no tiene ninguna ventana , por lo que la cacofonía de las obras , el tráfico y la gente del exterior entra sin filtrar . Es innegable que esto es un poco molesto cuando, obviamente ayer, al comparar las habitaciones, le pregunté a la chica si había alguna diferencia entre las habitaciones. Ella se limitó a decir que esta habitación tenía un balcón - como si esta fuera la mejor . Estaban al tanto de que las obras estaban en marcha desde hacía tanto tiempo que las conocían, y debían saber que las obras se estaban realizando en la cuarta planta . Ahora debería empezar a buscar en los clubes de buceo de aquí y elegir algunas opciones para empezar a preguntar por las oportunidades de buceo .</w:t>
      </w:r>
    </w:p>
    <w:p>
      <w:r>
        <w:rPr>
          <w:b/>
          <w:color w:val="FF0000"/>
        </w:rPr>
        <w:t xml:space="preserve">id 272</w:t>
      </w:r>
    </w:p>
    <w:p>
      <w:r>
        <w:rPr>
          <w:b w:val="0"/>
        </w:rPr>
        <w:t xml:space="preserve">La función principal de los ángeles es alabar a Dios y actuar como sus mensajeros ( griego: angéllo = declarar , anunciar ) , no sólo como mensajeros sino también para realizar diversos actos y obras según la voluntad de Dios. Los ángeles son criaturas de Dios ( Colosenses 1:16 ) , sabios ( 2 Samuel 14:20 ) , santos ( Hechos 10:22 ) . Actúan como mediadores de la luz de Dios al mundo visible ( Hebreos 1:14 , Lucas 1:26-38 y Hechos 1:10-11 ) . Los ángeles trajeron la buena noticia del nacimiento de Cristo : el arcángel Gabriel anunció por primera vez el nacimiento de Juan a Zacarías ( Lucas 1:10 ) .Los ángeles también desempeñaron un papel importante en el anuncio de la resurrección de Cristo ( Mateo 28:2-7 , Marcos 16:5-7 , Lucas 24:4-8 y Juan 20:12-14 ) . Todos los evangelistas mencionan a los ángeles como heraldos de la buena nueva de la resurrección de Cristo . Todos estos "rangos militares" aparecen en la Biblia, incluido el apóstol Pablo, que los utiliza con frecuencia. Parte de la creación invisible Según los padres y maestros bizantinos, como el patriarca Nicéforo, los ángeles son seres incorpóreos y pertenecen a la parte invisible de la creación . Por su propia naturaleza, los ángeles son capaces de aparecer en forma material si lo desean. Por lo tanto, también pueden representarse en el arte de los iconos. Los ángeles forman parte de la Iglesia, donde el mundo invisible y el visible se encuentran. Los ángeles tienen la importante misión de proteger a la humanidad y al mundo, misión que les ha sido encomendada por un Dios que ama a la humanidad, por lo que la vida litúrgica bizantina está anclada en la liturgia celestial realizada por Cristo y sus santos ángeles. En este mundo, Cristo fue condenado a muerte. Por lo tanto, en este mundo, los seguidores de Cristo no tienen un día de fiesta completo, ya que en el mundo los cristianos fieles están abarrotados . En este mundo la Iglesia sólo es posible como lugar de refugio , de espera , de disposición , de vida ascética . Pero Cristo ha vencido al mundo , en Él nace un hombre nuevo , en Él es el comienzo de una vida nueva , el Reino de Dios está presente , la Iglesia condena al mundo a la muerte , pero también es su resurrección y el comienzo de una vida nueva . Siervos de Dios y de su imagen Al proclamar la santificación del cosmos, la liturgia bizantina menciona a menudo no sólo las fuerzas del mal que han usurpado el poder en el mundo, sino también los "poderes incorpóreos y celestiales", los ángeles que trabajan junto a Dios y el hombre para restaurar el orden natural original del mundo. Según teólogos bizantinos como el Patriarca Nicéforo, los ángeles fueron creados antes del mundo visible y su función principal es servir a Dios y a su imagen, el hombre. El ángel no es un personaje de cuento En el arte eclesiástico bizantino, los temas angélicos son habituales. La pintura, la música y la poesía proclaman la vida ejemplar de los ángeles. El arte bizantino utiliza diversos medios para expresar la fe y el anhelo de lo divino. El pintor de iconos aleja la atención del espectador del cuerpo y la dirige al rostro, especialmente a los ojos. Expresan las virtudes de la mansedumbre, la humildad, la pureza, el amor espiritual y la sabiduría. Los ángeles forman parte de toda la vida del cristiano. No se trata sólo de "personajes de cuentos" , que en nuestra época se ven como una historia de la infancia que puede ser olvidada con seguridad por los que han llegado a la edad adulta, o como un cuento infantil en la "Carretera del niño en el país baldío" , donde el puente simboliza algún tipo de peligro para la vida humana. Estados Unidos ha "comercializado" al mundo una especie de boom de los ángeles en el que los padres son realmente</w:t>
      </w:r>
    </w:p>
    <w:p>
      <w:r>
        <w:rPr>
          <w:b/>
          <w:color w:val="FF0000"/>
        </w:rPr>
        <w:t xml:space="preserve">id 273</w:t>
      </w:r>
    </w:p>
    <w:p>
      <w:r>
        <w:rPr>
          <w:b w:val="0"/>
        </w:rPr>
        <w:t xml:space="preserve">Posts Tagged 'valentines day ' Felices esos momentos en los que puedes estar con otro en silencio , simplemente estar . Y en ese silencio , en ese sentimiento de bienestar , es como si los corazones estuvieran primero en la escucha y luego comenzaran a conversar . Es el habla de corazón a corazón , palabras no dichas como notas musicales que emergen de una melodía común , cuando los corazones afinados están en la escucha . No desperdicies tu tiempo en una persona que no desperdicia su tiempo en ti; no desperdicies tu amor en una persona que no desperdicia su amor en ti; no desperdicies tus lágrimas en una persona que te hace llorar una y otra vez sin derramar una sola por ti. Sonríe a las personas que te hacen sonreír, confía en ellas, que merecen la pena. Pierde tu tiempo con aquellos que lo aprecian, y recuerda que cada persona hace su propia suerte eligiendo a las personas que le hacen brillar - Desconocido - Comparte esto : Reconoces a un verdadero amigo cuando lo encuentras, incluso después de una larga separación, como si lo hubieras conocido ayer. Aunque a veces esté lejos y distante, sigue estando cerca porque siempre está en tu corazón. Comparte esto : Mañana vuelve a ser el día de San Valentín . Las tiendas ofrecen una amplia gama de oportunidades para recordar a los amigos. Sin embargo, parece que la oferta se dirige a los jóvenes y a las personas en edad de trabajar que pueden ir de compras. ¿Y los que no pueden? Las personas mayores, las de movilidad reducida o las que viven a larga distancia. Todos tenemos San Valentín, pero ¿todos tenemos amigos? Según Olli Valtonen, Director Ejecutivo de Helsinki Mission, la soledad afecta a más de 300.000 personas mayores de 65 años . En la misma noticia se incluía un enlace a una lista de deseos de las personas mayores , lo que les gustaría experimentar . Merece la pena leerlo , porque los deseos son fácilmente realizables . Se necesitan voluntarios para ayudar a los ancianos . Muchas personas mayores estarían encantadas de hacer nuevos amigos.</w:t>
      </w:r>
    </w:p>
    <w:p>
      <w:r>
        <w:rPr>
          <w:b/>
          <w:color w:val="FF0000"/>
        </w:rPr>
        <w:t xml:space="preserve">id 274</w:t>
      </w:r>
    </w:p>
    <w:p>
      <w:r>
        <w:rPr>
          <w:b w:val="0"/>
        </w:rPr>
        <w:t xml:space="preserve">Como muchos de ustedes sabían , el solsticio de verano se celebra para conmemorar el nacimiento de Juan el Bautista , y la palabra "solsticio" proviene de su nombre en la lengua finlandesa . No hay días de recuerdo para Juan el Bautista o el Apóstol Pablo en la tradición cristiana . En Finlandia, el solsticio de verano también se celebra como un festival de solsticio de verano . Además, el día de solsticio de verano ( sábado ) es el día oficial de la bandera finlandesa . Discusión sobre este tema : 2.6.2014 6:35 Natsu i dont give a fk 2.6.2014 21:02 Gibson No sé . No me importa . Todo el debate de jees es la mayor mierda de la historia del mundo 16.6.2014 15:50 [ Teemu no está interesado Random : ¿Te sientes miserable en este momento? - sí Si pudieras elegir si serías una chica o un chico? - chica ¿Te gusta el cariño? - a veces ¿Has escrito alguna vez una carta de amor? - no ¿Te preguntan mucho tus padres por tu vida amorosa? - a veces ¿Tendrías éxito en una relación a distancia? - No lo sé ¿Qué te preocupa ahora? - Supongo que nada ¿Cuál fue el último sueño que tuviste? - No me acuerdo ¿Todos los grupos que escuchas tienen un hombre cantando? - No ¿El hombre/marido de tus sueños tiene que ser atlético? - Bueno, no una señora de la casa :D ¿A qué le tienes miedo? - No puedo enumerar ¿A qué hora sueles acostarte? - última 1 hora de tu día de la semana ¿Eres celoso en este momento? - no ¿Dónde guardas tu teléfono por la noche? - normalmente junto a ti ¿Crees que eres un malcriado? - no ¿Echas de menos a alguien en este momento? - sí ¿Te enfadas con facilidad? - a veces ¿Te gustan las tormentas? - no ¿Eres capaz de decir que no a la gente con facilidad? - sí ¿Crees en el amor? - sí ¿Es el dinero más importante que el amor? - no ¿Odias que te miren? - depende de quién Te tomas la vida demasiado en serio? - no ¿Qué tipo de discutidor eres? - No puedo decirlo ¿Qué canción suena? - Ninguna ¿Has llorado alguna vez de felicidad? - Sí ¿Has llorado alguna vez por un chico? - Sí ¿Qué tienes que hacer para sonreír? - No mucho ¿Estás contento con tu vida? - Sí ¿Tienes hermanos? - Sí ¿Te gusta recibir grandes abrazos? - a veces ¿Te gustan más las fresas, las frambuesas o los arándanos? - fresas ¿Quién ha sido la última persona que te ha visto llorar? - Mira ¿Qué día es hoy? - sábado ¿Te resfrías con facilidad? - sí ¿Hay personas sin las que te costaría vivir? - sí ¿Tienes mejor memoria para las caras o para los nombres? - cara Personas ¿Quién ha sido la última persona a la que le has contado un secreto : " aki ? ¿Quién fue la última persona con la que hablaste en una historia : " ? Quién es la última persona con la que siempre tienes una buena historia : " unos cuantos Quién tiene el mismo gusto musical que tú : " hmm.. Quién te ha elogiado por última vez : " no sé Quién te ha abrazado por última vez : " Sirja ? Has dejado de confiar completamente en alguien : " sí sí Recibiste dinero de tus padres en la última semana : " sí Mentiste a tus padres en la última semana : sí sí Desamparado : " sí Amante de los animales : " sí sí No es tan importante ¿Mataría a alguien si su madre o su padre se lo pidieran? " no ¿Odia a alguien en este momento : " sí ¿A quién le quiere pedir perdón ahora : " no no En quién piensa ahora : " no ¿Quién le ha enviado el último mensaje? - sí ¿Ha hablado con ella hoy? - sí ¿Ha dormido en la misma cama? - sí ¿Es más joven o más vieja? - Mayor ¿Es un chico o una chica? - chico Aleatorio : ¿Te sientes miserable en este momento? - sí Si pudieras elegir, ¿serías un chico o una chica? - chica ¿Te gusta el cariño? - a veces ¿Has escrito alguna vez una carta de amor? - no ¿Te preguntan mucho tus padres sobre tu vida amorosa? - a veces ¿Tendrías éxito en una relación a distancia? - Ya no lo sé ¿Qué te preocupa ahora? - Cualquier cosa y todo ¿Cuál fue el último sueño que tuviste? - No me acuerdo ¿Todos los grupos que escuchas tienen un hombre cantando? - No ¿El hombre/marido de tus sueños tiene que ser atlético? - Bueno, no una bailarina del vientre :D ¿A qué le tienes miedo? - No puedo enumerar ¿A qué hora sueles irte a dormir?</w:t>
      </w:r>
    </w:p>
    <w:p>
      <w:r>
        <w:rPr>
          <w:b/>
          <w:color w:val="FF0000"/>
        </w:rPr>
        <w:t xml:space="preserve">id 275</w:t>
      </w:r>
    </w:p>
    <w:p>
      <w:r>
        <w:rPr>
          <w:b w:val="0"/>
        </w:rPr>
        <w:t xml:space="preserve">Mi tía vivía justo al lado de la línea de ferrocarril en 1965-68 y ese lago era, según mi memoria, el Onkivesi, donde pescábamos unos buenos peces aborígenes. ¿Habría fotos desde el puente del ferrocarril por detrás o desde estos lugares hacia la estación para no tener que salir ... :) No puedo ni empezar a describir los asilos de esta foto : mi locomotora favorita y justo en esos paisajes tan familiares y todavía en la época adecuada. Genial ! Gracias Arto . Al menos esta foto fue tomada desde el puente del ferrocarril en el fondo : http://vaunut .org/ photo page/22384 . Lari ya puso la foto tomada un piso más abajo allí . Después de todo, el paisaje ha cambiado bastante aquí . Por supuesto, la electrificación cambia mucho, pero sí el lugar es inmediatamente reconocible .</w:t>
      </w:r>
    </w:p>
    <w:p>
      <w:r>
        <w:rPr>
          <w:b/>
          <w:color w:val="FF0000"/>
        </w:rPr>
        <w:t xml:space="preserve">id 276</w:t>
      </w:r>
    </w:p>
    <w:p>
      <w:r>
        <w:rPr>
          <w:b w:val="0"/>
        </w:rPr>
        <w:t xml:space="preserve">Sopa de berenjenas con mozzarella y parmesano Este plato es uno de los básicos italianos . Se puede encontrar en porciones ya preparadas en los supermercados y en muchas trattorias . Es fácil ( aunque lleva tiempo ) de preparar y es realmente delicioso . Vale la pena ofrecerlo a alguien que dice que la comida vegetariana no puede ser deliciosa !</w:t>
      </w:r>
    </w:p>
    <w:p>
      <w:r>
        <w:rPr>
          <w:b/>
          <w:color w:val="FF0000"/>
        </w:rPr>
        <w:t xml:space="preserve">id 277</w:t>
      </w:r>
    </w:p>
    <w:p>
      <w:r>
        <w:rPr>
          <w:b w:val="0"/>
        </w:rPr>
        <w:t xml:space="preserve">Invitación de boda Fotariperhosia Recuerdo que una pareja de amigos de Finlandia y América se casaban y querían una invitación bilingüe . Esta es plegable en el centro y el interior era bilingüe también . Impreso en un papel de lija encantador :) Increíblemente ilustración de aspecto familiar , como tal no hay nada malo en ella , pero algún anuncio de adn o algo ha sido bastante idéntico en colores y tipo . Susisanna , probablemente debería limitar el número de duunien usted pone tantos en una fila , Recuerdo 3 fotos / semana fue en algún lugar de la recomendación - ahora que pronto han ocupado toda la primera fila de la galería ;)</w:t>
      </w:r>
    </w:p>
    <w:p>
      <w:r>
        <w:rPr>
          <w:b/>
          <w:color w:val="FF0000"/>
        </w:rPr>
        <w:t xml:space="preserve">id 278</w:t>
      </w:r>
    </w:p>
    <w:p>
      <w:r>
        <w:rPr>
          <w:b w:val="0"/>
        </w:rPr>
        <w:t xml:space="preserve">Las Cícladas son un grupo de islas situadas al sur del continente griego. Su isla más famosa es Santorini , pero muchas otras islas son famosas tanto por su arquitectura como por su vida nocturna. Cícladas Naxos , Islas Cícladas , septiembre de 1998 El fin de semana siguiente, mi colega Vesa y yo fuimos a la isla de Naxos . Allí alquilamos enduros y recorrimos la isla de un lado a otro. Naturalmente, las dos noches las pasamos activamente en la vida nocturna local. Playa de Naxos bulevar Naxos , enduros y Vesa Caminos de montaña Paisaje de montaña Templo de Naxos Puesta de sol Santorini , 1999 Marzo Visité Santorini en marzo . Santorini es la isla más famosa del archipiélago de las Cícladas , formada por una erupción volcánica . La isla estéril tiene una de las mejores arquitecturas del mundo y recorrimos la isla en coche , viendo las principales ciudades y colinas .</w:t>
      </w:r>
    </w:p>
    <w:p>
      <w:r>
        <w:rPr>
          <w:b/>
          <w:color w:val="FF0000"/>
        </w:rPr>
        <w:t xml:space="preserve">id 279</w:t>
      </w:r>
    </w:p>
    <w:p>
      <w:r>
        <w:rPr>
          <w:b w:val="0"/>
        </w:rPr>
        <w:t xml:space="preserve">Herramientas Enviar enlace En febrero, un hombre se metió en el bolsillo un collar de cadena de perro, valorado en 3,66 euros, en unos grandes almacenes de Kauvawa, y pasó por delante de la caja sin pagar. Un par de semanas después, destrozó el escaparate de una confitería en Kauhava. A principios de marzo, un hombre condujo un coche sin permiso de conducir y no se detuvo a pesar de la señal de la policía. Huyó de la policía por la autopista 19 a una velocidad de 140 km/h, siendo el límite de velocidad de 80 km/h . En la carretera Volt iba a unos 100 km/h, principalmente en el carril contrario. A lo largo del año ha conducido sin carné 13 veces.</w:t>
      </w:r>
    </w:p>
    <w:p>
      <w:r>
        <w:rPr>
          <w:b/>
          <w:color w:val="FF0000"/>
        </w:rPr>
        <w:t xml:space="preserve">id 280</w:t>
      </w:r>
    </w:p>
    <w:p>
      <w:r>
        <w:rPr>
          <w:b w:val="0"/>
        </w:rPr>
        <w:t xml:space="preserve">Archivos de la etiqueta : ciclismo ¡Fue genial hacer algo de ejercicio! El entrenamiento fue en el campo de la HSKH , un lugar y una plataforma nuevos para nosotros, pero fue agradable pisar "suelo extranjero" . Quise hacer el entrenamiento para que pensara en la pista como un circuito de carreras .No le pregunté a Nina de antemano cómo hacer cada parte , sino que quise practicar mis propias habilidades de lectura de la pista .Y se equivocó , pero sólo en algunos aspectos . Una vez que mejoré mis propias líneas , conseguí una pista limpia de principio a fin en el segundo intento . Dejé de contratar contactos porque todavía espero conseguir más impulso para los contactos en las actuaciones en pista . Tahvo sigue mirándome demasiado y frena en la bajada . Le dije a Nina antes del entrenamiento que me avisaría si y cuando Tahvo empezara a cansarse y su técnica de salto se resintiera . Ahora, a principios del verano, cuando he estado en el entrenamiento de Vappu y éste me había preguntado cómo debíamos entrenar, Vappu dijo que Tahvo necesita mucho tiempo para recuperarse del entrenamiento sólo por su estructura. Por eso, Vappu recomendó no tirar a Tahvo al tubo ni siquiera en el entrenamiento de pista, sino parar antes, para que Tahvo actúe con muy buen empuje y la incertidumbre no le golpee. Así que ahora nos entrenamos de esta manera. Hicimos todo el recorrido dos veces, con lo que tanto Nina como yo estuvimos contentos y el resto del tiempo probamos diferentes técnicas de dirección.Después del muro me quedé al otro lado del obstáculo, hicimos una carrera por encima de él, por lo que mi línea era más razonable para la recta final. En el segundo punto hice un corte hacia atrás en el tubo, para poder volver a alinear mejor a Tahvo en el salto.Ambos tuvieron éxito la primera vez.Luego practicamos los contactos.Al final del entrenamiento Nina dijo : "un perro competente y un entrenador competente" ¡Esa es una gran manera de empezar el fin de semana! Cuando nos fuimos, Tahvo pensó que el entrenamiento no podía terminar aquí, incluso en la casa de campo podía seguir corriendo, pero la velocidad de Tahvo era buena y los saltos estaban bien. Lo principal es que el perro lo haga de buen humor, relajado, la lengua no tiene que estar bajo la correa.</w:t>
      </w:r>
    </w:p>
    <w:p>
      <w:r>
        <w:rPr>
          <w:b/>
          <w:color w:val="FF0000"/>
        </w:rPr>
        <w:t xml:space="preserve">id 281</w:t>
      </w:r>
    </w:p>
    <w:p>
      <w:r>
        <w:rPr>
          <w:b w:val="0"/>
        </w:rPr>
        <w:t xml:space="preserve">La asociación es una asociación nacional y actúa como grupo de presión para los cobradores de deudas municipales y los inspectores que trabajan en el ámbito de la ejecución en el Ministerio de Justicia.La asociación es miembro de la Unión de Sectores Públicos y del Bienestar JHL.GOBIERNO 2010 Las reuniones estatutarias fueron la reunión de primavera el 21.3.2010 en Peurunga, Laukaa y la reunión de otoño el 21.11.2010 en el Hotel President en Helsinki. Según los estatutos, la Junta se elige por un periodo de dos años y 2010 fue el primer año de actividad de la Junta. La Junta fue presidida por Harri Lepolahti y los demás miembros fueron Tarja Laaksonen ( Vicepresidente ) , Jaana Isosaari ( Tesorero ) , Pekka Ruusula ( Secretario de Información y Estudios ) , Seija Mustajärvi ( Secretario ) , Juha Aarnio , Timo Heinonen , Kaisa Metsä-portti , Sirpa Myllyoja , Harri Finnilä y Taina Hiljanen . La Junta se reunió en cuatro ocasiones . El convenio colectivo general negociado en otoño de 2007 y otros acuerdos relacionados en la administración de personal estuvieron en vigor desde el 1.10.2007 hasta el 31.1.2010 . El 7.3.2010 se alcanzó un acuerdo negociado sobre un nuevo convenio colectivo general y el periodo actual del acuerdo es del 1.3.2010 al 29.2.2012 . El 1.1.2008 se introdujo un convenio colectivo revisado sobre el sistema de retribución de los funcionarios de condado . La aplicación de este convenio no ha estado exenta de problemas y se han planteado cuestiones de aplicación e interpretación con el empresario en varias ocasiones a lo largo del año. Estas cuestiones de interpretación también se resolvieron ante el Tribunal Laboral . Harri Lepolahti y Jarmo Savela han representado a la Asociación en el grupo de evaluación del sistema salarial. Sobre la base del convenio colectivo general, los salarios se incrementaron en un aumento general del 0,55% a partir del 1 de marzo de 2011, más una reserva de ajuste del 0,43%. Queda por asignar una reserva de desarrollo del 1,47% al sector de los contratos, que se abonará el 1 de marzo de 2011. La remuneración se ajustó durante el año sobre la base del aumento general. Asuntos patronales El 1 de enero de 2008 se llevó a cabo una importante reorganización del sistema de recuperación de deudas, reduciendo el número de agencias y departamentos de ejecución a 22. A lo largo de 2010, ha continuado el desarrollo organizativo y se ha puesto en marcha la creación de una nueva oficina administrativa. La Asociación ha seguido activamente la preparación y el progreso de los proyectos nacionales de los agentes judiciales. La Asociación supervisó la organización de la cooperación y la protección laboral en las agencias y solicitó al empresario que impartiera formación a los representantes del personal. En otoño de 2010, la Oficina Nacional de Auditoría encargó una formación sobre cooperación en las agencias. Los órganos de cooperación de las agencias han sido elegidos para el periodo 2010-2011. El mandato de estos órganos es de cuatro años y fueron elegidos en 2008. La asociación ha actuado en el ámbito de la alternancia de permisos, las pensiones a tiempo parcial y los horarios de trabajo con el fin de promover las condiciones de trabajo y la flexibilidad laboral de los empleados municipales en los diferentes organismos. Sus miembros participaron activamente en varios grupos de trabajo para desarrollar sistemas de información, formación y métodos de trabajo, etc. La Asociación realizó un seguimiento activo de los proyectos legislativos y dio su opinión sobre los informes de los grupos de trabajo que preparaban la red de oficinas de ejecución y la ampliación de la recogida especializada. El programa de productividad del gobierno central ha llevado a un fuerte control de los recursos de las agencias. Los recortes de personal y la estructura de edad de la plantilla han supuesto un reto especial tanto para la gestión del personal como para el desarrollo de las condiciones de trabajo . El empresario ha organizado cursos de gestión para los supervisores. Representantes sindicales Jarmo Savela ha sido el principal representante sindical de la asociación y también ha sido el principal representante sindical de otras asociaciones de la administración judicial. Los delegados sindicales fueron elegidos en la reunión de otoño de 2009 y su mandato es de dos años ( 2010 2011 ) . Hay ocho delegados sindicales regionales en la asociación: Helsinki ( Juha Aarnio ) , Uusimaa ( Kaisa Metsäportti ) , Turku y la región de Pori ( Tarja Laaksonen ) , Häme-Pirkanmaa ( Mika Helldan ) , Vaasa y Finlandia Central ( Jy .</w:t>
      </w:r>
    </w:p>
    <w:p>
      <w:r>
        <w:rPr>
          <w:b/>
          <w:color w:val="FF0000"/>
        </w:rPr>
        <w:t xml:space="preserve">id 282</w:t>
      </w:r>
    </w:p>
    <w:p>
      <w:r>
        <w:rPr>
          <w:b w:val="0"/>
        </w:rPr>
        <w:t xml:space="preserve">A principios de la década de 1960, dos clubes de Pori, los Osos y el RU-38, habían ascendido al Campeonato Mundial de Hockey sobre Hielo. Ambos clubes habían hecho bien las cosas, y había una competencia feroz entre los clubes tanto en el campo como en el mercado de jugadores. Las relaciones entre los dos clubes tampoco eran especialmente buenas, por lo que la fusión fue una sorpresa. Las razones de la fusión fueron principalmente financieras para los Osos, y no se creía que una ciudad del tamaño de Pori pudiera mantener a dos equipos de primera. El propietario de la RU-38, Rosenlew, también consideraba que el hockey sobre hielo no aportaba una imagen suficientemente positiva a la empresa, sino más bien lo contrario [ 1 ] La fábrica de Rosenlew estaba considerando seriamente abandonar el deporte y desde el campo de los Bears se sugirió que la RU-38 se fusionara con los Bears . Sin embargo, por parte de Rosenlew esto no era posible, y había que encontrar un nuevo nombre para el club. Cuando finalmente se llegó a un acuerdo, Rosenlew se hizo cargo de gran parte de las deudas de los Osos y prometió apoyar económicamente al nuevo club durante los primeros años. El nuevo club se llamó Pori Ässät . El nacimiento del club se anunció a finales de junio de 1967. El nombre fue ideado por Vilho Santala , que actuó como negociador en la fusión de los clubes y fue elegido como primer presidente del Ässät. Vesa Antikainen diseñó el catálogo del club y el color del club era el rojo, que combinaba bien con el catálogo en blanco y negro [ 2 ] La carrera inicial de los Aaisses no estuvo exenta de problemas tras la fusión. El encaje de los Osos y los jugadores de la RU-38 en el mismo equipo no se produjo sin reunir a las personas clave de ambos clubes en una reunión para calentar las relaciones. La fusión de los dos clubes más importantes también suscitó la esperanza en Pori de que la ciudad contaría con un súper equipo. Esto no ocurrió, ya que una plantilla de jugadores de nivel de la selección nacional buscó un nuevo club. Los que se marcharon eran principalmente del RU-38, el campeón finlandés de la temporada anterior. [3] Los primeros partidos de los Ases en otoño de 1967 fueron buenos e incluso antes del comienzo de la serie SM, los Ases ganaron el campeonato de la Copa de Finlandia. La final de la Copa contra el SaPKo se jugó en Savonlinna el 23 de octubre. 4] En su primera temporada en la serie SM, los Ases terminaron en cuarto lugar bajo el mando de Rauli Virtanen. El nuevo club no recibió el apoyo incondicional de los habitantes de Pori, ya que la asistencia disminuyó un poco. La asistencia combinada de la primera temporada fue 10.000 espectadores menos que la asistencia de la última temporada de los Osos. [ 5 ] La siguiente temporada fue dirigida por el antiguo entrenador de los Osos, Lasse Heikkilä, que entrenó al equipo hasta 1974 y posteriormente de 1976 a 1981. En la temporada 1968-1969, el Ässät volvió a ser cuarto y, en la siguiente, sexto. Para la temporada 1970-1971 Ässät consiguió un duro retorno desde Helsinki , cuando Veli-Pekka Ketola volvió a Pori después de jugar una temporada en Jokere . La vuelta de Ketola también supuso el regreso de Alpo Suhonen a Ässs . El regreso de Ketola a su club de origen creó un enorme deseo de entrenamiento en los demás jugadores y el entrenador Lasse Heikkilä llevó al equipo a un viaje de entrenamiento a Moscú antes de que comenzara la temporada . El viaje a la Unión Soviética inició el entrenamiento sobre hielo muy pronto para los estándares de la época , porque a principios de otoño no había hielo en Pori . En la temporada 1970-1971, los seis primeros equipos de la serie SM jugaron en la primera ronda y los seis mejores pasaron a la ronda final. Ässät quedó en tercer lugar tras Jokerei y HIFK . En la serie final todo encajó, el Ässät sólo perdió uno de sus diez partidos y adelantó a los clubes de Helsinki. El campeonato de Aessie se decidió antes del final de la serie , las medallas de oro se aseguraron finalmente por un claro margen de cinco puntos sobre Jokeri , que fue plata. Las temporadas posteriores al campeonato fueron más modestas para Ässiltä . Después de la temporada del campeonato, el equipo de los Ases siguió siendo el mismo y Pori consiguió una pista de hielo , pero no se pudieron aprovechar las condiciones para un éxito duradero.</w:t>
      </w:r>
    </w:p>
    <w:p>
      <w:r>
        <w:rPr>
          <w:b/>
          <w:color w:val="FF0000"/>
        </w:rPr>
        <w:t xml:space="preserve">id 283</w:t>
      </w:r>
    </w:p>
    <w:p>
      <w:r>
        <w:rPr>
          <w:b w:val="0"/>
        </w:rPr>
        <w:t xml:space="preserve">Aurinkotien Auto Oy es el ganador regional del concurso Joven Empresario del Año 2014 . Aurinkotien Auto Oy, un taller de reparación de automóviles fundado en 2009 por Jesse Mäkitalo en Naantali, ha sido elegido ganador regional del concurso Joven Empresario del Año. Jesse y su socio Tomi Niemi han puesto en marcha su negocio a una edad muy temprana y han demostrado que incluso a una edad temprana pueden tener éxito en sectores tradicionales. El año pasado, Aurinkotien Auto abrió una segunda sucursal en Raisio, y ahora emplea a tres personas además de los empresarios. El lema de los empresarios es reparar todos los coches, independientemente de la edad y la marca, para servir a los clientes lo mejor posible y desarrollar su oferta de servicios para que sea cada vez más diversa. Los jóvenes empresarios son premiados a nivel regional y nacional Durante la primavera, las organizaciones regionales de empresarios finlandeses premian a los jóvenes empresarios de todo el país. El concurso está organizado por los empresarios finlandeses y sus organizaciones regionales y la Fundación de Empresarios Privados . En el concurso, se define a un joven empresario como una persona de 35 años o menos en el año del premio que ha sido empresario durante al menos tres años en el año del premio, ya sea como fundador o como sucesor. La empresa debe tener los requisitos para un éxito continuado y ser financieramente sólida . Además, la empresa debe emplear a una o más personas además del fundador o fundadores. Las organizaciones regionales decidirán el ganador regional de forma independiente y el ganador regional pasará automáticamente al concurso nacional. Los empresarios finlandeses seleccionarán y premiarán al joven empresario finlandés del año de entre los ganadores regionales , que será premiado el 5.6.2014 en el evento nacional Get Together en Kokkola, Kalajoki.</w:t>
      </w:r>
    </w:p>
    <w:p>
      <w:r>
        <w:rPr>
          <w:b/>
          <w:color w:val="FF0000"/>
        </w:rPr>
        <w:t xml:space="preserve">id 284</w:t>
      </w:r>
    </w:p>
    <w:p>
      <w:r>
        <w:rPr>
          <w:b w:val="0"/>
        </w:rPr>
        <w:t xml:space="preserve">Política de pago y cancelación Política de cancelación : Si se cancela hasta 2 días antes de la llegada, no se cobrarán gastos de cancelación. Si se cancela después o en caso de no presentarse, se cobrará la primera noche. Niños y camas supletorias : Todos los niños son bienvenidos . Todos los niños menores de 2 años se alojan gratis cuando utilizan las camas de la habitación Todos los niños entre 3 y 6 años se alojan al 25% del precio de la habitación por noche y por persona cuando utilizan una cama extra Todos los niños entre 7 y 14 años se alojan al 50% del precio de la habitación por noche y por persona cuando utilizan una cama extra Un niño mayor o un adulto se alojan al 75% del precio de la habitación por noche y por persona cuando utilizan una cama extra La habitación puede alojar hasta 1 cama(s) extra(s) / cuna(s).</w:t>
      </w:r>
    </w:p>
    <w:p>
      <w:r>
        <w:rPr>
          <w:b/>
          <w:color w:val="FF0000"/>
        </w:rPr>
        <w:t xml:space="preserve">id 285</w:t>
      </w:r>
    </w:p>
    <w:p>
      <w:r>
        <w:rPr>
          <w:b w:val="0"/>
        </w:rPr>
        <w:t xml:space="preserve">Al entrar en el establo de caballos de Infinity, lo primero en lo que se fija es en un semental negro que trota a lo largo de la valla con un hermoso paso. Se lleva las orejas al cuello , apretando los dientes y gesticulando desafiantemente a la pobre yegua del establo de al lado , que no entiende sus gestos celestiales . Así que has conocido a Raven, el caballo de grandes patas que se cree el rey del establo, pero no sabe que su verdadero nombre significa "sin corona"... Cuando lo preparan, el ego de Raven bulle por todas partes, sin dejar a nadie frío. Al entrar en el establo, un musculoso semental le saluda desde la esquina más alejada, con las orejas aguzadas. Su sueño de belleza ha sido cortado de nuevo, aparentemente. Si te acercas a él, ignorando su pequeño desafío, Raven no tardará en resignarse a su destino por un tiempo. Recomiendo encarecidamente que el semental esté atado en el pasillo mientras dure el tratamiento. La palabra "paciencia" no está en el vocabulario del Cuervo, ni tampoco "cooperación". El cepillado y la colocación deben hacerse lo más rápidamente posible. El cuervo no está de humor para esperar, sino que empezará a picotear con sus enormes patas delanteras. Un manipulador descuidado puede perder un dedo del pie y no sentirse muy cómodo. Al ser ensillado, el Cuervo se muestra desafiante e intenta morder, pero en realidad no se atreve a morder ni al pobre semental del patio del vecino. Mientras lo acompañas hacia el astillero, acechará todo lo que esté a la vista, buscando cosas que temer. Ahora, cuando no los encuentra, el semental se resigna a su suerte y camina tranquilamente. No es uno de los caballos más pequeños de la cuadra, ni tampoco de los que se quedan quietos y esperan. Una vez en el lomo, hay que ajustar los estribos y la cincha durante un tranquilo paseo inicial. ¡Los que afirman que los caballos no pueden anticiparse pueden venir a ver el Cuervo! El paseo sigue siendo relajado y cómodo para sentarse, pero durante los primeros tramos de trote el Cuervo empieza a calentarse, pero sigue estando bien controlado. Su trote no es agradable para sentarse, pero cuando lo miras en el espejo se ve muy bien. El Cuervo tiene una zancada enorme para su tamaño y tiende a exagerarla aún más. Es fácil que el galope se atasque en su lugar y no es un galope suave de balanceo. Te consuelo desde la barrera que aprenderás a sentarte en los peldaños después de semanas de sufrir un dolor de trasero y espalda baja , y de parecer un completo principiante en un caballo de escuela de nivel GP . La equitación escolar es el deporte del Cuervo . Aunque no te lo creas de inmediato, se las arregla para retorcer los patrones más meticulosos día tras día. Los ejercicios de ritmo rápido, como los cambios de ritmo y de galope añadidos, sí que ponen a Korp en tensión. Es muy sensible a las ayudas y trabaja casi a la fuerza. Si comete el error de apuntar demasiado suavemente con la pantorrilla, el cuervo saltará instantáneamente a una zancada más rápida. También un bamboleo hacia la izquierda en un galope hará que el Cuervo haga un giro de galope. Con Or, aprendes a controlar al máximo cada músculo de tu cuerpo. Raven es muy cooperativo y humilde como caballo de escuela. Puedes ver cómo se esfuerza por obedecer todas tus órdenes. Después del paseo lo llevarás de vuelta al establo. Mañana caminarás como un zancudo, te lo prometo. Montar un semental no es para nada una cosa de sementales. Parece como si a una gacela de piernas largas le hubieran puesto una esterata para que actuara a lomos de un jinete. El cuervo suelta booms, y el pobre no puede ni mirar los pasos ni los puntos de esfuerzo por sí mismo. Además, se calienta tanto que saltar los obstáculos más altos es pura locura.</w:t>
      </w:r>
    </w:p>
    <w:p>
      <w:r>
        <w:rPr>
          <w:b/>
          <w:color w:val="FF0000"/>
        </w:rPr>
        <w:t xml:space="preserve">id 286</w:t>
      </w:r>
    </w:p>
    <w:p>
      <w:r>
        <w:rPr>
          <w:b w:val="0"/>
        </w:rPr>
        <w:t xml:space="preserve">Inicio de sesión ¡Hola! Para poder compartir sus propios textos, imágenes, vídeos, etc. relacionados con las devociones, los sermones u otra vida de culto, primero debe iniciar sesión en el sitio. Cuando cien personas comparten una, cada una recibe 99 de vuelta. Me gusta en Facebook ¿Te sabes la oración del Padre Nuestro de memoria? ¿Recuerdas cuándo lo aprendiste? Millones de personas en el mundo la conocen y se puede pensar que todos los días del año en algún lugar del mundo alguien reza esa misma oración en su propio idioma. El árabe comienza: "Abana ladi fi samawaat.." y el estonio: "Meie Isa , kes sa oled taevas.." Es maravilloso pensar que esta oración enseñada por Jesús nos une a los cristianos como una sola familia y se lee en cada servicio. Somos uno y, a través del trabajo misionero, invitamos a los que aún no conocen a nuestro Padre común a unirse a nosotros. La Iglesia de San Pablo, en Nueva Zelanda, ha producido el maravilloso "Cuento de Navidad", una historia navideña contada por niños. El Cuento de Navidad funciona tanto para niños como para adultos, y puede utilizarse como devocional, como recuerdo navideño al comienzo de una reunión, o incluso en una lección o club. El vídeo se puede proyectar libremente pero no se puede editar. El vídeo está en inglés pero un adulto puede traducir la historia para los niños mientras la ven. El vídeo también puede mostrarse a los niños después de la lectura del Evangelio de Navidad, para que los acontecimientos estén todavía frescos en su memoria. "El cuento de Navidad" también puede inspirar a hacer su propio cuento de Navidad , así que vamos a plantar una semilla de ideas en el estanque de reflexión . De estas preguntas y el deseo de allanar el camino para que el transeúnte ordinario vaya a la iglesia , nació una Misa en la Encrucijada , que tendrá lugar por primera vez en el Festival de la Misión en Varkaus el domingo 13 de junio a las 10 am en el Centro de Trabajo Kuoppakanka . Después, las parroquias pueden utilizar la misa para sus propios eventos si lo desean.</w:t>
      </w:r>
    </w:p>
    <w:p>
      <w:r>
        <w:rPr>
          <w:b/>
          <w:color w:val="FF0000"/>
        </w:rPr>
        <w:t xml:space="preserve">id 287</w:t>
      </w:r>
    </w:p>
    <w:p>
      <w:r>
        <w:rPr>
          <w:b w:val="0"/>
        </w:rPr>
        <w:t xml:space="preserve">Kiratek también da servicio a Kainuu Henri Summanen está contento de estar en su nueva oficina en el Centro Tecnológico de Kajaani. Tras once años de estudio y trabajo en Oulu, regresó a su región natal. El traslado a Kajaani se produjo cuando en Oulu no empezó a haber trabajo para su mujer. En un principio, todavía existía la posibilidad de volver a Oulu , pero probablemente el marido no se atreva a dejar Kajaani una vez que esté de vuelta." Kiratek ha sido un gran empleador", dice Henri: el traslado a Kajaani estuvo bien organizado, y ha podido trabajar desde Kajaani. En el futuro, el plan es realizar todo el trabajo principalmente en la región de Kajaani, atendiendo a propietarios y constructores. Kiratek es un especialista en el campo de la renovación: varios estudios de estado y cartografía, planificación de la renovación y supervisión de la obra. Contacta con nosotros y pregunta más sobre nuestra oferta en Kainuu .</w:t>
      </w:r>
    </w:p>
    <w:p>
      <w:r>
        <w:rPr>
          <w:b/>
          <w:color w:val="FF0000"/>
        </w:rPr>
        <w:t xml:space="preserve">id 288</w:t>
      </w:r>
    </w:p>
    <w:p>
      <w:r>
        <w:rPr>
          <w:b w:val="0"/>
        </w:rPr>
        <w:t xml:space="preserve">Guía de inicio rápido : Uso de la mensajería instantánea y la información de contacto Esta guía de inicio rápido proporciona una breve introducción a la funcionalidad básica del software de telecomunicaciones Microsoft® Lync™ Online . La guía explica cómo puede utilizar Lync Online para comunicarse y trabajar fácilmente con sus colegas . Puedes cambiar el nivel de privacidad de las personas que quieres que vean los números de teléfono personales pulsando con el botón derecho sobre su nombre en la lista de contactos, seleccionando Cambiar nivel de privacidad y luego seleccionando Amigos y familiares. Para crear una lista de contactos Agregue a su lista de contactos a las personas con las que mantiene un contacto frecuente o a las que desea hacer un seguimiento . Introduzca el nombre o la dirección de correo electrónico de la persona en el campo de búsqueda de la ventana principal de Lync . Encuentre a la persona que desea en los resultados de la búsqueda y haga clic con el botón derecho del ratón en su nombre . ( Opcional ) Si tiene previsto mantener un contacto frecuente con una persona , seleccione Adjuntar a los contactos utilizados frecuentemente . Añádelos a un grupo seleccionando Añadir a la lista de contactos y haciendo clic en el nombre del grupo o, si aún no has creado grupos, seleccionando Añadir a un nuevo grupo y dándole un nombre . Puedes añadir contactos a este grupo más adelante. Si quieres iniciar un chat instantáneo con personas o grupos de tu lista de contactos, hay varias formas de hacerlo. Haz una de las siguientes cosas en tu lista de contactos o en los resultados de la búsqueda:</w:t>
      </w:r>
    </w:p>
    <w:p>
      <w:r>
        <w:rPr>
          <w:b/>
          <w:color w:val="FF0000"/>
        </w:rPr>
        <w:t xml:space="preserve">id 289</w:t>
      </w:r>
    </w:p>
    <w:p>
      <w:r>
        <w:rPr>
          <w:b w:val="0"/>
        </w:rPr>
        <w:t xml:space="preserve">Comprender los mecanismos de las enfermedades El profesor de FiDiPro Stuart Kauffman aportó redes y nuevos conocimientos a la TUT . El profesor de la Universidad de Calgary y renombrado investigador de la complejidad Stuart Kauffman estuvo encantado de tener la oportunidad de participar en el proyecto FiDiPro de la Universidad Tecnológica de Tampere. El proyecto de investigación financiado por Tekes comenzó a principios de 2009. El proyecto se centra en la modelización de la dinámica de las redes reguladoras de genes. Colaboración inspiradora El equipo de Tampere participó activamente en la contratación de Kauffman . El científico de la complejidad está satisfecho con los acuerdos y la contribución del profesor Olli Yli-Harjan, del Departamento de Procesamiento de Señales de la TUT, en la creación del equipo de investigación. La experiencia de Kauffman en biología teórica, complejidad y biología de sistemas y el enfoque de ingeniería del equipo de Yli-Harjan se complementan bien... "Este es, con diferencia, el proyecto más interesante de mi carrera investigadora y, además, me ha mantenido con el ánimo alto...". Es un placer hacerlo", dice Kauffman. La colaboración ha progresado según lo previsto. El equipo de investigación ha publicado los resultados de los nuevos modelos que describen la expresión de los genes y las redes reguladoras de los mismos en los organismos precancerosos. - Actualmente estamos comprobando la exactitud de las predicciones y los modelos mediante las técnicas existentes . También estamos desarrollando nuevas técnicas experimentales. También estamos estudiando la expresión de los genes en las bacterias a nivel celular, genético y proteínico", explica Andre Ribeiro, miembro del equipo de investigación. Formas de abordar los retos de la sociedad La comprensión de la regulación de los genes es un área clave para entender los procesos biológicos. En esta red, muchos actores pueden sustituir a otros en un ballet estrechamente regulado, y aunque se pueden encontrar eventos biológicos que dependen de la acción de un solo gen, la vida cotidiana de las células es a menudo tal que los eventos son el resultado de las interacciones y los ciclos de varios genes. Por lo tanto, el efecto combinado de incluso unas pocas docenas de genes puede depender fácilmente de cientos de eventos reguladores. En esto influye, entre otras cosas, si un gen está activo o no, y en qué medida , dice Christophe Roos, miembro del equipo de investigación. El programa de financiación FiDiPro El programa de financiación del Programa de Profesores Distinguidos de Finlandia ofrece a las universidades e institutos de investigación la oportunidad de contratar a profesores finlandeses que hayan trabajado en el extranjero durante un periodo de tiempo limitado o que hayan trabajado en el extranjero durante mucho tiempo. El programa FiDiPro refuerza la excelencia científica y la internacionalización de Finlandia. El programa apoya la elaboración de perfiles de universidades e institutos de investigación y tiene como objetivo la cooperación internacional a largo plazo . El investigador contratado podrá pasar hasta la mitad del periodo de financiación en el extranjero cada año, con un total mínimo de dos años en Finlandia . Los primeros investigadores de FiDiPro empezaron a trabajar a principios de 2007. Seis de los mejores profesores de FiDiPro trabajan en la TUT. El estudio de la regulación de los genes también puede ayudar a comprender mejor los mecanismos de las enfermedades o la interacción de las bacterias, por ejemplo en el proceso de biodegradación. Esto es esencial para la identificación temprana de enfermedades y la predicción de la progresión de la enfermedad y la respuesta individual a los medicamentos o el desarrollo de nuevas fuentes de energía . El objetivo es encontrar respuestas que nos ayuden a elegir el mejor tratamiento posible para cada paciente o, de lo contrario, a encontrar formas de utilizar nuestro entorno de forma inteligente". El profesor Olli Yli-Harja, responsable del proyecto en Finlandia, considera que la colaboración ha sido un éxito: "Además de este proyecto, tenemos muchas ideas nuevas de investigación en marcha. Una de las cosas más importantes es la amplia red de contactos internacionales de Kauffman, en la que ahora nos hemos implicado de verdad". También ha tenido muchos contactos en Finlandia. Los hallazgos y conocimientos de esta investigación han inspirado a Kauffman a crear una nueva visión científica del mundo. En su libro, recientemente publicado en finés, nos abre todo el panorama. El libro recoge el trabajo de toda la vida de Kauffman como pionero de la biología teórica y la ciencia de la complejidad. Yli-Harja considera importante que el libro se haya publicado en finés.</w:t>
      </w:r>
    </w:p>
    <w:p>
      <w:r>
        <w:rPr>
          <w:b/>
          <w:color w:val="FF0000"/>
        </w:rPr>
        <w:t xml:space="preserve">id 290</w:t>
      </w:r>
    </w:p>
    <w:p>
      <w:r>
        <w:rPr>
          <w:b w:val="0"/>
        </w:rPr>
        <w:t xml:space="preserve">Sábado 22 de marzo de 2014 Celebraciones y ferias El pasado fin de semana fuimos a un cumpleaños . M se fue a un día de nieve con una nueva chaqueta de trébol , los zapatos muy bien en los pies equivocados :D Esta vez la novedad no es de fabricación propia, pero pedí a Congaroo , cuando ese viejo abrigo de trébol se encontró allí . A mi hijo mediano le compré una chaqueta roja de conejo elefante cuando tenía su misma edad y la usamos durante mucho tiempo y todavía se guarda ya que era la prenda que más le gustaba. Hace un par de semanas me preguntó si la tenía aunque ya no la usaba. Como regalo nos regalaron una túnica con bolsillos de caballo en la foto de abajo. Ayer cosí pañuelos a partir de agujas de tejer . Ya he cosido pañuelos a partir de viejos pijamas de franela pero son bastante finos . El blanco tampoco es realmente blanco, sino un poco de hilo crudo, por lo que tienen un tacto ligeramente diferente a los tejidos terminados, así que es un buen uso para esto . Y saludos desde la feria de artesanía de Turku, donde estuvimos durante el día con el medio, el constructor de castillos . Nos dirigimos directamente al stand de la casa de muñecas y nos fuimos de viaje hasta lo que . Estábamos muy bien preparados para ello , cuando pocas veces se puede ver en directo tanto relacionado con el tema . Había molestos pocos moradores a la venta , pero se consiguió una captura realmente suficiente y mañana daremos un manotazo a la puesta a punto . En la mesa de Gepetto , nos volvimos bastante locos , ya que el producto es simplemente perfecto para nosotros . A mi hijo le gusta construir y pintar , así que al mismo tiempo conseguimos exactamente el color que queremos y el estilo es maravillosamente claro . Había un montón de materiales de artesanía y ropa confeccionada en la feria . Se vislumbraron tejidos familiares en los productos . Había una cantidad sorprendente de material de joyería y podías encontrar lo que necesitabas para piezas de estilo miniatura . También había antigüedades y juguetes antiguos . A la hermana pequeña le trajeron estos viejos carros de madera, un poco más grandes que el tamaño de la casa de muñecas , que serán pintados hoy . A la tienda de Beavertree Beavertree facebook Sígueme aquí Sobre mí Además de mi nido, tengo tres hijos y un marido . Hacemos muchas cosas creativas: mucho trabajo manual, renovar, leer y escribir. Nuestras creaciones no comestibles aparecen en el blog Nest in the Tree . Nuestros alimentos ecológicos comestibles y otras cosas humanas en el blog Organic - Clean food and life ¡Bienvenido!</w:t>
      </w:r>
    </w:p>
    <w:p>
      <w:r>
        <w:rPr>
          <w:b/>
          <w:color w:val="FF0000"/>
        </w:rPr>
        <w:t xml:space="preserve">id 291</w:t>
      </w:r>
    </w:p>
    <w:p>
      <w:r>
        <w:rPr>
          <w:b w:val="0"/>
        </w:rPr>
        <w:t xml:space="preserve">En otoño, sólo hice un viaje a un mercado de pulgas, a menos que cuente una visita al mercado de pulgas de la MLL en la escuela central de Espoo en algún momento de octubre y noviembre. Los reportajes se han dejado de lado porque he estado trabajando a marchas forzadas escribiendo el Proyecto de Libro Secreto nº 24, un libro sobre los grandes errores de la historia. Aunque ya he empezado a trabajar en el Proyecto Libro Secreto nº 25, un libro sobre J.R.R. Tolkien, que estoy escribiendo junto con el compañero Nummelin. Pero aquí está un informe de mediados de septiembre , cuando visitamos el mercado de pulgas en el Salón Myyrmäki . Los detalles hace tiempo que se han olvidado , pero el material impreso del viaje sigue en la pila de mi escritorio . Mi hallazgo más genuino fue la novela de Yrjö Rauanheimo El hombre congelado ( 1948 ) . Me costó la friolera de cuatro euros y, por desgracia, está un poco enmohecido - tuve que sellarlo en una bolsa de minigrip . Probablemente debería leerlo fuera en verano , así que también pude leer algunos libros más mohosos el verano pasado . El regalo del guardián de la montaña ( 1953 ) de Laura Sointe parece una novela de cuento infantil, a juzgar por su portada y su título . Soinne , conocida oficialmente como Laura Vuorela ( 1897-1992 ) escribió principalmente cuentos de hadas y obras de teatro . Los dos libros podrían encajar en el vago futuro del Proyecto de Libro Salaise nº 19 , o Humoristas Extranjeros . Tom Sawyer de Mark Twain como detective ( 1896 , suom . 1953 , esto fue 3.p. 1957 ) puede que ya tenga en algún lugar del país . Creo recordar que lo leí de niño, pero creo que el libro carecía del estilo del Tom Sawyer original. El israelí Ephfraim Kishon ( 1924-2005 ) fue uno de mis favoritos de la adolescencia. Leí sus libros con avidez en algún momento entre los 14 y los 17 años, ciertamente todas las obras que se podían encontrar en la biblioteca de la sucursal de Klaukkala. El Paraíso de Alquiler ( 1979 , tr. 1982 ) fue uno de los que recuerdo haber leído. Fennica pudo decirme que cuatro de las obras de Kishon habían sido traducidas al finlandés - y creo que las he leído todas . El resto de mis adquisiciones fueron mixtas . Un vendedor regalaba un conjunto de clásicos domésticos de Gummerus de hace veinte años . He recogido la obra de Arvid Järnefelt Patria / Greta y su Señor ( 1991 , 2ª ed. 1994 ) y el opus de Minna Canth que contiene, entre otras cosas, Pobre gente , Hanna , Shop-Lop etc. ( 1991 , 2ª ed. 1994 ) . Estos pueden ser útiles en mis futuros esfuerzos literario-históricos. Mi colección de libros antiguos de escándalos termina con Rahat tai renki ( 1984 ) de Aarno Laitinen , que promete desenmascarar a los ladrones y estafadores de la vida empresarial finlandesa . También me hice con otros tres anuarios de Filateelista ( 1991-92 , 1993-94 y 1994-95 ) cuando los conseguí baratos . Según recuerdo, en este viaje sólo encontré un número de dibujos animados , Ahmed Ahne lomailee de Goscinny y Tabary ( 1968 , fin. 1971 , esto fue 2.p. 1997 ) . Nunca vi este alpper de niño cuando tenía la temporada de Ahmed Ahne . Las primeras alpacas de la serie eran bastante raras incluso a finales de los años 70 . Vamos a publicar un informe de otra gira del mercado de pulgas aquí al mismo tiempo . La primera gira de mercadillo del año fue el 26.1. al Salón del Hielo . Ha sido agradable desplazarse después de mucho tiempo. La Piedra Misteriosa de Bernhard Stokke ( 1934 , fin. 1953 ) de la Biblioteca de los Deseos de los Jóvenes me pareció un poco de género , así que la cogí . Sin embargo, creo que se trata de literatura de acampada para chicos - aunque la misteriosa roca en cuestión parece ser un meteorito , si he interpretado correctamente las últimas páginas del libro . Bernard Stokke ( 1896-1979 ) fue un escritor y educador juvenil noruego . Él</w:t>
      </w:r>
    </w:p>
    <w:p>
      <w:r>
        <w:rPr>
          <w:b/>
          <w:color w:val="FF0000"/>
        </w:rPr>
        <w:t xml:space="preserve">id 292</w:t>
      </w:r>
    </w:p>
    <w:p>
      <w:r>
        <w:rPr>
          <w:b w:val="0"/>
        </w:rPr>
        <w:t xml:space="preserve">Apariencia :'' 'Apariencia :' ' ' Un Ludwig de aspecto más bien militar es un hombre alemán de unos 180 cm de altura , con un bonito pelo rubio escandinavo y unos ojos azules como el hielo de tamaño medio , cuya mirada atraviesa al espectador como espectador , no importa el estado de ánimo que tenga . Especialmente cuando está enfadado, la mirada podría matar si existiera tal habilidad. Debido a su aspecto cruel, mucha gente le teme, aunque no sea amenazante en otros aspectos. Todas las mañanas se aparta de los ojos su espesa y pálida melena de anilina, lo que la hace parecer más vieja de lo que es. Es físicamente muy fuerte , habiendo pasado por el mundialmente famoso entrenamiento militar alemán , que es conocido por no tener piedad con nadie . Sigue cuidando su forma física, para que no se deteriore su tallo de guapo y de buen mozo. A pesar de su atractivo aspecto , no es muy partidario de aparecer con muy poca ropa delante de alguien que no sea Feliciano . No se avergüenza de sí mismo, pero no siente la necesidad de presentarse. A primera vista podría ser confundido con un guardia o algún otro vigilante de la escuela.' ' 'Apariencia :' ' ' Un Ludwig de aspecto más bien militar es un hombre alemán de un metro ochenta de estatura, con un bonito pelo rubio escandinavo y unos ojos medianos de color azul hielo, cuya mirada atraviesa al espectador, sea cual sea su estado de ánimo. Especialmente cuando está enfadado, la mirada podría matar si existiera tal habilidad. Debido a su aspecto cruel, mucha gente le teme, aunque no sea amenazante en otros aspectos. Todas las mañanas se aparta de los ojos su espesa y pálida melena de anilina, lo que la hace parecer más vieja de lo que es. Es físicamente muy fuerte , habiendo pasado por el mundialmente famoso entrenamiento militar alemán , que es conocido por no tener piedad con nadie . Sigue cuidando su forma física, para que no se deteriore su apuesto tallo. A pesar de su atractivo aspecto , no es muy partidario de aparecer con muy poca ropa delante de alguien que no sea Feliciano . No se avergüenza de sí mismo, pero no siente la necesidad de presentarse. A primera vista podría ser confundido con un guardia de seguridad o algún otro agente de seguridad escolar. - Suele llevar pantalones rectos, camisa de cuello con corbata o slipover del mismo color y chaqueta. Lugwig suele preferir los colores terrosos (diferentes tonos de marrón, verde, etc.) que no llaman la atención. La corbata siempre está levantada y el pasaporte demostraría que es recta. A veces se le puede ver con un uniforme militar verde oscuro, con guantes de cuero negro y botas de manga larga. Si por casualidad está despierto cuando sale a dar su paseo matutino, lleva su pantalón militar verde y una camisa negra sin mangas (también llamada su camisón) en ese momento. Cuando estudia o lee lleva unas gafas de media montura porque le molesta la miopía, y cuando no trabaja lleva el consabido pantalón militar, cuyas mangas sube por encima de las rodillas cuando hace calor en verano, y normalmente una camiseta negra o una camisa sin mangas, que deja al descubierto sus musculosos brazos. En invierno puede llevar una chaqueta larga, de cuello alto, de color beige oscuro (o negro), que sin duda le añade dignidad.</w:t>
      </w:r>
    </w:p>
    <w:p>
      <w:r>
        <w:rPr>
          <w:b/>
          <w:color w:val="FF0000"/>
        </w:rPr>
        <w:t xml:space="preserve">id 293</w:t>
      </w:r>
    </w:p>
    <w:p>
      <w:r>
        <w:rPr>
          <w:b w:val="0"/>
        </w:rPr>
        <w:t xml:space="preserve">Tomo un número limitado de hámsteres para el cuidado de vacaciones durante todo el año . Principalmente tomo sólo mis propias razas para el cuidado , pero otros hámsteres se puede ofrecer si no hay otro lugar :) REQUISITOS DE CUIDADO * El hámster debe ser saludable ! No recomiendo ningún contacto con otros animales ni que se pasee por las tiendas de animales durante un mes antes de la importación debido al riesgo de infección . Si hay enfermedades infecciosas en Finlandia en el momento del tratamiento , no llevaré hámsters para el tratamiento * No llevaré otros que no sean hámsters para el tratamiento . * Cuando traiga a su hámster para el tratamiento, acordaremos una fecha para recoger al hámster. EL HÁMSTER VIENE PARA EL TRATAMIENTO * En el lateral del terrario, debe poner una nota con lo que su hámster ha comido habitualmente, su número de teléfono, el periodo de tratamiento y otras cosas importantes a tener en cuenta sobre el animal, etc. A continuación, puedo colocar al hámster en un lugar adecuado para que la diferencia de temperatura no sea significativa. * El terrario debe traerse limpio , con todos los suministros diarios del hámster y los pasatiempos que el hámster pueda imaginar que necesita durante el tratamiento . Si el hámster es todavía un cachorro o es tímido por naturaleza, recomiendo que se deje en el terrario material de anidación antiguo para que le proporcione su propio olor y seguridad. * El hámster puede ser llevado en una caja de transporte , si hay accesorios en el terrario que puedan caer sobre el hámster durante el transporte . Tenga en cuenta la temperatura exterior durante el transporte. * Si lo desea, puede preguntar por el hámster por SMS durante su estancia. * Trato a mis hámsters de cuidado como si fueran míos. Cuando vengas a vernos, te haré una revisión general de la salud de tu hámster para evitar sorpresas. En caso de problemas consulto a un veterinario y también he llevado a los hámsters a la consulta del veterinario .</w:t>
      </w:r>
    </w:p>
    <w:p>
      <w:r>
        <w:rPr>
          <w:b/>
          <w:color w:val="FF0000"/>
        </w:rPr>
        <w:t xml:space="preserve">id 294</w:t>
      </w:r>
    </w:p>
    <w:p>
      <w:r>
        <w:rPr>
          <w:b w:val="0"/>
        </w:rPr>
        <w:t xml:space="preserve">... se adhieren a los siguientes cuatro principios fundamentales : La estrategia no debe ahogar la gestión y ... ... los requisitos de la situación ... la estrategia es una tarea a largo plazo y la estrategia ... ... para lograr los objetivos más amplios de la empresa ... ... ... ... ... ... ... ... ... ... ... ... de forma correcta, puede ayudar a elegir la estrategia adecuada. A continuación, se analizan brevemente algunos ... reflexión sobre las expectativas y los objetivos . 2 ) Elección de una estrategia Tras el análisis de la estrategia, se elige una estrategia para la empresa. La elección de la estrategia se define como la mejor ... evaluación de las opciones estratégicas disponibles . 3 ) ... y tomar las decisiones estratégicas correctas : El proceso de selección de la estrategia debe tener en cuenta ... se denomina ajuste estratégico o compatibilidad estratégica . Sin embargo, también es importante tener en cuenta... si la elección es aceptable para las partes interesadas? Elección de la estrategia: tenga en cuenta que hay varias ... Una vez elegida la estrategia, podemos pasar a</w:t>
      </w:r>
    </w:p>
    <w:p>
      <w:r>
        <w:rPr>
          <w:b/>
          <w:color w:val="FF0000"/>
        </w:rPr>
        <w:t xml:space="preserve">id 295</w:t>
      </w:r>
    </w:p>
    <w:p>
      <w:r>
        <w:rPr>
          <w:b w:val="0"/>
        </w:rPr>
        <w:t xml:space="preserve">Ulla 03/10 Bobina de hámster Estaba interesado en utilizar trenza de dos colores de alguna forma, pero había escuchado sustos sobre lo doloroso de innumerables bolas separadas que se anudan. Además, parecía una técnica laboriosa. Hacerlo en redondo sería particularmente imposible, me dijeron, porque habría que cortar el hilo en cada capa o las hebras se estirarían hasta la mitad de la longitud de un sombrero. Sin embargo, el mundo necesita pioneros, así que se me ocurrió una manera de hacer un gorro sin costuras, en dos colores y sin que se corra el hilo... No estoy muy segura de cómo surgió el nombre del gorro, pero creo que se convirtió en el Hamster Beanie, porque durante todo el par de horas que lo estuve tejiendo, sonó en mi cabeza una canción de Hamster inventada por una personita. Gorro Rústico : 7 mm , 40 o 60 cm de aguja circular ( las agujas de calcetín son finas, pero son más difíciles ) Gorro Mistero : 6 mm , 40 o 60 cm de aguja circular ( las agujas de calcetín son finas, pero son más difíciles ) Talla Ambos gorros tienen un escote de unos 58 cm . Aunque el Mistero está hecho con hilo más fino y agujas más finas , el resultado final sigue siendo un poco más blando que el gorro Rústico . Instrucciones Aunque el Hamster Beanie se teje en redondo, también hay que trabajar el revés en capas. Los colores se llaman A y B. La primera fila se teje con el color A , luego media fila con A y media fila con B . A continuación, dé la vuelta a la pieza y comience a tejer desde el lado equivocado hacia el lado equivocado, primero con B y luego con A . Las mitades tejidas en diferentes colores permanecen juntas porque están unidas por las lazadas de la trenza ( siempre hay pequeños huecos bajo las lazadas de la trenza ) . Los puntos también se tejen siempre en el mismo color ( A para A y B para B ) . El primer punto de las instrucciones es para un gorro más grueso y el segundo para un gorro más fino . Repite las ocho capas siguientes. Cuando se cambie el hilo que se va a tejer, hay que tener cuidado de dejar la cola del hilo en el lado equivocado de la labor (es decir, en el interior del gorro). Cuando se dice que los puntos deben estar en el lado delantero de la labor, se refiere al lado que está de frente en ese momento. Cuando la altura del sombrero, incluida la banda elástica, alcance los 15 cm, inicie el estrechamiento. Puedes empezarlas con cualquier capa del lado derecho . En este punto tendrá unos tres bucles de trenza en el Gorro Rústico y cuatro en el Gorro Mistero . Continúe con los bucles de trenza como antes, a pesar del estrechamiento . El estrechamiento se realiza siempre en el lado derecho de las capas . La instrucción para tejer los puntos no incluye los puntos que se recogen sin tejer, por lo que no los cuenta. En la siguiente capa, tejer todos los puntos 2 o juntos. Si hay una trenza al principio de la capa , no hay que tejer los puntos juntos con el color de hilo equivocado , sino sólo al final de la capa . Si esta capa se va a utilizar para las lazadas trenzadas , primero se mueven los puntos en línea con la trenza y se tejen juntos . Cuando llegues al final de la capa, corta el hilo B y pásalo por todos los puntos restantes. Corta también el hilo A y termina ambos en el lado equivocado. Consejos El patrón es bastante complejo, pero lee el patrón cuidadosamente, paso a paso, y tendrás éxito.</w:t>
      </w:r>
    </w:p>
    <w:p>
      <w:r>
        <w:rPr>
          <w:b/>
          <w:color w:val="FF0000"/>
        </w:rPr>
        <w:t xml:space="preserve">id 296</w:t>
      </w:r>
    </w:p>
    <w:p>
      <w:r>
        <w:rPr>
          <w:b w:val="0"/>
        </w:rPr>
        <w:t xml:space="preserve">La liturgia en los años 100 y 200 Durante la iglesia primitiva no había liturgias con un nombre específico, ya que sólo se crearon posteriormente. Hay algunas evidencias de la celebración de la Eucaristía, por ejemplo, en la Didaché, la enseñanza de los Apóstoles . Hay muchas estimaciones sobre cuándo se escribió la Didaché, por lo que lo único que se puede decir con certeza es que muy probablemente se escribió entre los años 80 y 160 . Pero pasemos directamente a una de las descripciones más importantes de la liturgia del siglo II, la de San Justiniano Mártir ( +165 ) en los capítulos 66 y 67 de su primera Apología , en la que describe la Eucaristía y el culto divino . Justiniano Mártir dirigió esta Apología en el año 156 al emperador Antonino y al Senado . La Apología de Justiniano es, pues, un discurso de defensa destinado a justificar racionalmente el cristianismo ante los romanos. Desde el punto de vista del culto imperial, los cristianos eran ateos que no reconocían al emperador como Dios. Sin embargo, el apóstol Pablo exhorta a la obediencia a la autoridad: "Cada uno debe someterse a su autoridad . No hay autoridad que no provenga de Dios, de quien han recibido su autoridad los gobernantes . "( Romanos 13:1 ) Pero esto no significa que los cristianos deban adorar al César y a sus ídolos . Esto, junto con otros prejuicios y malentendidos, acabó sentando las bases para la persecución de los cristianos. El propósito de Justiniano Mártir era disipar estos prejuicios dando un relato relativamente detallado de la reunión de los cristianos. La siguiente es una traducción muy libre de los escritos de Justiniano Mártir sobre la oración común y la Eucaristía: "Y a esta comida la llamamos Eucaristía, que no puede ser compartida sino por aquellos que creen que nuestra enseñanza es verdadera y que han sido lavados para la remisión de los pecados, para el nuevo nacimiento, y que viven como Cristo enseñó. No participamos del pan y la bebida ordinarios, sino como Jesucristo, nuestro Salvador, hecho carne... para nuestra salvación... También nosotros enseñamos que el alimento que es bendecido por la oración a través de su palabra... es el cuerpo y la sangre de Cristo hecho carne" ( Justiniano Mártir 1ª Apología , capítulo LXVI ) "Constantemente nos recordamos unas a otras estas cosas. Los ricos entre nosotros ayudan a los necesitados, nos guardamos unos a otros y por todo lo que recibimos damos gracias a nuestro Creador a través de su Hijo Jesucristo y del Espíritu Santo . Y el día llamado Día del Sol , todos los que viven en las ciudades o en el campo se reúnen en un lugar y se leen las memorias de los apóstoles o los escritos de los profetas , siempre que el tiempo lo permita . Cuando el lector ha terminado , el animador ( de pie delante , colocado delante de los demás ) instruye y anima oralmente a tomar ejemplo de estas cosas buenas . Luego nos levantamos todos juntos para orar y como se ha dicho antes , al final de la oración , se trae el pan , el vino y el agua y el animador ... ofrece la oración y la acción de gracias según su capacidad y el pueblo lo acepta diciendo Amén . A cada uno se le distribuye y participa de aquello ( la Eucaristía ) por lo que se ha dado gracias . Para los ausentes , los diáconos van a llevar . Y los que puedan y quieran, que den lo que consideren oportuno. Y lo que se ha recogido, el director lo deposita y lo da a los huérfanos y viudas y a los que por enfermedad u otra causa lo necesitan... Pero el día del sol es el día en que celebramos una asamblea común ... Cristo resucitó de entre los muertos el mismo día, fue crucificado la víspera del día de Saturno, y al día siguiente, que es el día del sol, se apareció a los apóstoles y a los discípulos y les enseñó estas cosas, que os damos para vuestra consideración" ( Justiniano Mártir 1 Apología , capítulo LXVII ) (</w:t>
      </w:r>
    </w:p>
    <w:p>
      <w:r>
        <w:rPr>
          <w:b/>
          <w:color w:val="FF0000"/>
        </w:rPr>
        <w:t xml:space="preserve">id 297</w:t>
      </w:r>
    </w:p>
    <w:p>
      <w:r>
        <w:rPr>
          <w:b w:val="0"/>
        </w:rPr>
        <w:t xml:space="preserve">¿Te gustaría ser una celebridad? Las cartas a la columna Insider de Walter de Camp preguntan, con una frecuencia desconcertante, cómo puede ganarse su propia celebridad. En esta revista, Walter responde a la llamada de la mejor manera posible. Sin embargo, queremos decir que nos preocupa esta evolución, el brillo de la celebridad que, en la mente de algunos, hace a una persona dorada, digna de aspiración ¿No es infantil? ¿Realmente la gente quiere a los famosos? ¿Los kilómetros de columna dedicados a una celebridad se mueven milimétricamente para un compañero? ¿Acaso los ciudadanos de a pie no son lo suficientemente buenos? No temas, Tavis está en marcha, al menos en las ciudades. Según una encuesta online realizada por City, sólo algo más del 20% querría que su pareja fuera una celebridad, y otros tantos querrían serlo ellos mismos. Admirable clarividencia . El mundo tiene tanto tiempo para esperar cuando la lejana Janina Frostell o Harri Haatainen no son lo suficientemente buenos para todos, ni siquiera para un momento en el dormitorio .</w:t>
      </w:r>
    </w:p>
    <w:p>
      <w:r>
        <w:rPr>
          <w:b/>
          <w:color w:val="FF0000"/>
        </w:rPr>
        <w:t xml:space="preserve">id 298</w:t>
      </w:r>
    </w:p>
    <w:p>
      <w:r>
        <w:rPr>
          <w:b w:val="0"/>
        </w:rPr>
        <w:t xml:space="preserve">Chemoil adquiere Oceanconnect Marine Fuel Group Chemoil ( SGX-ST: CHEL.SI ) , proveedor de combustibles marinos que cotiza en la bolsa, ha anunciado la adquisición de OceanConnect Holding ( OCH ) , un negocio de combustibles marinos . El precio de compra acordado se espera que sea de aproximadamente 25 millones de dólares y tuvo en cuenta factores como el potencial de ingresos históricos y futuros del negocio de los combustibles marinos . La transacción incluye la adquisición del negocio de combustibles marinos de OCH , su portal independiente de subastas de búnker en línea , y los empleados y el personal experimentado de corretaje y comercio de búnker en los Estados Unidos , Reino Unido , Emiratos Árabes Unidos , Corea del Sur , Japón y Dinamarca . La empresa adquirida aprovechará el capital de marca de OceanConnect y continuará operando bajo el nombre de OceanConnect Marine ( OCM ) . Mientras tanto, el antiguo director general de OCH , Tom Reilly también ha sido nombrado nuevo director general y consejero de Chemoil desde el 3 de enero de 2011.Mike Bandy , que desempeñaba la doble función de presidente y director general de Chemoil , permanecerá como presidente del consejo de administración y director no ejecutivo para garantizar una transición de gestión sin problemas . Iceball comentó: "La incorporación de OCM está en marcha, y sin duda complementará nuestro conjunto de empresas que incluyen GPSChemoil , ChemoilAdani , Burando , Galaxy e IPC ( EE.UU. ) . Aumentará el volumen de ventas anual de Chemoil a 8-9 millones de toneladas , ampliará significativamente nuestra presencia en varios mercados clave y reforzará nuestra ventaja competitiva proporcionando un suministro de combustible rápido, rentable y altamente fiable a los operadores marítimos de todo el mundo . "El nombramiento de Reilly como nuevo CEO está en línea con los planes de sucesión de la compañía para implementar un equipo de gestión fuerte para ver a Chemoil a través de una nueva era de crecimiento . También se ve como una separación de funciones entre el Presidente y el CEO , y así mejorar el cumplimiento de la gobernanza corporativa de la empresa . Antes de su papel como CEO de OCH , Reilly fue vicepresidente de Fuel and Marine Marketing LLC , una empresa conjunta de Texaco y Chevron , y fue responsable de la comercialización de combustible y combustible en las regiones del Pacífico y Oriente Medio .</w:t>
      </w:r>
    </w:p>
    <w:p>
      <w:r>
        <w:rPr>
          <w:b/>
          <w:color w:val="FF0000"/>
        </w:rPr>
        <w:t xml:space="preserve">id 299</w:t>
      </w:r>
    </w:p>
    <w:p>
      <w:r>
        <w:rPr>
          <w:b w:val="0"/>
        </w:rPr>
        <w:t xml:space="preserve">   Servicios Construir su propia casa El cliente tiene muchas opciones para elegir la solución de casa más adecuada . Si la parcela ya es conocida, podemos construir la casa que ha diseñado o también puede elegir la que le guste de nuestros diseños . También puede encargar una casa de "autoconstrucción" en nuestra parcela en régimen de llave en mano . También realizamos varios subcontratos, es decir, llevamos a cabo, por ejemplo, sólo el trabajo de bastidor u otros trabajos similares. También es posible dejar la fase de diseño interior al cliente . Nuestro propio modelo , antes de solicitar el permiso de construcción , tiene en cuenta los deseos del cliente . De este modo, puede influir en el número y el tamaño de las habitaciones. Una vez obtenido el permiso de construcción, no se pueden hacer cambios importantes, pero los materiales de la superficie, los armarios y demás siguen siendo a discreción del cliente. Siempre tratamos de poner en práctica los deseos del cliente, para que la casa sea la deseada. Todos los cambios, trabajos adicionales y omisiones se acuerdan siempre por escrito con el cliente, para que no haya costes sorpresa. Con el comprador se hace una escritura o un contrato y un plan de construcción muy detallado. Esto facilita al cliente el seguimiento del progreso de la obra y la búsqueda de materiales alternativos.</w:t>
      </w:r>
    </w:p>
    <w:p>
      <w:r>
        <w:rPr>
          <w:b/>
          <w:color w:val="FF0000"/>
        </w:rPr>
        <w:t xml:space="preserve">id 300</w:t>
      </w:r>
    </w:p>
    <w:p>
      <w:r>
        <w:rPr>
          <w:b w:val="0"/>
        </w:rPr>
        <w:t xml:space="preserve">El oso de peluche se había despertado de su hibernación y había ido en busca de una comida de pescado en el río Glimis. En primavera, durante la época de desove, grandes truchas subían al río. El oso de peluche atrapó a unos cuantos . Se instaló a comer su pescado en un tramo soleado del río, debajo del molino Ingas. Mientras comía, oyó un fuerte grito procedente de aguas abajo. A unos cientos de metros aguas abajo, en la orilla del río, estaba la sauna de la mansión Jorvi. Parecía que el grito procedía de ahí abajo. El pastor de osos hizo una pausa en su comida, se lamió los labios y sonrió. "Probablemente Risto el Sapo". Efectivamente, eso es exactamente lo que era. Justo al lado de la sauna de la mansión Jorvi, a orillas del río Glims, vivía Risto, el sapo. A Risto le gustaba meterse en el río, en la orilla húmeda y, sobre todo, le gustaba el calor húmedo de la sauna. A menudo, cuando se calentaba la sauna, Risto se deslizaba discretamente bajo los bancos de la sauna para calentarse. Su lugar favorito era debajo del gran lavabo. Allí disfrutó del calor de la sauna. Sin embargo, Risto tenía un problema: sólo podía ver muy mal y de cerca. Al sapo le resultaba difícil porque no podía atrapar arañas e insectos para alimentarse. Simplemente, no podía verlos. En cambio, los gusanos y las orugas que correteaban por el suelo eran sus manjares. A veces, incluso encontrar gusanos era difícil para Risto. A menudo confundía palos y raíces con gusanos. El grito que interrumpió la comida del oso de peluche procedía efectivamente de la sauna de la mansión Jorvi. Sucedió que las criadas de la mansión estaban tomando una sauna. Al mismo tiempo, el sapo Risto se había acurrucado bajo las tablas. De repente, a Risto le pareció ver varios gusanos muy gordos en el suelo de la sauna. Risto saltó al centro del suelo, agachado, y se mordió uno de los dedos del pie de las doncellas en la boca. Fue entonces cuando empezaron los gritos y los golpes. El pobre Risto se sentó en el centro del suelo de la sauna y se preguntó dónde habían desaparecido de repente los maravillosos y regordetes gusanos. "Siempre es lo mismo" pensó y decidió volver a saltar al río. El conserje de la mansión fue llamado para sacar al molesto sapo de la sauna, pero no pudo encontrar ningún sapo en ella. El oso de peluche había tenido la barriga llena de pescado. Los gritos de la sauna de la mansión Jorvi habían cesado. El oso de peluche observó al hambriento Risto saltar por el lecho del río y decidió ayudarle dándole el resto de su comida de pescado. Risto estaba muy contento, aunque le seguían molestando los maravillosos gusanos gordos que faltaban.</w:t>
      </w:r>
    </w:p>
    <w:p>
      <w:r>
        <w:rPr>
          <w:b/>
          <w:color w:val="FF0000"/>
        </w:rPr>
        <w:t xml:space="preserve">id 301</w:t>
      </w:r>
    </w:p>
    <w:p>
      <w:r>
        <w:rPr>
          <w:b w:val="0"/>
        </w:rPr>
        <w:t xml:space="preserve">El craps se juega hoy en día en casi todos los casinos. El craps parece complicado, pero es muy fácil de jugar. Los dados son lanzados por el "tirador". El tirador es el jugador que tiene los dados. Hay varias apuestas para elegir. Los dados son un juego rápido y emocionante con mucha acción. La complejidad de las reglas, las opciones de apuesta y los ratios de pago hacen que el Craps sea uno de los juegos de casino más singulares. Muchas apuestas de Craps ofrecen probabilidades muy favorables para el jugador (6% en el mejor de los casos). Una de las mejores apuestas es la de Pasar y Venir, especialmente cuando se aprovechan las apuestas gratuitas asociadas. Es la versión de casino del juego que le da al Craps su reputación de ser un juego rápido y emocionante. Pierdes si sacas un 12 , 3 o 2. Cada número excepto el 7,11,12 ,3 ,2 es un número de punto. Pierdes si sacas un siete antes de sacar un número de punto. Es muy interesante ver a otras personas jugando a los dados Sobre los Dados Un par de dados es uno de los elementos más importantes del juego. Otro componente importante es la mesa. Los dados se lanzan contra la barandilla de madera. La barandilla de madera sirve de tablero para lanzar los dados. La barandilla está esponjada por dentro con patrones aleatorios para que los dados reboten al azar. Las apuestas varían de una mesa a otra. Si es la primera vez que juega al craps con una mesa y numerosas apuestas puede parecer complicado, pero en realidad es muy fácil de entender y aprender de ellas El craps con disposición de mesa es muy fácil de jugar. El jugador actual saca un siete y el juego comienza. El jugador hace una apuesta de línea de pase o no pasa la apuesta. Sólo después de apostar, el jugador tira los dados, lo que se llama una "tirada de salida". Si el jugador saca un 7 o un 11, se dice que ha hecho un pase. Si el jugador hace un pase las apuestas de línea ganan y las de no pase pierden. En el caso de los "craps" las apuestas de línea de pase pierden y las de línea de pase no ganan. Las apuestas de línea de no pase no ganan si el número de "craps" es el 12 en Las Vegas o el 2 en Reno y Tahoe. Con las apuestas de línea de pase "make a point" ganan y las de "do not pass" pierden. Si sale un 7 se llama "sevening out" cómo jugar al craps Si quieres hacer una apuesta de línea , pones tu dinero en la zona de la mesa que dice "Pass Line" o "Don't Pass" . Si sale un número de puntos, el jugador puede tomar su lugar con probabilidades de que salga un 7 antes de que el número de puntos vuelva a salir. En algunos casinos las probabilidades del importe de la apuesta es la suma del importe de la apuesta de línea o inferior. Algunos casinos le permiten hacer apuestas impares de dos, tres o incluso más veces el importe de la apuesta de línea. Para hacer una apuesta impar debe colocar dinero detrás de la apuesta de línea de pase. Recuerde que puede hacer una apuesta adicional en cualquier momento después de que se tire el punto de salida. No olvide retirar el dinero o las fichas de la mesa si gana. Debe tomar las fichas de la mesa y, si quiere que sigan funcionando, ponerlas de nuevo en la mesa detrás de la apuesta de línea. La apuesta de línea de pase es una de las más comunes en el juego de dados. Para una apuesta de línea de pase haga clic en el área de línea de pase de la mesa. Si se saca un número de punto se sigue tirando hasta que se tenga el mismo número. Si usted hace una apuesta de probabilidades, cree que el tirador sacará otro número antes de sacar un 7. Tradicionalmente, las apuestas de probabilidades son iguales a las apuestas de línea. Algunos casinos le permiten hacer apuestas de probabilidades que son mayores que las apuestas de línea.</w:t>
      </w:r>
    </w:p>
    <w:p>
      <w:r>
        <w:rPr>
          <w:b/>
          <w:color w:val="FF0000"/>
        </w:rPr>
        <w:t xml:space="preserve">id 302</w:t>
      </w:r>
    </w:p>
    <w:p>
      <w:r>
        <w:rPr>
          <w:b w:val="0"/>
        </w:rPr>
        <w:t xml:space="preserve">Proyéctame A veces, cuando estás rodeado de golosinas, las cosas se te van de las manos. Este fin de semana ha sido así . Ayer fue el día del restaurante y montamos un café . Mi amiga y yo hicimos una fiesta de repostería y estoy muy orgullosa de nuestro logro porque ninguna de las dos somos princesas de las magdalenas/cupcakes . Hemos encontrado una receta que garantiza su funcionamiento. Hicimos una lasaña triple : 5 dl de harina de trigo 2 dl de azúcar 2 cucharaditas de levadura en polvo 2 cucharaditas de vainilla en polvo ½ cucharadita de sal 150 g de grasa fundida 2½ dl de leche de soja 1 huevo ralladura de limón al gusto La primera versión llevaba una cucharada de arándanos congelados y media cucharada de frambuesas congeladas . El segundo se hizo con cacao en polvo y 100 g de trocitos de chocolate negro (60%); algunos también se rellenaron con gelatina . También hicimos tarta de queso con arándanos siguiendo las instrucciones de Arla y fue fácil y sabrosa. Base ( hornear 10-15 min en el horno y dejar enfriar ) 600 g de galletas digestivas ( también hicimos una versión sin gluten ) 1 1⁄2 cucharadas de semillas de cardamomo enteras 300 g de grasa Triturar las galletas y añadir los demás ingredientes y dar unos golpecitos suaves en el pastel . Las instrucciones son para una sartén de 30x40 cm, ¡pero siempre se puede aplicar! Relleno 6 hojas de gelatina 250 g de moras congeladas 6 dl de queso crema 500 g de cuajada 3 dl de azúcar 1⁄2 cucharadita de sal zumo de 1 limón Colocar las hojas de gelatina en agua fría durante 5 minutos para que se empapen . Mezclar la cuajada , el queso crema , el azúcar , la sal y el zumo de limón . Llevar a ebullición los arándanos en un cazo y dejar enfriar un poco y añadir la gelatina . Mezclar todo y verter sobre la base de galletas . Dejar enfriar durante al menos 5 horas. Hoy por fin he tenido mi brunch de comida cruda en Johan &amp; Nyström, que llevaba esperando más de un mes . El brunch ha sido bastante caro , 30 euros , pero absolutamente celestial . Estaba entre la felicidad y el cielo . Mis favoritos fueron los pasteles de cangrejo de trigo sarraceno y codorniz, el helado de piña colada y una especie de salsa de fresas. ¡YUM!</w:t>
      </w:r>
    </w:p>
    <w:p>
      <w:r>
        <w:rPr>
          <w:b/>
          <w:color w:val="FF0000"/>
        </w:rPr>
        <w:t xml:space="preserve">id 303</w:t>
      </w:r>
    </w:p>
    <w:p>
      <w:r>
        <w:rPr>
          <w:b w:val="0"/>
        </w:rPr>
        <w:t xml:space="preserve">La Asociación de Estudiantes de la Escuela de Trabajadores de Tampere cumple este año 90 años. Para celebrar la ocasión, la asociación organiza un seminario de celebración y una reunión de la asociación de estudiantes el 9 de agosto de 2014 a las 10-14.El seminario de celebración tendrá lugar en el campus de Sampola, Sammonkatu 2, Tampere. El evento está dirigido a los activistas de la asociación de estudiantes. El acto está abierto a todos los interesados. Programa : Marika Enwald, doctora, profesora del Departamento de Ciencias Sociales y Culturales de la Universidad de Tampere, hablará de las perspectivas de futuro . Comentario de Matti Saari, rector de la Escuela Regional de Trabajadores de Tampere . El acto también contará con los discursos de Sirkka-Liisa Jukarainen, Presidenta de la Asociación de Estudiantes, y Jaana Nuottanen, Directora Ejecutiva de la Asociación de Colegios Comunitarios . Además de los discursos, el programa incluirá una película de 10 minutos, debates y un café. La velada continuará con la celebración del 85º aniversario de Kesäpirt . La mesa del bufé se pondrá a las 16.00 horas y la cena comenzará a las 18.00 horas. El acto será inaugurado por Matti Tila, Vicepresidente de la Asociación y anfitrión de Kesäpirt . El programa incluirá actuaciones, música y convivencia gratuita. También habrá una sauna. El acto será presentado por Kati Liljeqvist y la música correrá a cargo de Seppo Kapanen .</w:t>
      </w:r>
    </w:p>
    <w:p>
      <w:r>
        <w:rPr>
          <w:b/>
          <w:color w:val="FF0000"/>
        </w:rPr>
        <w:t xml:space="preserve">id 304</w:t>
      </w:r>
    </w:p>
    <w:p>
      <w:r>
        <w:rPr>
          <w:b w:val="0"/>
        </w:rPr>
        <w:t xml:space="preserve">Tratamiento de aguas residuales Planta de tratamiento de aguas residuales La tarea de una planta de tratamiento de aguas residuales es eliminar lo más eficazmente posible las sustancias residuales presentes en ella que causan la eutrofización o la contaminación de las masas de agua. En principio, la cantidad de aguas residuales viene determinada por la cantidad de agua utilizada por la comunidad y el tipo de sistema de drenaje utilizado. El sistema de drenaje utilizado determina si la depuradora recibe sólo aguas residuales urbanas o si también recibe aguas pluviales, lo que no es práctico porque aumenta los costes. Las aguas residuales contienen sustancias sólidas y disueltas que deben ser eliminadas de alguna manera. Existen tres métodos de tratamiento de las aguas residuales: tratamiento mecánico, tratamiento biológico y tratamiento químico. Hoy en día, es importante que la cantidad de compuestos de nitrógeno y fósforo que entran en las masas de agua se mantenga al mínimo, ya que estos causan la eutrofización . En la zona urbana de Virta hay unos 80 km de red de alcantarillado, con condiciones de terreno muy diferentes y grandes diferencias de altura entre las distintas zonas edificadas, lo que hace que sean necesarias estaciones de bombeo para trasladar las aguas residuales. Hay 28 estaciones de bombeo en la zona urbana de Virta y 2 en Killinkoski (+ la estación de bombeo de la escuela de Killinkoski), con una capacidad de entre 1,1 y 44 KWh y una altura de elevación de entre 2 y 30 metros.</w:t>
      </w:r>
    </w:p>
    <w:p>
      <w:r>
        <w:rPr>
          <w:b/>
          <w:color w:val="FF0000"/>
        </w:rPr>
        <w:t xml:space="preserve">id 305</w:t>
      </w:r>
    </w:p>
    <w:p>
      <w:r>
        <w:rPr>
          <w:b w:val="0"/>
        </w:rPr>
        <w:t xml:space="preserve">NJS a la siguiente ronda de la Copa de Finlandia - el próximo será contra el FC Lahti Involucrado en muchas . Joni Murtomaa marcó un penalti lanzado por Stanlery Festus y se situó a menudo en la banda izquierda para ayudar a la defensa además de atacar . Matti Murto Defensa ajustada . La victoria de la NJS por 1-0 sobre el Viikkari, de color rojo, se debió en gran medida a un juego defensivo ajustado . Aunque el máximo goleador Aapo Mäki llega a rematar de cabeza en una situación de saque de esquina en la portería contraria . También participan en la situación (de izquierda a derecha) Severi Murto , Niko Aittasalmi y Jukka Roulamo . Matti Murto El domingo, un viento racheado se sumó al efecto mordaz del tiempo, que acababa de descender a temperaturas bajo cero. A pesar de ello, las gradas del campo de césped artificial de Klaukkala empezaban a estar abarrotadas , ya que es raro que un partido de fútbol en Nurmijärvi en verano tenga un ambiente tan reñido como el de la cuarta ronda de la Copa de Finlandia , en el que el NJS recibía la visita del FC Viikkarit de Vuosaari y en el que estaba en juego el pase a la quinta ronda de la Copa . A pesar de la nieve y el aguanieve del día anterior, el campo estaba en buenas condiciones. El FC Viikkarit es el equipo de la granja del equipo vikingo de un año en la primera división , que ascendió a la segunda división este año. La situación para los visitantes fue exactamente la misma que en la ronda anterior en el Tali Hall , donde el Viikkarit pasó a la siguiente ronda contra el Töölön Taisto , que al igual que el NJS ascendió a la tercera división . Los que habían seguido el partido anterior del Viikkarit pensaban que, en igualdad de condiciones, era posible pasar a la siguiente ronda. Sin embargo, hay una gran diferencia entre posible y probable: el equipo visitante era definitivamente el favorito. Ninguno de los dos equipos pudo presentar la alineación que esperaba. Los Vikingos carecían de dos jugadores en la alineación inicial debido a las tarjetas rojas en el partido anterior , el NJS no pudo contar con Joonas Järvenpää que se lesionó la rodilla en el entrenamiento del jueves e Iiro Laakso que estaba rehabilitando su espalda . Los anfitriones habían recuperado a Taneli Harjunpää en la lista después de regresar de su viaje de vacaciones , que entró al final como sustituto de Lassi Vainikainen . El entrenador Mikko Manninen ha creado un estilo de juego para la NJS que es endiabladamente difícil para el adversario. Se basa en una defensa disciplinada, cerrada y con cabeza fría. Por otro lado, no se puede ganar si no se ataca y se marcan goles . Marcar goles contra equipos difíciles se basa sobre todo en los contraataques y en esta función hay tanto velocidad como habilidad . Los delanteros de tipo blanco se alternan entre Jukka Roulamo y Stanley Festus , mientras que los rápidos Niko Aittasalmi y Joni Murtomaa atacan por las bandas . El centro del campo está ocupado por Severi Murto y Lassi Vainikainen en un papel algo más ofensivo que Valtteri Veijanen . La línea defensiva ya se ha convertido en permanente: Aapo Mäki y Mikko Wahlroos en la punta, y Mikko Noronen y Miika Tikkanen en las bandas, con ganas de implicarse en el ataque . La portería está custodiada por el joven Sebastian Nyman , que promete una gran carrera . En la primera mitad, el Viikkarit presionó, pero la línea defensiva del NJS tomó el poder. Los anfitriones tampoco pudieron marcar, por lo que no hubo goles hasta el descanso. En la segunda parte el juego de NJS se liberó claramente . Sebastian Nyman en la portería de la NJS realizó un par de paradas para mantener el marcador a cero . El partido decisivo llegó a siete minutos del final, cuando el suplente Stanley Festus fue derribado dentro de los dieciséis. El árbitro señaló un penalti y éste fue introducido en la red por Joni Murtomaa sin dejar</w:t>
      </w:r>
    </w:p>
    <w:p>
      <w:r>
        <w:rPr>
          <w:b/>
          <w:color w:val="FF0000"/>
        </w:rPr>
        <w:t xml:space="preserve">id 306</w:t>
      </w:r>
    </w:p>
    <w:p>
      <w:r>
        <w:rPr>
          <w:b w:val="0"/>
        </w:rPr>
        <w:t xml:space="preserve">El día atrajo a un par de miles de visitantes que pudieron informarse sobre la enfermedad celíaca y recibir consejos sobre habilidades para la vida, al tiempo que descubrían nuevos productos y hacían compras.La Federación de Celíacos quiere dar las gracias a todos los visitantes, expositores, socios, conferenciantes y al Ayuntamiento de Tampere: juntos hicimos que la feria fuera un éxito. Vuohela Herkkupuoti es la empresa sin gluten del año 2010 y el producto de grano Tarrilese de Virtasalmi es el producto sin gluten del año . La mención de honor fue para la bandera de celebración sin gluten de los dulces . Los representantes de las empresas Pirkko Hämäläinen (izquierda) Petri Karjalainen y Paula Punsár recibieron los premios en la feria Celiac2010 (foto superior) .</w:t>
      </w:r>
    </w:p>
    <w:p>
      <w:r>
        <w:rPr>
          <w:b/>
          <w:color w:val="FF0000"/>
        </w:rPr>
        <w:t xml:space="preserve">id 307</w:t>
      </w:r>
    </w:p>
    <w:p>
      <w:r>
        <w:rPr>
          <w:b w:val="0"/>
        </w:rPr>
        <w:t xml:space="preserve">Servicios de daños Los daños no siempre pueden evitarse. Después de que se produzca un accidente, puede ponerse en contacto con los expertos de Novum, que le indicarán qué hacer en caso de daños. Novum le ayudará a redactar un formulario de reclamación y a interpretar la decisión de la compañía de seguros sobre la indemnización. Si es necesario, actuaremos como persona de contacto para el cliente, que se pondrá en contacto con la compañía de seguros en su nombre. Podemos actuar en nombre del cliente en caso de siniestro o, si el propio cliente desea ponerse en contacto con la compañía de seguros, le daremos instrucciones sobre cómo proceder. Dependiendo de la elección del cliente, Novum participará en la resolución del siniestro, ya sea en una fase determinada o durante todo el proceso.</w:t>
      </w:r>
    </w:p>
    <w:p>
      <w:r>
        <w:rPr>
          <w:b/>
          <w:color w:val="FF0000"/>
        </w:rPr>
        <w:t xml:space="preserve">id 308</w:t>
      </w:r>
    </w:p>
    <w:p>
      <w:r>
        <w:rPr>
          <w:b w:val="0"/>
        </w:rPr>
        <w:t xml:space="preserve">¿Qué podría deleitar al nerd maligno de Harry Potter, aparte del hecho de que Milagros y su paradero se está convirtiendo en una película ( un verbo deliberado ) y de que Pottermore sigue alimentando su desesperada hambre de Potter, a pesar de que ha pasado bastante tiempo desde que se publicaron los libros? Por supuesto, el LIBRO DE HECHOS y la tentadora oportunidad de usar tu propia varita (el mando del juego... pero qué más da) y aprender a lanzar hechizos. Sí. ¡Viva la tecnología moderna y las estanterías de descuentos de Prisma! También me alegro de que un viejo amigo mío , que pronto se mudará a Tampere, a una distancia considerable de mí, sea igualmente aficionado a este tema y probablemente se salte unas cuantas clases en la escuela este otoño . Ah, sí, todavía no tengo la Play Station 3 y el milagroso mando de meneo necesario para jugar al juego , pero ahora sólo son una rémora, ¿no? Es un proceso . Mis alegrías son cada vez más pequeñas ahora que estoy mayormente afuera en mi trabajo de día . Y sí, tenía que escribirte sobre la incómoda boda en la que estuve en suelo realmente ajeno (literalmente, porque salí con la avec) y un bonito fin de semana en el que pasó algo digno de contar que ahora mismo ni recuerdo... Este calor me está debilitando bastante, después del trabajo apenas puedo arrastrarme al sofá . Pero HARRYPOTTERPOTTERPELIJEEEEE ¿Quién está celoso? ¡Todos ustedes! ¡Porque está tan fresco que no puedes respirar! HAHAAAAA.</w:t>
      </w:r>
    </w:p>
    <w:p>
      <w:r>
        <w:rPr>
          <w:b/>
          <w:color w:val="FF0000"/>
        </w:rPr>
        <w:t xml:space="preserve">id 309</w:t>
      </w:r>
    </w:p>
    <w:p>
      <w:r>
        <w:rPr>
          <w:b w:val="0"/>
        </w:rPr>
        <w:t xml:space="preserve">Viialan Palokärje celebró el buen humor El Día del Buen Humor celebró el yoga en la nevada de primavera . El Día de la Vitalidad - Buen Espíritu de los Pensionistas de Viialan, organizado por la Asociación de Pensionistas de Viialan, atrajo el martes de la semana pasada a un centenar de invitados al Parque de Bomberos de Viialan, de los cuales unos 80 eran de Viiala. Además de la Asociación de Viialan, hubo participantes de Toijala, Lempäälä y Urjala. Según Hilkka Heinonen, la situación es buena en la Asociación de Pensionistas de Viialan, que cuenta con 130 miembros. Hay 16 clubes y están ocupados: - Si tenemos tres clubes el mismo día y cada uno tiene más de diez miembros, eso dice algo. Pero a Heinonen le preocupan los ancianos que no salen de casa: "Una vez que te quedas en casa, no vuelves a salir. La interacción social sería terriblemente importante. El proyecto Elivoimaa pretende, entre otras cosas, construir redes de cuidado, prevenir la marginación de las personas mayores y buscar nuevos modelos de encuentro y comunidad para las personas mayores. Las personas que trabajan en las asociaciones de EKL recibirán formación como consejeros de pares que pueden iniciar y dirigir clubes y actividades de amistad en su zona local, actuar como personas de apoyo o ayudar a crear actividades de abuelos o abuelas. La Asociación de Pensionistas de Viiala también recibirá seis asesores formados. - En nuestro caso, la actividad podría consistir en visitar a los que no salen, ya sea para socializar o para atraerlos. Hasta ahora, también hemos actuado en residencias de ancianos, pero esto también podría incrementarse , afirma Hilkka Heinonen. Una de las actividades que se están desarrollando es la de Käskynkkä, en la que una persona mayor es acompañada por otra en sus viajes de compras. La actividad es un intento de ayudar a quienes corren el riesgo de quedarse o ser dejados en casa . El programa incluía también actividades sociales, juegos, yoga en la nieve, sauna, natación y sopa de salmón. Las últimas noticias de AKAAN SEUTU Akaan Seutu Lehti pertenece al grupo Pirkanmaan Lehtitalo. El grupo publica cuatro periódicos locales, dos periódicos municipales y Wave100 city TV. La empresa también es accionista de Sun Radio (Pohjois-Satakunnan Viestintä Oy), la mayor emisora de radio local del área de mercado de Tampere, y de JPC-Studiot Oy, una empresa nacional de publicidad sonora para centros comerciales.</w:t>
      </w:r>
    </w:p>
    <w:p>
      <w:r>
        <w:rPr>
          <w:b/>
          <w:color w:val="FF0000"/>
        </w:rPr>
        <w:t xml:space="preserve">id 310</w:t>
      </w:r>
    </w:p>
    <w:p>
      <w:r>
        <w:rPr>
          <w:b w:val="0"/>
        </w:rPr>
        <w:t xml:space="preserve">Noticias Según el Consejo de Asuntos de la Infancia del Consorcio de Servicios Básicos de Kallio y los municipios, la organización de los servicios para niños y jóvenes se ha desarrollado de forma multidisciplinar, prestando especial atención al trabajo preventivo y al apoyo temprano. La ayuda de bajo umbral está disponible antes que antes. El trabajo familiar preventivo, entre otras cosas, se ha separado de la protección de la infancia, para que el acceso a ella no dependa de la protección de los niños. También se ha introducido durante el periodo del plan un bono de servicios para la atención domiciliaria de las familias con niños. Se han puesto a disposición de la clínica de salud infantil recursos adicionales para que el número de enfermeras sanitarias esté en consonancia con el Reglamento. Se han desarrollado nuevos servicios, modelos de funcionamiento y cooperación entre actores para salvaguardar la vida cotidiana de los niños y las familias. Entre otras cosas, se contrató a tres nuevos funcionarios para reforzar el apoyo temprano en el trabajo familiar de protección de la infancia. Las medidas propuestas por el Consejo de la Infancia para 2013 se aplicaron casi en su totalidad . La contratación de asesores de los servicios familiares en los centros de asesoramiento sólo se ha llevado a cabo parcialmente. El Consejo constata que siguen existiendo lagunas en la aplicación de los objetivos estratégicos . No fue posible garantizar servicios adecuados y de alta calidad para las familias con niños en todas las áreas . El número de clientes de los servicios de recuperación, como la protección de la infancia, sigue siendo elevado y el número de acogimientos fuera del hogar aumentó ligeramente en 2013, lo que también demuestra que aún se puede mejorar el funcionamiento de la cooperación. El Consejo propone para el próximo año medidas para reforzar la ayuda preventiva y temprana a las familias con hijos . Se propone aumentar los recursos para la protección de la infancia y el bienestar de los alumnos . Para aplicar la Ley de Bienestar del Alumno y del Estudiante, que entrará en vigor el próximo mes de agosto, habrá que contratar un número suficiente de conservadores escolares y psicólogos, o, por ejemplo, los llamados "merkars" si no se pueden contratar psicólogos. Para mantener una buena salud mental y proporcionar un apoyo temprano a los niños y jóvenes, se propone intensificar la cooperación con las parroquias, las organizaciones y el tercer sector. Las propuestas de recursos adicionales para Kallio se decidirán cuando se debatan el presupuesto de 2015 y el plan operativo y financiero de 2014-2016. El Plan de Bienestar Infantil y Juvenil hace hincapié en la prevención y el apoyo temprano Los objetivos clave del Plan de Bienestar Infantil y Juvenil para 2014-2017 son centrar los servicios en los servicios generales más que en los servicios correctivos, organizar los servicios en cooperación entre Kallio, los municipios y el sector del voluntariado, y garantizar la cooperación en red y la rentabilidad de los servicios. El plan insiste mucho en la responsabilidad primordial de los padres como educadores de sus hijos, un papel que se les animará y apoyará a desempeñar en todos los servicios. También es importante la participación y la consulta de los niños, los jóvenes y las familias, tanto en sus propios asuntos como en la organización de los servicios. Durante el periodo del plan se establecerá un enfoque de "Hablar con los niños", en el que los servicios infantiles tendrán en cuenta las necesidades de apoyo y atención de los padres y los servicios para adultos tendrán en cuenta las necesidades de apoyo de los niños. El plan indica que la mayoría de las familias de la región están bien . Para salvaguardar el bienestar, hay que prestar atención a los recursos y las actividades de los servicios básicos, como las guarderías, la educación y la atención a la primera infancia o la escuela y el apoyo a la primera infancia, con el fin de reducir el trabajo correctivo. En la actualidad, se gastan muchos recursos en trabajos de reparación o en el mantenimiento de la función básica y el trabajo preventivo no puede llevarse a cabo con suficiente eficacia. La presión sobre los clientes se ha reflejado en áreas como la protección de los niños fuera del hogar . El plan legal de bienestar para niños y jóvenes de la región de Kallio ha sido elaborado por un grupo de trabajo designado por el Consejo de Asuntos de la Infancia , entre cuyos miembros se encuentra un amplio abanico de empleados que trabajan con niños, jóvenes y familias, así como representantes de los municipios y representantes electos . Directorio telefónico 2014 pdf , 233 kb Para obtener los números de teléfono más actualizados, vaya a la sección Datos de contacto en la barra superior y busque los datos personales por nombre, inicial del nombre, lugar de trabajo o número de teléfono. La base de una buena vida El Consorcio de Servicios Básicos de Kallio es una organización cooperativa que comenzó a funcionar el 1 de enero de 2008 y es responsable de los servicios de bienestar y salud en los municipios de Alavieska, Sievi y Nival</w:t>
      </w:r>
    </w:p>
    <w:p>
      <w:r>
        <w:rPr>
          <w:b/>
          <w:color w:val="FF0000"/>
        </w:rPr>
        <w:t xml:space="preserve">id 311</w:t>
      </w:r>
    </w:p>
    <w:p>
      <w:r>
        <w:rPr>
          <w:b w:val="0"/>
        </w:rPr>
        <w:t xml:space="preserve">WEBINAR 22.8. - Eficiencia y eficacia en el proceso de reserva de hoteles Fri , 04/26/2013 - 23:05 Hotelzon organizará el 22 de agosto, de 9.00 a 10.15, una formación web gratuita en la que se darán las claves para un proceso de reserva de hoteles más eficiente. Al inscribirse, obtendrá consejos prácticos sobre cómo utilizar la tecnología disponible para sacar el máximo partido al proceso de reserva de hoteles de su empresa. Bienvenido. Inicio de sesión para clientes con contrato Hotelzon es una empresa líder en servicios de reserva de hoteles que presta servicios a viajeros de negocios, hoteles y profesionales del turismo. La asociación estratégica de Hotelzon con Travelport conecta la función de reserva con más de 250.000 hoteles de todo el mundo, creando una de las carteras de hoteles online más completas del mundo. Hotelzon tiene su sede en Londres, Reino Unido. Hotelzon en el mundo Hotelzon International emplea a casi 80 personas en cuatro oficinas: en el Reino Unido, Finlandia, Suecia y Rumanía.</w:t>
      </w:r>
    </w:p>
    <w:p>
      <w:r>
        <w:rPr>
          <w:b/>
          <w:color w:val="FF0000"/>
        </w:rPr>
        <w:t xml:space="preserve">id 312</w:t>
      </w:r>
    </w:p>
    <w:p>
      <w:r>
        <w:rPr>
          <w:b w:val="0"/>
        </w:rPr>
        <w:t xml:space="preserve">Meta Archive for April , 2010 Han pasado seis meses desde que se construyeron las presas de fondo y algo más de dos meses desde que se completó la restauración de la pesca. ¿Cómo se ve la zona ahora? Se ve bien, digo, y se siente bien, principalmente porque es el primer invierno en más de 15 años que no hemos tenido que jugar en plataformas heladas y juguetear con las presas . El agua fluye y es abundante, a pesar del otoño extremadamente seco y la ausencia de inviernos húmedos que aumenten el suministro de agua. La nieve cubre las piedras de la superficie de los rápidos . ¡Una hermosa vista! Hagamos un balance de la situación. Después de la construcción de las presas, el nivel del agua empezó a subir lentamente debido al otoño seco. Por ejemplo, el 16 de septiembre de 2009 el nivel del lago en el manómetro, es decir, en mi orilla, era de 37 cm y en Letve de 0 cm . Los niveles del 16 de octubre de 2009 eran de 49 cm y 16 cm . A partir de ahí la subida continuó y las aguas de deshielo de las primeras nevadas del invierno elevaron los niveles hasta el pico del invierno, cuando el lago tenía 75 - 76 cm . El nivel en Letve era de 49 cm , alcanzando un máximo de 52 cm . El periodo de heladas que comenzó en diciembre ha hecho descender progresivamente el agua y ahora, a principios de marzo, los niveles se han estabilizado en 59 cm en el lago y 33 cm en la Letona. Estamos deseando ver cómo será la primavera y lo rápido que desaparecerá la nieve . Una cosa es segura: en primavera merece la pena visitar los "rápidos" y ver cómo suben los peces en el lago Taurus. Si la primavera llega con estruendo, experimentaremos una fuerte marea viva y todos los inconvenientes que conlleva. Queda por ver si llegaremos a la inundación récord de los años 80. Por aquel entonces teníamos siluros justo al lado de la carretera pescando lucios en desove y la pesca era buena . Desde el lado del río el agua estaba justo detrás del granero . Si la primavera es moderada, alcanzaremos una inundación normal. El tiempo lo dirá. Los visones se dieron un sabroso festín en otoño, cuando los cangrejos capturados para el proyecto de restauración pesquera fueron devueltos al río. Es posible que el agua fría hiciera que no todos pudieran llegar al mejor refugio posible. Efectivamente, empezaron a aparecer pinzas de cangrejo y marcas de visón en mi embarcadero y en el muelle. Espero que quede un número suficiente de cangrejos para que se conviertan en semillas . Me pregunto si queda algún pescador de visones en la zona. Las trampas deben ser llevadas a mi orilla inmediatamente , ya que la población de visones es demasiado fuerte . Otro habitual del invierno es la nutria , cuyas huellas se ven constantemente en la orilla del río y en mi cobertizo para botes . Ahora, a mediados de febrero, este pícaro había buscado en mi patio, y a juzgar por las huellas, muy a fondo. La ruta había ido desde mi cobertizo para botes a través de mi patio hasta la orilla del río y desde allí un feliz descenso al río. Es estupendo que la presa esté ahora en buen estado. Sigo controlando los cambios en los niveles de agua unas cuantas veces al mes y comunico los datos mensualmente al Centro ELY . Si se detectan desviaciones significativas y a largo plazo (seguimiento durante varios años) de los niveles de agua con respecto a los niveles especificados en las condiciones del permiso, entonces es el momento de tomar medidas correctoras. Ahora se trata de observar la naturaleza y disfrutar del invierno y la primavera que se avecina. Por lo tanto, el evento y las actividades forman parte del proyecto Kyyvesi kuntoon, del que nos hablarán Reijo Lähteenmäki, planificador medioambiental del Centro ELY de Savo Sur, y Vesa Tyrväinen, presidente de la zona de pesca de Kyyvesi.</w:t>
      </w:r>
    </w:p>
    <w:p>
      <w:r>
        <w:rPr>
          <w:b/>
          <w:color w:val="FF0000"/>
        </w:rPr>
        <w:t xml:space="preserve">id 313</w:t>
      </w:r>
    </w:p>
    <w:p>
      <w:r>
        <w:rPr>
          <w:b w:val="0"/>
        </w:rPr>
        <w:t xml:space="preserve">    Soy firmante y vería con buenos ojos un parque para perros . Los perros no tienen cabida en cafés , parques , playas etc . por muy listos y bonitos que sean . Muchos cafés han prohibido los perros y estoy seguro de que no necesito explicar por qué ... [ Leer más ] Puedo decir por experiencia que incluso los agentes inmobiliarios españoles han entrado en la vivienda y hay agentes inmobiliarios finlandeses honestos en la costa y operan de acuerdo con todas las leyes. Por supuesto, nadie puede entrar en la casa de nadie sin permiso. Una vez más esta generalización de que los finlandeses engañan y explotan . Gracias Kris , gran paquete de información sobre S.L y otras situaciones de la empresa sin duda dejó claro a todo el mundo cómo funcionan las cosas . Gamionero ya tuvo tiempo de cuestionar la fiabilidad de la gestoria que utilizó , la interpretación etc . aunque las cosas se manejaron bastante correctamente . Cuando se trata de cosas vale la pena escuchar lo que se informa y preguntar si no se entiende algo , no ... [ Leer más ] Helle Holis alquileres a largo plazo a partir de principios de octubre ofrecen 400 € / mes + 180 € de seguro + 380 € de garantía que se devolverá cuando se devuelve el coche . Seguramente hay más baratos pero al menos esa empresa de alquiler de coches está probada por la experiencia .</w:t>
      </w:r>
    </w:p>
    <w:p>
      <w:r>
        <w:rPr>
          <w:b/>
          <w:color w:val="FF0000"/>
        </w:rPr>
        <w:t xml:space="preserve">id 314</w:t>
      </w:r>
    </w:p>
    <w:p>
      <w:r>
        <w:rPr>
          <w:b w:val="0"/>
        </w:rPr>
        <w:t xml:space="preserve">- La casa se terminó en el verano de 2011 y el patio se estableció un año después. En el verano de 2013 , después de una pequeña batalla legal , el carport y la terraza del desván fueron terminados . En la primavera de 2014 , se instalarán las barandillas del balcón . Por cierto, el tiempo nunca es aburrido en la casa de OK ... Vidrio de la mesa de comedor - ¡arghh! El cristal fue pedido según las dimensiones exactas dadas en la página web de Isku , y se espera que la mesa sea del mismo tamaño que las dimensiones dadas . Tenemos una diferencia en el ancho de la mesa , que debería ser de 950 mm , pero es ligeramente inferior a 930 mm . Es decir, el vaso sobrepasa el borde de la mesa por ambos lados en un buen centímetro. De todas formas , el cristal queda muy bien en la mesa y tanto el aspecto como la funcionalidad están a la altura de las expectativas . Así que recomiendo encarecidamente conseguir un cristal de mesa para proteger su mesa Airisto si no quiere lidiar con una hermosa superficie de madera - pero compruebe el tamaño de la mesa antes de pedir el cristal (no pudimos porque la mesa no había sido entregada cuando pedimos el cristal) . ) ¡Se ve muy bien! :) Tendremos que pedir ese vaso Y medir las dimensiones exactas de nuestra mesa . También probamos diferentes opciones de engrase bajo la mesa, pero no encontramos ninguna que nos gustara... ¡Así que supongo que con el vaso es suficiente! Me alegro de que haya presentado una queja. La verdad es que no veo ninguna razón por la que no deban asumir la responsabilidad, pero es un producto caro y el error ha sido una costosa metedura de pata ( supongo que la placa de cristal no es muy barata .. ) Tienes razón en que los consumidores de hoy en día saben defenderse. Algunos son incluso tan buenos que pueden considerarse fraude ( por ejemplo, productos usados devueltos "sin usar" o, por qué no, el ejemplo de la indemnización del seguro reclamada adornando o directamente mintiendo sobre lo sucedido . ) En nuestro caso, sin embargo, creo que se trataría de una reclamación perfectamente correcta, que tanto nosotros como consumidor como Isku como proveedor gestionaron adecuadamente y en el orden correcto . El cristal en cuestión se pidió antes de que llegara la mesa ( es decir, no pude comprobar las dimensiones de la mesa) según las dimensiones dadas por Isku .</w:t>
      </w:r>
    </w:p>
    <w:p>
      <w:r>
        <w:rPr>
          <w:b/>
          <w:color w:val="FF0000"/>
        </w:rPr>
        <w:t xml:space="preserve">id 315</w:t>
      </w:r>
    </w:p>
    <w:p>
      <w:r>
        <w:rPr>
          <w:b w:val="0"/>
        </w:rPr>
        <w:t xml:space="preserve">Ya no puedo ser un sillón leeliano para todo el mundo . como si siempre fuera el que tiene todo lo mejor del mundo y que siempre debería poder correr a consolar y acariciar donde se necesite . Si suena a egoísmo pues que así sea , yo he sido demasiado poco de eso . Luego cuando quieres mantener tu propio espacio y tiempo y centrarte en ti mismo solo recibes amargos reproches . Tienes que aprender a decir que no , a tomar tu propio espacio y ser tú mismo para que te ayuden . Estúpido como la gente construye una vida idílica para los demás , como si la hierba fuera siempre más verde en el otro lado . Como si se hiciera feliz el tipo de casa que es , con quien vives allí , lo que haces . Sin embargo , cada uno tiene sus propios problemas , la melancolía , las preguntas que se apoderan de la mente independientemente de las circunstancias externas . Y para todos, por supuesto, sus propios asuntos son los más grandes e importantes del mundo. Últimamente me he estado preguntando quién soy, qué estoy haciendo realmente aquí, por qué las cosas se sienten tan tensas y pesadas, por qué no puedo entrar en el momento, la felicidad, la conexión... ¿Por qué mi conexión es tan débil? ¿Por qué mi propia voz es tan silenciosa? ¿Por qué no soy más valiente, por qué no puedo amar mejor? ¿Por qué quiero volver a la infancia? ¿Por qué quiero que me absorban en la cama? ¿Por qué siempre pienso que mis "problemas" son demasiado pequeños para mencionarlos a alguien? ¿Por qué no soy una persona mejor, más brillante y más inocente por naturaleza? ¿Por qué la vida parece a veces tan inútil? ¿Por qué hay un velo delante de mis ojos que me impide mirar? ¿Por qué no puedo mostrar una cara deprimida o triste? Por qué por qué por qué . Cada uno tiene sus propias preguntas. A veces desaparecen, a veces obtienes una respuesta. Cada uno de nosotros tiene su propio camino y sus propios problemas que afrontar porque los necesitamos para crecer. No puedes compararlos y juzgarlos entre sí. Pero todo el mundo debería atreverse a hablar de ellos y esperar que se comprenda y no que el oyente piense lo vanidoso que es el otro cuando los niños de África se están muriendo de SIDA y cuando su propia abuela acaba de morir. Y ahora me siento culpable por este texto, que todo el mundo cree que es para que no parezca demasiado sedentario, para que nadie se moleste porque las cosas no me van mal. Pero desafiando todo, estoy lanzando esto aquí arriba, porque bueno . Quiero ser una wholeWoman . Gracias gente hermosa . Siento como lo que dijo JOonas, que tenía algunas cosas propias de las que preocuparme que acaban de salir a la superficie por muchas razones en este momento . Siento que me sumergí más profundamente en mí misma y aprendí a entender cómo actúo y por qué, y lo que refleja en todo . Me he estado sintiendo mucho mejor ya . Sólo tenía que pasar por eso para vivir más plenamente de nuevo . Por supuesto, los desafíos no han terminado, ni mucho menos. Tal vez vuelva a escribir sobre esto porque siento que me he dado cuenta de algo esencial: que aunque me gusta ayudar a los demás, no puedo ayudarme a mí misma y no puedo pedir un hombro sobre el que llorar, aunque estoy segura de que podría conseguirlo. En resumen. Quizá ahora que soy consciente de cómo actúo, pueda cambiarlo.</w:t>
      </w:r>
    </w:p>
    <w:p>
      <w:r>
        <w:rPr>
          <w:b/>
          <w:color w:val="FF0000"/>
        </w:rPr>
        <w:t xml:space="preserve">id 316</w:t>
      </w:r>
    </w:p>
    <w:p>
      <w:r>
        <w:rPr>
          <w:b w:val="0"/>
        </w:rPr>
        <w:t xml:space="preserve">El debate en torno a los fenómenos relacionados con el alcohol ha sido acalorado últimamente. La reforma global de la Ley de Alcoholes que prepara el Ministerio de Asuntos Sociales y Sanidad, el precio de las bebidas alcohólicas y la libertad individual son probablemente los principales temas sobre los que se posicionan los debatientes. Gran parte del debate público se caracteriza por un pensamiento en blanco y negro , ya sea en relación con la imagen del alcohol en la publicidad , los horarios de apertura en los restaurantes o la dilución de la cerveza media . Espero que los medios de comunicación ofrezcan al menos una oportunidad de analizar la cuestión de forma holística, en lugar de considerar a los participantes en el debate como unos charlatanes o unos activistas individualistas a favor de la calabaza. Un debate fructífero sobre la cultura y la legislación en materia de alcohol no puede llevarse a cabo según el principio de "si no estás conmigo, estás contra mí" . Me atrevería a decir que los finlandeses disponemos de mucho alcohol y que nuestra cultura también favorece su consumo. La atracción por los estimulantes e intoxicantes es humana. ¿Cuántas veces ha salido usted mismo de noche sin alcohol o sin consumirlo cuando se presenta la ocasión? En Finlandia estamos acostumbrados a que el consumo de alcohol, independientemente de la hora y el lugar, sea una cuestión de libertad individual, y el alcohol es una parte esencial de la alegría y la tristeza finlandesa, tanto en compañía como en solitario . Hasta ahora, el alcohol está relativamente protegido de los finlandeses cuando están trabajando, y al visitante extranjero se le presenta no sólo una sauna, sino también una cultura de la bebida que despierta el orgullo nacional, cuya parte más importante está formada por los llamados bebedores moderados . Pero, ¿no es hora de abrir el debate sin hablar de persecución, de la desaparición de la industria cervecera de Finlandia, del restablecimiento de la prohibición y del alcohol como problema de un grupo marginado ? La legislación sobre el alcohol ha sido desmantelada en Finlandia desde la excitante época de la Prohibición . Se han tomado diversas medidas gubernamentales para controlar la compra y el consumo de alcohol por parte de los ciudadanos, entre ellas la liberación de la cerveza media en los estantes de las tiendas ( 1969 ) , la liberalización de la publicidad de las bebidas alcohólicas suaves ( 1995 ) y la reducción del impuesto sobre el alcohol ( 2004 ) . La liberalización de la cerveza media pretendía persuadir a los ciudadanos para que cambiaran las bebidas alcohólicas claras por los productos de cerveza . La medida funcionó razonablemente bien, pero al mismo tiempo provocó un fuerte aumento del consumo de cerveza. La publicidad, en cambio, se liberalizó tras un empate de votos en la Comisión de Asuntos Sociales y de Salud, y la decisión se tomó por sorteo, es decir, por suerte . Desde entonces, los estudios longitudinales han aportado pruebas sólidas de que la publicidad precipita y aumenta el consumo de alcohol entre los menores, así como el abuso de sustancias entre los jóvenes y los adultos . La reducción del impuesto sobre el alcohol se justificó, en particular, por el atractivo del alcohol importado de los países vecinos , pero en la práctica aumentó el consumo global de alcohol en un 10% . Como vemos, la regulación de la política de alcohol tiene importantes implicaciones para la salud pública . Las personas se adaptan a la situación cuando ésta está influenciada por el entorno y no por una acción directa sobre el individuo . El mismo principio se aplica al endurecimiento de la política de alcohol. ¿Qué pasa con los hechos sobre el alcohol, cuál es su importancia? Nadie utiliza las drogas sólo para divertirse, pero ¿cuántos de nosotros pensamos en ellas? Según el THL, el estilo de vida es el factor más importante de la mortalidad prematura. Sólo después viene la influencia de los factores hereditarios. Hoy en día, en Finlandia, la mitad del alcohol que se consume es cerveza y una cuarta parte es alcohol claro. El consumo de alcohol se ha quintuplicado desde 1958. El número de muertes relacionadas con el alcohol en Finlandia es de unos 3.000-4.000 al año y el número de adictos al alcohol es de 300.000 . Uno de cada diez niños en Finlandia vive en una familia con un adicto. El alcohol le cuesta a la sociedad cientos de millones de euros y provoca un gran sufrimiento humano. Cosas tristes y desafortunadas, ¿no? Pero seguramente este debate no tiene nada que ver con los individuos que no tienen problemas con el alcohol, ¿o sí? Cada uno de nosotros paga no sólo el coste financiero del fenómeno en impuestos , sino también una parte importante del sufrimiento humano que provoca el fenómeno.</w:t>
      </w:r>
    </w:p>
    <w:p>
      <w:r>
        <w:rPr>
          <w:b/>
          <w:color w:val="FF0000"/>
        </w:rPr>
        <w:t xml:space="preserve">id 317</w:t>
      </w:r>
    </w:p>
    <w:p>
      <w:r>
        <w:rPr>
          <w:b w:val="0"/>
        </w:rPr>
        <w:t xml:space="preserve">Muchas de las atracciones más famosas de Snowdonia se encuentran en la zona del norte - Caernarfon , Porthmadog , Conwy y Pwllheli son ejemplos - todos populares , pero el extremo sur de Snowdonia también tiene mucho que ofrecer. Muchos acontecimientos históricos notables han tenido lugar en el sur de Snowdonia . Machynlleth Owain Glyndwr mantuvo a los merikanos en su Parlamento en 1404 , y los cuáqueros de Dolgellau tomaron un puesto en América en el 1600 . Los planes de la Patagonia colonial galesa del siglo XIX se discutieron por primera vez ; y el abandono del castillo de Harlech de asediar el Parlamento para forzar un 1647 marcó el final de la Guerra Civil . Pero incluso si la historia no es lo tuyo , todavía hay muchas causas excelentes que siguen en el sur de Snowdonia . Hemos elaborado una lista de diez cosas divertidas que ver y hacer en el sur de Snowdonia; pero hay muchas, muchas más. 1. Glassblobbery , Bala Glassblobbery es un taller de soplado de vidrio y una galería de todo tipo de artesanía de Gales y el Reino Unido. El evento en Glassblobbery es gratuito y venden tantas hermosas estatuas de vidrio, joyas, cerámica y otras artesanías, que es poco probable que salga con las manos vacías. 2. Ferrocarril de Fairbourne Este ferrocarril de vapor en miniatura le lleva desde el Parque Mawddach a la impresionante campiña en un recorrido escénico del Ferry de Barmouth , donde el barco se desplaza desde la estación balnearia de Barmouth en las costas de Fairbourne de . La estación de Fairbourne también alberga un pequeño museo , salón de té y tienda de regalos . 3. Ty Siamas , Dolgellau Ty Siamas - Centro Nacional de Música Folclórica Galesa Neuadd Idris , Dolgellau , - alberga exposiciones interactivas de música folclórica galesa y acoge varias actuaciones musicales a lo largo del año. También hay una cafetería y una tienda donde podrá comprar una amplia gama de CDs folclóricos galeses, instrumentos musicales y recuerdos. 4. Exploradores de la mina de Corris Explore el derrame del techo de la antigua mina galesa Braich Goch con el programa de encuadre de la mina de Corris, un día realmente inusual. Mientras explora las minas le entregarán herramientas y maquinaria y aprenderá más sobre las dificultades de la vida de los mineros y la historia de la mina. 5. Casa del Parlamento , Machynlleth Esta antigua casa adosada del siglo XVII en la producción de un edificio más antiguo , con la reputación de haber sido el sitio parlamentario de Owain Glyndwr en 1404 para organizar su rebelión contra el sitio del rey Enrique IV . En el interior encontrará , fascinante y exposiciones , Glyndwr y su . 6. El Parque Forestal de Coed y Brenin , cerca de Dolgellau , alberga algunas de las mejores rutas de ciclismo de montaña del Reino Unido - y también cuenta con algunos alquileres muy realizados por los senderistas del bosque . Traiga su propia bicicleta o alquile una una una vez que llegue allí ; y los más jóvenes de su familia tendrán emocionantes escalonamientos . ¡Asegúrese de visitar la cafetería - ambos ofrecen una amplia gama de refrescos, las vistas no pueden ser superadas! 7. Cader Idris Todo el mundo ha oído hablar de Snowdon , pero en Snowdonia hay otra montaña muy famosa: Cader Idris o silla de Idris en inglés, un homenaje al gigante que una vez vivió y utilizó la montaña como su percha. La montaña alberga lagos que, al menos según la leyenda, no tienen fondo; y también ha dado lugar a muchos cuentos folclóricos, como el de "Si puedes dormir la noche en Cader Idris, bajarás a la mañana siguiente como un tonto o un poeta". 8. La isla de Shell La isla de Shell es una península, justo al lado de Llanbedr, a pocas millas al sur de Harlech. Alberga uno de los mayores campamentos de Europa y, de enero a junio, encontrará más de 200 variedades de conchas en la playa. La isla de las conchas también alberga una flor silvestre de muchas variedades, que crece como tal en un entorno natural. En una visita Si la soledad , la tranquilidad y una muestra de la naturaleza en el trabajo - disfrutar mientras que también hay un pub , restaurante y bar de aperitivos si se siente animado . 9. Barmouth Los amantes de la vieja estación balnearia británica no será decepcionado con Barmouth . Además de impresionantes playas , helados y un pequeño parque de atracciones Bar</w:t>
      </w:r>
    </w:p>
    <w:p>
      <w:r>
        <w:rPr>
          <w:b/>
          <w:color w:val="FF0000"/>
        </w:rPr>
        <w:t xml:space="preserve">id 318</w:t>
      </w:r>
    </w:p>
    <w:p>
      <w:r>
        <w:rPr>
          <w:b w:val="0"/>
        </w:rPr>
        <w:t xml:space="preserve">Página de inicio &amp;gt ; Noticias &amp;gt ; Se ha lanzado el nuevo portal interactivo Pilkahdus Se ha lanzado el nuevo portal interactivo Pilkahdus 18.1.2013 Pilkahdus - El portal de prospectiva de Pirkanmaa es un sitio web de prospectiva regional. Pilkahdus es tanto una recopilación de información sobre el futuro de Pirkanmaa como un lugar en el que se puede debatir. El enfoque de Pilkahdus es regional, pero el sitio también puede utilizarse desde otras perspectivas. El portal Pilkahdus para el trabajo de futuro y previsión en Pirkanmaa se ha relanzado con un nuevo formato. El sitio está en continuo desarrollo, por lo que los comentarios de los usuarios son bienvenidos. Pilkahdus es una plataforma de información e interacción en la que los habitantes de Pirkanmaa pueden comentar las futuras orientaciones de la región, incluidos los trabajos en curso sobre la estrategia regional . El sitio se ha diseñado para que sea fácil de usar, facilitando más que nunca la búsqueda y producción de material. La sección de interacción está construida con un espíritu lúdico y es mantenida por varias organizaciones de Pirkanmaa, y también se aceptan contribuciones adicionales. A partir de ahora, será posible participar en la base de datos del contenido informativo con un alcance más amplio. Contará con una amplia gama de informes de grupos de trabajo, estrategias y análisis que arrojan luz sobre el futuro, elaborados por el Consejo Regional de Pirkanmaa , el Centro ELY de Pirkanmaa y el Servicio de Prospectiva de Pirkanmaa , entre otros. La Cámara de Comercio de Tampere, la Oficina Regional de Tampere y TAMK también han aportado sus materiales. El calendario de eventos de Future Work incluye formación, reuniones, seminarios y talleres. La lista de enlaces y los picks de noticias ahora también destacan temas interesantes y noticias sugeridas por los usuarios. Una novedad es el sitio de proyectos, donde cualquier proyecto de prospectiva puede aportar su propia información. En la actualidad se incluyen el Servicio de Prospectiva de Pirkanmaa y el proyecto piloto de prospectiva de las seis provincias . Otros también son bienvenidos . La sección Haz el Futuro es una nueva forma de interactividad . Se pueden escribir entradas de blog directamente en la plataforma . Se puede participar en el debate y los comentarios de forma más variada que antes y es más fácil crear un espacio de trabajo virtual. También puedes consultar la comunidad Pilkahdus de la sección Make the Future , que ha creado participación aprovechando la gamificación. Las funcionalidades del portal Pilkahdus han sido diseñadas por el equipo de jóvenes expertos de Demola. El sitio ha sido construido por Tawasta Oy de Hämeenlinna .</w:t>
      </w:r>
    </w:p>
    <w:p>
      <w:r>
        <w:rPr>
          <w:b/>
          <w:color w:val="FF0000"/>
        </w:rPr>
        <w:t xml:space="preserve">id 319</w:t>
      </w:r>
    </w:p>
    <w:p>
      <w:r>
        <w:rPr>
          <w:b w:val="0"/>
        </w:rPr>
        <w:t xml:space="preserve">   Algunas de las combinaciones están diseñadas para su uso en el trabajo y algunas de las combinaciones también están diseñadas con diferentes posibilidades de afición . Evergrey's Q-litter Criado : semana 20 17 - 19.5.2011 Nacido : 18.7.2011 Parto desde el 5.9.2011 Criado : Libre en el recinto varias veces al día Parto : Cesárea . El primer cachorro nació muerto en casa. Después no hubo más cachorros . Llevados a cirugía entre el domingo y el lunes por la noche . El segundo cachorro muerto impidió que se iniciara el parto . Luego nacieron 5 cachorros muy animados . Lactancia : Empezó a amamantar a sus cachorros en cuanto se despertó de la anestesia. Nacidos : 1 macho gris y 2 perras grises y 2 negras. Riesgos para la salud : Algún riesgo de sesgo . No veo ningún otro riesgo en esta camada . Riesgos de la naturaleza : En cuanto al carácter, no veo ningún problema. Espero que los cachorros sean perros realmente funcionales en todas las disciplinas . Perros abiertos y vivos sin el problema constante de la nitidez. Salud de los padres : Perros sanos en general . No se rasca ni tiene diarrea. Paul aka Pauli Pikkarainen es un perro que me ha robado completamente el corazón . Pocas veces tengo un perro que me hable como lo ha hecho Pauli desde el primer momento en que lo conocí . Pauli es un perro sociable y muy alegre . Jugar y jugar duro es lo mejor de la vida para él , a excepción de las perras por supuesto . Dentro de Pauli se calma muy bien . Pauli es un perro muy sociable al que le gusta estar con la gente y también le gusta complacer a las personas . Si Pauli se acerca al vaso de comida de la perra , es difícil sacarlo de allí . Pauli no se enfada realmente por el vaso sino que simplemente se apoya con todo su peso en el vaso y mastica la comida mientras yo intento que lo peinen para sacarlo del vaso de una forma u otra . Incluso lo levanté por las orejas una vez y el señor ni siquiera se detuvo un momento para parar el hooching . Parecía que incluso había chupado la comida a 20 cm de la taza . Ojalá alguien hubiera grabado esa pelea , debe haber sido un espectáculo divertido ver a una tonelada de perro hada arrancando las orejas del perro mochilero y resoplando sin conseguir nada más . Así que como declaración ; Paul es fácil de manejar a veces incluso más difícil , cuando no ofrece inmediatamente sus dientes . El terrible apetito también se manifiesta en las sobras . Parece que el perro incluso chupa la tierra del suelo cuando lo persigue . Con precisión y concentración . El caballero tottista hace contacto con el perro , movimientos rápidos y precisos , con un palo o una pelota al contratar un perro sorprendentemente rápido para un macho adulto y fuerte . Un poco más difícil de controlar en la protección , pero todavía no es un perro que está constantemente en guardia cuando se le ordena . Un poco difícil en la suelta ya cuando se viene de Alemania . Ya a la edad de 3 años pasó de la clasificación de la LGA al Campeonato de Alemania. Lástima que debido a una enfermedad sólo haya completado la parte A con 96 puntos . Con su edad y los pasos que ha dado, puede que haya tenido demasiada voluntad propia en la parte C . Ya ha tenido algunas camadas en Alemania , aunque todavía es joven para una línea de trabajo . Una cosa interesante sobre Paul es que es muy amigable con las perras y puede cortejarlas . Sin embargo, hay una cosa que no tolera de una perra: no se le ponen las patas en el tiempo ni se le desafía delante de su cara. Pauli devuelve a la perra al látigo con un gruñido y un mordisco firme. Ha sido bonito ver a Pauli asumir el papel fuerte del macho cuando se aparea sin tener que pelearse con las perras. Al parecer la cría es buena ya que los 3 primeros cachorros nacieron en gran número de 8, 12 y 11 cachorros Muru es una perra de 7 años y asus .</w:t>
      </w:r>
    </w:p>
    <w:p>
      <w:r>
        <w:rPr>
          <w:b/>
          <w:color w:val="FF0000"/>
        </w:rPr>
        <w:t xml:space="preserve">id 320</w:t>
      </w:r>
    </w:p>
    <w:p>
      <w:r>
        <w:rPr>
          <w:b w:val="0"/>
        </w:rPr>
        <w:t xml:space="preserve">Libros de alimentación : La moda de los superalimentos que se ha extendido entre la gente en la década de 2010 también ha llevado a un resurgimiento del uso de los vegetales silvestres, u hortas... Antes se utilizaban principalmente como alimentos de emergencia, ahora se vuelven a entender estas plantas y su versatilidad está en una clase propia. Algunos de los mejores restaurantes finlandeses también utilizan verduras silvestres en abundancia, dependiendo de la temporada, como el Chef &amp; Sommelier, que obtuvo su primera estrella Michelin este año, y el Restaurante Juuri . El amor de los autores Raija y Jouko Kivimetsä por las verduras silvestres y la horticultura es evidente. A Jouko le surgió la chispa del tema en Creta durante las clases de sus abuelas y fue realmente interesante leer lo versátil y, sobre todo, lo mucho que se utiliza el rábano picante en Creta y la gran importancia que tiene en su cultura culinaria. De hecho, la palabra horta es una palabra griega , de la que se ha establecido como tal en la lengua común finlandesa . Inspirada por los hombres de su familia, Raija se ha dedicado a los vegetales silvestres toda su vida y escribió su primer libro sobre ellos en 2005 . El libro Hulluna horta ( Mividata 2013 ) actualiza ahora el tema para la década de 2010 . Yo mismo me interesé con reservas al empezar el libro, porque mis propios experimentos hortícolas eran hasta ahora bastante limitados. Hace un par de veranos recogí hojas de diente de león para una ensalada de verano y la ortiga seca la he utilizado en contadas ocasiones y principalmente en batidos. Después de la introducción a las diferentes etapas y beneficios del acaparamiento, me entusiasmé mucho más con el tema y no podía imaginar las diferentes formas en que se puede utilizar el acaparamiento y el valor nutricional de las verduras silvestres. Por ejemplo, las ortigas son una clase propia, ya que son ricas en hierro, calcio, magnesio y otros nutrientes. Reconocí muchos de los vegetales silvestres por las fotos, pero en realidad no sabía nada de ellos antes, excepto sus nombres. En mi siguiente paseo en bicicleta, noté que mis ojos se dirigían constantemente a las orillas y los campos: ¿qué podría recoger para mi próxima comida? El libro detalla cómo recoger y procesar las hortas , y cómo obtener el mejor sabor de los vegetales silvestres . Hay suficientes variedades para recoger, y creo que es justo el tipo de verduras silvestres que son fáciles de identificar y recoger, incluso para el principiante . En cuanto a las recetas, hay muchas sencillas y sabrosas y, por ejemplo, para los amantes de los batidos verdes, el libro ofrece un importante recordatorio: incluso una pequeña bolsa de horta congelada contiene unas diez veces la cantidad de nutrientes de una ensalada comercial en maceta. La lectura del libro me hizo ver que el marrubio, ya sea seco, fresco o congelado, puede utilizarse para enriquecer prácticamente cualquier tipo de alimento. La próxima vez que haga pesto, pruebe a hacerlo con ortigas en lugar de albahaca. Para el pesto necesitarás :</w:t>
      </w:r>
    </w:p>
    <w:p>
      <w:r>
        <w:rPr>
          <w:b/>
          <w:color w:val="FF0000"/>
        </w:rPr>
        <w:t xml:space="preserve">id 321</w:t>
      </w:r>
    </w:p>
    <w:p>
      <w:r>
        <w:rPr>
          <w:b w:val="0"/>
        </w:rPr>
        <w:t xml:space="preserve">Las zonas más exclusivas de Río de Janeiro no están habitadas por los ricos. Las laderas que ofrecen las mejores vistas están cubiertas de chabolas conocidas como favelas . La policía no suele entrar en estos lugares, y a menudo son vigilados por los cárteles de la droga. La Tropa de Élite se basa en gran medida en hechos reales. En 1997, el Papa estaba de camino a Río y quiso alojarse en un lugar difícil: cerca de la peligrosa favela de Morro da Babilônia . Había que limpiar una colina llena de narcotraficantes armados y el trabajo recayó en las fuerzas especiales de la policía , el BOPE. El capitán Nascimento ( Wagner Moura - Carandiru , 2003 ) vuelve repetidamente del trabajo con los pantalones bajados, agarrando drogas y gritando a su mujer . Tras un viaje a la favela , la madre de un adolescente muerto en una operación despierta una nueva emoción en este curtido profesional de la violencia : una especie de dolor de conciencia . Nascimento también está a punto de ser padre y quiere salir de su peligroso trabajo . Pero la fuerza del BOPE es algo más que un trabajo: las operaciones se confían a manos de amigos y, de acuerdo con el principio de "lo que pasa en el trabajo, se queda en el trabajo", se pasan por alto los excesos de los compañeros. Pero aquí es donde reside el peligro de deslizarse hacia el lado oscuro. Después de un campo de entrenamiento inusualmente duro que raya en el lavado de cerebro, hay dos opciones: el simple y sencillo hombre de acción Neto ( Caio Junqueira - Central do Brasil , 1998 ) y el más inteligente, con estudios de derecho, Matías ( André Ramiro ) . La secuencia inicial de la película, que comienza con unas espectaculares fiestas de baile funk, termina con una lluvia de balas y da una muestra del juicio de fuego que les espera a ambos. José Padilha mueve con habilidad varias historias superpuestas al mismo tiempo. A mitad de la película, el foco de atención se desplaza hacia la tediosa subtrama de la reparación del coche, pero al final los hilos se vuelven a unir y la tensión nerviosa aumenta hasta un punto frenético. A veces el diálogo se vuelve un poco demasiado sermoneador y estira los límites de la credibilidad , especialmente cuando los estudiantes universitarios de buenas familias discuten con el reservado Matthias sobre el papel de la policía en la problemática situación de Río , mientras que al mismo tiempo ellos mismos causan tragedias humanas en las favelas comprando hierba a los traficantes que viven allí . Originalmente, Tropa de Élite iba a ser protagonizada por Matías , pero Bráulio Mantovani ( Ciudad de Dios , 2002 ) se incorporó a última hora para dar al guión un tratamiento que permitió que el personaje de Wagner Moura se robara el protagonismo, entre otras cosas porque Moura ya estaba deslumbrando a los productores con su escalofriante e intensa interpretación . En el lado de los villanos, el personaje más memorable es el cruel y neurótico Baiano ( Fábio Lago - Ciudad de los Hombres , 2007 ) . La banda sonora cuenta con música llena de adrenalina, como el "Rap das Armas", un éxito de discoteca que se convirtió en un nuevo éxito con la película y que alaba las armas de fuego en su letra - aunque fue censurada del álbum oficial de la banda sonora de la película por glorificar la violencia . Más de 11 millones de brasileños pudieron ver la película antes de su estreno en copias piratas filtradas por la empresa de subtitulado. Un tercio de ellos todavía quería verla en el cine y se corrió la voz de la "película más dura de Brasil". El libro Elite da Tropa, en el que se basa la película, está basado en las historias y revelaciones reales de un antiguo jefe de seguridad de Río y de dos antiguos capitanes del BOPE. La versión cinematográfica también contiene muchas anécdotas duras sobre la guerra contra la droga: referencias a bandas reales, por ejemplo, y el destino de los informantes y otros desgraciados que fueron "microondas", es decir, quemados vivos dentro de los neumáticos de los coches. Tropa de Élite ha causado confusión y malentendidos.</w:t>
      </w:r>
    </w:p>
    <w:p>
      <w:r>
        <w:rPr>
          <w:b/>
          <w:color w:val="FF0000"/>
        </w:rPr>
        <w:t xml:space="preserve">id 322</w:t>
      </w:r>
    </w:p>
    <w:p>
      <w:r>
        <w:rPr>
          <w:b w:val="0"/>
        </w:rPr>
        <w:t xml:space="preserve">Opinión sobre el DEWALT DW965K Sus usuarios dan la DEWALT DW965K una puntuación muy buena por su facilidad de uso.Les resulta muy fiable.Pero en general comparten la misma opinión Si desea asegurarse de que el DEWALT DW965K es la solución a sus problemas, aprovechar al máximo la ayuda y la asistencia de otros usuarios Diplofix.De acuerdo a sus usuarios, el DEWALT DW965K tiene un buen rendimiento. En promedio, es muy buena relación calidad-precio Usted puede encontrar las respuestas a sus preguntas en el manual de usuario DEWALT DW965K ( especificaciones , instrucciones , instrucciones de seguridad , tamaño , accesorios , etc. ) Fácil de usar Los usuarios hicieron las siguientes preguntas : ¿Es el DW965K fácil de usar ? 6 usuarios han respondido a las preguntas y han valorado el producto en una escala de 0 a 10. La puntuación es 10/10 si el DEWALT DW965K es muy fácil de usar. La puntuación media de la descomposición de las opiniones es 7. 67 y la desviación estándar es 3.73 Alto rendimiento Los usuarios hicieron la pregunta : ¿Es el DW965K muy bueno ? 6 usuarios respondieron a las preguntas y valoraron el producto en una escala de 0 a 10. La puntuación es 10/10 si el DEWALT DW965K es, en su opinión, el mejor a nivel técnico, el que ofrece la mejor calidad o el que ofrece la mayor cantidad de opciones.</w:t>
      </w:r>
    </w:p>
    <w:p>
      <w:r>
        <w:rPr>
          <w:b/>
          <w:color w:val="FF0000"/>
        </w:rPr>
        <w:t xml:space="preserve">id 323</w:t>
      </w:r>
    </w:p>
    <w:p>
      <w:r>
        <w:rPr>
          <w:b w:val="0"/>
        </w:rPr>
        <w:t xml:space="preserve">Página principal del curso Descripción del contenido Un caso Tuta sobre un tema al azar en un grupo de cuatro . Realizado en colaboración con empresas . Conocimientos previos reales No es necesario ningún conocimiento previo como tal . La introducción a la investigación es útil (aunque casi nadie la haya hecho antes) , al igual que la gestión de datos tuta . Dependiendo del tema, es útil hacer un curso de marketing al mismo tiempo . El curso Tuta poj proporciona una buena experiencia para este curso . Material El material lo encontrarás tú y dependerá del caso . Prácticas El curso incluye unas charlas y seminarios . Deberás asistir al menos a las charlas que traten tu caso , en caso contrario dependiendo de tu interés . Si no quiere distraerse haciendo resúmenes de los seminarios durante las vacaciones de Navidad, merece la pena asistir a los seminarios finales. Carga de trabajo media . 2,5 créditos por semana es el equivalente a una buena cantidad de trabajo . El curso comienza lentamente. Cuando se trabaja con una empresa sobre el tema de un caso , es aconsejable mantener la mente abierta para que el tema no sea demasiado amplio . Lleve a su asistente a las reuniones de la empresa. No todas las empresas entienden que no se trata de un grupo de consultores preparados . Los canales de información son el correo electrónico y la página web del curso . Varios " Es fácil obtener una buena nota siempre que se haga el trabajo con cuidado . "El feedback se da por correo electrónico, tanto en la presentación como por escrito. La actitud de las empresas varía de un lado a otro: algunas no se preocupan por el resultado del trabajo, otras se interesan mucho por el progreso del mismo. Los estudiantes de segundo año no tienen muchos conocimientos y formación teórica, por lo que el beneficio del ejercicio para la empresa suele ser bastante pequeño. ¿Qué queda? El curso le proporciona experiencia en el mundo de la empresa y le da una idea de lo que es llevar un proyecto de principio a fin. También le enseña a relacionarse con las empresas ("interfaz con el cliente"), a trabajar de forma independiente y a redactar un informe. El valor del curso depende bastante de la empresa del caso y del enfoque del mismo, por lo que vale la pena pensar en sus propios intereses a la hora de elegirlos; de este modo sacará más provecho del curso.</w:t>
      </w:r>
    </w:p>
    <w:p>
      <w:r>
        <w:rPr>
          <w:b/>
          <w:color w:val="FF0000"/>
        </w:rPr>
        <w:t xml:space="preserve">id 324</w:t>
      </w:r>
    </w:p>
    <w:p>
      <w:r>
        <w:rPr>
          <w:b w:val="0"/>
        </w:rPr>
        <w:t xml:space="preserve">Taikaratsu 4+ Escuela de Arte de Oulu Taikaratsu Miércoles 21.5. a las 17 y a las 19 Gran Escenario Duración aprox. 50 min Entradas 5 € El viaje se realiza en monociclos, bicicletas y triciclos, nadando, remando, volando y planeando, hasta que se doma el caballo de múltiples ruedas que siempre desaparece. Durante el viaje, cada aventurero se ha dado cuenta y ha encontrado una o varias cosas y amigos. La Rata Mágica es una aventura de fantasía musical para grupos de circo y teatro de 4 a 20 años, desde el bosque del patio trasero hasta el borde del mundo, visualizada por los grupos de animación, arquitectura, cine, artes visuales y artesanía de la Escuela de Arte de Oulu. El corazón del teatro, un gran escenario, brilla con el entusiasmo de hasta 250 jóvenes intérpretes.</w:t>
      </w:r>
    </w:p>
    <w:p>
      <w:r>
        <w:rPr>
          <w:b/>
          <w:color w:val="FF0000"/>
        </w:rPr>
        <w:t xml:space="preserve">id 325</w:t>
      </w:r>
    </w:p>
    <w:p>
      <w:r>
        <w:rPr>
          <w:b w:val="0"/>
        </w:rPr>
        <w:t xml:space="preserve">Información para el usuario ¿Puede salir de su apartamento sin su teléfono móvil? Los teléfonos móviles han cobrado importancia en el campo de la conectividad y la tecnología de la información. El primer teléfono móvil de toda la vida fue presentado por la empresa Motorola en 1983. Se trata de una evaluación de la tecnología digital menos fiable. Los teléfonos de tecnología analógica tienen problemas de interferencias. La gente no era adepta a llevar estos teléfonos a cualquier lugar como podemos controlar hoy en día. Estos se establecieron de forma duradera en la superficie exacta. En los últimos años después de que los teléfonos se convirtió en verdaderamente inalámbrico, es decir, usted puede tomar mientras que usted quiere. Estos llegan bajo la segunda vida de los teléfonos inalámbricos. Las dimensiones de los teléfonos inalámbricos eran, sin embargo, muy grandes e incómodas de manejar. ¡Los teléfonos de tercera vida se utilizan hoy en día! En la segunda vida grande de la otra tercera vida , puede manejar distintos tipos de trabajo , tales como mensajes de correo electrónico , notas instantáneas ( SMS ) , las descargas , las características especiales de la cámara , etc . El teléfono sólo hace y adquiere la llamada . Pero el teléfono inteligente ofrece características avanzadas , se ha establecido un sistema de apoyo funcional que hace que estas tareas . el desarrollo de la presentación móvil función significativa producir el teléfono un teléfono inteligente . Diez años atrás las personas utilizan la estación para enviar correos electrónicos a los centros de internet para caminar aprehender fotografías u otras tareas . Pero la era moderna ha cambiado. Puede enviar/marcar mensajes de correo electrónico, notas de mensajería instantánea generando llamadas, navegando, asistiendo a sesiones de entrenamiento virtual, conectando servicios de navegación aérea lone bang a su móvil. ¿No es un teléfono inteligente? El desarrollo de presentaciones móviles es un método , desarrolla aplicaciones inalámbricas . Estos comentarios son comúnmente desplegados en toda la industria de fabricación inalámbrica . Estos dispositivos están listos para usar . Windows inalámbrico es uno de los sistemas operativos inteligentes de teléfonos móviles de Microsoft . JVM comprueba todas las clases de cargadores de clase y doble cheques de gestión de difusión no causa operaciones maliciosas . Debido a que la comprobación de la clase en tiempo de ejecución es computacionalmente costosa para MIDP VMs , MIDP tiene un esquema excepcional de cifrado-autenticación de bytes de dos pasos . Vamos a abordar esta estructura en una sección posterior . La JVM puede suministrar protección para el controlador o las aplicaciones aisladas. Los virus y otras criptografías hostiles que se suben a Internet de forma involuntaria pueden suponer graves riesgos. En la fase Java, las transmisiones completas (es decir, los archivos JAR) pueden firmarse digitalmente. El ejecutor de la seguridad de la JVM asigna los derechos de transmisión marcados para utilizar la API exacta ( dominios ) basado en el hecho de que el firmante es de la clase de creer . Hablaremos del ámbito de la seguridad criptográfica inalámbrica con más detalle en una sección especial más adelante. El desarrollador de envíos móviles es uno de los que ha hecho que se busque más en el mundo de los portátiles que en el de los inalámbricos . Últimas publicaciones Hoy en día, las compras online son cada vez más populares . Puedes ver todo tipo de productos y comprar lo que quieras con sólo un clic de tu ratón mientras vas a la tienda . Mis compras en línea comienza el año pasado ... Continuar leyendo Trabajar duro todos los días cuando todo se va a hacer para tomar un baño de agua caliente , baño relajante , liberar la fatiga y el estrés . Pero las cosas van a ser un poco complicadas para los enfermos de artritis ... Continúa leyendo La fotografía se ha convertido en un entorno muy agrícola como opción profesional . Es mejor si usted tiene una pasión por la fotografía, lo que hace que la experiencia de viaje el modo de operación merece... Continuar leyendo Sistema de limpiador rico se centra principalmente en la comercialización del artículo. El sistema le ayuda a no perder el tiempo y el esfuerzo en campañas en línea que sí funcionan , y a generar ingresos... Continue Reading Si está buscando un teléfono móvil que ofrezca tarifas de conexión y tenga aplicaciones informáticas , entonces es posible que quiera</w:t>
      </w:r>
    </w:p>
    <w:p>
      <w:r>
        <w:rPr>
          <w:b/>
          <w:color w:val="FF0000"/>
        </w:rPr>
        <w:t xml:space="preserve">id 326</w:t>
      </w:r>
    </w:p>
    <w:p>
      <w:r>
        <w:rPr>
          <w:b w:val="0"/>
        </w:rPr>
        <w:t xml:space="preserve">El perro de aguas español Hiisi está entrenando y haciendo payasadas. Ahora las primeras negociaciones con la bola de pelos han tenido lugar . Las primeras noches de la semana se trataron de dormir ( o realmente dejar ) la cama del anfitrión y terminaron con la bola de pelos yendo a su propia cama con un par de pitidos frustrados. Antes de eso, el pequeño hombre ofreció un buen gruñido e incluso se atrevió a echar un vistazo. Antes me quejaba de que no sabía gruñir de forma convincente. Bueno, la práctica hace la perfección :) Desde nuestro pequeño episodio, Hiisi se ha convertido en un chico sumiso, y ahora basta con una mirada malhumorada para mantener al pequeño Ho a raya. Los gruñidos prácticamente han cesado. Hiisi está claramente buscando su lugar también en relación con otros perros. Hoy hemos salido a pasear con los perros de agua después del entrenamiento y Hoo se ha animado a tumbarse en la playa . El joven de menos de seis meses intentó someter sin piedad a uno de los machos recortados y a dos perras . Antes de eso, Hoo ya ha mandado en casa a un macho de pastor de Berna de 7 años y a un macho de cresta grande de 10 años . Supongo que el ego del joven estaba bastante abultado cuando ninguno de los dos quiso poner al mocoso en su sitio :( . Hii tiene algún tipo de radar . Nunca cuca a los que le enseñan donde está el armario . Se acerca a los tipos duros como un gusano y se revuelve sobre su espalda con una simple mirada. El diablo astuto. Estamos deseando que llegue la pubertad... Esas pastillas de pepino son para mí, para que haga ruido ;) Ayer tuvimos un par de buenas experiencias de cómo un perro adulto inteligente mete el hocico bien en el látigo. Primero el macho bortsu de dos años de un amigo , que estaba jugando muy bien y luego dijo algo relevante y al grano . El segundo fue una perra adulta del equipo de perros de agua , que dijo algo un poco más chusco , pero bien al grano . La cara de Hiis tras el estirón de la tía fue digna de ver . El amigo se deslizó un poco hacia un lado , se sentó y se preguntó muy duramente qué demonios acababa de pasar . Ahora estamos en Lappeenranta por el resto del año, pero podremos visitar la exposición el año que viene. Puede Helmi y el resto del poppoo maravillarse ante el desafío del pequeño ( apuesto, sin embargo, que apenas se atreve al menos Helmi y Onni a presumir ) . Le deseo un largo broche ! :) Será más fácil con el paso del tiempo , siempre y cuando dejes de ser un cabrón desde el principio . Pero a veces todavía tengo que poner a prueba mis nervios, pero en circunstancias normales no hay problemas . A los otros machos tengo que torearlos y esa es la característica más estresante de Miro ( además de lamer los coños de las perras .. ;) ) . Pero sé que Hiis será un gran perro de afición como su padre ! :) ¡Los verdes al menos lo sugieren! ;) Creo que volverá a intentar algo en algún momento, pero mantengo una línea firme con él e intervengo incluso en pequeñas tonterías, para que el ego del animal no pueda desbocarse . Me han contado una leyenda sobre su famoso salto para someter al lagarto Miro . Y sí, Sari y Jenni me han estado entrenando desde la primavera pasada ... Así que estos experimentos de Hiiis no son realmente una sorpresa . Es un poco sorprendente, sin embargo, que ya ahora, cuando el chico es menos de medio año de edad :O . Afortunadamente, hay de hecho los ayudantes competentes &amp;lt;3 . Y en cuanto a la afición, tiene buena pinta . Estoy muy ilusionado con él :) . Espero tener la suficiente capacidad de aprendizaje para seguir el ritmo de Hoo . Gracias por la línea directa. Seguramente durante la primavera pirauttelen y pidan consejos . Navegando por las imágenes del blog Los derechos de las imágenes publicadas en el blog de Hii son propiedad de Sanna Kailanto , a menos que se indique lo contrario en relación con la imagen . Por favor, no tome prestadas las fotos</w:t>
      </w:r>
    </w:p>
    <w:p>
      <w:r>
        <w:rPr>
          <w:b/>
          <w:color w:val="FF0000"/>
        </w:rPr>
        <w:t xml:space="preserve">id 327</w:t>
      </w:r>
    </w:p>
    <w:p>
      <w:r>
        <w:rPr>
          <w:b w:val="0"/>
        </w:rPr>
        <w:t xml:space="preserve">' ' ' 'Santa Iglesia Católica Apostólica ( Oriental ) Asiria ' ' ' ( en inglés también se utilizan formas : ' ' 'Iglesia Apostólica Oriental' ' ' ' y ' ' 'Iglesia Siria Oriental' ' ' ' ) se separó de la [ [ [ Iglesia Ortodoxa|Iglesia Ortodoxa] ] después del [ [ [ Tercer Concilio Ecuménico|Tercer Concilio General ( Ecuménico ) ] de 431, porque entonces fue acusada de [ [ [ Nestorianismo|Nestorianismo] ] La razón de esta diferencia es hoy en día objeto de diversas opiniones y algunos creen que la Iglesia asiria actual no tiene nada que ver con el nestorianismo + [ Foto:Idan_Assyrian_church .png|thumb| &amp;lt;center &amp;gt ;logo de la Iglesia Asiria &amp;lt;/center &amp;gt;] ] + ' ' 'Santa Iglesia Católica Apostólica ( Oriental ) Asiria ' ' ( en siríaco : ܥܕܬܐ ܩܕܝܫܬܐ ܘܫܠܝܚܝܬܐ ܩܬܘܠܝܩܝ ܕܡܕܢܚܐ ܕܐܬܘܪ̈ܝܐ , en inglés también se utilizan las formas : ' ' ' 'Iglesia Apostólica Oriental' ' ' ' y ' ' 'Iglesia Siríaca Oriental' ' ' ' ) se separó de la [ [ [ Iglesia Ortodoxa|Iglesia Ortodoxa] ] después del [ [ [ Tercer Concilio Ecuménico|Tercer Concilio General ( Ecuménico ) ] de 431, porque entonces fue acusada de [ [ [ Nestorianismo|Nestorianismo] ] La razón de esta diferencia es hoy objeto de diversas opiniones y algunos consideran que la Iglesia asiria no tiene nada que ver con el nestorianismo actual. El jefe de la Iglesia asiria en la actualidad ( 2011 ) es Su Santidad el Catholicos-Patriarca 'Mar Dinkha IV' . La mayor parte del clero y la administración de la Iglesia asiria viven en el exilio . + El jefe de la Iglesia asiria es actualmente ( 2011 ) Su Santidad el Catholicos-Patriarca 'Mar Dinkha IV' ' ( en siríaco ܡܪܝ ܕܢܚܐ ܪܒܝܥܝܐ , nacido 'Khanania Soro' ' ) . En los años sesenta y setenta, la Iglesia volvió a verse acosada por disputas y dificultades diversas, como la escisión y el matrimonio y asesinato del Patriarca. En 1976, un cónclave se reunió en Londres y eligió al actual Patriarca como nuevo. El grupo minoritario también eligió a su propio patriarca y la iglesia se conoce como la "Iglesia del Antiguo Oriente" y tiene su sede en Bagdad, Irak . En los años 60 y 70 la iglesia volvió a sufrir luchas y diversas dificultades, entre ellas una escisión y el matrimonio y asesinato del patriarca . En 1976 un cónclave se reunió en Londres y eligió al actual patriarca como nuevo patriarca . El grupo minoritario también eligió a su propio patriarca y la iglesia se llama "Iglesia del Antiguo Oriente" y tiene su sede en Bagdad, Irak . La versión actual del logotipo de la Iglesia Asiria Santa Apostólica ( Oriental ) Iglesia Asiria ( en siríaco : ܥܕܬܐ ܩܕܝܫܬܐ ܘܫܠܝܚܝܬܐ ܩܬܘܠܝܩܝ ܕܡܕܢܚܐ ܕܐܬܘܪ̈ܝܐ , en inglés también se utilizan las formas : La Iglesia Apostólica Oriental y la Iglesia Siria Oriental ) se separaron de la Iglesia Ortodoxa después del Tercer Concilio General ( Ecuménico ) de Éfeso en el año 431 , porque entonces fue acusada de nestorianismo . El motivo de esta separación es hoy en día objeto de diversas opiniones y algunos creen que la Iglesia asiria no tiene nada que ver con el nestorianismo actual . ¿Contenido oriental o nestoriano? A veces se considera que la Iglesia Asiria de Oriente pertenece al grupo de iglesias ortodoxas orientales</w:t>
      </w:r>
    </w:p>
    <w:p>
      <w:r>
        <w:rPr>
          <w:b/>
          <w:color w:val="FF0000"/>
        </w:rPr>
        <w:t xml:space="preserve">id 328</w:t>
      </w:r>
    </w:p>
    <w:p>
      <w:r>
        <w:rPr>
          <w:b w:val="0"/>
        </w:rPr>
        <w:t xml:space="preserve">   Objetivos El alumno conoce los fundamentos de la creación de instituciones literarias y es capaz de analizar e interpretar la literatura en el contexto de la cultura y la sociedad. El alumno será capaz de valorar el significado cultural y social de la literatura. Contenido El alumno se familiarizará con las estructuras de la institución literaria y con las tendencias actuales y los conceptos básicos en el estudio de las relaciones entre literatura, cultura y sociedad . Aquellos que realicen el curso como parte de los estudios comunes de la unidad deben asistir al curso. Los exámenes escritos sólo son posibles para los estudiantes que cursan los estudios literarios básicos.</w:t>
      </w:r>
    </w:p>
    <w:p>
      <w:r>
        <w:rPr>
          <w:b/>
          <w:color w:val="FF0000"/>
        </w:rPr>
        <w:t xml:space="preserve">id 329</w:t>
      </w:r>
    </w:p>
    <w:p>
      <w:r>
        <w:rPr>
          <w:b w:val="0"/>
        </w:rPr>
        <w:t xml:space="preserve"> La serie Poder es una continuación de la serie Violencia y Prostitución. La serie puede denominarse un viaje de la imaginación, un proceso durante el cual examiné la feminidad desde la perspectiva del tema del poder y las relaciones de poder. Algunas de las obras de la serie también representan superficies murales, que a su vez ilustran la relación y el poder del ser humano con su entorno. Las obras de la serie Power incluyen pinturas de acrílico, carboncillo y pigmentos de varios tamaños, acuarelas y una instalación.</w:t>
      </w:r>
    </w:p>
    <w:p>
      <w:r>
        <w:rPr>
          <w:b/>
          <w:color w:val="FF0000"/>
        </w:rPr>
        <w:t xml:space="preserve">id 330</w:t>
      </w:r>
    </w:p>
    <w:p>
      <w:r>
        <w:rPr>
          <w:b w:val="0"/>
        </w:rPr>
        <w:t xml:space="preserve"> Recientemente he aprendido en un nivel más profundo que hay muchos ángulos diferentes para la misma cosa , las cosas son como un cubo de rubik , se manifiestan de muchas maneras . Cuando se habla de la misma cosa desde diferentes ángulos , no necesariamente hay entendimiento , parece que uno u otro simplemente no entiende la cosa . En realidad, es posible que no lo entiendan de la misma manera que usted. Además, los problemas más importantes pueden ser tales que ni siquiera se pueden describir con palabras, las palabras no son suficientes. ¿Cómo describir el amor en toda su amplitud y profundidad, su incondicionalidad, por ejemplo, si no es experimentándolo? Si no sabes de lo que estoy hablando , puede que no lo hayas experimentado todavía pero está al alcance de cada uno de nosotros . ¡Oh, sí, el círculo! Dibuja un círculo en un papel. Dibuja un círculo rojo o enfadado si tienes lápices de colores disponibles. Dobla el papel a lo largo del círculo por la mitad. Sostenga el pliegue en un ángulo de 90 grados aproximadamente y ahora mire el círculo desde un ángulo de 45 grados aproximadamente en la dirección del pliegue desde arriba. ¿La ira se convirtió en algo más? ¿Te gustaría vivir más plenamente, más libremente, pero por alguna razón inexplicable e inconsciente no puedes? ¿Quizás le interesa el autodesarrollo pero no sabe cómo dar pasos concretos? ¿No está interesado en acudir a un terapeuta o a un coaching, le gustaría encontrar soluciones, respuestas por sí mismo? ¿Has estado pensando en cosas en tu cabeza, sin encontrar una solución? En la primavera de 2012 quería un cambio en mi vida y estaba dispuesto a poner casi todo lo que tenía en el juego , no importa lo que ese cambio llevaría a . Yo estaba quizás tan descontento con mi vida y mi situación como se puede estar, con poco que perder cuando la alegría de vivir se ha ido, ¿estás quizás en una situación similar a la mía en ese momento? ¿Estás listo para probar algo que puede no ser realmente agradable sino más bien loco pero efectivo? (Si la respuesta a la primera pregunta es "sí" y la respuesta a la última es "no", es posible que aún no haya llegado al fondo). Así que continúe su viaje . Cuando una persona llega lo suficientemente lejos en su sufrimiento , en algún momento puede estar lista para cambiar su vida . O no. Tenemos una opción, ¿no? ) Si la respuesta a estas preguntas es afirmativa, este método sencillo y prácticamente gratuito, pero muy duro, puede interesarle, e incluso si no le gusta en absoluto la idea, sino que prefiere analizar las cosas mediante el debate o la reflexión, puede ser justo para usted. He leído un artículo sobre el tema y creo que he leído los comentarios y experiencias de otros . Me di cuenta de que aquí hay un método prácticamente gratuito que suena bastante fuera de la pared pero genial , decidí probarlo . 2) Comience a tomar una ducha tan fría como pueda salir de la ducha durante 5 minutos , todas las mañanas , durante 28 días . Comience a contar los días desde el momento en que tiene una ducha fría completa de 5 minutos . Sí, da mucho miedo. En palabras de Joel Runyon, el infierno en la tierra. Cuando has estado en una ducha fría durante 5 minutos. 3) Canta o grita de emoción cuando estés en la ducha fría, disfrútalo. Escriba sus sentimientos a lo largo del camino, las imágenes mentales y los recuerdos que surgen, las emociones. Algunas de ellas pueden ser lecciones realmente valiosas sobre tus estados de ánimo dañinos , creencias que puedes tratar más tarde si no lo consigues de inmediato . 3 ) Al mismo tiempo estás trabajando para conseguir el objetivo que te has propuesto . 4 ) Estás cambiando tu vida . Te demuestras a ti mismo de lo que eres capaz . No tienes que complacer a nadie más . Para mí, la terapia de spray frío en cierto modo comenzó un proceso que me llevó a una renovación total de mi vida , mi vida cotidiana , mi forma de pensar , más tarde incluso mi visión del mundo , un proceso de crecimiento espiritual más intenso que continúa hoy en día . Utilicé la terapia de spray frío durante un total de 3-4 meses durante el año . La ducha fría también puede llevarme a sentir que no tengo miedo de nada ni de nadie, que puedo hacer cualquier cosa. Soy invencible, invulnerable, esa sensación vale la pena experimentarla.</w:t>
      </w:r>
    </w:p>
    <w:p>
      <w:r>
        <w:rPr>
          <w:b/>
          <w:color w:val="FF0000"/>
        </w:rPr>
        <w:t xml:space="preserve">id 331</w:t>
      </w:r>
    </w:p>
    <w:p>
      <w:r>
        <w:rPr>
          <w:b w:val="0"/>
        </w:rPr>
        <w:t xml:space="preserve">La palabra música procede del italiano, donde "aria" significa canto y melodía. El aria de ópera y cantata es una canción solista acompañada por una orquesta, basada en la palabra latina āēr ( acusativo : aera ) y la precedente griega antigua ἀήρ ( aēr , "aire" ). La palabra musical proviene del italiano, donde aria significa canto y melodía. En la ópera y la cantata, el aria es una canción solista acompañada por una orquesta, basada en la palabra latina āēr ( acusativo : aera ) y la precedente griega antigua ἀήρ ( aēr , "aire" ) . - Para nosotros, &amp;lt;i &amp;gt ;A( a )ria &amp;lt;/i &amp;gt ; encaja de forma natural en la nomenclatura , asemejándose fonéticamente, por ejemplo, a los nombres del calendario &amp;lt;i &amp;gt ;Arja &amp;lt;/i &amp;gt ; ( unos 23 230 portadores ) y &amp;lt;i &amp;gt;Ma ( a )ria &amp;lt;/i &amp;gt ; . La modelo Aria Arai puede haber hecho famoso el nombre de &amp;lt;i &amp;gt ;Aria &amp;lt;/i &amp;gt ;. El nombre de algunos de ellos puede tener un origen carelio y estar relacionado con el nombre griego Ariadna o el nombre de un santo Arkadi ( os ). + Para nosotros &amp;lt;i &amp;gt ;A( a )ria &amp;lt;/i &amp;gt ; encaja naturalmente en la nomenclatura , asemejándose fonéticamente por ejemplo a los nombres del calendario &amp;lt;i &amp;gt ;Arja &amp;lt;/i &amp;gt ; ( unos 23 230 portadores ) y &amp;lt;i &amp;gt;Ma ( a )ria &amp;lt;/i &amp;gt ;. La modelo Aria Arai puede haber hecho famoso el nombre de &amp;lt;i &amp;gt ;Aria &amp;lt;/i &amp;gt ;. El nombre de algunos puede tener un origen carelio y estar relacionado con Aria; como el nombre griego Ariadna o el nombre santo Arkadi ( os ). Aria también es un nombre de pila poco frecuente en otras partes del mundo. También es un nombre de pila poco frecuente en otras partes del mundo, al menos en los países de habla inglesa. Versión 10 de noviembre de 2010 a las 09.38 Aaria, más conocida como término musical, es un nombre más reciente, que se ha generalizado en nuestro país principalmente en la década de 2000. Sin embargo, es muy poco frecuente desde 1907 . 11 niñas se han llamado Aaria en la década de 2000 . Aria es igualmente común, con unas pocas docenas de portadores ; fue elegido con mayor frecuencia en los años 40 y 50 ( 6 veces en total ) y en la década de 2000 ( unas 6 veces ) . El otro portador, en sánscrito, es probablemente Arya en la mayoría de los casos ( menos de 15 portadores ) . En la música, la palabra proviene del italiano , donde "aria" significa canto y melodía . En la ópera y la cantata, el aria es un canto solista acompañado por una orquesta, basado en la palabra latina āēr ( acusativo : aera ) y la precedente griega antigua ἀήρ ( aēr , "aire" ). En nuestro caso, A( a )ria encaja de forma natural en la nomenclatura, ya que es fonéticamente similar a los nombres del calendario Arja ( unos 23 230 portadores ) y Ma ( a )ria . La modelo Aria Arai puede haber hecho famoso el nombre de Aria. Algunos de los nombres de Aarja pueden tener un origen y conexión carelianos,</w:t>
      </w:r>
    </w:p>
    <w:p>
      <w:r>
        <w:rPr>
          <w:b/>
          <w:color w:val="FF0000"/>
        </w:rPr>
        <w:t xml:space="preserve">id 332</w:t>
      </w:r>
    </w:p>
    <w:p>
      <w:r>
        <w:rPr>
          <w:b w:val="0"/>
        </w:rPr>
        <w:t xml:space="preserve">Mariología La Inmaculada Concepción de la Virgen María Iconografía La Iglesia de Oriente sólo cuenta con un tipo iconográfico del año 900 . La imagen muestra el encuentro de los santos Joaquín y Ana en la Puerta Dorada de Jerusalén . Según la tradición oriental, la concepción de María tuvo lugar en ese momento . La iconografía occidental es más rica. "Los padres de María, Joaquín y Ana, no tuvieron un hijo en su vejez. Joaquín se fue al desierto de Judea para buscar la voluntad de Dios en el asunto. Cuando Joaquín regresaba del desierto, un ángel le dijo a la madre Ana que debía ir a recibir a Joaquín a la Puerta Hermosa de Jerusalén. Cuando Ana pasó por debajo de la puerta, el Espíritu Santo concibió a María en el vientre de Ana de la misma manera que a Jesús en el vientre de María". Entre los primeros tipos de la Inmaculada Original está la Mujer en el Sol del Apocalipsis. En la época de las apariciones de Lourdes, nació un nuevo tipo. Más recientemente, también se ha hecho común la imagen de Fátima del Pródigo. A menudo se colocan símbolos bíblicos alrededor del Pródigo: el jardín cerrado, el lirio, el espejo sin manchas, el cedro, el arca de Noé. LAMENTARIO CATÓLICO compilado por MGRE A. CARLING Segunda edición añadida Páginas 365-366 Hiperdulla : Veneración de la Santísima Virgen María A la Virgen María , Madre de nuestro Salvador , Dios le ha concedido una medida de santidad mayor que a cualquier otra criatura . Así lo exigía la noble tarea a la que fue llamada María: ser la Madre del Redentor de la humanidad. Dios la protegió del pecado original: la dotó desde el primer momento de la vida de la gracia santificante que sólo recibimos en el Bautismo. María es la mujer enemistada con la serpiente ( Levítico 3:15 ) , el menor pecado no tiene acceso a ella , su voluntad siempre estuvo en armonía con la voluntad de Dios y eligió la más perfecta . Ella es la Virgen más perfecta y también la verdadera Madre del Hijo de Dios , la Virgen de antes y de después , la Virgen eterna . Ella es la Madre de Dios , pues su hijo es el Dios eterno , el Verbo que estaba con Dios en el principio ( Juan 1,1 ) . Ella es la segunda Eva : la Madre espiritual de todos los hijos de Dios , que nos dio a luz al pie de la cruz con los mayores dolores como hijos de Dios . Ella es la Reina del Cielo , llevada a la morada de la gloria en alma y cuerpo antes de la resurrección general . Su oración es la más poderosa y eficaz , su deseo ferviente es que el pueblo por cuya redención se derramó la sangre de su Hijo , se salve todo . Confiemos, pues, humildemente en la intercesión de María, especialmente en caso de nuestra muerte, para que seamos limpiados del pecado y pasemos del tiempo a la eternidad en la bienaventuranza. La Iglesia católica y el desarrollo de su doctrina Constantino el Grande se "convirtió" al cristianismo en el año 312 d.C. y como Sumo Sacerdote ( Pontifex Maximum ) introdujo el nombre de Vicarius Christi ( Vicario de Cristo ) . La nueva religión de Constantino se convirtió en católica romana ( común , universal ) . Los ciudadanos de Roma fueron convertidos en cristianos sin arrepentimiento ni conversión . Algunas de las primeras iglesias también se desviaron hacia esta religión católica, que se convirtió en la nueva religión de Roma. Como jefe de la iglesia, Constantino construyó iglesias para los "cristianos", pero al mismo tiempo también realizó ordenaciones en templos paganos. La religión católica de Constantino tenía inicialmente mucha libertad y abarcaba mucha diversidad . Pero poco a poco la Iglesia católica fue infiltrando más y más doctrinas y ritos paganos en el llamado cristianismo católico romano. A continuación seguiremos en orden cronológico la formación de la doctrina de la Iglesia católica romana. En la Roma católica algunos cristianos guardaban el día de descanso del sábado y los romanos , que acostumbraban a adorar al dios sol, guardaban el sol en la Iglesia católica romana.</w:t>
      </w:r>
    </w:p>
    <w:p>
      <w:r>
        <w:rPr>
          <w:b/>
          <w:color w:val="FF0000"/>
        </w:rPr>
        <w:t xml:space="preserve">id 333</w:t>
      </w:r>
    </w:p>
    <w:p>
      <w:r>
        <w:rPr>
          <w:b w:val="0"/>
        </w:rPr>
        <w:t xml:space="preserve">Wille Rydman: hay que abrir el mercado del juego en Finlandia El presidente de la Asociación Finlandesa de Jugadores de Póquer , Wille Rydman, máster en Ciencias Políticas, es un activo polemista e influenciador social al que le gusta debatir sobre temas difíciles que requieren especial atención. Rydman ha concedido una entrevista a CasinoTop10 sobre la relación entre los monopolios del juego y los proveedores privados de juegos de azar . Hoy en día, los jugadores de casino son libres de jugar a los juegos de casino online internacionales, lo que ha enfadado ligeramente a los monopolios del juego finlandeses . - Finlandia debería ser consciente y aceptar que el monopolio del juego nacional termina donde empieza Internet . El mercado del juego online es tan competitivo como cualquier otro sector. Y no hay nada malo en ello. Las empresas de juego internacionales son un buen complemento del juego nacional. Creo que el legislador y las autoridades supervisoras deberían también permitir a las empresas de juego nacionales más oportunidades de desarrollar sus juegos para ser más competitivos en el actual entorno online , dice Rydman. El sector de los casinos ha abierto muchas oportunidades de negocio y exportación para la industria de los juegos de azar por Internet y por móvil, pero la actual legislación finlandesa ha hecho que el entorno del mercado sea un reto; Finlandia debería tomar nota del cambiante entorno del mercado y aprovechar las oportunidades. Nos estamos disparando en el pie cuando nuestro sistema de juego restringe la aparición de nuevas innovaciones en el ámbito del juego y lleva a los jugadores con más talento a Malta", dijo Rydman . Los monopolios no solucionan los problemas del juego Finlandia tiene una legislación muy liberal en materia de juegos de azar, ya que se puede jugar en gasolineras, quioscos, tiendas de alimentación, cafeterías, vestíbulos de pabellones deportivos, bares y restaurantes. En algunos países europeos, el juego sólo está permitido en los salones recreativos. También hay partidarios de endurecer la legislación: - Como mínimo, debería abandonarse el doble rasero. Quien afirme que el sistema de juego finlandés protege contra la ludopatía miente o no sabe de lo que habla. Las máquinas tragaperras son los juegos de azar más adictivos, pero su disponibilidad es mayor en Finlandia, dice Rydman. El debate finlandés sobre el juego puede calificarse de bicéfalo, es decir, que se moraliza a los jugadores de los casinos internacionales, pero los monopolios finlandeses del juego tienen sus rincones llenos. Los monopolios nacionales generan 2.000 millones de euros al año, mientras que los casinos internacionales en línea obtienen entre 150 y 200 millones de euros de los jugadores finlandeses. - Tenemos esta extraña idea de que un monopolio nos libraría de algún modo de los problemas del juego, o al menos los aliviaría significativamente. De hecho, el estatus de monopolio a menudo conduce al estancamiento y a la incapacidad de evolucionar con los tiempos, creando una serie de otros problemas e ineficiencias, dice Rydman . Malta y Gibraltar se han beneficiado de mercados de casinos libres de exportación, lo que ha suscitado un debate sobre si Finlandia debería emular la legislación de Gibraltar y Malta: copiar directamente nunca es sensato, pero hay que aprender de la experiencia de los demás. En Rusia, la actividad de los casinos está muy restringida, incluso prohibida totalmente salvo en zonas excepcionales. Finlandia podría convertirse en el primer destino de turismo de casinos para los turistas de San Petersburgo si tuviéramos el valor de abrir nuestro mercado del juego en este sentido", afirma Rydman. La cultura de los casinos en Finlandia Finlandia tiene un montón de lugares fantásticos llamados casinos, pero nunca han sido casinos. Mucha gente anhela una cultura de casinos real, sofisticada y entretenida; tenemos todo el potencial para ello. Especialmente cerca de la frontera oriental habría una muy buena demanda para un mercado así. Se especula, por ejemplo, con la posibilidad de abrir un casino de lujo en el hotel estatal Imatra. Por el momento, la limitación de las licencias de casinos a dos no lo permite, pero sí, debería haber una mente abierta para tales proyectos. El lugar podría convertirse en una verdadera atracción para los turistas rusos. No creo que sea realista que se abran casinos privados en Finlandia en un futuro próximo , pero si primero empezamos por dar a RAY el derecho a abrir un casino en más lugares de los que tiene ahora .</w:t>
      </w:r>
    </w:p>
    <w:p>
      <w:r>
        <w:rPr>
          <w:b/>
          <w:color w:val="FF0000"/>
        </w:rPr>
        <w:t xml:space="preserve">id 334</w:t>
      </w:r>
    </w:p>
    <w:p>
      <w:r>
        <w:rPr>
          <w:b w:val="0"/>
        </w:rPr>
        <w:t xml:space="preserve"> [ quote nick = " v7g568n3426 " ]¿como se supone que es un mal juego y deadpool hago lo que el jugador quiere? ? El juego es muy divertido y funcional, el humor es el mejor y la jugabilidad es buena, todo el mundo habla mal de este juego, pero ¿por qué? ? ? entonces usted da altas calificaciones a algunos código y halo y otra mierda de auto-repetición que son juegos aburridos . no jodido [ /quote ] Spam-establecimiento Escriba el animal en la imagen de abajo : Opciones Utilice el código de BB en el puesto Últimas 15 respuestas Lalli Invitado Título : VS : Deadpool Gran juego , la jugabilidad era bastante bueno , el humor era bueno , había un poco de historia en ella , no demasiado largo o corto y el desafío era justo . Ayer a través del juego que es ahora casi 90/100 ... supera el nuevo Dmc en los mismos géneros ... Bub Guest Title : VS : Deadpool Deadpool es a veces un buen personaje en los cómics, dependiendo del autor, pero Waypool es uno de los personajes más mierdosos del juego con sus cosas de "CHIMICANGASLOLSORANDOM". La jugabilidad ya se ve tan burda en los videos que ni siquiera me interesa probar el juego . Guetta Título : VS : Deadpool [ quote nick = " Zx-4 " ][ quote nick = " Guetta " ][ quote nick = " Zx-4 " ]Blablabla[ /quote ] Qué datos usarías para sacar eso, que no hay " ningún aprecio por la serie " . Que yo sepa, sólo un CoD fue revisado por ese crítico , Modern Warfare 3 , que obtuvo 87 puntos . No es una afirmación muy negativa al menos .[ /quote ] Sin olvidar Black Ops que obtuvo la friolera de 69 puntos .[ /quote ] Lo que sin duda es una comparación muy interesante , ya que los juegos para un solo jugador de ambos son , independientemente de que sean dos personajes diferentes , bastante similares . Una está ambientada en la Guerra Fría y la otra en un futuro cercano. Por lo demás, los argumentos, la acción y la débil trama son de lo más familiar. En Black Ops al menos me interesaban un poco los acontecimientos de la trama , no me entra en la cabeza los "giros" y la trama de MW3 . Pero supongo que ya es suficiente descarrilamiento por ahora Zx-4 Título : VS : Deadpool [ quote nick = " Guetta " ][ quote nick = " Zx-4 " ]Blah blah blah[ /quote ] Que datos utilizarías para sacar eso , que no hay "aprecio por la serie de juegos " . Que yo sepa, sólo un CoD fue revisado por ese crítico , Modern Warfare 3 , que obtuvo 87 puntos . De todas formas no es una afirmación muy negativa.[ /quote ] Sin olvidar Black Ops que obtuvo la friolera de 69 puntos. Guetta Título : VS : Deadpool [ quote nick = " Zx-4 " ]Blyblyblyyy , oh no , ¿no está el crítico de acuerdo contigo ? Oh no , si ahora el vagabundo se ha ido . Te puedo recomendar que hagas tu investigación de fondo antes de abrir tu ataúd verbal espolvoreado de neuronas , porque Jarko no ha encontrado mucho aprecio por la serie de juegos Call of Duty .[ /quote ] Con qué información sacarías ese "no aprecio por la serie de juegos" . Que yo sepa, sólo un CoD fue revisado por el crítico en cuestión , Modern Warfare 3 , que obtuvo 87 puntos . No es una afirmación muy negativa al menos . Zx-4 Título : VS : Deadpool [ quote nick = " v7g568n3426 " ]¿cómo es que la jugabilidad es mala y deadpool no hace lo que el jugador quiere? ? El juego es muy divertido y funcional, el humor es el mejor y la jugabilidad es buena, todo el mundo habla mal de este juego, pero ¿por qué? ? ? luego le das altas puntuaciones a algunos code y halo y otras mierdas que se repiten y que son juegos aburridos . no joder[ /quote ] Blyblyblyyy , oh no , no hay marcas</w:t>
      </w:r>
    </w:p>
    <w:p>
      <w:r>
        <w:rPr>
          <w:b/>
          <w:color w:val="FF0000"/>
        </w:rPr>
        <w:t xml:space="preserve">id 335</w:t>
      </w:r>
    </w:p>
    <w:p>
      <w:r>
        <w:rPr>
          <w:b w:val="0"/>
        </w:rPr>
        <w:t xml:space="preserve">Las actividades de esquí del grupo H-U VSUA forman parte de la Federación Finlandesa de Esquí ( SHL ) , de la Finlands svenska skidförbund ( FSS ) y de las actividades de entrenamiento de esquí de South Ostrobothnia. El entrenador deportivo colabora con los entrenadores personales de los esquiadores y también actúa como entrenador personal de algunos de los esquiadores del grupo. Esto crea un grupo de entrenamiento en la zona que entrena según la línea de entrenamiento de la SHL y atrae a esquiadores motivados a la zona de Vaasa-Vöyri para entrenar bajo un entrenador profesional. VSUA quiere crear las condiciones para un entrenamiento de alta calidad en el que el atleta sea responsable de su propio entrenamiento y utilice los recursos que mejor considere. Otros objetivos son mejorar el entrenamiento y el seguimiento de los esquiadores y mejorar el acceso a los servicios de apoyo a los esquiadores. Los entrenamientos se realizan principalmente en el centro de esquí de Vöyr , Öjberget , Botniahall y el centro de fitness de Hietalahti . El entrenador de fuerza Magnus Häggblom ayudará a los esquiadores con el entrenamiento de fuerza y Mika Lehtonen con las pruebas . Las pruebas se realizan en colaboración con el Instituto de Deportes de Vöyr y el Instituto de Deportes de Kuortanee. También acudiremos a los campamentos de Norrvalla y de la Escuela de Deportes de Vuokatti. También puedes además de esto concertar con Rollen o Henkan si quieres un mayor seguimiento, como video, técnica y mediciones de lactato. Ven con 2-3 esquiadores a la vez .</w:t>
      </w:r>
    </w:p>
    <w:p>
      <w:r>
        <w:rPr>
          <w:b/>
          <w:color w:val="FF0000"/>
        </w:rPr>
        <w:t xml:space="preserve">id 336</w:t>
      </w:r>
    </w:p>
    <w:p>
      <w:r>
        <w:rPr>
          <w:b w:val="0"/>
        </w:rPr>
        <w:t xml:space="preserve">Elaborar un libro de cocina familiar es un proyecto divertido y gratificante. Hay otros factores que hay que tener en cuenta, puede que haya algunas recetas favoritas de la familia que nunca se hayan deteriorado y que las diferentes familias tengan formas ligeramente diferentes. También puedes encontrarte con explicaciones de libro, como "la abuela usaba cuatro dientes de ajo, pero a Mabel le gusta usar cinco" o algo sobre la clasificación del mismo recipiente en diferentes versiones. La clave es ser lo más inclusivo y divertido posible en el proceso. Reorganizar el material Dependiendo del alcance de su proyecto, puede reorganizar su libro de cocina de muchas maneras diferentes. Puede pasar del tipo de plato ( aperitivos , plato principal , postre ) al estilo de comida por zona o por la persona que promueve el plato . Si encuentra que hay unas cuantas versiones diferentes del mismo plato , es una buena idea colocarlos juntos para que los que usen el libro puedan elegir fácilmente . Si lo desea, también puede incluir montones de familiares o recuerdos que acompañen a todos los platos o a algunos de ellos. Cuando su propio material está recogiendo , pida ponerse en contacto con los cocineros cuando recuerdan por primera vez tener un plato o platos que estarán involucrados , cuando trataron de hacer ellos mismos por primera vez , fotografías del plato lleno o cuando , el proceso o cualquier otra cosa que les gustaría contribuir . También es posible que desee crear y cubierta atractiva para su libro de cocina o si usted no tiene estas habilidades , ordenar a la lista de otro miembro de la familia o el trabajo de una plantilla de Niza . Encuadernar Hay varios ajustes diferentes, notable su libro de cocina son vinculantes . La primera es, por supuesto, la usabilidad y la funcionalidad. Debes asegurarte de elegir un estilo de encuadernación que permita llegar hasta el lomo para que puedas cocinar con las manos libres en tu libro de moda. Hay opciones de encuadernación relativamente baratas que dan este par de tipo-función: el peine de plástico y el cable en espiral. En este caso, el cable en espiral puede ser el camino a seguir, ya que este estilo de encuadernación también alinea las páginas perfectamente alrededor para que el libro ocupe menos espacio en la encimera. Consulte la modalidad en línea o diríjase a su imprenta local para ver cuáles son sus opciones. Un simple mecanismo de encuadernación de tres anillas vale para hacer el truco, pero a menos que plastifique o utilice manguitos de mesa para realzar las páginas de otra manera, encontrará que este método mide el ancho del libro, que puede no ser tan duradero como los otros dos, e incluso con un manejo convencional puede encontrar que las páginas se rompen un poco demasiado fácilmente. Las máquinas que hacen encuadernaciones de las especies mencionadas son bastante económicas y para proyectos continuos o recurrentes, puede encontrar que la encuadernación por parte del cliente es una buena opción. Sólo tenga en cuenta que cuanto más fuerte sea la encuadernación del libro de cocina, más tiempo estará para que otras generaciones lo disfruten. Los puestos más recientes en los episodios de South Park han sido Humongousin smash entre los programas de visualización de la vida cotidiana , con humor travieso y sombrío a su crédito . Aunque este drama de la comedia zany se crea teniendo en cuenta el adulto ... Continúe leyendo Las conexiones felices son ninang hadas actúan resultado correcto ? Cualquiera que viva en Estados Unidos o que haya visto alguna vez una película de Disney sabe que el hada Ninang debe estar decidida a abordar la feliz ... Seguir leyendo 1. Construya usted mismo Si algo enseñó la recesión a los joyeros fue a tener que desprenderse del uso y del exceso de existencias que no se movían como de costumbre . Escriba la próxima generación de constructores de anillos para novias .Pero hay algunas cosas que pueden hacer tanto daño en ese tiempo de siesta que si es posible ... Continúa leyendo Tal vez un buen producto que crees que tiene el potencial de hacer un gran comercial</w:t>
      </w:r>
    </w:p>
    <w:p>
      <w:r>
        <w:rPr>
          <w:b/>
          <w:color w:val="FF0000"/>
        </w:rPr>
        <w:t xml:space="preserve">id 337</w:t>
      </w:r>
    </w:p>
    <w:p>
      <w:r>
        <w:rPr>
          <w:b w:val="0"/>
        </w:rPr>
        <w:t xml:space="preserve">Ossin Lässyt Ossin Lässyt Los legendarios Ossin Lässyt están de vuelta . se anunció que la producción de los neumáticos de alta presión del Ford Modelo T se ha interrumpido hace tiempo , pero la fábrica Firestone ha prometido tomar los moldes de su museo y hornearnos esos 4 neumáticos . Y así un buen día hubo otra fiesta en el mercado de Hietalahti . Los representantes de Oy FORD Ab, que actuaron como nuestros patrocinadores, obsequiaron a su ahijada con un nuevo par de zapatillas ignífugas y el camión de bomberos recibió el nombre de SUIHKU- SIWIÄ. Este nombre fue el resultado de un concurso de nombres anunciado . El segundo premio fue otorgado a la propuesta POLY-TRUCK . Este nombre fue entonces reclamado por Maija Servin como el nombre de su futuro vehículo, que utilizará en el futuro para transportar suministros a los politécnicos en Otaniemi . 27. TEMPACKS. J.L. Runeberg y el vicario de Kihniö La palabra "truco" fue definitivamente inventada por los Teekkers, aunque hoy en día se utiliza como palabra promocional en los eventos de la pasarela. La publicidad siempre jugó un papel muy importante en aquellos legendarios trucos de los Teekkers. La publicidad se utilizó para recaudar fondos. Lo más grande y visible fue el desfile por Helsinki , donde en el mejor de los casos había varias decenas de coches publicitarios . Entre estos coches publicitarios de pago con ideas poco convencionales se colocaron algunos de los propios teekkars . Un par de ejemplos de estos . En medio de uno de los camiones se encuentra una silueta de cartón de una estatua del poeta nacional J.L. Runeberg . La parte superior de la estatua está coloreada de blanco por palomas y gaviotas - como en Espalla . A ambos lados del coche se encuentran las meditaciones del poeta: "Para qué sirve esta pesada vida, estoy a punto de ahogarme en una paloma" ... En este punto, al redactor se le acabó la pintura. En una ocasión causó furor una maniobra del vicario de Kihniö. Resultó que el reverendo vicario también había mostrado interés por sus colegialas del confesionario en un sentido físico. En el coche de bautismo, el asunto se construyó de forma que el vicario se situó en el catecismo y las chicas frente a él en sus pupitres. Para las chicas la explicación es 15 pero no 17 . El coche circula con el lema: "El buen pastor da la vida por las ovejas y, si es necesario, incluso al revés" . Los motivos y objetivos de estas incursiones, los programas y el conjunto de la redada se discutieron en gran secreto. Primero en el Consejo de TKY y luego en el Comité Tempus nombrado por el ingeniero Jämeräpartainen. Una vez que el lema , los jefes de estado mayor y los objetivos habían sido elaborados en secreto , la proclamación del Rapto tuvo lugar con todo el alboroto y la publicidad . El lema del Rapto de 1953 me resulta especialmente memorable: "Investiga, pulgada, bien.</w:t>
      </w:r>
    </w:p>
    <w:p>
      <w:r>
        <w:rPr>
          <w:b/>
          <w:color w:val="FF0000"/>
        </w:rPr>
        <w:t xml:space="preserve">id 338</w:t>
      </w:r>
    </w:p>
    <w:p>
      <w:r>
        <w:rPr>
          <w:b w:val="0"/>
        </w:rPr>
        <w:t xml:space="preserve">Kotimaa Decenas de trabajadoras sexuales deportadas Kotimaa | Turun Sanomat 26.8.2013 04:50 | Decenas de personas son deportadas de Finlandia cada año por ser sospechosas de vender servicios sexuales. El año pasado se rechazó a un total de 39 personas, y el año anterior hasta 88. No hay estadísticas completas de años anteriores, ya que en el pasado no se registraba sistemáticamente cuándo se tomaba la decisión de vender servicios sexuales. Entre los países desde los que se vende sexo en Finlandia están Rusia, especialmente la región de San Petersburgo, y Nigeria. Los ciudadanos de la UE y sus familiares no pueden ser obligados a salir del país por sospecha de prostitución. Para la mayoría de las prostitutas, sus pasaportes son expedidos por la policía. El inspector de policía Jussi Huhtela, de la Junta de Policía, cree que en los últimos dos años se han rechazado más prostitutas que en el pasado. Esto se debe a un control más eficaz de la prostitución callejera en Helsinki . La Guardia de Fronteras niega la entrada a mujeres individuales cada año . El experto en seguridad fronteriza Ilkka Herranen, de la Guardia de Fronteras, dice que entre esos elementos se encuentran los accesorios, las tarjetas de visita y el vocabulario del sector traducido del idioma de origen al finlandés. Desde hace años, el Servicio de Inmigración finlandés no ha tomado la decisión de rechazar a personas únicamente por vender servicios sexuales. Según Olli Koskipirti, Director del Departamento de Inmigración, la agencia rechaza cada año a unos cuantos delincuentes dedicados al proxenetismo.</w:t>
      </w:r>
    </w:p>
    <w:p>
      <w:r>
        <w:rPr>
          <w:b/>
          <w:color w:val="FF0000"/>
        </w:rPr>
        <w:t xml:space="preserve">id 339</w:t>
      </w:r>
    </w:p>
    <w:p>
      <w:r>
        <w:rPr>
          <w:b w:val="0"/>
        </w:rPr>
        <w:t xml:space="preserve">Esko Kiviranta - Su representante en el Parlamento - El gobierno de Katainen pasará a la historia por sus recortes fiscales sin precedentes ( Publicado en Practical Maamies 4/2014 ) El gobierno del primer ministro Jyrki Katainen continuará con sus políticas de recortes fiscales en 2015. El presupuesto del Estado del próximo año , que se presentará al Parlamento el próximo mes de septiembre, incluirá recortes fiscales de unos 700 millones de euros al año si el informe del Gobierno al Parlamento del 3 de abril de 2014 sobre su plan de finanzas públicas para 2015-2018 se aplica tal cual. A lo largo de cuatro años, los recortes fiscales netos ascenderán a unos 1.000 millones de euros. En el primer número de Practical Mason de 2012 , 2013 y 2014 , he informado en un extenso artículo sobre la nueva legislación fiscal de cada año , que ha incluido casi exclusivamente recortes fiscales . El gobierno tampoco me está defraudando con el artículo correspondiente a 2015 y está elaborando abundante material sobre las rebajas fiscales . El plan de finanzas públicas para 2015-2018 ( antes conocido como Marco Presupuestario del Estado ) contiene sólo las líneas generales de los cambios fiscales . Los detalles se especificarán en su momento en las propuestas del gobierno para los cambios en la legislación fiscal . Fiscalidad de las rentas El Gobierno anuncia que endurecerá la fiscalidad de las rentas del trabajo al no ajustar la inflación y las ganancias en 2015 . El Gobierno ya tiene tradición en esta práctica . Más recientemente, el impacto de la inflación y el aumento de los niveles de ingresos ha sido totalmente compensado en el año fiscal 2012 por los cambios en la escala progresiva del impuesto sobre la renta del estado y el crédito fiscal por ingresos ganados . En 2013, no se realizaron ajustes por inflación y ganancias . Esto también estaba previsto para 2014, pero al final se hizo un ajuste por inflación del 1,5% en la escala del impuesto sobre la renta, de acuerdo con el llamado acuerdo de límites del 30 de agosto de 2013 entre los interlocutores sociales, excepto el límite superior de 100.000 euros de renta imponible, que no se modificó . Para 2015, al igual que en 2013, se pretende no realizar ningún ajuste por inflación y ganancias. El tramo superior de la escala progresiva del impuesto sobre la renta se reducirá de 100.000 euros a 90.000 euros y este tramo superior de la renta, fijado inicialmente para 2013-2015, se prorrogará para 2016-2018. El Gobierno ha sido tradicionalmente reacio a presentar cálculos del impacto fiscal de no ajustar la inflación y los ingresos, pero el impacto fiscal anual para el año fiscal 2013 fue de varios cientos de millones de euros. El Gobierno estima abiertamente el impacto fiscal para 2015 en 110 millones de euros. La reducción del umbral superior de ingresos de 100 000 euros a 90 000 euros es estimada por el Gobierno para aumentar los ingresos fiscales en 54 millones de euros. El Gobierno anuncia que reducirá la presión fiscal sobre las rentas bajas en 2015 aumentando la deducción del impuesto básico y del impuesto sobre la renta. El Gobierno ya aumentó la deducción básica de forma significativa en 2012 , 2013 y 2014. La bonificación del impuesto sobre la renta del trabajo también se ha incrementado en los tres años mencionados. En 2012-2014, el tipo de gravamen municipal ha tenido que incrementarse significativamente en varios municipios debido a los recortes en las aportaciones estatales municipales. Esta situación también se mantendrá el próximo año. Derecho a deducir los intereses de los préstamos hipotecarios El Gobierno pretende continuar con la política de reducción de la deducción de los intereses de los préstamos hipotecarios que inició en 2012. Al parecer, considera que la situación es favorable para esta acción debido a los tipos de interés relativamente bajos resultantes de la crisis del euro . En 2018, sólo se debe deducir la mitad de los intereses. En 2015, el Gobierno vuelve a anunciar que endurecerá la fiscalidad de las rentas del capital, aumentando el tipo impositivo de las rentas del capital del 28% al 30% ya en el ejercicio fiscal de 2012 y, al mismo tiempo, haciendo que la fiscalidad de las rentas del capital sea progresiva, con un tipo impositivo del 32% para las rentas del capital que superen los 50.000 euros anuales. Este año, el tipo impositivo sobre las rentas del capital se mantiene en el 30%, pero se ha endurecido la progresión, de modo que el tipo impositivo incrementado sobre las rentas del capital es de 40 000 euros anuales de rentas del capital imponibles.</w:t>
      </w:r>
    </w:p>
    <w:p>
      <w:r>
        <w:rPr>
          <w:b/>
          <w:color w:val="FF0000"/>
        </w:rPr>
        <w:t xml:space="preserve">id 340</w:t>
      </w:r>
    </w:p>
    <w:p>
      <w:r>
        <w:rPr>
          <w:b w:val="0"/>
        </w:rPr>
        <w:t xml:space="preserve">Hijos míos , Arvo , la Esperanza y la Fe amaos a vosotros mismos daos lo que amáis amaos a través de vosotros mismos a la plena difusión al espíritu del mundo y al viento a la tierra y a la piedra al mar y a su suelo El amor es vuestro hogar , de allí venís , a allí volvéis . Haces que mi corazón lata tanto que nunca podrás entender Porque esto me hace trascender No puedo alejarme de mí En la imagen , como el calor de una madre Me siento cómodo , hasta que me acostumbro a no poder alejarme de lo que no entiendo Por suerte , el sentimiento calienta , aunque la mente esté confundida . Por eso nunca me moriré de frío Fue mucho tiempo antes de saber contar el tiempo Los perros de plástico y las muñecas descansaban en la entrada Y la risa era una amiga, una amiga tuya y mía Tú, yo, estaban hechos para contar el tiempo Se compartían muchos pensamientos, era lo más importante de la lista. Conté tanto, que el camino de la risa desapareció en el vacío del tic-tac. Por eso la risa fue contada al mismo precio , ella sola no puede ir lejos al cielo , no es tan bella como el silencio del bosque mismo . El tic-tac consiguió mi risa . Sólo un momento después , unos cuantos giros de la mano hacia atrás , la calzada volvió debajo de mí , mi kurahalari puesto y una perla en el bolsillo . Agradecí a mi Dios , solo él sabía , que me merecía este momento , paró mi reloj , me perdonó . Sabía más que eso, no todo puede hacerse realidad, sólo un recordatorio, cree en ti como un niño, vive como un niño, todo es eterno, sólo el kurahala, es tuyo. La tristeza sabe en mi estómago por esto, un poco amargo. Paraliza a mis mariposas, pero no para bien, sólo les dice que es tiempo de invierno. El calor de mi núcleo no deja que las mariposas se olviden, a veces necesitan recordar su existencia. En mi primavera haré volar a los cielos a los más bellos y a los más feos , a los más débiles y a los más fuertes , a todos les daré una oportunidad . Llegará un día en el que mi sol saldrá más bello que nunca y entonces tu barco también navegará hacia el puerto más seguro que mi mar pueda ofrecerte Harás que al menos momentáneamente no me pueda ahogar , nada trascendente , tal y como debe ser . Nunca he exprimido más amor de mí mismo en ninguno de mis poemas y ahora es el momento en el que ningún obstáculo o impedimento perturba mi mente . Esto es para lo que vivo y esto es para lo que vivo . El amor , recuerda que la gente ama . Algo se movió donde nadie había ido antes. La Bella y la Bestia comenzaron a amarse un pequeño paso a la vez. Hay que sentarse y escuchar. Y a veces se pueden encontrar muchas cajas de cartón de amores pasados y muchos trozos de dolores olvidados. Armar tu propio castillo es una obligación para todos, donde puede vivir y habitar un monstruo de belleza monstruosa;</w:t>
      </w:r>
    </w:p>
    <w:p>
      <w:r>
        <w:rPr>
          <w:b/>
          <w:color w:val="FF0000"/>
        </w:rPr>
        <w:t xml:space="preserve">id 341</w:t>
      </w:r>
    </w:p>
    <w:p>
      <w:r>
        <w:rPr>
          <w:b w:val="0"/>
        </w:rPr>
        <w:t xml:space="preserve">El curso básico de otoño 2012 comienza el 20.10.2012 El curso básico práctico de otoño 2012, el llamado "curso de tirador seguro", comenzará a finales de octubre y durará aproximadamente un mes. El curso incluye teoría sobre la legislación de armas , el manejo seguro de las mismas , las técnicas básicas de tiro , así como la historia del tiro práctico , los principios , las normas , el equipo y otros temas relacionados con el tiro práctico . El curso incluye varias sesiones de formación práctica con algunos contenidos repetitivos , por lo que no siempre es necesario estar presente . Por otro lado, si cree que necesita más práctica, es posible conseguirla. El club dispone de una cantidad limitada de equipo de préstamo, por lo que el arma y el equipo propios no son un requisito previo para participar en el curso.</w:t>
      </w:r>
    </w:p>
    <w:p>
      <w:r>
        <w:rPr>
          <w:b/>
          <w:color w:val="FF0000"/>
        </w:rPr>
        <w:t xml:space="preserve">id 342</w:t>
      </w:r>
    </w:p>
    <w:p>
      <w:r>
        <w:rPr>
          <w:b w:val="0"/>
        </w:rPr>
        <w:t xml:space="preserve">Obtener una deuda financiera es sencillo, pero conseguirla es una tarea ardua. Esto no sólo provoca tensiones y cuesta más dinero, sino que también perturba la vida familiar y social. Manejar e incluso si lo hace , mucho mejor tener la estrategia correcta para venir después de que supera la deuda financiera que nunca dejó. Antes de creer como se puede conseguir , la deuda , su inicial es una imagen de que cómo lo consiguió . Entonces los hábitos de impuestos sobre la renta , y todo , se puede simplemente pensar en el otro causó todo el lío . De lo contrario , a menudo se enfrentan a esto . Conozca su situación financiera mediante el cálculo de su relación de rendimiento de los bonos . Esto le ayudará a conocer su posición , en términos financieros . ¡Aquí hay algunas maneras que podrían ayudar a que, la deuda que se obtiene : Reconocer el problema : Inicial de, como se ha mencionado, reconocer que simplemente tiene la deuda, pero no se asuste! Cree en el plan que mejor se adapte a ti. Utiliza tus activos: Si tus activos son oro, un coche o una casa, considéralos para conseguirlo, la deuda. No puedes vender y comprar una más barata o incluso conseguir un préstamo sobre tu casa suficiente para pagar tu deuda. Aumentar sus ganancias : Otra forma de conseguirlo de la deuda financiera es conseguir otro trabajo y eventualmente ganar mucho dinero . No te estreses, pero puedes buscar un pequeño negocio en línea, trabajar como freelance en Internet o incluso puedes considerar la venta de tus objetos de valor y posesiones no deseadas, sitios de subastas. Diga : O-Tarjetas de crédito ( al menos por ahora ) : no para destruirlos ni nada , pero sólo ponerlos a un lado y la promesa de no si usted quiere usarlos , especialmente on -line oportunidades de compra y otras cosas , que se espera por sí mismo . El reembolso y la estrategia de inversión : Si usted quiere una manera de salir de este lío , puede insistir en la elaboración de planes ; un plan de amortización y un plan de impuesto sobre la renta . Este plan de gastos debe haber incluido algo que se categoriza como , como la compra EXTRAVAGANTE a tiempo completo conformando Grandes deudas . Este plan de gastos sólo debe ser importante para las estructuras de productos que consisten en y cuotas de la hipoteca y así sucesivamente . Siga con él todo el tiempo que crea que es beneficioso. Por otra parte , que el plan de pago que consiste en la forma en que la estrategia para pagar su deuda utilizando el dinero . Es mejor empezar lo más rápido posible e ir reduciendo la lista de preferencias: ¡dar prioridad a los cobros! Préstamo consolidado : Esto podría ser una manera fantástica de adquirir su deuda terminó . Una hipoteca consolidada significa pedir una hipoteca y pagar muchas deudas para que sólo quede usted y hacer un solo pago. Esto suele ser a un tipo de interés más bajo. Fondo de emergencia: Guarde pequeñas cantidades para utilizarlas como fondo de emergencia aunque el dinero de la deuda esté siendo protegido. Esto le asegurará un futuro seguro. No vacile usted mismo a los seres queridos Ayuda a tomar : Siempre que usted todavía está utilizando la deuda alienígena con , sus seres queridos con una estancia de una noche declarada le ayudará a cabo en muchos métodos , no dude , contratar , lo harán . Por ejemplo, su madre puede cuidar a sus hijos, lo que le ahorrará dinero en gastos de niñera. Los suyos pueden causar tensiones, pero trate de mantener la calma y siga lo dicho anteriormente sobre cómo conseguirlo. Para las empresas que podrían ayudar con la deuda rápida puede obtener los siguientes enlaces de abajo en el cuadro de autor .</w:t>
      </w:r>
    </w:p>
    <w:p>
      <w:r>
        <w:rPr>
          <w:b/>
          <w:color w:val="FF0000"/>
        </w:rPr>
        <w:t xml:space="preserve">id 343</w:t>
      </w:r>
    </w:p>
    <w:p>
      <w:r>
        <w:rPr>
          <w:b w:val="0"/>
        </w:rPr>
        <w:t xml:space="preserve">Series temporales históricas de las cuentas trimestrales Se han añadido dos tablas de series temporales históricas a las tablas de la base de datos de las cuentas trimestrales . La primera tabla " Series históricas : Cuentas trimestrales 1975-1990 " contiene las cuentas trimestrales de 8.12.Estas series temporales se han elaborado según las definiciones del SEC1995 , utilizando la clasificación industrial TOL2002 ( NACE2002 ) . El segundo cuadro " Series históricas : Cuentas trimestrales 1960-1990 " contiene un número menor de series temporales a partir de 1960 . Estas series temporales se han recopilado enlazando los datos de las publicaciones de las cuentas nacionales archivadas. El objetivo ha sido encadenar las series temporales individuales en series temporales coherentes para mantener la mayor comparabilidad posible entre trimestres. Los datos de las series temporales de 1960-1990 correspondientes a las décadas de 1960 y 1970 se recopilaron utilizando métodos y clasificaciones que difieren en muchos aspectos de los que se utilizan hoy en día, por lo que la comparabilidad con los datos de las cuentas trimestrales actuales no es tan buena como en las series históricas de 1975-1990 . El trabajo de fusión de las series temporales de 1960-1990 ha sido realizado por Ilari Ahola, licenciado en Economía. Su descripción metodológica de estas series temporales puede encontrarse en el sitio web de las cuentas trimestrales http://tilastokeskus.fi/til/ntp/men.</w:t>
      </w:r>
    </w:p>
    <w:p>
      <w:r>
        <w:rPr>
          <w:b/>
          <w:color w:val="FF0000"/>
        </w:rPr>
        <w:t xml:space="preserve">id 344</w:t>
      </w:r>
    </w:p>
    <w:p>
      <w:r>
        <w:rPr>
          <w:b w:val="0"/>
        </w:rPr>
        <w:t xml:space="preserve">888 Casino Game Selection Powered by : Random Logic Spin Palace Casino Security Powered by : Microgaming Party Casino Best Powered by : WagerWorks Un juego de dados privado es una opción muy agradable para usted si está pensando en cambiar de juegos de casino o simplemente quiere probar algo nuevo. Este artículo trata sobre el juego de dados privado online y sus diferentes variaciones en la red. Jugar a un juego de dados es una buena opción para el jugador que está un poco cansado de tocar siempre el mismo juego de blackjack o ruleta. Los dados en línea y, más concretamente, los dados privados, le dan la oportunidad de probar un juego al que seguramente no ha jugado muy a menudo. Estamos seguros de que cuando pruebe un juego de dados por primera vez, querrá volver a probarlo. Con la pequeña advertencia de que si no te gustan los juegos de casino en primer lugar, hay una pequeña posibilidad de que no quieras volver a probarlo. Seguramente lo harás más de una vez porque estás interesado en aprender más sobre el tema, ¿no es así? Encontrar un juego de dados privado No hay tantos juegos de dados privados en línea como hay muchos otros juegos de casino . La forma más segura de encontrar un juego privado es escribir las palabras de búsqueda " dados privados " en un motor de búsqueda y explorar las opciones en la primera página . Si después de la primera página no está satisfecho con lo que encuentra , también puede probar su suerte en las páginas siguientes . En la mayoría de los casos , sin embargo , la primera página será suficiente y encontrará el lugar que desea jugar . Otro buen truco es comprobar los juegos que ofrece tu casino online favorito, donde puedes hacer clic en el menú de juegos de dados para ver si hay algún juego de dados privado disponible. Si le gusta utilizar uno de los grandes casinos en línea, las posibilidades de encontrar un juego privado son altas, pero si no puede encontrar uno en su casino favorito, puede buscar en las páginas de otras grandes empresas. Este artículo trataba sobre el juego de dados privado en línea y cómo jugar a los dados en línea y cómo encontrar juegos de dados en línea en primer lugar. Ahora te toca a ti intentar jugar .</w:t>
      </w:r>
    </w:p>
    <w:p>
      <w:r>
        <w:rPr>
          <w:b/>
          <w:color w:val="FF0000"/>
        </w:rPr>
        <w:t xml:space="preserve">id 345</w:t>
      </w:r>
    </w:p>
    <w:p>
      <w:r>
        <w:rPr>
          <w:b w:val="0"/>
        </w:rPr>
        <w:t xml:space="preserve">La cuadruplicación del apoyo a los Verdaderos Finlandeses desde las últimas elecciones de 2007 sitúa a Finlandia en la línea de la tendencia cardinal de la política en toda Europa en el último año: la aparición de la extrema derecha populista que combina la nostalgia por los valores y tradiciones que desaparecen con el atractivo antiinmigrante y anti UE. Un sondeo de opinión realizado el viernes sitúa a los Verdaderos Finlandeses en torno al 16% en un sistema de coalición, lo que supone un aumento con respecto al 4% de 2007, pero un ligero retroceso con respecto a su posición en las encuestas de la semana pasada. Esto sitúa a los Verdaderos Finlandeses codo con codo con el partido de centro del primer ministro, Mari Kiviniemi, y los socialdemócratas de la oposición, y a unos pocos puntos de los líderes de las encuestas, el partido de la Coalición Nacional liderado por el ministro de Economía, Jyrki Katainen. http://www.guardian.co .uk/world/2011/apr/ 15/eurosceptic-true-finns-contender-finnish-election ?intcmp=239 Perussuomalaiset Anitta Kangas y Teuvo Hakkarainen reparten folletos electorales y reflexionan sobre el fenómeno que arde bajo la superficie en la esquina de la LIBRERÍA SUOMALAISEN y KEKÄLEEN, en el centro de Jyväskylä, unos días antes de la votación final . Perussuomalaiset obtuvo 2 escaños en Finlandia Central , en lugar de 0 . Hakkarainen fue elegido con 3385 votos. Kangaskin también obtuvo un buen resultado: 2194 votos . Tengo 50 años y soy empresario / aserrador en la empresa familiar Oy Haka-Wood Ab He trabajado durante 35 años en varios trabajos de aserrado en nuestra empresa en Viitasaari . También he viajado y asesorado en la industria de los aserraderos en América del Norte y Central, Escandinavia, Israel y Rusia. Vesa Puuronen : Finlandia racista Finlandia racista es una contribución de actualidad basada en la investigación al debate sobre la política de inmigración y el multiculturalismo, en la que se analizan las formas de racismo en Finlandia y se presentan diferentes tendencias en el estudio del racismo. Entre otras cosas, abarca las manifestaciones de rusofobia en Finlandia desde principios del siglo XX hasta la actualidad, las diferentes formas de discriminación contra el pueblo sami y la actitud de la justicia finlandesa ante los delitos racistas y las víctimas del racismo. La manifestación del racismo en la política finlandesa se esboza mediante el análisis de las opiniones ideológicas de los políticos de extrema derecha , los discursos en el Parlamento y el reciente material crítico sobre la inmigración publicado en Internet . El libro también esboza las posibilidades de una sociedad no racista y multicultural . Se basa en los diferentes significados del concepto de multiculturalismo y en las experiencias de construcción de sociedades multiculturales en Finlandia y en otras partes del mundo . "La policía suele ser la primera autoridad con la que entran en contacto las víctimas del racismo. Este encuentro es importante porque ser víctima de la violencia o de otros delitos perturba el sentido de seguridad básica de las personas. Las autoridades deberían poder actuar de manera que no agraven las lesiones mentales y físicas sufridas por las víctimas, pero no siempre es así. 2000 " Una semana después de que se elevara la previsión de crecimiento de enero, Veikko Lesonen, el fundador y mayor propietario de JOT, vendió la mayor parte de sus acciones de JOT, obteniendo unos 820 millones de marcos finlandeses. " http://www.sanomanetti .fi/ 2000/04/20/JOT.htm 2001 Editorial . ¿Se hunde Nokia, el buque insignia de Finlandia, o navega siempre con viento de cola? - Cuando el Helsigin Sanomat no publicó el nombre de Matti Ahde en un artículo acabado ... - El espectador de televisión ordinario se ve impotente ante la avalancha de asesinatos de todos los canales ... - Por casualidad, tenía ganas de usar mi cámara sin flash en público en compañía de gente que no conocía . http://www.sanomanetti .fi/ 2001/04/19/pairjoitus.htm 2002 Editorial . "Al año siguiente, el SDP y Paavo Lipponen prometieron reducir el desempleo a la mitad en los cuatro años siguientes a las elecciones. " http://www.sanomanetti .fi/ 2002/04/25/pocahontas.</w:t>
      </w:r>
    </w:p>
    <w:p>
      <w:r>
        <w:rPr>
          <w:b/>
          <w:color w:val="FF0000"/>
        </w:rPr>
        <w:t xml:space="preserve">id 346</w:t>
      </w:r>
    </w:p>
    <w:p>
      <w:r>
        <w:rPr>
          <w:b w:val="0"/>
        </w:rPr>
        <w:t xml:space="preserve">¿Hay que ofrecer a las personas que tienen prisa los servicios de una iglesia exprés? A principios de los años 90, en la página de viñetas del Helsingin Sanomat se podía ver a un sacerdote con túnica negra que siempre -entre semana y los domingos, en la calle y en el púlpito- llevaba un gorro aislante negro. Me pregunto quién recuerda el nombre del hombre. Las palabras de nacimiento de la Iglesia Episcopal fueron las siguientes: el apóstol Pablo nos pidió que "fuéramos buenos con todos en todas las cosas" y ¡los de hoy están ocupados! Así que les doy el McRist - la iglesia instantánea con todos los adornos: sermones instantáneos, oraciones instantáneas, bendiciones instantáneas, oraciones instantáneas - ¡y mensajes instantáneos! McRisti es una iglesia exprés al estilo Drive In , donde en la puerta se puede hacer un pedido así : Dar un sermón regular con intercesiones extra . Y luego no quiero nada que huela a infierno . Y una gran dosis de gracia. ¡Y un poco de comunión! Hace dos décadas, estas bromas sólo eran divertidas, pero hoy el reverendo del Parque de la Peste no sabe si llorar o reír. Como sacerdote, me gusta decir que mientras haya tiempo, hay esperanza. Comprendo muy bien que sólo tenemos el presente, sólo podemos vivir en el aquí y el ahora. El ayer se fue, no sabemos nada del mañana, pero el hoy el Señor ayuda. Los físicos y los astrónomos explican que no hay tiempo. Los momentos existen uno al lado del otro, y sólo nuestra memoria conecta los diferentes momentos entre sí. Según ellos, el tiempo es algo imposible de comprender porque no existe. Este concepto se ha formado gracias al desarrollo de la física tradicional y la física cuántica. Hay que dar la vuelta a la idea del tiempo: cada momento es una entidad propia, su momento del ahora. La vida es una serie de momentos del Ahora, y estos momentos existen simultáneamente. Esta idea se ilustra con un ejemplo de un libro roto: si se arrancan todas las páginas de una novela y se tiran por el suelo en trozos de papel arrugados, cada página existe por igual entre las demás, sin que haya tiempo entre ellas. A medida que se atraviesan estos momentos del ahora, momento a momento, se convierten en una historia. Sin embargo, independientemente del orden, cada momento es una entidad completa e independiente. El gato que salta en el aire es un gato diferente del que se posa en el suelo. La tarea de la física es explorar cómo estos momentos de Ahora pueden entenderse como un todo. Otros momentos son posibilidades desde el punto de vista de cada momento individual. * * * * * * * * * * Si la eternidad vive en cada momento , entonces ¿cómo podría la rápida iglesia de McRisti beneficiarse de tal pensamiento atemporal en su proclamación ? Los participantes en este debate Comentarios ( 12 ) Por cierto, que el pastor Voitto Ristillä ( de la caricatura ) tenía miedo de Heimo Virne , que escribió en la revista " Sakasti " una crítica del sermón : " El hombre tiene una actitud burlona y una lengua afilada . Critica todo lo que es bueno y correcto . ¿Quién se cree que es? ¿Yo o él? "Sí, apúrate y llévate un suspiro. Yo tampoco voy casi nunca a la iglesia, por mucho que me guste. Simplemente no puedo. Tal vez sea porque me he visto obligado durante décadas a ir a las reuniones de la Sociedad de la Paz y algunas veces me encuentro en un estado de agotamiento impactante. También en los sermones se hablaba de los intervalos prolongados entre las reuniones y la participación en otras actividades de la asociación , provocando esa compulsión . Pikakirkko: La Iglesia finlandesa está presente donde hay un miembro de la iglesia . Por el derecho del sacerdocio universal podemos servirnos los unos a los otros (esta fue una de mis diez tesis que pude decir en mi tiempo de contraparte en la jornada de formación de la Arquidiócesis para fideicomisarios como finlandeses en el mundo). ) Por cierto, parece que tenemos un tiempo terriblemente largo</w:t>
      </w:r>
    </w:p>
    <w:p>
      <w:r>
        <w:rPr>
          <w:b/>
          <w:color w:val="FF0000"/>
        </w:rPr>
        <w:t xml:space="preserve">id 347</w:t>
      </w:r>
    </w:p>
    <w:p>
      <w:r>
        <w:rPr>
          <w:b w:val="0"/>
        </w:rPr>
        <w:t xml:space="preserve">No hay vacaciones para todo el verano, ya que sólo empecé a trabajar a finales de mayo. Pero estoy disfrutando ahora que tengo un trabajo y por el momento se está tranquilo en casa , mientras el resto de la familia está en la casa de campo . Yo también disfrutaría del calor, pero se ha visto mal por aquí. Ayer llovió al igual que los días anteriores .</w:t>
      </w:r>
    </w:p>
    <w:p>
      <w:r>
        <w:rPr>
          <w:b/>
          <w:color w:val="FF0000"/>
        </w:rPr>
        <w:t xml:space="preserve">id 348</w:t>
      </w:r>
    </w:p>
    <w:p>
      <w:r>
        <w:rPr>
          <w:b w:val="0"/>
        </w:rPr>
        <w:t xml:space="preserve">la ciudad duerme en llamas 4 de septiembre de 2005 estoy mirando por la ventana de mi apartamento el cielo azul y las hojas verdes de los abedules. mi habitación es bastante bonita al menos en el sentido de que es realmente tranquila. tercer piso y la ventana da realmente al bosque. y apenas hay ruido de tráfico . en otras palabras, no hay razón para que no guste aquí . aunque no ha habido señales del compañero de piso , pero creo que llegará por la tarde a más tardar ( supongo que sólo la primera habitación está ocupada en este momento ) . Si me puedo llevar bien con él , me gusta el lugar al menos por el momento . ayer fue la mudanza . tenemos todas las cosas en su sitio en una tarde , y hoy solo voy a descansar bien y posiblemente dar un paseo para ver como son los alrededores . mañana empieza el estudio de verdad , y no de la manera más fácil . el cerrajero da cuatro conferencias . después tengo que ir de compras , así que no estaré en casa hasta tarde . por eso quiero un domingo lo más relajado posible . 30 de agosto de 2005 Escribo algo ahora porque no necesariamente puedo usar el ordenador todos los días . por suerte ahora puedo . es agradable dedicar sólo unos minutos al día a las cosas que más me relajan . ayer no tuve mucho tiempo para hacer nada después de salir de Helsinki . me equivoqué de camino desde la estación y caminé un buen rato bajo la lluvia para nada . no fue divertido . y tampoco lo fue cuando me di cuenta de que no había sub tv aquí . así que por lo menos me perdí el comienzo de gran hermano . puaj . ( lo más molesto es que hay un infierno de un montón de canales de televisión aquí , que probablemente nadie ve por accidente ) pero hoy ha sido un día bastante bueno . aunque nada mínimamente interesante o útil sucedió en la universidad , y el par de horas de descanso entre los programas era molesto . No es lo suficientemente largo como para hacer algo de papeleo, pero sigue siendo una cantidad agotadora de tiempo simplemente dando vueltas. al menos en ese tiempo tienes que pasar el rato con los otros novatos en su departamento y llegar a conocerlos un poco mejor que ayer. la gente parece agradable y bastante agradable también. y no recuerdo a nadie más que venga directamente de la escuela secundaria a la universidad, así que soy un verdadero bebé ahora. Y lo más curioso es que hoy me he encontrado con un conocido del instituto que me han dicho que se ha metido en filología inglesa... ¡qué bien! Es que no me esperaba ver caras conocidas de Kotka a estas alturas... No sé si podrán traer mis cosas el jueves... probablemente no, pero espero que sí... Quiero mi propia casa. Quiero mi propia paz y tranquilidad y la oportunidad de tener un ritmo diario al que estoy acostumbrado . 28 de agosto de 2005 No puedo decidir si es bueno o malo que no me dé cuenta de que la escuela comienza mañana . hasta ahora no he sido capaz de ponerme nervioso por nada que tenga que ver con mis estudios , lo que significa que no he tenido mucho tiempo para averiguar . la próxima semana estaré totalmente fuera de ella . Tengo poquísimas cosas, lo único que me llevo a mi nuevo piso son unos cuantos muebles, una bolsa de ropa, una televisión, una grabadora de vídeo, un reproductor de CD, unos cuantos libros, una alfombra y cortinas y algunas cosas pequeñas. Estoy intentando llevarme sólo lo esencial, porque estoy harta de tener una habitación llena de trastos completamente inútiles. jouko me vendería uno de sus portátiles innecesarios por poco dinero, pero tiene algunos inconvenientes, el peor de los cuales es el diminuto disco duro. así que la otra cosa que no puedo decidir es cuánto invertir en el ordenador. podría permitirme comprar dos portátiles, pero estoy seguro de que necesitaré el dinero para muchas otras cosas en el futuro, por ejemplo. asi que esta noche me despido de Kotka . la semana que viene estare con la pandilla y charlotte , y una semana mas tarde tendre mi propia casa , cerca de la frontera de vantaa . os dire la direccion cuando tenga el contrato de arrendamiento y las llaves en la mano . ----- y hay que mencionar que me gusta la talla de saosin sobre todo cuando no me acuerdo de empezar a compararla con la anterior .</w:t>
      </w:r>
    </w:p>
    <w:p>
      <w:r>
        <w:rPr>
          <w:b/>
          <w:color w:val="FF0000"/>
        </w:rPr>
        <w:t xml:space="preserve">id 349</w:t>
      </w:r>
    </w:p>
    <w:p>
      <w:r>
        <w:rPr>
          <w:b w:val="0"/>
        </w:rPr>
        <w:t xml:space="preserve">Geometría del Flex En la parte inferior derecha de la imagen hay un hombre con chaqueta azul que pasea a un perro con una larga correa. El otro extremo de la correa está en la esquina superior derecha de la imagen, donde está el perro. El color rosa representa la zona, o más bien parte de la zona donde el perro puede moverse en el flexo. El área es un círculo, cuyo centro es la correa y cuyo radio es la longitud del flex. La imagen muestra claramente que el perro puede alcanzar fácilmente el otro lado de la pasarela y puede cruzar fácilmente antes de que el adiestrador reaccione. Si el adiestrador cree que está solo en la pasarela, puede que ni siquiera reaccione, sino que deje que el perro cambie de lado . Imaginemos ahora que un ciclista viene por detrás, no ve al perro en el bordillo izquierdo ni la delgada línea que cruza la carretera. También podemos imaginar que un ciclista viene por detrás, o incluso por delante, corriendo con el perro. Aunque en un principio el perro camina ordenadamente por el mismo arcén que el paseante, puede saltar delante de la bicicleta al ver al perro. Mira la foto: ¿podrá el paseante atrapar a su perro a tiempo? La moraleja de la historia : Mantenga el flexi lo suficientemente corto en un carril de tráfico ligero para que el perro no llegue al otro borde . ¡Y enseñe al perro a permanecer en el borde de la carretera!</w:t>
      </w:r>
    </w:p>
    <w:p>
      <w:r>
        <w:rPr>
          <w:b/>
          <w:color w:val="FF0000"/>
        </w:rPr>
        <w:t xml:space="preserve">id 350</w:t>
      </w:r>
    </w:p>
    <w:p>
      <w:r>
        <w:rPr>
          <w:b w:val="0"/>
        </w:rPr>
        <w:t xml:space="preserve">Vs : Terminal de autobuses bajo el Kauppatori - ¡especulaciones en Turku! Kuukanko : Ahora no has entendido nada. En Turku se han realizado diversos análisis sobre la modificación de la ordenación del tráfico en el centro de la ciudad y se ha llegado a la conclusión, en repetidas ocasiones, sobre la base de argumentos técnicos, económicos y de tráfico, de que la solución básica de la terminal actual, es decir, la concentración del tráfico de autobuses en Aurakatu y Eerikinkatu con paradas en la calle, es la más viable. Se han estudiado otras soluciones, pero se ha demostrado que las mejoras que aportan son menores que las reducciones que conllevan. En este contexto, se han desarrollado varias pequeñas mejoras, como información , mejores marquesinas , un quiosco central de información , un único paso de peatones en Eerikinkatu entre Kauppiaskatu y Aurakatu . La implantación del tranvía , decidida en principio, permitirá mejorar la terminal en el sentido de que, al aumentar el tamaño de las unidades de los autobuses de 70 pasajeros a los tranvías de 150-250 pasajeros, la terminal podrá ser funcionalmente más compacta. Creo que de la información disponible se desprende que la implantación del tranvía es el punto en el que la terminal de Kauppatori podría recibir un claro impulso. Las mejoras menores son un asunto aparte. Se pueden conseguir otras mejoras a través del trazado de las líneas troncales, por ejemplo desviando algunos de los transbordos entre líneas fuera del Kauppatori . Reducir el tamaño de la zona del mercado para aumentar el tamaño de la zona de la terminal de autobuses es una idea políticamente inviable , teniendo en cuenta también que el volumen de negocios del comercio del mercado en el Kauppatori es del orden de 20-25 millones de euros al año . Lo peor es que el centro de la ciudad de Turku y su ordenación del tráfico son los más afectados por el proyecto Toriparkki . Nunca se han hecho planes detallados ni estimaciones de costes adecuadas para el proyecto e incluso los estudios parciales han revelado cosas muy vergonzosas , como el hecho de que las obras durarían entre 4,5 y 6 años o el hecho de que toda la última ronda del proyecto se construyó sólo con los datos del aparcamiento del Palacio de la Marina , olvidando que la Plaza del Mercado tenía muchas variables que no estaban presentes en el Palacio de la Marina , como el comercio del mercado , el transporte público , las excavaciones arqueológicas y la transitabilidad de la plaza por vehículos pesados . Vs : Terminal de autobuses bajo el Kauppatori - ¡especulaciones en Turku! Originalmente por Mikko Laaksonen Un problema, por supuesto, es el giro de los autobuses que terminan en Kauppatori . El peor problema con el giro de los autobuses que terminan en Kauppatori es el carácter unidireccional de Kauppiaskatu . El par de calles de sentido único Kauppiaskatu-Brahenkatu no se basó en ningún motivo de tráfico en su momento , fue sólo un pretexto para acelerar la supresión de la línea de tranvía uno . Así, grandes partes de Brahenkatu han vuelto a ser posteriormente de doble sentido de circulación. Por ejemplo, la primera línea de llegadas y salidas del ferry sueco, la línea Port-Kauppatori, tiene que dar una vuelta de honor alrededor de la manzana de Wiklund cuando está vacía de pasajeros , por lo que cuatro manzanas y cinco semáforos es una pérdida de tiempo y de combustible. Vs : Terminal de autobuses bajo el Kauppatori - ¡especulación en Turku! Originalmente por Mikko Laaksonen Jani P : No entiendo por qué valdría la pena construir un sistema de corredores subterráneos bajo el Kauppatori. Construir bajo la plaza del mercado es caro y difícil. El proyecto Toriparkki, que se ha llevado a cabo sin ninguna información de planificación, ha creado la ilusión de que construir bajo tierra en la arcilla del centro de Turku sería barato o fácil, lo que no es. El proyecto Toriparkki se ha llevado a cabo, de hecho, únicamente sobre la base de la información del aparcamiento del Palacio de la Marina, sin ninguna planificación de proyecto propia, sin darse cuenta de que varios parámetros son diferentes en el Kauppatori ... No sé si merece la pena o no, pero sobre todo me imagino un centro de la ciudad por el que se pueda pasear en el aguanieve invernal sin mojarse los pies. El metro ni siquiera tendría que pasar por debajo de la plaza, sino que los centros comerciales podrían estar conectados por esquinas y las terminales podrían ser atendidas por una simple picada.</w:t>
      </w:r>
    </w:p>
    <w:p>
      <w:r>
        <w:rPr>
          <w:b/>
          <w:color w:val="FF0000"/>
        </w:rPr>
        <w:t xml:space="preserve">id 351</w:t>
      </w:r>
    </w:p>
    <w:p>
      <w:r>
        <w:rPr>
          <w:b w:val="0"/>
        </w:rPr>
        <w:t xml:space="preserve">El género es nuestro destino Puede ser difícil para un espectador moderno entender una película sin género . ¿Qué otra manera hay de describir y clasificar las películas que situarlas en una tradición de género? La forma estadounidense de clasificar las películas se ha convertido cada vez más en el criterio por el que se clasifican las películas en todo el mundo. Las diferencias entre los géneros son, por tanto, algo más que un ejercicio de peluquería para los académicos obsesionados con la definición de conceptos. No es en absoluto irrelevante si, por ejemplo, las películas de Frankenstein se clasifican como de terror o de ciencia ficción . La adscripción de una película a un género le confiere un significado relativamente fijo, una tradición. Los géneros son bonitas cajas de Lego, cuyas piezas son ensambladas por los cineastas creativos para encontrar nuevas combinaciones y por las productoras para obtener cada vez mayores beneficios. Por otra parte, el concepto se ha vuelto al mismo tiempo más flexible, a veces hasta el punto de ser un bulto casi amorfo. Ya no se trata de un código de género estrechamente definido, duradero y permanente, sino de un sistema de clasificación flexible. Así, a veces se habla del "género Kaurismäki" para referirse a las películas de Aki Kaurismäki y a sus escasos imitadores, aunque el director ha buscado sistemáticamente mantenerse al margen de las fórmulas de género de Hollywood . También en el cine finlandés se han generalizado términos como "grupo de espectadores", en consonancia con el éxito de la producción finlandesa en los últimos años . La aplicación creativa de los géneros es sin duda la clave del éxito. Por otro lado, se produce un empobrecimiento del cine y de la expresión visual, con cineastas periféricos que intentan emular al gran mundo sin los recursos necesarios para ello. El resultado es, por desgracia, productos estándar poco interesantes y carentes de visión u originalidad nacional. Por otra parte, negar la importancia de los géneros -o, más ampliamente, del cine narrativo en general- es una batalla inútil contra los molinos de viento. Los días de la década de 1960, cuando los jóvenes enfadados querían romper los límites y dejar de lado el cine narrativo en favor del arte con conciencia social, parecen ahora tan lejanos. En Finlandia, el gran público -un concepto tan extendido y en auge como el propio género- huyó de la experimentación en favor de la segura Fool's Creek , que entonces parece haber resistido mejor el paso del tiempo que el arte de los carteles. Para los partidarios del cine de autor, el reconocimiento del placer de ver una película puede ser difícil de asumir, pero ¿cómo explicar si no el triunfo universal del cine americano? No se trata sólo del marketing y de la influencia omnipresente del capitalismo, sino de la tradición de contar historias, del arte de contar historias.</w:t>
      </w:r>
    </w:p>
    <w:p>
      <w:r>
        <w:rPr>
          <w:b/>
          <w:color w:val="FF0000"/>
        </w:rPr>
        <w:t xml:space="preserve">id 352</w:t>
      </w:r>
    </w:p>
    <w:p>
      <w:r>
        <w:rPr>
          <w:b w:val="0"/>
        </w:rPr>
        <w:t xml:space="preserve">Páginas Miércoles 8 de febrero de 2012 ¡Vuelos reservados! ¡Ahora está en marcha! Ayer fui a reservar nuestros vuelos para el viaje de búsqueda de LUUMUN . Así que voy a ir con mi madre, y primero haremos una escapada de cuatro días a Berlín antes de volar a Londres. Tengo que ir cuando pueda , estoy a punto de tener tanto trabajo criando a mi bebé que no puedo ir a ningún sitio , o aunque pudiera , no tengo corazón para dejar al bebé a mi cargo ;) Nos vamos el jueves 22.3. y volamos a Londres desde Berlín en avión de mañana el lunes 26.3. Tenemos tiempo de sobra para parar en el obligatorio Big Ben y demás ( por insistencia de mamá ;) ) antes de llegar hasta Ilford . No sé cómo tengo el valor de pasar por unos edificios históricos que probablemente he visto cuatro veces ;) Mi criador se encargará de todo por mí ( chip , pasaporte , pedigrí de exportación y tratamiento de la equinococosis ) , así que ya no tengo que estresarme por eso . Casi me da unos ataques de histeria en la agencia de viajes , porque incluso después de meses de búsqueda de aerolíneas , todo no salió como en Strömsö . A pesar de mis investigaciones, Finnair es aparentemente la única aerolínea en toda la cabalgata de cientos de aerolíneas que acepta transportar pequeños animales de Gran Bretaña/Irlanda en la cabina . Probablemente alguna histeria de la época de la fiebre aftosa todavía ... Por supuesto, es estupendo volar con Finnair, pero el precio del viaje fue un bonito "suplemento finlandés". Y ahora ni siquiera nos atrevimos a venir directamente a Turku , pero luego tienen que arrastrar desde Helsinki todavía arrastrar el autobús a casa . En medio de la noche . Qué bien... Bueno, lo principal es que pudimos encajar los vuelos en nuestros horarios, los de la madre y los del criador... ¡AHORA LA CIRUELA ACABA DE LLEGAR E! El día de la solicitud, Luumu tiene siete semanas y tiene cangrejos en la parte superior. En la agencia de viajes, la tía se preguntaba cómo se iba a acostumbrar a esta lengua finlandesa, el cachorro. Me pregunto si sería buena idea hablarle en inglés al principio. :O Aquí estamos ahora tratando de tener la renovación al menos hasta cierto punto lista. El fontanero ha estado trabajando toda la semana , y después de eso los cangrejos de arriba serán pintados por segunda vez ( léase: los pintaré por segunda vez ... ) . Todavía tengo que recordar recoger la puerta del cachorro de Ikea , y tengo que recordar contratar el seguro y llamar al veterinario y obtener instrucciones de alimentación y y y ... Pero he tenido algunos días de mucho personal en el ínterin . Ayer estuvimos con Bru en un largo paseo helado - ¡es un perro tan grande que no hay límite! Luego, por la noche, estuvimos con Hamt para visitar los dos vasos felices de Kat , y no pude evitar los abrazos de staffi &amp;lt;3 También me apunté con Brutus a un curso de activación de trucos , donde aprendemos a usar el clicker y otros ejercicios de contacto . Sobre todo, el curso probablemente profundizará la relación entre Brutus y yo , y apuesto a que como perro de afición experimentado Brutus probablemente encontrará el curso más como un pasatiempo divertido , mientras que para mí será el primer contacto con un perro de afición ( así que por supuesto es un pasatiempo divertido para mí también , pero Brutus podría estar más familiarizado con él de todos modos ) . Tengo una nueva foto del criador , y lloré de nuevo :) Prometo subirlas aquí cuando me pidan permiso para publicarlas .</w:t>
      </w:r>
    </w:p>
    <w:p>
      <w:r>
        <w:rPr>
          <w:b/>
          <w:color w:val="FF0000"/>
        </w:rPr>
        <w:t xml:space="preserve">id 353</w:t>
      </w:r>
    </w:p>
    <w:p>
      <w:r>
        <w:rPr>
          <w:b w:val="0"/>
        </w:rPr>
        <w:t xml:space="preserve">El jabón grande crece en las costas rocosas y arenosas bajo la presión de una amplia gama de factores ambientales. Durante los periodos de baja presión fuerte y prolongada, el agua del mar puede subir tanto que las plantas se hunden y la floración fracasa. Si las condiciones de la playa son ideales, las plantas perennes de las marismas en la playa formarán rodales tan densos que el briófito bienal de hoja grande, poco competitivo, ya no tendrá cabida. Sin embargo, el depósito de la especie permanece en el banco de semillas de la tierra a la espera de condiciones más favorables. La pérdida de espacio puede aliviarse con un invierno duro, cuando el hielo marino consume parches de vegetación. Un verano excepcionalmente seco también adelgaza las filas de los competidores perennes, y para cuando llegan las lluvias de otoño, las hojas del gran jabón ya están emergiendo del suelo. A pesar de su gran nombre, el álamo temblón es una de las plantas más pequeñas de la costa. Aunque los arbolitos crecen en los espacios abiertos de la pradera de la orilla del mar, no se notan fácilmente antes de la floración. Cuando se abre, sus flores son de un llamativo rojo neón, que se desvanece ligeramente a medida que avanza la floración. En su punto más septentrional, las flores decoran la orilla del mar en el archipiélago de Vaasa. El límite septentrional de su distribución viene determinado principalmente por la duración de la estación de crecimiento: la mostaza de mar no empieza a florecer hasta finales del verano y, más al norte, la planta no tiene tiempo de madurar sus semillas antes de que llegue el invierno. Aunque la mostaza de mar es la mostaza absoluta de nuestra costa, no depende en absoluto de la sal. La mostaza de mar se distingue de su pariente cercana, la mostaza pequeña (C. pulchellum), no sólo por el tamaño del brote sino también por el tamaño de las flores. El cáliz de la judía pequeña también es más corto que el peciolo, mientras que el cáliz de la judía grande tiene más o menos la longitud del peciolo. La judía pequeña, que es anual, carece de follaje, mientras que la judía grande, que es bienal, todavía tiene restos de follaje en la base cuando florece.</w:t>
      </w:r>
    </w:p>
    <w:p>
      <w:r>
        <w:rPr>
          <w:b/>
          <w:color w:val="FF0000"/>
        </w:rPr>
        <w:t xml:space="preserve">id 354</w:t>
      </w:r>
    </w:p>
    <w:p>
      <w:r>
        <w:rPr>
          <w:b w:val="0"/>
        </w:rPr>
        <w:t xml:space="preserve">   Menú destacado de la semana Ya casi es fin de semana otra vez... El Primero de Mayo fue un poco desordenado y parecía que estábamos de vacaciones, pero por mí está bien. Por la mañana hice un entrenamiento de espalda en Fress . Sí, ahora sólo sé apreciar la paz y el hecho de que nadie está mirando lo que haces, con quién saludas, si saludas y la gente que te rodea está centrada en sentirse bien y en el bienestar de tu propio cuerpo, y no gastar el tiempo en las cosas de los demás divagando . Después del trabajo me he vuelto a poner las zapatillas y me he ido a las escaleras de Pyyniki con una buena chica ;) . Mi nueva arma "secreta" es hacer un ejercicio aeróbico lo más variado posible . Voy a dejar por completo esa molienda de travesaños y buscaré otro tipo de estimulación muscular . Mis piernas ya estaban un poco doloridas por el entrenamiento de piernas y ahora están casi entumecidas pensé en invertir y comprarme una nueva bicicleta adecuada , que actualmente no tengo en absoluto . Para trabajar sería un viaje de 12 km que iría como un baile ... ... El jueves es el mejor día para ello, ya que será mi programa favorito de senderismo en la selva . Definitivamente esta 2da temporada es mejor que la anterior, estoy enamorada de Niko y no soporto que abandone en algún momento. ¿Quién coño eres tú? ? ? ? ? Ya ves, estamos en la puta selva ... ... Hay unas cuantas bombas nucleares ahí dentro que son tan nucleares que eh eh ... Por ejemplo, la vieja que ha "renacido" ... . Desde el principio de la espiga, me puso los pelos de punta . Esas palabras infames: me llevo bien con todo el mundo ... Creo que la frase también se puede traducir como: moi moi no tengo opinión propia y trato de agradar a todo el mundo. En mi vida me he dado cuenta de que no me llevo bien con todo el mundo por alguna extraña razón, pero no trato de forzarme para complacer a nadie, y mucho menos para tener una opinión, ya que me sobran las opiniones. Sigue siendo importante aprender a aceptarse a uno mismo y a respaldar sus propias palabras. Muchas personas están dispuestas a hacer lo que sea necesario para tener éxito, pero ¿quién aprecia lo que han hecho? Una cosa es triunfar a través de un trabajo duro que es recompensado, pero otra es avanzar desde donde la valla es más baja, o desde donde la valla es más baja, o desde donde la valla es más baja. También es una cosa empujar a todos lados o que te pidan que vayas a algún lugar . Ya sean deportes, periódicos, televisión o lo que sea. Las palmaditas en la espalda son un asunto totalmente diferente. En mi caso, después de las competiciones, me he dado cuenta de que los "amigos" que te dan palmaditas en la espalda han desaparecido extrañamente después de las carreras "perdidas" y se han buscado un nuevo objetivo para las palmaditas y los verdaderos amigos siguen ahí. Después de una derrota, ninguno de los "amigos" que te dan palmaditas en la espalda se interesa por tus noticias y por cómo te va cuando se ha encontrado un nuevo objetivo. Por otro lado, también le da tranquilidad para entrenar y concentrarse en lo esencial . Sigo pensando que la derrota es lo que forja el carácter y da una nueva perspectiva de la vida . En cierto modo también va eso de mantener a tu enemigo cerca Mañana nuevos entrenamientos y nuevas pautas -Umppu Post navigation 3 thoughts on " Lo mejor de la semana " Sí pero recuerda que hay que ser misericordioso contigo mismo a veces , supongo que esas carreras no fueron un fracaso al menos desde el punto de vista de alguien sin espíritu competitivo . Me preguntaba cuando empezaste la dieta en el último minuto cómo te iría, y era emocionante seguirla... y hoy vuelves a estar un poco mejor que ayer...</w:t>
      </w:r>
    </w:p>
    <w:p>
      <w:r>
        <w:rPr>
          <w:b/>
          <w:color w:val="FF0000"/>
        </w:rPr>
        <w:t xml:space="preserve">id 355</w:t>
      </w:r>
    </w:p>
    <w:p>
      <w:r>
        <w:rPr>
          <w:b w:val="0"/>
        </w:rPr>
        <w:t xml:space="preserve">Se encontró 1 consultor o presentación de empresa con experiencia en ScrumMaster y IT-infra y Programación Web y Ágil y Arquitecturas de Software de Helsinki . Despejar los resultados de la búsqueda y ver todos . Programación Java y Web y Metodologías Ágiles multidisciplinares Experiencia especial es el diseño y desarrollo de diversos software web y arquitecturas relacionadas , tecnologías y metodologías . Más de 14 años de experiencia laboral en proyectos de software , utilizando tecnologías como : Java , JavaEE/EJB , JPA , Hibernate , Spring Data , HTML4 y 5 , CSS , Scala , Play , AngularJS , Bootstrap , Backbone , jQuery , SQL , Solr , WordPress , Tomcat , Apache HTTP Server , Maven , Ant , Jenkins , Bamboo , JIRA y JIRA Agile y Git . Trabajado tanto en el desarrollo de productos como en proyectos de desarrollo y mantenimiento posteriores . Además de las tareas de diseño e implementación técnica , ha trabajado en el rol de ScrumOfScrums y ha trabajado en el rol de ScrumMaster en varios proyectos , y es capaz de comunicarse con fluidez con diferentes tipos de stakeholders . Diseño e implementación de entornos de soporte de liberación y entrega continua ( desarrollo) ( CD) Certificado : Certificado LKU Certificado Kanban Practitioner Certificado Product Owner ( Scrum ) Certificado Scrum Master Programador Java Certificado Disponible a tiempo parcial desde : Disponible inmediatamente . Disponible a tiempo completo desde : 1.10.2014 Idiomas : finlandés e inglés Lugares de trabajo : Helsinki y área metropolitana de Helsinki ¿Quién y qué? Vapaatkonsultit.fi es un servicio lanzado en el verano de 2012 para ayudar a los vendedores y compradores de consultoría de TI a encontrarse fácilmente, de forma rápida y barata. El eficiente modelo de servicio, basado en una estructura de costes ligera y en la automatización, es único en Finlandia. El servicio Vapaatkonsultit.fi es producido por Vapaat Konsultit Suomi Oy , cuyos fundadores han trabajado durante años como compradores, productores y vendedores de servicios de consultoría en empresas finlandesas de TI.</w:t>
      </w:r>
    </w:p>
    <w:p>
      <w:r>
        <w:rPr>
          <w:b/>
          <w:color w:val="FF0000"/>
        </w:rPr>
        <w:t xml:space="preserve">id 356</w:t>
      </w:r>
    </w:p>
    <w:p>
      <w:r>
        <w:rPr>
          <w:b w:val="0"/>
        </w:rPr>
        <w:t xml:space="preserve">Hace exactamente un año comenzó el circo de las revisiones y la primera víctima fue mi favorito de todos los tiempos, Ratchet &amp; Clank . Ha habido juegos peores, por supuesto, y los problemas de instalación en particular han plagado varios títulos. ¡Pero ahora es el momento de dar las gracias a todos los lectores, y a todas las personas que han comentado, ya que los comentarios son uno de los condimentos más importantes de los blogs, que te indican que el blog sigue vivo! Sin comentarios sería, como si sólo escribiera estas reseñas para mí. Un pequeño agradecimiento también podría dedicarse a Blogger y a las casas de juegos , que nos han proporcionado estos buenos ( y los otros ) juegos . En la revista Game Review, que tiene un año de vida, ya han visitado más de 17.000 lectores la 55ª reseña y nueve comunicados de prensa . Un total de 468 personas han compartido sus opiniones en las tres encuestas y la actual ya ha recogido más de 80 votos . Pero sobre todo tengo que darte las gracias: ¡a ti, delante de tu pantalla! Tú eres la razón por la que se creó este blog en primer lugar. Miércoles 21 de enero de 2009 EA tiene la costumbre de lanzar cada año una nueva parte de su serie de juegos de la NHL (para recaudar fondos). En primer lugar, el diseño gráfico del juego es absolutamente impresionante, todos los pequeños detalles son fáciles de pasar por alto, pero si te fijas bien te sorprenderá. Los reflejos en el hielo y en las luces laterales, las pistas de patinaje y muchas otras cosas son refrescantes. Además, si miras al público, te darás cuenta de que hay un fiel ejército de cartón de EA animándote... Después de empezar el juego , tienes que pasar una corta sección de entrenamiento . No hay problema , pero el discurso rápido , tranquilo y poco claro del hablante finlandés es difícil de entender ... Casi me pasa que no cambié el idioma de la consola al inglés . La descripción de los partidos en finlandés también se ha omitido por alguna razón, por lo que al jugar los partidos de la SM-liiga la parte de audio se pasa un poco... También es sorprendente que Pelicans y Saipan jueguen en Helsinki en el Hartwall Arena ... ¡Sin embargo, todo se ha vuelto tan suave hoy en día que era difícil de creer lo que estaba viendo después de un par de años fuera de la NHL ! El disco ya no se pega mágicamente a tu hombro, al menos no de forma tan notable como antes. Las caídas, los tropiezos y los placajes se producen con tanta suavidad (si es que ahora puedes caer en el hielo con suavidad) que te preguntas por qué otros juegos no están tan avanzados en el aspecto de las animaciones. Entre las ligas europeas de este año se encuentran la alemana, la checa, la sueca, la finlandesa y la rusa, así como la liga agrícola de la NHL, la AHL, que servirá de trampolín a la primera división en el nuevo formato Be-A-Pro. En Be-A-Pro puedes jugar con un jugador real de la NHL o crear tu propio jugador. Empiezas tu carrera individual eligiendo el equipo de la AHL en el que quieres jugar, y luego sólo tienes que mantener contento a tu entrenador terminando bien, jugando partidos de equipo y, por supuesto, anotando puntos. Hay hasta 50 criterios para juzgar el rendimiento de un jugador. Las opciones de formación en Be-A-Pros son infinitas. Por ejemplo, si quieres mejorar tus habilidades como portero, puedes elegir el número de defensas y atacantes, y las tácticas de ataque. Si el juego en solitario no te atrae, también existe el formato más tradicional de equipo completo por temporadas. Hasta siete jugadores pueden jugar en una consola al mismo tiempo , y el acceso en línea está disponible con otros once. Y si tienes una comunidad de la NHL lo suficientemente grande detrás de ti, puedes crear un equipo online de hasta 50 jugadores. Puedes grabar tus mejores momentos en forma de fotos o de vídeos autoeditados. Estos pueden ser admirados en el menú principal, y compartidos con todo el mundo.</w:t>
      </w:r>
    </w:p>
    <w:p>
      <w:r>
        <w:rPr>
          <w:b/>
          <w:color w:val="FF0000"/>
        </w:rPr>
        <w:t xml:space="preserve">id 357</w:t>
      </w:r>
    </w:p>
    <w:p>
      <w:r>
        <w:rPr>
          <w:b w:val="0"/>
        </w:rPr>
        <w:t xml:space="preserve">Libro de trabajo 3: Texas hold'em Cambios : 11.4.2007 Primera versión de la guía del libro de trabajo . 27.4.2007 Se ha añadido que se puede guardar la información sobre los torneos en archivos . 4.5.2007 Se ha eliminado el párrafo que dice que este documento puede cambiar :) También se han añadido campos para la autocorrección y el autopicado . 7.5.2007 Se ha añadido que al programa de torneos se le puede dar como parámetro cuántas veces ejecutará el mismo torneo y que el registro del programa se escribe en PELILOGI.txt . 7.5.2007 Ahora hay una versión del simulador que calcula las ganancias correctas en caso de empate . Antes, si había dos ganadores , que apostaban 3000 y 1000 , entonces el bote se dividía 2000-2000 . El 8.5.2007 el simulador ha sido corregido para el valor calculado incorrectamente de la línea de agua . El 10.5.2007 el simulador tiene ahora una función virtual en la clase Jugador para el campo de torneo , que puede anular si lo desea . El 18.5.2007 para su información : puede utilizar el programa "ar " para combinar varios archivos de objetos en uno solo .18.5.2007 La versión en papel del informe sólo puede devolverse el lunes porque las puertas de la institución se cierran el domingo. La tercera tarea del curso OHJ-2550 es la implementación de un agente que juegue al juego de póquer Texas hold'em a través de una interfaz dada. La tarea no es un trabajo en pareja. Las instrucciones del juego se pueden encontrar en Internet, pero se dan algunas aclaraciones. La tarea consiste en implementar únicamente el agente que juega al juego. El simulador de juego que utilizará el agente ya está implementado. Se añadirá una breve descripción de las técnicas utilizadas por el agente. Un torneo se compone de juegos que consisten en turnos ( preflop , flop , turn , river ) que consisten en rondas de apuestas . El objetivo de los agentes es, por tanto, hacer las mejores apuestas posibles cuando se les pregunta a qué apostar. Sólo jugamos torneos de eliminación simple con 2-8 jugadores. Al comienzo, cada jugador es sorteado para un asiento en el pozo, que permanece igual hasta que el juego termina. Las clases proporcionadas en structs.h: Las estructuras utilizadas son tarjeta, operador de torneo, operador de juego, ubicación del pozo, información del pool de jugadores y juego. De estos, especialmente los tres últimos son importantes porque proporcionan al jugador información sobre el juego. Cualquier deseo sobre qué y cómo proporcionar la información se puede dar a Juss. Requisitos La tarea consiste en escribir un agente jugando al Texas hold'em. Para que los agentes se enfrenten entre sí en un banco de pruebas construido a tal efecto, el lenguaje de implementación del agente debe ser C++ estándar ANSI. Las estructuras de datos y los algoritmos proporcionados por la biblioteca estándar pueden utilizarse libremente para este ejercicio. El agente se escribe como una clase, heredada de la clase base abstracta dada en ~ai/texasholdem/Player .h. El nombre de la clase debe ser de la forma t123456 , donde la letra t va seguida del número de alumno.</w:t>
      </w:r>
    </w:p>
    <w:p>
      <w:r>
        <w:rPr>
          <w:b/>
          <w:color w:val="FF0000"/>
        </w:rPr>
        <w:t xml:space="preserve">id 358</w:t>
      </w:r>
    </w:p>
    <w:p>
      <w:r>
        <w:rPr>
          <w:b w:val="0"/>
        </w:rPr>
        <w:t xml:space="preserve">Este año tendremos un número récord de grandes yates y habrá mucho que ver para todos. ¡La organización va según lo previsto y vamos a tener la Carrera de Póker de todos los tiempos! Se han introducido pequeños cambios en la organización para dar un mejor servicio a los participantes del evento . La inscripción está abierta para el evento de 2013 ! Es muy importante que todos los que vengan al evento pongan su inscripción a través de la página web de la Poker Run... sólo así podremos asegurar una llegada sin problemas a Hanko y estar allí para recibiros cuando el barco esté amarrado. Audi Finlandia y Powerness Oy continuarán su cooperación. Audi Finlandia y Powerness han firmado un nuevo acuerdo de cooperación que cubre al menos el evento Poker Run 2013 .</w:t>
      </w:r>
    </w:p>
    <w:p>
      <w:r>
        <w:rPr>
          <w:b/>
          <w:color w:val="FF0000"/>
        </w:rPr>
        <w:t xml:space="preserve">id 359</w:t>
      </w:r>
    </w:p>
    <w:p>
      <w:r>
        <w:rPr>
          <w:b w:val="0"/>
        </w:rPr>
        <w:t xml:space="preserve">      ¡¡¡Sticky Wingers Sticky es el número 1 para las alas !!! Sticky Wingers es un restaurante de alitas como ningún otro en Finlandia. Algunos son restaurantes de "estilo americano", otros son americanos. Sticky Wingers favorece el ambiente auténtico, la preparación auténtica, los ingredientes frescos y los sabores auténticos. El restaurante de alitas Sticky Wingers tiene la mayor variedad de alitas y salsas de Finlandia. Para ser más precisos, hay quince salsas diferentes y no uno, ni dos, sino tres estilos diferentes de alitas de pollo. Las salsas Sticky Wingers proceden directamente de Estados Unidos y son auténticas, genuinas y originales. Pruebe y disfrute. Por supuesto, también tenemos otras comidas deliciosas como patatas fritas recién cortadas , Bloomin Onion , Philly Steaks y hamburguesas hechas a mano, etc ... Echa un vistazo a nuestro menú, hay tantas novedades que una visita a Sticky's es siempre imprescindible. En la planta baja, en el Dugout Bar, podrá ver los deportes mientras come o viceversa. Ocho pantallas garantizan que todo el mundo pueda ver tanto las ondas como las ralentizaciones .</w:t>
      </w:r>
    </w:p>
    <w:p>
      <w:r>
        <w:rPr>
          <w:b/>
          <w:color w:val="FF0000"/>
        </w:rPr>
        <w:t xml:space="preserve">id 360</w:t>
      </w:r>
    </w:p>
    <w:p>
      <w:r>
        <w:rPr>
          <w:b w:val="0"/>
        </w:rPr>
        <w:t xml:space="preserve">¿No te enseñan en la universidad para qué sirve la desigualdad de ingresos? Puedo enseñarte. Los necesitas para tener una riqueza real. Y no me refiero a la salud, al amor al prójimo o a la naturaleza limpia, sino al dinero. Grandes cantidades de dinero. Me refiero a un poder adquisitivo mayor que el de un vecino o el de un compañero de clase de todo el cangrejo de la vivienda juntos. ¿Has visto alguna vez la cara de un niño cuando consigue presumir ante sus pobres amigos de la Playstation 3 después de un par de semanas en el Sur? No se puede poner precio a esa vista si no es mirando los recibos. Además, si ningún niño vive en una familia pobre, ¿cómo se elige a los que tienen que ser pobres cuando crezcan? Sería inhumano obligar a un joven a convertirse en recolector de basura o a una niña a convertirse en limpiadora de pisos después de una infancia abundante. Después de todo, la vida debería ofrecer a los niños oportunidades para mejorar su posición, no para debilitarla. Si la igualdad en los tiempos modernos significa igualar las posibilidades de éxito de las personas en la vida, me cuesta entender los tiempos modernos. Además, ¿cómo puede alguien mejorar sus posibilidades si se le quita a los ricos para dárselo a los pobres? Los pobres siguen siendo pobres y los ricos siguen siendo ricos. Entonces, ¿por qué no dejar que los ricos sean súper ricos? Eso facilitaría que los pobres vieran que vale la pena ser rico. O al menos para trabajar para los ricos. A partir de ahora, los estudios de mi hijo son mi responsabilidad. En los estudios sociales, debe saber el número de teléfono del banco y de la empresa de seguridad. Y cómo atar una barrera duradera con alambre de espino. Mi hijo no tiene que temer el aumento de la diferencia de ingresos, excepto cuando un policía móvil le ponga una multa por exceso de velocidad. La igualdad que defiendo es la igualdad de oportunidades. Significa que todos tienen las mismas oportunidades de éxito en la vida, hasta que el espermatozoide se encuentra con el óvulo.</w:t>
      </w:r>
    </w:p>
    <w:p>
      <w:r>
        <w:rPr>
          <w:b/>
          <w:color w:val="FF0000"/>
        </w:rPr>
        <w:t xml:space="preserve">id 361</w:t>
      </w:r>
    </w:p>
    <w:p>
      <w:r>
        <w:rPr>
          <w:b w:val="0"/>
        </w:rPr>
        <w:t xml:space="preserve">Rivo West vuelve a cabalgar Rivo West vuelve a cabalgar, tal vez con más fuerza que nunca. La tercera odisea en el lascivo mundo del Salvaje Oeste no continúa donde lo dejó la segunda parte, sino que vuelve al pasado para contar la historia de su único personaje secundario, el menos bello apodado Rogue Rogue. La historia es, al estilo de las anteriores entregas, muy desvergonzada , inmoral y desternillante . Pleno reconocimiento a Kiero Dick por meterse en el ambiente de los cómics de quiosco baratos y entender las razones de su popularidad . La violencia no se rehúye más que el sexo , por no hablar de los chistes tontos . En la trama muy básica del Oeste, el propio pícaro , Block Burt , hiere a Thomas, que llega al Oeste, y deshonra a su novia. Thomas debe aprender a usar su mano izquierda para vengarse de la herida de su derecha . Se utiliza el látigo del vaquero Desgraciadamente, como es habitual en las precuelas, ya sabemos lo que ocurre al final, y Rivo West 3 no es una excepción: el álbum termina en la misma situación en la que nos encontramos con su personaje antagonista en Rivo West 2. A lo largo del camino, por supuesto, se han intercalado muchas situaciones imprevisibles . Por alguna razón, sin embargo, el final no parece alcanzar el tipo de clímax épico, si se me permite la expresión, que uno podría haber esperado . El trabajo artístico es perfectamente competente e incluso agradablemente áspero . Sin embargo, ciertos signos de precipitación y otros descuidos son, en mi opinión, más evidentes que en la segunda parte , que, también en este aspecto, era una brillante sexo-fumeto-parodia . Resulta especialmente inquietante que el bloque Burt y el protagonista Thomas parezcan a veces idénticos. A pesar de ello, las ilustraciones en blanco y negro, sencillas y relajadas, funcionan. Los derechos de autor de las imágenes, marcas y personajes utilizados en el texto pertenecen a sus respectivos propietarios. Los derechos de autor y la responsabilidad del texto en sí pertenecen al autor. Cuando cite un texto , por favor incluya al menos el nombre del autor y el nombre del servicio , en el caso de citas en línea , un enlace al servicio o directamente a este texto .</w:t>
      </w:r>
    </w:p>
    <w:p>
      <w:r>
        <w:rPr>
          <w:b/>
          <w:color w:val="FF0000"/>
        </w:rPr>
        <w:t xml:space="preserve">id 362</w:t>
      </w:r>
    </w:p>
    <w:p>
      <w:r>
        <w:rPr>
          <w:b w:val="0"/>
        </w:rPr>
        <w:t xml:space="preserve">La Guía de Fitoterapia de A. Vogel presenta la historia y la investigación de la medicina herbaria de acción corta y la moderna y suave &amp;aum La naturaleza, la mejor sanadora es el libro de Alfred Vogel para cualquier persona interesada en la vida orgánica. Una guía estupenda para quien quiera saber más sobre el autocuidado: nutrición, plantas medicinales, estilo de vida saludable. Pautas dietéticas claras. ¡Una guía del delicioso mundo de los superalimentos del patio Libro como su propio entrenador personal una guía completa de entrenamiento y estilo de vida para guiarle en su viaje de la masa al acero ! El apoyo de un entrenador profesional y un ejemplo de entrenamiento en la vida real infunden fe en el éxito de todos los niveles de fitness. Esta guía esencial de medicina holística y preventiva puede ser para usted. Incluye recomendaciones de suplementos y métodos de curación naturales de probada eficacia.</w:t>
      </w:r>
    </w:p>
    <w:p>
      <w:r>
        <w:rPr>
          <w:b/>
          <w:color w:val="FF0000"/>
        </w:rPr>
        <w:t xml:space="preserve">id 363</w:t>
      </w:r>
    </w:p>
    <w:p>
      <w:r>
        <w:rPr>
          <w:b w:val="0"/>
        </w:rPr>
        <w:t xml:space="preserve">Métodos de inventario forestal Objetivos El desarrollo de los métodos de inventario forestal comenzó en Finlandia a principios del siglo XX. Este proyecto de investigación continúa este desarrollo metodológico. Incluye el estudio y diseño del muestreo del inventario , el desarrollo de modelos para el cálculo de resultados y el estudio y desarrollo de métodos para el cálculo de resultados . El proyecto desarrollará métodos de inventario basados tanto en mediciones de campo como en mediciones de campo combinadas con datos de teledetección. Los métodos se aplicarán al inventario forestal nacional de Finlandia. El objetivo del proyecto es desarrollar una nueva generación de inventarios forestales que proporcione información para la planificación forestal en zonas de diferentes tamaños, con enlaces directos a los inventarios forestales de todos los países europeos y de los principales países forestales. Los métodos que se desarrollen serán directamente aplicables en diferentes partes del mundo. Como resultado, el inventario forestal nacional finlandés será uno de los más avanzados del mundo. El proyecto producirá y publicará datos municipales y cartográficos sobre los recursos forestales basados en inventarios de múltiples fuentes, desarrollará informes sobre los gases de efecto invernadero relacionados con los bosques para el uso de la tierra y el cambio de uso de la tierra, tal como exige la CMNUCC, y garantizará la presentación de informes prácticos, incluidos los requisitos del Protocolo de Kioto.</w:t>
      </w:r>
    </w:p>
    <w:p>
      <w:r>
        <w:rPr>
          <w:b/>
          <w:color w:val="FF0000"/>
        </w:rPr>
        <w:t xml:space="preserve">id 364</w:t>
      </w:r>
    </w:p>
    <w:p>
      <w:r>
        <w:rPr>
          <w:b w:val="0"/>
        </w:rPr>
        <w:t xml:space="preserve">Viernes 7 de febrero de 2014 Espectáculo de calentamiento de Waterland @ Fredan Tivoli Como he charlado antes, este fin de semana se trata de la onda y no hay planes ni necesidades. Sin embargo, ya estoy deseando que llegue el próximo viernes para calentar el Serenapippaloi en marzo. Además, durante la velada se regalarán entradas para la propia fiesta de Waterland del viernes para el concierto de Mark Knight. El Tivoli también tendrá accesorios, como un barco con palmeras a juego, carrozas y otros artículos esenciales para la fiesta de Waterland, que podrás recoger y llevar a la fiesta de Waterland de marzo. Estoy muy ilusionado con esta fiesta y sin duda recomiendo a todo el mundo que venga. También hay un concurso de invitaciones en la página de Facebook del evento ( click: http://www.facebook.com/events/2587838976 17861 ) , con premios de entradas para estos Warm Ups y entradas VIP para el viernes de Waterland . Todavía hay mucho tiempo para participar, así que debería hacerlo. No hay nada malo en ello.</w:t>
      </w:r>
    </w:p>
    <w:p>
      <w:r>
        <w:rPr>
          <w:b/>
          <w:color w:val="FF0000"/>
        </w:rPr>
        <w:t xml:space="preserve">id 365</w:t>
      </w:r>
    </w:p>
    <w:p>
      <w:r>
        <w:rPr>
          <w:b w:val="0"/>
        </w:rPr>
        <w:t xml:space="preserve">Los voluntarios mantienen unida la provincia Provinssirock ofrece incluso a los voluntarios la posibilidad de ir a ver a sus grupos favoritos . Lo principal es que el festival transcurra con un ambiente alegre. También hace falta una persona para que todo funcione bien. Los jóvenes con chalecos amarillos neón se encargan de mantener la zona del festival limpia y ordenada, y de vender entradas, comida y bebida. Sin ellos, el festival no sería nada. La responsable de los voluntarios, Ellen Valkkio (a la izquierda en la foto), también es indispensable, porque sin ella los voluntarios no sabrían dónde trabajar, no tendrían alojamiento, ni comida, ni uniformes. El sábado por la mañana promete buen tiempo. Valkkio se sienta frente a su ordenador en un banco de trabajo, imprimiendo hojas de cálculo. Fuera del cuartel, un grupo de voluntarios espera a que se les asigne trabajo. Linda Ahlfors , de 18 años, y Mari Partala , de 22, ( en la foto de arriba a la derecha ) se encuentran entre los voluntarios de la provincia por primera vez. Ambos han recorrido otros festivales en Finlandia con el mismo espíritu, pero ahora querían venir a Seinäjoki . - Quería ver cómo era esto y me atraía la idea de que aquí también hay tiempo libre , dice Partala. Los chicos son de Helsinki pero trabajan a través de Seinäjoki Urheilijoiden . El primo de Aho pertenece al club deportivo y reclutó a los tres para que se unieran. Está muy bien, pero estoy esperando a que anochezca para poder salir a curiosear", dice Taneli Kemppainen sobre el ambiente del sábado. Piensa que hacer voluntariado tiene sus ventajas, pero por otro lado siente que se pierde el tiempo. Si vuelve a viajar a Seinäjoki, vendrá a celebrarlo. El año que viene, con más suerte, siempre habrá quien, entre los mil voluntarios, cancele a última hora. Iines Laukkanen, de 25 años, ya ha sido voluntaria de la Provincia, pero este año su llegada se canceló en el último momento cuando su niñera no pudo proteger a sus hijos. Una voz decepcionada sale del teléfono. Laukkanen había organizado sus turnos de manera que hubiera tenido tiempo de ver a Placebo . También ha hecho amistad con muchos otros voluntarios y hubiera sido agradable verlos . - La provincia tiene un sistema único, el ritmo es bastante libre y es agradable poder ver a las bandas también , dice Laukkanen . Dado que el viaje fue cancelado este año , Laukkanen dice que irá a Provins dos veces más entusiasmado el próximo año .</w:t>
      </w:r>
    </w:p>
    <w:p>
      <w:r>
        <w:rPr>
          <w:b/>
          <w:color w:val="FF0000"/>
        </w:rPr>
        <w:t xml:space="preserve">id 366</w:t>
      </w:r>
    </w:p>
    <w:p>
      <w:r>
        <w:rPr>
          <w:b w:val="0"/>
        </w:rPr>
        <w:t xml:space="preserve">Ducati ha publicado un vídeo promocional oficial de la Superleggera . Aunque la moto en sí probablemente seguirá siendo un sueño para siempre, ya que sólo se fabricó una serie numerada de 500 unidades, aquí tienes un vídeo con comentarios del personal de Ducati para consolarte. El vídeo se titula "El poder de la ligereza", algo que se puede decir realmente cuando la moto pesa sólo 155 kg en condiciones normales y tiene una potencia de más de 200 kg . El kit de competición que lo acompaña aligerará un poco el peso y también aumentará la potencia si crees que no es suficiente .</w:t>
      </w:r>
    </w:p>
    <w:p>
      <w:r>
        <w:rPr>
          <w:b/>
          <w:color w:val="FF0000"/>
        </w:rPr>
        <w:t xml:space="preserve">id 367</w:t>
      </w:r>
    </w:p>
    <w:p>
      <w:r>
        <w:rPr>
          <w:b w:val="0"/>
        </w:rPr>
        <w:t xml:space="preserve">Además, el paquete de instalación de Viljo se ha simplificado para que sea más fácil de usar y más rápido que la versión anterior. Viljo está disponible para los usuarios en www . viljo.net . Comunicado de prensa 1.2.2010 La nueva versión 3.0 del software Viljo Practice and Accounting para veterinarios ha sido lanzada el lunes 1 de febrero de 2010. El software ha sido desarrollado junto con veterinarios en ejercicio. Viljo se ha implementado utilizando las últimas técnicas de programación de Microsoft .NET. El resultado es un programa de Windows rico en funciones, moderno y claro para el uso diario del veterinario . Nuevas características El programa tiene un nuevo aspecto y mejora el cambio de pantalla y la navegación entre las diferentes pantallas . Una nueva función de Viljo es la búsqueda e impresión de informes de subvención, que ha sido especialmente solicitada por los usuarios. El usuario puede obtener un desglose de la subvención por sus visitas en un determinado municipio, desde el que también puede generar una factura de subvención al municipio, a la que se adjunta el informe de subvención. La subvención se refiere aquí a la compensación que pagan los municipios por las visitas veterinarias a las explotaciones de animales de granja. Cada municipio determina el importe de la compensación por los gastos veterinarios de forma independiente y los importes de la compensación varían mucho entre los municipios . En cereales, el veterinario puede recuperar fácilmente las facturas atrasadas de la lista , donde una nueva función permite al usuario crear una factura recordatoria . La base de facturas también se ha modernizado y se ha hecho más clara . El usuario puede editar las facturas impresas con más flexibilidad que antes. El usuario puede listar las facturas generadas por tipo de factura . Una de las innovaciones técnicas más importantes de la versión 3.0 es la introducción de funciones de procesamiento de textos similares a las funciones básicas de Word . El software Viljo incluye ahora funciones de edición de texto a las que el usuario puede acceder durante una visita veterinaria, por ejemplo, añadiendo una declaración veterinaria o instrucciones de tratamiento para un paciente. El texto puede estructurarse como se desee. También puede guardar sus propias plantillas de texto y crear, por ejemplo, una guía de tratamiento de uso frecuente en una carpeta de guías de tratamiento lista para usar, donde podrá utilizarla siempre que la necesite. La nueva versión 3.0 de Viljo introduce una nueva base de datos más potente, que se almacena en SQL Server 2005 Express Edition, una versión gratuita del software de servidor de bases de datos de Microsoft. El usuario no necesita comprar licencias de bases de datos por separado, sino que la base de datos se instala también al instalar el software. Requisitos de hardware Viljo funciona con Windows XP, Vista y 7. La memoria mínima recomendada del ordenador es de 1 GB y la resolución mínima de la pantalla es de 1024 x 764 . El software Viljo antecedentes El software Viljo Practice fue desarrollado originalmente en la primavera de 2003 por Mavrok Oy . Viljo Accounting fue lanzado en enero de 2004. Viljo es popular entre los estudiantes de veterinaria y los veterinarios en ejercicio. En 2005, se lanzó la versión 2.0 del software de prácticas, con actualizaciones menores hasta la versión 2.08. En otoño de 2008, el Centro de Contabilidad Agrícola adquirió el programa informático Viljo Practice and Accounting y continuó con el desarrollo de la versión 3.0 de Viljo. Ahora la nueva versión está disponible para los usuarios en el sitio web de Viljo www. viljo.net o en el sitio web dedicado a viljo.net .</w:t>
      </w:r>
    </w:p>
    <w:p>
      <w:r>
        <w:rPr>
          <w:b/>
          <w:color w:val="FF0000"/>
        </w:rPr>
        <w:t xml:space="preserve">id 368</w:t>
      </w:r>
    </w:p>
    <w:p>
      <w:r>
        <w:rPr>
          <w:b w:val="0"/>
        </w:rPr>
        <w:t xml:space="preserve">¡Estado de la reserva de la casa de campo Skitunäs Mire el calendario y pida una oferta para uno o más días entre los fines de semana reservados y seguramente obtendrá una oferta difícil de rechazar ! Los periodos reservados se muestran debajo de los periodos reservados. Busque un periodo libre entre ellos y reserve con antelación, los mejores periodos se reservan con más de un año de antelación. Recuerde también los grandes descuentos en las reservas de última hora. Si no encuentra la hora que desea en la casa de campo Skitunäs , aquí tiene un enlace rápido al calendario de reservas de la casa de campo Strukka Intentamos que la información de las reservas sea lo más exacta posible , pero no nos hacemos responsables de la exactitud de la información . Haga siempre su reserva lo antes posible ! Para los que han reservado: su reserva permanecerá en estado "no confirmado" hasta que el alquiler haya sido pagado y la información de la cuenta haya sido actualizada aquí . Puede tardar hasta un par de semanas desde el pago , así que no se preocupe si el cambio no aparece inmediatamente .</w:t>
      </w:r>
    </w:p>
    <w:p>
      <w:r>
        <w:rPr>
          <w:b/>
          <w:color w:val="FF0000"/>
        </w:rPr>
        <w:t xml:space="preserve">id 369</w:t>
      </w:r>
    </w:p>
    <w:p>
      <w:r>
        <w:rPr>
          <w:b w:val="0"/>
        </w:rPr>
        <w:t xml:space="preserve">Si ha olvidado la dirección de correo electrónico a la que se ha suscrito, póngase en contacto con nosotros en el teléfono 09-4250 550 o en deski@deski.fi ENVIAR POR CORREO Rellene los campos vacíos que aparecen a continuación y pulse el botón Enviar. Dirección de correo electrónico del destinatario Su nombre Su dirección de correo electrónico Este mensaje se enviará a : Artículo : Cinco consejos para organizar un picnic de Semana Santa El Primero de Mayo es casi una licencia oficial para desenterrar los palos de picnic y hacer una comida campestre en el regazo de la naturaleza . Con estos consejos, podrás hacer un picnic y otras comidas campestres del verano sin problemas. 1. Si quiere organizar su picnic hasta el último detalle, debería llevar un pequeño mobiliario de picnic. ...</w:t>
      </w:r>
    </w:p>
    <w:p>
      <w:r>
        <w:rPr>
          <w:b/>
          <w:color w:val="FF0000"/>
        </w:rPr>
        <w:t xml:space="preserve">id 370</w:t>
      </w:r>
    </w:p>
    <w:p>
      <w:r>
        <w:rPr>
          <w:b w:val="0"/>
        </w:rPr>
        <w:t xml:space="preserve">No es necesariamente cierto que los inmigrantes sean necesarios para la continuidad. Pero seguramente la ideología de Jussi Halla-aho y del grupo de aficionados que le rodea es similar a la de la banda que surgió en Alemania en los años 30. Los malos inmigrantes son el problema , la amenaza viene de fuera de Finlandia , los finlandeses son buenos pero por otro lado también hay malos finlandeses, es decir, "salvadores del mundo de la izquierda verde" y "perdedores" que necesitan una educación para la violación . La política se basa en simples explicaciones y generalizaciones , estadísticas seleccionadas , estigmatizaciones , mentiras descaradas y el odio y el miedo que éstas despiertan . Bueno , yo al menos no he observado nada relacionado con la ideología nazi-alemana en los " partidarios " de halla-aho . La Unión Soviética y el comunismo y sus doctrinas ya han desaparecido y estamos viviendo en 2009. ¿Es una pena? El pensamiento es tan blanco y negro. La política se basa en explicaciones y generalizaciones simples, estadísticas seleccionadas, estigmatización, mentiras descaradas y el odio y el miedo que inspiran. Sí, y la explicación simple de su análisis simple es que el comunismo aún no se ha ahogado en su propia mierda después de todo. O al menos los métodos que utiliza siguen siendo muy utilizados. Camaradas, ¡el agitprop vive! Las "familias monoparentales" somalíes registradas son unas 5,7 veces más que la población nativa . Los somalíes cometen unas 41 veces más robos que la población . Los somalíes y los gitanos cometen el 30% de los robos en Finlandia . No es necesariamente cierto que los inmigrantes sean necesarios para la continuidad . Pero seguramente la ideología de Jussi Halla-aho y del grupo de aficionados que le rodea es similar a la de la banda que surgió en Alemania en los años 30 . Los malos inmigrantes son el problema , la amenaza viene de fuera de Finlandia , los finlandeses son buenos pero por otro lado también hay malos finlandeses, es decir, "salvadores del mundo de la izquierda verde" y "perdedores" que necesitan una educación para la violación . El pensamiento es muy blanco y negro . La elaboración de políticas se basa en simples explicaciones y generalizaciones , estadísticas seleccionadas , estigmatización , mentiras descaradas y el odio y el miedo que se agita por estos . De alguna manera parece divertido que un comunista explica la política de los demás como se basa en las generalizaciones , la mentira , el odio y el miedo . Esta es exactamente la táctica de los regímenes comunistas en todo el mundo ( hablar de la política parece de alguna manera grotesca en este punto por lo que las tácticas son más apropiadas ) . Saluda a Stalin Por supuesto que es extremadamente aterrador y odioso presentar estadísticas seleccionadas . Por ejemplo, las estadísticas de delincuencia de los somalíes no deberían hacerse y si las hace la policía racista no deberían presentarse como estadísticas seleccionadas cuando se trata de estadísticas de delincuencia de los somalíes, sino que deberían presentar estadísticas sobre el consumo de helados entre diferentes grupos de población y cómo cambia esta estadística por grupo de edad y mes . Dado que la estadística de los helados no es una estadística seleccionada sobre los delitos cometidos por los somalíes, sólo es válida para comparar los delitos cometidos por diferentes nacionalidades... Además, a partir de la estadística de los helados podemos decir que no se mencionan los delitos de ninguna nacionalidad, por lo que podemos concluir que, por ejemplo, los somalíes no cometen ningún delito. Ahora bien, si comparamos estas estadísticas de helados con las estadísticas de delitos de los finlandeses étnicos, podemos ver que, de hecho, los finlandeses étnicos cometen una cantidad absurda de delitos en comparación con los somalíes ... Así que esta es la forma correcta de interpretar las estadísticas ... ? Stalin descubrió una vez un número insano de conspiraciones entre diferentes grupos étnicos e incluso profesiones , aquí hay probablemente una conspiración de estadísticos confabulados con una conspiración de selectos intérpretes de estadísticas ... ? " Última modificación</w:t>
      </w:r>
    </w:p>
    <w:p>
      <w:r>
        <w:rPr>
          <w:b/>
          <w:color w:val="FF0000"/>
        </w:rPr>
        <w:t xml:space="preserve">id 371</w:t>
      </w:r>
    </w:p>
    <w:p>
      <w:r>
        <w:rPr>
          <w:b w:val="0"/>
        </w:rPr>
        <w:t xml:space="preserve">El máximo goleador del Jokerit se rompió un dedo El Jokerit viajó ayer a Oulu, donde hoy se enfrentará a su rival local, el Kärpät . Sin embargo, Markus Nordlund no viajará con ellos . El corpulento defensa se ha roto un dedo y, según la página web del Jokerit, guardará reposo al menos durante esta semana . El joven Petteri Lindbohm le sustituirá en la alineación . Aunque sólo es una semana de baja, llega en un mal momento para el equipo de Helsinki . El Narripakka pasará una auténtica semana de toros cuando juegue cuatro veces esta semana . Nordlund ha jugado seis partidos esta temporada con 1+2 puntos y también ha jugado tres partidos con la selección nacional en su carrera. Me alegro de que haya encontrado el sitio sportuveikkaus.com . Llevamos reuniendo a los aficionados al deporte y a las apuestas desde 2007. Producimos diariamente, consejos de apuestas completamente gratis para el disfrute de nuestros lectores. Nuestro éxito ha sido variado, pero a lo largo del camino hemos tenido varias victorias de cinco cifras que han golpeado nuestras propinas directamente.</w:t>
      </w:r>
    </w:p>
    <w:p>
      <w:r>
        <w:rPr>
          <w:b/>
          <w:color w:val="FF0000"/>
        </w:rPr>
        <w:t xml:space="preserve">id 372</w:t>
      </w:r>
    </w:p>
    <w:p>
      <w:r>
        <w:rPr>
          <w:b w:val="0"/>
        </w:rPr>
        <w:t xml:space="preserve">Los músculos, las articulaciones y los tendones duelen . Partes del cuerpo desde el nivel celular han sido castigadas de nuevo y la sensación es impiadosamente ( o es divina ? ) agotadora . Cuando te restableces con una ducha refrescante y una sauna , estás listo para pasar al aquí y ahora . O tal vez me deleite con una sabrosa comida texmex en una hora . Pero al grano. Es la primera semana completa del llamado programa Hexágono de Oro de Arnold y mi cuerpo me lo agradece o se queja, según el filtro que utilices para escuchar la voz de tu cuerpo. El programa es sencillo, pero al mismo tiempo versátil. Como su nombre indica, consta de sólo seis ejercicios diferentes: sentadillas de espalda, flexiones de barbilla, press de banca, sentadillas, sentadillas de espalda y curl de bíceps en barra. No me estoy posicionando aquí sobre lo bueno/malo, perjudicial o efectivo que es un ejercicio en particular para alguien : hay foros sobre estos temas ( por ejemplo, Compulsión ) para todos los gustos y se tratan en esos foros mejor , más exhaustivamente y más competentemente de lo que yo puedo escribir sobre ellos . En su lugar , me concentraré en rustaamaan mis propios puntos de vista y sentimientos ahora que me estoy acostumbrando al programa y mis músculos se están acostumbrando a los diferentes ejercicios después de un comienzo torpe . Como algunos de los ejercicios ya me resultaban familiares, fue fácil encontrar el peso adecuado para algunos de los ejercicios sin necesidad de experimentar y adivinar... Principalmente la flexión de nuca y la sentadilla, ya que los nuevos ejercicios eran tales que había que probarlos desde la barra para encontrar la resistencia adecuada para mí. No todos los números son muy halagadores , pero trato de hacer las series y cuando las pesas comienzan a sentirse demasiado ligeras , agrego pesos a la barra y el desafío es suficiente . Suelo empezar con un press de banca. Se siente natural porque en esta etapa los músculos aún no están fatigados y así asumo que minimizo el riesgo de encontrarme debajo de la barra en una situación embarazosa cuando las pesas simplemente no suben más. Las repeticiones son 3 x 10 y los pesos son actualmente unos satisfactorios 50 kg . No es una cantidad enorme pero dado mi peso inicial en agosto , puedo estar contento con el peso . Todavía de momento no me atrevo a aumentar el peso , así de difícil es completar esa serie . El orden de los demás movimientos varía en gran medida según el espacio disponible, aunque yo suelo dejar los abdominales para el final. La sentadilla es todavía un ejercicio nuevo para mí , así que aunque se podría pensar que las piernas tendrían más potencia , hasta ahora las 4 x 10 series con 60 kg ha sido un buen entrenamiento . El ritmo cardíaco se eleva muy bien y con un par de minutos de recuperación , se siente más funcional . La rotación de bíceps está bien con 3 x 10 series con 35 kg , si la barra pesa 15 kg , como recordó un compañero de gimnasio . Es duro al final del set , así que aunque lo termines , no necesitas añadir más pesos inmediatamente . Sigue siendo un gran movimiento en comparación con el levantamiento en arnés, y al final los brazos se sienten cansados. El tiempo de recuperación está fijado en 90 segundos. Sólo añadí las flexiones de la nuca como la última parte del programa . Algunos dicen que es puro veneno para los hombros , pero por otro lado , si los hombros pueden soportarlo , es un buen movimiento , según algunas fuentes . Hasta ahora se siente bien, aunque es muy pesado. Apenas puedo hacer las series de 3 x 10 con 25 kg , que se siente muy bajo . Pero, ¿qué se puede hacer cuando sólo tienes dos trozos de cuerda de cuero colgando de los hombros? Sigamos entrenando, tal vez empiece a funcionar. Extensores y hombros</w:t>
      </w:r>
    </w:p>
    <w:p>
      <w:r>
        <w:rPr>
          <w:b/>
          <w:color w:val="FF0000"/>
        </w:rPr>
        <w:t xml:space="preserve">id 373</w:t>
      </w:r>
    </w:p>
    <w:p>
      <w:r>
        <w:rPr>
          <w:b w:val="0"/>
        </w:rPr>
        <w:t xml:space="preserve">Lo que recuerdo de los festivales de verano es el canto constante de los altavoces "En el nombre y la sangre de Jesús, en el nombre y la sangre de Jesús, en el nombre y la sangre de Jesús tus pecados son perdonados" y el olor de los campos embarrados... [ quote author= " Visitor " time= " 28.06.06.2014 at 08:51 " ] Lo que recuerdo de los festivales de verano es el constante retumbar de los altavoces " En el nombre y la sangre de Jesús , en el nombre y la sangre de Jesús , en el nombre y la sangre de Jesús tus pecados son perdonados " y el olor a campo embarrado .</w:t>
      </w:r>
    </w:p>
    <w:p>
      <w:r>
        <w:rPr>
          <w:b/>
          <w:color w:val="FF0000"/>
        </w:rPr>
        <w:t xml:space="preserve">id 374</w:t>
      </w:r>
    </w:p>
    <w:p>
      <w:r>
        <w:rPr>
          <w:b w:val="0"/>
        </w:rPr>
        <w:t xml:space="preserve">tuve una beretta , las balas se atascaban en el cañón o volaban por donde podían , no se cargaba bien y era sensible a todo tipo de suciedad .. ninguna de las balas entraba bien en la recámara si no era a golpe de martillo .. de todas formas estaba mal acabada . por suerte me deshice de ella ahora es una buena pistola aunque aquí todo el mundo le ladra .. incluso los perros .. dejemos la marca como un misterio :) Si le diste con un martillo entonces no me extraña que se rompiera . Bueno sí, sonaba un poco exagerado para poder quedarme al menos un poco en la línea . Pero espero que tus baikkalis te den una buena emoción. Probé unos 45 cartuchos y el mejor cartucho 12/70 fue S&amp; B 42,5g mini magnum con cebo de 3,5mm .Luego el cebo más grande fue 12/76 S&amp; B BuckShot con cebo de 5-6mm . la distancia se midió 50m. ¡En una cartulina de 1m*1m con un cuadrado negro en el centro de 50cm*50cm ,con el minimagnum dentro de ese cuadrado negro había 114 agujeros distribuidos uniformemente y también uniformemente en toda la cartulina ,en mi opinión el patrón era muy bueno! ¡Luego con esos perdigones la misma tabla y viaje y se encontraron 34 agujeros en el cuadro negro ,ayer cerca de la mitad del cebo! El supresor era el pavo excented de Carlson !!! no usaré esos proyectiles hasta que deje de hacerlos por completo y desde que encontré esos proyectiles y el supresor he tenido muchas más gotas que antes . Pruebe usted mismo como le funciona, ambos son específicos para cada arma por supuesto ... una supresores 0,665 pavo y 0,695 im, simplemente genial, thati pavo si utiliza 2,4-3,3mm cartuchos de tamaño de la escopeta, si más grande es decir, 3,5mm hasta entonces thati im.thati im también funciona para rollos de hoja hasta alrededor de 4,6mm si la velocidad es de aproximadamente 500 máximo, por lo que todas las cargas de fábrica trabajo.de los cartuchos de acero mejor federal speed shok y remington nitro steel 89mm 3,8-4,5mm , winchester drylok 89mm3,8-4,5 .de los cartuchos de plomo mejor rc 3,5mm y sellier &amp; bellot 3,5mm y b &amp; p 89mm 3,9mm y fedu 89 3,3mm rouhepati estuve probando cartuchos para mi padre Baikal MP153 el otro día , ya que el mismo no tiene tiempo por el trabajo . He probado el Hubertus Max42 42g 4,00mm , Trustin Super Halcon 36g 3,00mm ( cartucho español , importado por Asetalo Virroilla ) , RC40 40g 3,5mm y Trustin trap cartucho . El RC40 y el Super Halcon de Trust hicieron al menos un buen patrón . El Trust Trap también hizo un patrón muy uniforme , el hundimiento fue el típico de un cartucho de disco . Para mi sorpresa el peor rendimiento lo ofreció el Max42 . El resto de la mesa estaba uniforme y sorprendentemente llena de escopetas , pero había un agujero del tamaño de un conejo en el centro de la mesa . Sin embargo , el invierno pasado mi padre disparó a un zorro en el corral del perro con este cartucho . Así que le recomendaría usar Trust y RC40 en el bosque . Sorprenderá a mucha gente. Pero no es de extrañar , 42 gramos con tiro de 4mm , tiro demasiado grande y luego los aciertos son pocos por la falta de tiro , tiro más pequeño , más pequeño... No se puede iniciar un nuevo tema en esta área . No se puede responder a los mensajes en esta área. No puedes borrar tus propios mensajes en esta área. No puede editar sus propios mensajes en esta área. No se puede iniciar una votación en este ámbito. En esta zona no se puede votar en las urnas.</w:t>
      </w:r>
    </w:p>
    <w:p>
      <w:r>
        <w:rPr>
          <w:b/>
          <w:color w:val="FF0000"/>
        </w:rPr>
        <w:t xml:space="preserve">id 375</w:t>
      </w:r>
    </w:p>
    <w:p>
      <w:r>
        <w:rPr>
          <w:b w:val="0"/>
        </w:rPr>
        <w:t xml:space="preserve">Comprar ropa online - encontrar las mejores tiendas de ropa online Menu Modify Watches Modify Watches es una tienda de relojes online, que ofrece una gama de relojes únicos y coloridos a los que no les falta detalle. Además, modifywatches.com también ofrece la posibilidad de personalizar sus relojes y hacerlos completamente suyos. La tienda online cuenta con una amplia gama de relojes de diferentes temáticas. Los relojes son invariablemente vibrantes y coloridos, sin falta de elegancia. Las esferas y las correas del reloj son intercambiables, por lo que puede pedirlas por separado y mezclarlas y combinarlas después. Los Relojes Modificados pueden personalizarse de muchas más maneras. En la tienda online se pueden encargar relojes totalmente personalizados, lo que resulta especialmente útil para empresas o eventos, ya que los propios relojes personalizados se entregan en grandes lotes. La tienda online ofrece relojes realmente personalizados para todos, independientemente de la edad o el sexo. Las promociones cambiantes le permiten hacer compras a precio de ganga. Vea también el código de descuento de Modify Watches. Experiencias de Modify Watches Lee las experiencias y comentarios de Modify Watches . También puedes añadir tus propias experiencias y opiniones sobre la tienda online . Por favor, ten en cuenta que sólo está permitido añadir experiencias personales de Modify Watches , para evitar malentendidos y para que las opiniones de la tienda online sean lo más buenas y útiles posible . Gracias.</w:t>
      </w:r>
    </w:p>
    <w:p>
      <w:r>
        <w:rPr>
          <w:b/>
          <w:color w:val="FF0000"/>
        </w:rPr>
        <w:t xml:space="preserve">id 376</w:t>
      </w:r>
    </w:p>
    <w:p>
      <w:r>
        <w:rPr>
          <w:b w:val="0"/>
        </w:rPr>
        <w:t xml:space="preserve">Presente Total 5 usuarios presentes :: 1 registrado , ninguno oculto y 4 visitantes ( Basado en usuarios activos en los últimos 5 minutos ) El mayor número de usuarios concurrentes ha sido 81 , Tue 20.11.2007 18:36 Usuarios registrados : Google [ Bot ] Cumpleaños No hay cumpleaños hoy Estadísticas Total de mensajes 27485 | Total de hilos de mensajes 1794 | Total de usuarios 2322 | Usuario más nuevo STK77</w:t>
      </w:r>
    </w:p>
    <w:p>
      <w:r>
        <w:rPr>
          <w:b/>
          <w:color w:val="FF0000"/>
        </w:rPr>
        <w:t xml:space="preserve">id 377</w:t>
      </w:r>
    </w:p>
    <w:p>
      <w:r>
        <w:rPr>
          <w:b w:val="0"/>
        </w:rPr>
        <w:t xml:space="preserve">Así que ahora he decidido que tenemos que hacer algo con el sueño de ese pequeño. tenemos una buena noche significa diez despertares y una mala está más cerca de 30. y hay más malas que buenas. normalmente sin leche, probablemente bebería un litro durante la noche y puedes adivinar si tengo hambre durante el día? ? pues no .. anoche intente no darle y durante 2 horas ese periodo grita hasta que me di por vencida . no se si el problema es que solo se duerme/calma con el biberón , luego por la noche no se puede dormir sin el . como deshacerse de ese biberón cuando el otro grita como una hiena hasta que le llega la leche . y por la noche puede comer incluso cada media hora y el agua no es suficiente . no tendría la energía para empezar a entrenar el sueño y estar despierto más pero supongo que tengo que hacerlo , pensé al principio que es temporal pero ha estado sucediendo durante 5 semanas . tienen ustedes las mamás algún consejo ? ¿qué haría usted en esta situación? ? En el mismo hogar hay otros niños que se despiertan temprano por la mañana, así que no quiero arruinar sus noches con el llanto del bebé otra vez. Responder a esta discusión Me encantaría dormir con mi hijo en la misma habitación conmigo, pero se despierta a cada ruido que hago en mi sueño y el maestro ronca - se despierta aún más , la última noche fue muy bien , una vez que comió de la mañana a la noche y de lo contrario gritó el chupete cerca de cinco veces :) Él probablemente no aprenderá a dormir en una noche , parece ... Lo intenté al menos para que no se durmiera con el biberón. Es decir, aprender la mala costumbre de que la leche no es lo mismo que el sueño. Si pudieras tomar leche por la noche, pero seguir despierto a la hora de volver a dormir. Eso se explicó en alguna parte, pero no recuerdo dónde . ¿Cómo te las arreglas para correr a la otra habitación cada noche? También hemos tenido al más pequeño que es muy mal dormidor, ahora tiene 16 meses, pero todavía se despierta por la noche, normalmente unas cuantas veces. Duerme en su propia cuna, que está pegada a nuestra cama, así que me resulta fácil calmarlo para que vuelva a dormir, porque no tiene que levantarse para nada. Le doy un chupete y lo acaricio, y se queda dormido. Podrían ser terrores nocturnos, cuando ya empieza a percibir su entorno, etc... Probablemente empezaría a dejar por completo el biberón con chupete y cambiaría a un vaso para sorber.Puede que grite durante varias noches, pero te garantizo que se adaptará más rápido si la rumba ha durado varias semanas :) Sin embargo, el chupete no es tan tentador y adictivo para llorar en la cama varias veces por noche :D Manosear no ayuda, se come el chupete, duerme solo en su propia habitación, dormir en la cama familiar no es bueno. Todas las noches decido que no le daré leche hasta quizás por la mañana , pero estoy tan cansada que no puedo luchar más , ya he gritado cinco veces esta noche , aunque solo lleva dormido algo más de 2 horas . Ya no me apetece ir a la cama porque sé la noche que va a ser Hmm... para un niño de esa edad probablemente lo haría así, que empezaría a reducir esas tomas nocturnas . O eso es lo que hice con mi primogénito , no le ofrecía leche más de dos veces por noche y las otras veces le daba la pata . Aunque , si el primogénito hubiera sido del mismo tipo de gritón que este segundo , probablemente me hubiera rendido muy pronto * :) Pero por otro lado , no hay otra opción que empezar a enseñar al otro a dormir por la noche y dejar de servir por la noche todo el tiempo . Si no hay dientes doloridos en el fondo, empezarás a moverte.</w:t>
      </w:r>
    </w:p>
    <w:p>
      <w:r>
        <w:rPr>
          <w:b/>
          <w:color w:val="FF0000"/>
        </w:rPr>
        <w:t xml:space="preserve">id 378</w:t>
      </w:r>
    </w:p>
    <w:p>
      <w:r>
        <w:rPr>
          <w:b w:val="0"/>
        </w:rPr>
        <w:t xml:space="preserve">Este hotel es el más cercano a Villejuif La distancia al centro de la ciudad a pie es de 16 minutos , y el hotel está situado en la calle Angle 1 mail simone de beauvoir,36-40 avenue paris , al suroeste de Villejuif , lo que es perfecto para explorar la ciudad y sus alrededores .... Más detalles El Hotel Timing Paris Sud está cerca de Villejuif El hotel está a 16 minutos a pie del centro de la ciudad , y está situado en la calle Edouard Vaillant 116 , al suroeste de Villejuif , lo que es ideal para explorar la ciudad y sus alrededores.El hotel de estilo económico está ... Más información El centro de Villejuif está al alcance de la mano, ya que está a sólo 5 minutos a pie. Situado en el número 19 de la calle Ambroise Croizat, el hotel es la base ideal para disfrutar de todas las atracciones de la ciudad y ... Más información El centro de Villejuif está muy cerca, a sólo 4 minutos a pie. Situado en el ángulo 1 del Mail Simone de Beauvoir y en el 36-40 del Ave De Paris, este hotel es la base ideal para ... Más detalles El hotel ( Villejuif ) es un hotel de estilo económico y pertenece a la categoría de dos estrellas. El hotel ofrece varias instalaciones, como un restaurante, un bar, una pista de tenis, aparcamiento gratuito, ... Más detalles Este hotel de lujo de dos estrellas está situado en Arcueil . El hotel ofrece una amplia gama de instalaciones que incluyen Restaurante , Servicio de habitaciones , Bar , Recepción 24 horas ... Más información El hotel de estilo familiar La Maison Du Coteau está equipado con todas las comodidades, incluyendo : n.a ... El hotel está situado en 141 Boulevard De La Vanne , al noreste de Cachan . A poca distancia de la ciudad de ... Para más información Puede llegar fácilmente al centro de Le Kremlin-Bicêtre a pie en sólo 16 minutos. Situado en el Boulevard du general-de-gaulle Le Kremlin Bicêtre, el hotel goza de una ubicación ideal para ... Más información Villa Bellagio Vitry ( Vitry-sur-Seine ) ofrece todas las instalaciones que se pueden esperar de un hotel de categoría de dos estrellas en esta ciudad - incluyendo un ... El hotel es de estilo económico.La ubicación es ... Más información El centro de Chevilly-Larue es de fácil acceso, ya que está a sólo 4 minutos en coche. Situado en el número 72 de la Avenida de Stalingrado, el hotel es el punto de partida ideal para disfrutar de las ... Más información La distancia desde el centro de la ciudad es de 4 minutos en coche , y el hotel está situado en 160 , Rue Julian-Grimau , al oeste de Vitry-sur-Seine , que es ideal para explorar la ciudad y sus alrededores.El ibi ... Más información El centro de Vitry-sur-Seine está a poca distancia, ya que sólo se tarda 4 minutos en coche. Situado en el número 132 de la calle Julien Grimau, este hotel es la base ideal para disfrutar de todas las comodidades de la ciudad, desde ... Más información Puede llegar fácilmente a Paris-Centre en sólo 16 minutos en coche. Situado en el número 23 de la avenida Carnot, el hotel es la base ideal para disfrutar de todo lo que ofrece la ciudad. Más información El hotel ( París ) es de estilo económico y está clasificado con 3 estrellas . El hotel ofrece una variedad de instalaciones , incluyendo un restaurante , servicio de habitaciones , bar , recepción 24 horas , fumadores ... Más detalles El hotel ( Le Kremlin-Bicêtre ) es un hotel de estilo económico y está clasificado en la categoría de tres estrellas . El hotel ofrece una serie de instalaciones , incluyendo un bar , recepción 24 horas , habitaciones para no fumadores , ... Información adicional La distancia al centro de la ciudad en coche es de 12 minutos , y el hotel está situado en 1-3 Rue Elisee Reclus , Boulevard Du General De Gaulle , Kremlin Bicetre , al sureste de París , que está idealmente situado para la ciudad y su ... Más información</w:t>
      </w:r>
    </w:p>
    <w:p>
      <w:r>
        <w:rPr>
          <w:b/>
          <w:color w:val="FF0000"/>
        </w:rPr>
        <w:t xml:space="preserve">id 379</w:t>
      </w:r>
    </w:p>
    <w:p>
      <w:r>
        <w:rPr>
          <w:b w:val="0"/>
        </w:rPr>
        <w:t xml:space="preserve">Indicación : El spessu de la espalda comienza ... La operación de spessu de la espalda por lo tanto comienza en esta fecha . Ahora intentamos realmente que eso vuelva a crecer y requiere un enfoque completamente nuevo de la formación . El programa incluye dos entrenamientos de espalda por semana , el primer entrenamiento con series rectas a alta potencia y el segundo entrenamiento con énfasis en el volumen , aderezado con técnicas especiales . El primer entrenamiento al menos parecía ir en la dirección correcta , debido al duro set de MaVe del viernes he sustituido el tirón de rodillas de hoy por un tirón en smith . Espalda y abdominales en ángulo con barra , dote 2×6-12×95-115kg pierna superior v-grip 2×6-12×80-90kg pierna inferior barra recta 2×6-12×80-90kg pullover 2×6-12×40kg smith knee pull up 2×6-12×140-160kg abdominal twist + lunge 3xsuper ( Editado 23.01.2012 Lun . 16:24 ) Deja un comentario . Nombre ( obligatorio ) Correo electrónico ( Esta dirección de correo electrónico no se publicará ) ( obligatorio ) Inicio Calcula la suma de los números ocho y uno y añade el número de dedos de una mano al número . Escribe el número en el campo con números . ( obligatorio )</w:t>
      </w:r>
    </w:p>
    <w:p>
      <w:r>
        <w:rPr>
          <w:b/>
          <w:color w:val="FF0000"/>
        </w:rPr>
        <w:t xml:space="preserve">id 380</w:t>
      </w:r>
    </w:p>
    <w:p>
      <w:r>
        <w:rPr>
          <w:b w:val="0"/>
        </w:rPr>
        <w:t xml:space="preserve">WRTH 2014 Sábado , 14 de diciembre de 2013 Hola , para su información , este regalo de Navidad tan anhelado está llegando a Finlandia , pero un poco tarde . Los libros están de camino a Finlandia y, según la información actual, los recibiremos el próximo martes. El objetivo es ponerlos en camino para que lleguen antes de Navidad para aquellos cuya cuota de socio u otro pedido haya llegado el miércoles de la semana que viene. Si alguien está dispuesto a recoger sus libros , esto se puede hacer por acuerdo separado . Estaré en mi lugar de trabajo en Viikki al menos el próximo miércoles y probablemente también el jueves. Saludos Risto Vähäkainu DX-Tarvikepalvelu -- Risto Vähäkainu Especialista en TI Centro de Tecnología de la Información/Servicios de Sistemas de la Universidad de Helsinki tel. 050-529 2909</w:t>
      </w:r>
    </w:p>
    <w:p>
      <w:r>
        <w:rPr>
          <w:b/>
          <w:color w:val="FF0000"/>
        </w:rPr>
        <w:t xml:space="preserve">id 381</w:t>
      </w:r>
    </w:p>
    <w:p>
      <w:r>
        <w:rPr>
          <w:b w:val="0"/>
        </w:rPr>
        <w:t xml:space="preserve">( ' Esp. Carlos II ' 1661 - 1700 ) El último e infame resultado del experimento de endogamia de los Habsburgo. Carlos era un retrasado mental y físico; como rey de España sólo gobernó de nombre, pues su limitada capacidad era insuficiente para tal tarea. Su impotencia ( y la ineptitud genética general ) dejó a España sin heredero al trono , y a mediados de 1700 media Europa se disputaba el puesto del monarca [ http:/ /fi .wikipedia .org/wiki/Espanjan_perimysswar en la guerra prolongada ] ¡. == Familia exclusiva de los Habsburgo == [ [Image:CharlesII.jpg|left] ] " ''Bella gerant alii , tu felix Austria , nube ! ' ' ("Que los otros hagan la guerra; ¡feliz Austria, que hagan el amor! ) La familia Habsburgo se alzó con el liderazgo del Sacro Imperio Romano Germánico en el siglo XV , y como revela la frase voladora anterior , su fuerza estaba precisamente en la realización de matrimonios políticamente sabios . Pronto la dinastía se extendió por Europa, ascendiendo al trono en España y Hungría, entre otros países. Por desgracia, en aquella época, el nombre y la religión pesaban más en la balanza que la salud mental y las preferencias personales , y muchos de los matrimonios de los Habsburgo tuvieron desafortunados efectos secundarios. Sin embargo, en el siglo XVI, el matrimonio de la heredera de los Habsburgo [ [ Juana de Arco] ] no sirvió de señal de alarma para los planes matrimoniales de las generaciones futuras . Por el contrario, para mantener la pureza de su sangre y el poder en sus manos, los Habsburgo se casaban con sus primos, e incluso con sus sobrinos. Los registros genealógicos de los monarcas españoles del siglo XVII son una lectura particularmente interesante: en lugar de un árbol genealógico, los Habsburgo tienen una maravillosa nube de hongos que ofrecer. Los padres de Carlos llevaron este inquietante desarrollo a su conclusión legal: el rey Felipe IV de España se casó con su sobrina María Ana. Genéticamente casi gemelos, la pareja sólo consiguió tener un hijo superviviente, y tampoco se puede decir que Carlos fuera un logro de la corona. La mandíbula inferior sobresaliente había sido una marca registrada de los Habsburgo durante generaciones: el primer rey Carlos de España ( 1500-1558 ) confundía a sus súbditos al aparecer constantemente con la boca abierta ( un diplomático trató de desalentar este hábito advirtiendo a su monarca sobre las moscas que volaban hacia su boca ) . En el caso de Carlos II, sus mandíbulas superior e inferior estaban tan separadas que no podía morder correctamente, y mucho menos formar palabras ( una lengua demasiado grande tampoco ayudaba). Su cabeza era antinaturalmente grande y su débil cuerpo no podía soportarla correctamente . Su intelecto, intrínsecamente débil, apenas fue desarrollado por la educación, y el único tratamiento que se le pudo aplicar fue el exorcismo de espíritus malignos. == Joven monarca senil == A pesar de sus deformidades externas e internas, Carlos fue la última esperanza de los Habsburgo españoles , y gobernó el país, al menos ostensiblemente, tras la muerte de su padre . Como Carlos sólo tenía cuatro años de edad en ese momento, el poder real fue ejercido por su madre, que permaneció como regente durante la mayor parte de la vida de su hijo. Como la familia real debía continuar a pesar de todo, el joven Carlos, de dieciocho años, se casó con María Luisa de Orleans . Sin duda, la joven y bella reina no estaba encantada con su marido, y la vida en la estirada corte era un constante tormento para María Luisa, acostumbrada a los alegres modales franceses. Durante diez años, la pareja real trató de tener un [[hijo]], pero el frágil físico de Carlos aparentemente impidió que su esposa concibiera. Pronto María Luisa dedicó su vida a [[hijo]].</w:t>
      </w:r>
    </w:p>
    <w:p>
      <w:r>
        <w:rPr>
          <w:b/>
          <w:color w:val="FF0000"/>
        </w:rPr>
        <w:t xml:space="preserve">id 382</w:t>
      </w:r>
    </w:p>
    <w:p>
      <w:r>
        <w:rPr>
          <w:b w:val="0"/>
        </w:rPr>
        <w:t xml:space="preserve">Meta Nuevo sitio WordPress.com Kavallus ? Si empiezas el jueves con esta historia . El anfitrión tenía un "día libre" porque una obra concreta estaba terminando y aún no había ninguna nueva. El jefe había dicho que no podía ir a la siguiente obra porque el anfitrión estaba de viaje desde allí. Pues bien, sorprendentemente, este hombre "de fuera" llamó entonces y pidió al jefe que se pasara por allí. Este señor es socio de la empresa en la que trabaja el hombre. Durante la visita, descubrió que la caja registradora de la empresa debía estar seca. El hombre ya se lo estaba preguntando, ya que los fuegos artificiales se han retrasado todo el año y el jefe había dicho que los fuegos artificiales de agosto sólo se pagarían después de que el cliente pagara su factura. Pero las cohortes especiales se vendieron por casi 150.000 euros. Y en algún momento el hombre admiró el hecho de que la ferretería tenía muchas listas para la empresa, aunque no ha recogido sólo un par de veces a partir de ahí las mercancías, y no deberían haber tenido otros artículos y otros empleados que él . Vissihin ahora tiene que pasar para que el jefe ha ido porrzu y vellit desordenado . Su propio nombre ha sido meleko tiuhahan tahtihin Kauppaleheri lista de protesta y ilimeesesti ha pensado un poco para llenar su propio déficit de la caja de la empresa ... Este otro socio le había dicho al hombre a por lo menos ahora el jefe va a cambiar, pero es posible cerrar toda la empresa . Hay thenki de nuevo naurus celebración si el hombre va a estar en el paro. Rate this : Like this : Related Post navigation 2 thoughts on " ¿Malversación? "Siempre es una gran señal de alarma de que las cosas no van bien en una empresa si los salarios no se pagan a tiempo. También existe el peligro de que el empresario no haya pagado las cotizaciones a la pensión y los impuestos, y de que el seguro esté en regla. No es bueno para el empleado en absoluto . La razón puede ser, por supuesto, que los tiempos no son siempre malos y no siempre es el caso de que un empresario haya actuado deshonestamente . Sea cual sea el motivo, la situación entonces no es buena . Lo bueno de la situación que has descrito es que este otro compañero te dice honestamente lo que está pasando, así que seguramente si la situación sólo se puede corregir, seguro que lo hará . De hecho, cuando fui empresario durante 10 años, a veces tenía momentos más ajustados en los que realmente tenía que pensar de dónde arrancar el dinero para los salarios . Nunca retuve ninguna información de mis empleados , ni dejé de pagar los salarios durante su tiempo . Los estafaron incluso cuando no había dinero. A veces incluso tuve que pedir un préstamo para ello, pero funcionaba cuando tenía planes de acción claros sobre cómo proceder y cómo salir de la situación . Esperar a que se paguen los sueldos impagados de la garantía salarial hoy en día lleva varios meses, así que no se lo deseo a nadie . Ojalá las cosas se solucionen y el puesto de trabajo se salve y se mantenga . Hoy en día, mucha gente se encuentra en una situación en la que no hay certeza de que el puesto de trabajo se mantenga . También ahora de nuevo tal jymypaukku sucedió en la empresa esta semana que vamos a ver si vamos a estar de pie por ejemplo el próximo año . Con el tipo de liderazgo y determinación adecuados esto sobreviviría sí , pero a ver si encontramos el flequillo . Ahora afortunadamente , después de todo , las cuentas han venido bastante bien , y seguirán viniendo al menos por el momento .</w:t>
      </w:r>
    </w:p>
    <w:p>
      <w:r>
        <w:rPr>
          <w:b/>
          <w:color w:val="FF0000"/>
        </w:rPr>
        <w:t xml:space="preserve">id 383</w:t>
      </w:r>
    </w:p>
    <w:p>
      <w:r>
        <w:rPr>
          <w:b w:val="0"/>
        </w:rPr>
        <w:t xml:space="preserve">   Ejercicio de Emergencia del Cuerpo de Bomberos de Helsinki 2.-3.4.2005 , 17:00-12 :00 Haga clic en las fotos para ampliarlas - también puede encontrarlas en la galería de fotos . El artículo sobre el último Ejercicio de Emergencia terminaba con la afirmación " Estamos deseando que llegue el próximo ejercicio , que esperemos que no dure más de un año ... "En efecto, nosotros y muchos otros sobrevivimos con algo menos de medio año de espera. Nueve jóvenes y seis instructores de nuestro cuerpo de bomberos participaron en este ejercicio, algunos de ellos por primera vez en un ejercicio de preparación operativa. Entre los jóvenes se encontraban Mikko Alanko , Ville Savin , Aku Siukosaari , Timo Saarelainen , Julius Turunen , Hermanni Wilenius , Niko Kiiski , Juhana Hietaranta y Joonas Länsisyrjä . Entre los instructores se encontraban Kari Kiiski , Laura Köykkäri , Jere Köpsi , Tomi Kaunisto , Ville Kivikoski y Dan Karvonen . Nuestros dos vapores , el HS211 y el HS212 también estaban a nuestra disposición esta vez . Tome una buena pose ahora a la última y sumérjase en el fascinante mundo del ejercicio de preparación para la acción ... Nos reunimos delante de los coches con los monos puestos y esta vez las unidades se dividieron por lotes , tanto para los jóvenes como para los instructores . Las unidades se dividieron de la siguiente manera : HS211 Hermanni , Niko , Juhana y Joonas , y los instructores Tomi , Ville y Dan . La HS212 fue tripulada por Mikko , Ville , Aku , Julius y Timo , y de los instructores Kari , Laura y Jere . En cuanto a las alarmas , este informe está escrito desde el punto de vista de la HS211 . Esta vez la espera de la primera alarma resultó ser un poco fuera de lo normal . El periodista y el fotógrafo del Helsingin sanomat llegaron a nuestra emisora un poco antes de las seis y las entrevistas y presentaciones se llevaron a cabo de forma distendida, atando a parte del equipo a la emisora en cualquier momento . El alojamiento también se organizó de forma diferente a la anterior; esta vez los jóvenes iban a dormir en nuestro almacén . Cuando los lugares para dormir estaban listos y ya se había comido la pizza, el reloj avanzaba, el ambiente empezaba a ser un poco más expectante, ya que eran casi las siete y aún no había sonado la primera alarma. El periodista y el fotógrafo también estaban esperando ... Uno se pregunta si esta vez habrá alguna alarma... Pronto nos pusimos en camino hacia la primera alarma. Hacia las 7.30 llegamos al patio de la depuradora, donde nos recogió un guía. Bajamos por la rampa y al cabo de un momento se abrió la puerta del ascensor y nuestro coche desapareció en la tierra... Condujimos a lo largo de la sección del túnel con las ventanas cerradas por el olor ... Después de una cierta distancia, detuvimos el coche en un lugar adecuado y nos pusimos en marcha para llevar a cabo la misión. Estábamos en un túnel bastante amplio y oscuro, excavado para la ampliación de una planta de tratamiento de aguas residuales, en el que, al parecer, habían desaparecido dos personas. Dejamos el botiquín en un cruce adecuado y nos dividimos en parejas para buscar a los desaparecidos . Juhana y Joonas fueron a la izquierda con Dani y el jefe de unidad Ville fue a la derecha con Herko y Niko . Los gritos no tardaron en ser respondidos con gritos de "¡vete! "Pronto el foco alcanzó a un tipo que empezó a correr gritando , pero pronto cayó al suelo . El paciente se quejaba de la rodilla, pero por lo demás parecía estar razonablemente bien. Después de un rato, Juhana y Joonas consiguieron sacar al paciente con dolor de rodilla de la escalera, mientras que algunos miembros del equipo sacaron al otro paciente inconsciente de la escalera en una camilla que habían hecho ... A las 20:10, la misión, que se había organizado en un lugar estupendo, terminó y nos dirigimos a la estación en coche. Pero no llegamos a la estación</w:t>
      </w:r>
    </w:p>
    <w:p>
      <w:r>
        <w:rPr>
          <w:b/>
          <w:color w:val="FF0000"/>
        </w:rPr>
        <w:t xml:space="preserve">id 384</w:t>
      </w:r>
    </w:p>
    <w:p>
      <w:r>
        <w:rPr>
          <w:b w:val="0"/>
        </w:rPr>
        <w:t xml:space="preserve">El punto de partida para la comprobación pedagógica del curso en línea es el guión pedagógico del curso en línea ( doc , 96 kb ) . El curso en línea se comprueba a partir de todos los puntos mencionados en el guión pedagógico . El objetivo es comprobar que las soluciones pedagógicas previstas se corresponden con los planes realizados y que todas las soluciones pedagógicas funcionan . El modelo de prueba pedagógica debe ir acompañado del manual pedagógico, el plan de orientación y la guía de estudio. Esto le facilitará la comparación de la ejecución con los planes; ¿coinciden? ¿Te has perdido algo? ¿La aplicación entra en conflicto con los planes? Puede que no sea posible aplicar todos los planes del manual pedagógico. Durante la fase de implantación en línea, puede surgir una situación en la que no merezca la pena aplicar los planes tal y como están. A menudo, la práctica puede dictar condiciones diferentes a las previstas inicialmente, en cuyo caso conviene adaptar las soluciones pedagógicas del curso en línea a los problemas detectados. Después de las pruebas pedagógicas y las posibles correcciones, su curso en línea debe implementarse de manera que satisfaga las necesidades tanto del instructor como del estudiante y apoye las actividades de ambos.</w:t>
      </w:r>
    </w:p>
    <w:p>
      <w:r>
        <w:rPr>
          <w:b/>
          <w:color w:val="FF0000"/>
        </w:rPr>
        <w:t xml:space="preserve">id 385</w:t>
      </w:r>
    </w:p>
    <w:p>
      <w:r>
        <w:rPr>
          <w:b w:val="0"/>
        </w:rPr>
        <w:t xml:space="preserve">Buscar Hoteles Versilia Hoteles baratos en Versilia ¿Estás buscando el hotel perfecto en Versilia para tu viaje pero no sabes por dónde empezar? No tienes que ir más lejos , porque en eBookers hemos reunido más de 100 000 ofertas de hoteles diferentes de todo el mundo , para que puedas hacer todos tus arreglos de viaje en un solo lugar ; fácilmente , rápidamente y sobre todo al precio más bajo posible . Versilia es una ciudad con mucho que hacer y ver , por eso es tan importante encontrar un hotel que se adapte a sus necesidades y planes de viaje . Puede comenzar su búsqueda de hoteles adecuados introduciendo las fechas en las que desea alojarse en el motor de búsqueda de arriba y, si todavía tiene que reservar vuelos, también puede buscar vuelos adecuados a Versilia . Hemos construido nuestro motor de búsqueda para satisfacer una amplia gama de necesidades, para que todo el mundo pueda encontrar el hotel de su elección fácil y rápidamente en Versilia. Por ejemplo, si busca un hotel lo más cerca posible del centro de la ciudad, puede ordenar los resultados de la búsqueda por ubicación para ver los hoteles en el mapa. También puede ordenar los resultados de la búsqueda por clasificación de estrellas, opiniones de clientes y precio para encontrar el hotel que mejor se adapte a sus necesidades. Si, por ejemplo, el acceso inalámbrico a Internet es un requisito indispensable para su estancia, puede elegir que se muestren sólo aquellos hoteles en los que pueda conectarse a Internet. Si llega con suficiente antelación, a menudo podemos ofrecerle otras ventajas adicionales que no obtendrá en otros lugares. Las posibles ventajas adicionales incluyen un porcentaje de descuento en el precio total de la estancia, tres noches por el precio de dos, o un desayuno gratuito incluido en el precio de la habitación. Si hay más de una persona que va a viajar, es fácil reservar habitaciones para un grupo más grande a la vez, ya que puede reservar varias habitaciones en una sola reserva. Si yo fuera usted, no esperaría más, sino que empezaría a buscar el hotel más adecuado en Versilia ahora mismo. En eBookers queremos estar a tu lado desde la fase de planificación de tu viaje, así que recuerda que puedes ponerte en contacto con nosotros si tienes alguna duda sobre tu próximo viaje. Empieza a planificar tu viaje ahora mismo introduciendo tus fechas en el buscador de arriba y haciendo clic en el botón "Buscar". Los precios son los más bajos disponibles para los próximos 30 días. Los precios están sujetos a cambios y no incluyen necesariamente los gastos de servicio del hotel, las tarifas de las camas supletorias o los gastos imprevistos, como el servicio de habitaciones. Sin embargo, el hotel cobrará en moneda local al tipo de cambio actual. Los gastos locales se cobrarán por separado. Ebookers.fi es la principal agencia de viajes online de Finlandia, especializada en vuelos baratos, escapadas a ciudades, hoteles, paquetes de viaje y alquiler de coches. En nuestro sitio web también puede organizar sus propias vacaciones reservando vuelos y hoteles a su destino favorito. Estamos asociados con las mejores aerolíneas como Finnair , SAS , Lufthansa , British Airways , KLM , Turkish Airlines y Etihad Airways . La mejor manera de encontrar vuelos baratos es comparando las ofertas de diferentes aerolíneas .</w:t>
      </w:r>
    </w:p>
    <w:p>
      <w:r>
        <w:rPr>
          <w:b/>
          <w:color w:val="FF0000"/>
        </w:rPr>
        <w:t xml:space="preserve">id 386</w:t>
      </w:r>
    </w:p>
    <w:p>
      <w:r>
        <w:rPr>
          <w:b w:val="0"/>
        </w:rPr>
        <w:t xml:space="preserve">Primavera 2014 Los cursos de primavera se organizan con casi 20 años de experiencia . Acogemos a un número relativamente pequeño de estudiantes en los grupos de la mañana y de la tarde. Mantenemos deliberadamente un número bajo de estudiantes para mantener un alto nivel de intensidad. Cada alumno es importante y seguro que recibirá toda la ayuda que necesite sin sentirse abrumado. ¡Bienvenido como estudiante al curso , donde ciertamente hay personal competente y futuros amigos de estudio ! Si tiene alguna pregunta, póngase en contacto con nosotros y estaremos encantados de responderle. En la primavera de 2014, los cursos se organizarán de nuevo con un estilo probado y amigable para los estudiantes. Los cursos comenzarán inmediatamente después de los exámenes finales. Habrá dos grupos: uno matutino (8-12) y otro vespertino (17-21). Los cursos abarcarán una amplia cobertura de la química, la física y la biología de la escuela secundaria (incluida la ecología). La biología se estudiará a diario y la física y la química en días alternos. Hay más de cuarenta lecciones por asignatura, siendo la anterior de 45 minutos. Además, los cursos irán acompañados de una prueba de acceso simulada, que será lo más parecida posible en todos los aspectos a la prueba de acceso a la Facultad de Medicina. El precio del curso incluye materiales teóricos completos con ejercicios de biología , física y química , así como amplios ejercicios integradores que requieren habilidades aplicadas de resolución de problemas que se enseñan en los cursos . Cada lección de química y física se divide en lecciones de teoría y cálculo . Para las lecciones de cálculo, los profesores proporcionan un número considerable de tareas adicionales . Con ello se pretende aumentar la rutina de cálculo y de resolución de problemas de los alumnos para el próximo examen de acceso . En la prueba de selección, completar inteligentemente las tareas fáciles no sólo garantizará una puntuación segura, sino también más tiempo para reflexionar sobre las preguntas más desafiantes . La biología se enseña de forma clara, utilizando ejemplos para ilustrar el programa de estudios del segundo ciclo de secundaria . El curso está diseñado para clarificar el proceso de aprendizaje y dar al estudiante confianza en sí mismo. La importancia de la rutina en el examen tampoco se puede exagerar . La biología se enseña a través de ejercicios basados en material y ejercicios basados en material adicional . Cada año, nuestros cursos son impartidos por profesores auxiliares muy elogiados del primer año de la facultad de medicina de Turku. Ayudan a los estudiantes y les dan consejos sobre cómo aplicar sus propias experiencias. Si la lectura y el estudio son divertidos, los resultados son mejores. El precio del curso para la primavera de 2014 es de 1090 euros . Puedes encontrar las instrucciones de inscripción para nuestro curso aquí .</w:t>
      </w:r>
    </w:p>
    <w:p>
      <w:r>
        <w:rPr>
          <w:b/>
          <w:color w:val="FF0000"/>
        </w:rPr>
        <w:t xml:space="preserve">id 387</w:t>
      </w:r>
    </w:p>
    <w:p>
      <w:r>
        <w:rPr>
          <w:b w:val="0"/>
        </w:rPr>
        <w:t xml:space="preserve">Una aeronave, también llamada avión, es un aparato para volar de ala fija o más pesado que el aire, provisto de alas y capaz de transportar carga, siempre propulsado por uno o varios motores. Los aviones nos permiten viajar por todo el mundo volando , debido a su velocidad y rapidez podemos ir a cualquier parte del mundo . Los aviones de pasajeros o comerciales son el principal medio de transporte por carretera. Atravesamos el cielo a toda velocidad, explorar partes o hacer llegar mercancías por barco a cualquier parte del mundo es difícil. Los entusiastas de la aviación tienen la mejor colección de archivos de la web para descargar e instalar en su ordenador que cada vez que vea su pantalla le den ganas de ir a volar. salvapantallas de aviones salvapantallas de aviones gratis el transbordador espacial despega a toda velocidad con este salvapantallas gratuito. el espacio cercano ya no es un secreto para los humanos. El universo siempre ha atraído a la gente, y este salvapantallas del transbordador espacial te permite sentir el misterio de los viajes espaciales. Es fácil compartir este animado en las redes sociales, y se mostrará a tus amigos si ellos también quieren descargarlo. Disfruta de una gran explosión sin moverte de tu silla con este salvapantallas gratuito. También puedes jugar a juegos espaciales online si quieres. Helicóptero Apaches , un gran símbolo de la Fuerza Aérea de los EE.UU. volando a través del valle. El Helicóptero AH-64 Apaches está fuertemente armado , listo para cualquier misión. En este caso es una misión de reconocimiento , volar sobre el río para transmitir información sobre la base. Comparte en las redes sociales sobre este Helicóptero Militar , verás que a muchos de tus amigos les gustará . Toda la adrenalina y la emoción de viajar a bordo de estos helicópteros en su ordenador, gracias a este salvapantallas gratuito de Boeing AH-64 Apaches. El heroico salvapantallas del helicóptero Apaches voló por el cielo después del eclipse. La puesta de sol de fondo mientras el potente helicóptero se mantiene en el aire da una sensación épica al salvapantallas, como un heroico . Ahora puedes darle ese aspecto a tu ordenador con este salvapantallas gratuito, y si te gustan los helicópteros puedes compartir esta animación en las redes sociales para que la vean todos tus amigos. Salvapantallas gratuito de aviones de combate, una aeronave militar diseñada principalmente para el combate aire-aire con otras aeronaves, a diferencia de los bombarderos y los aviones de ataque que están destinados principalmente a atacar objetivos terrestres. Las señas de identidad de un caza son su velocidad , su agilidad y su pequeño tamaño en relación con otros aviones de combate . En este salvapantallas gratuito , podrá ver como las fuerzas aéreas se desplazan con la mejor discreción posible . Las fuerzas aéreas como los apaches también se encargan de desplazar a los soldados , pero la mejor manera es haciendo un lanzamiento aéreo desde un avión . Este salvapantallas gratuito tiene las mejores imágenes de todo esto. Si te gusta el ejército o simplemente te sientes patriótico, ¡descárgalo y pruébalo! Si te gusta, compártelo en tus redes sociales favoritas. Un helicóptero solitario sobrevolando un paisaje montañoso cubierto de nieve. Las hélices sonoras acompañan las imágenes de este salvapantallas animado que te transporta a paisajes de la montaña, muy lejos de tu ordenador. Descarga este salvapantallas gratuito y sueña con pilotar un helicóptero.</w:t>
      </w:r>
    </w:p>
    <w:p>
      <w:r>
        <w:rPr>
          <w:b/>
          <w:color w:val="FF0000"/>
        </w:rPr>
        <w:t xml:space="preserve">id 388</w:t>
      </w:r>
    </w:p>
    <w:p>
      <w:r>
        <w:rPr>
          <w:b w:val="0"/>
        </w:rPr>
        <w:t xml:space="preserve">Las perspectivas empresariales siguen siendo favorables Las perspectivas empresariales de las PYME siguen siendo sólidas. Menos del 10% de las pequeñas y medianas empresas se plantean la internacionalización como medio de crecimiento. Sólo las empresas industriales más orientadas al crecimiento buscan oportunidades de crecimiento en el extranjero. El sector de las PYMES espera que el ciclo económico siga siendo favorable en el año en curso. 34 puntos porcentuales más de PYMES esperan que el ciclo económico se fortalezca que se debilite. El nuevo gobierno parece empezar con buen pie, aunque el crecimiento del PIB no alcance el nivel del año pasado, afirma Harri Hietala, economista de la Asociación Finlandesa de Empresarios . "Es probable que un largo periodo de condiciones económicas favorables aumente la confianza de las PYME en las posibilidades de éxito de sus propias empresas . Las expectativas de mejora de la solvencia son máximas. Asimismo, las expectativas de mejora de la facturación y la rentabilidad son fuertes . Las expectativas de inversión se han movido a la baja . En la industria, sin embargo, las expectativas se han mantenido en sus niveles de otoño . Tampoco se espera que las inversiones en desarrollo de productos aumenten en más empresas que en el pasado . Sin embargo, casi una quinta parte de las PYME esperan que la inversión en I+D aumente en lugar de que disminuya. El descenso de las expectativas de exportación se ha estabilizado, y las expectativas de importación han aumentado desde el otoño. Los relevos empresariales son cada vez más frecuentes En los próximos cinco años, el 23% de las empresas espera realizar un relevo generacional . La proporción se ha mantenido muy por debajo de la quinta parte . Esto es probablemente una señal de que los cambios generacionales y de propiedad se han retrasado, pero ahora se considera que se acerca el momento adecuado. Encontrar un sucesor y determinar el valor, que se perciben como las cuestiones más problemáticas, también puede estar detrás de esto, dice el Sr. Hietala. - La continuación de las perspectivas económicas favorables y el envejecimiento de la mano de obra mantendrán las necesidades de contratación. El 27% de las PYMES estima que no contratará personal nuevo en el próximo año, y la búsqueda de mano de obra adicional es especialmente intensa en la industria manufacturera y la construcción. Casi una cuarta parte de las empresas espera que su plantilla aumente . El 6% de las empresas espera que el número de empleados disminuya. El Barómetro de las PYME de los empresarios finlandeses y Finnvera muestra que la disponibilidad de mano de obra es un problema mayor que antes, especialmente en lo que respecta al crecimiento. Una cuarta parte de las PYME espera obtener nueva financiación externa en el próximo año. El 86% de las empresas que se plantean la financiación externa tienen la intención de buscar financiación en los bancos y algo más de una cuarta parte en Finnvera . Las empresas más orientadas al crecimiento son más propensas a buscar financiación en Finnvera y en inversores de capital riesgo . El 28% de las empresas tiene intención de buscar financiación para el capital circulante necesario para el crecimiento y la misma proporción necesitará financiación para la ampliación de la maquinaria y los equipos . El capital circulante y los proyectos de desarrollo, junto con la reestructuración de la empresa y las exportaciones, son aspectos en los que se hace mucho hincapié en las empresas orientadas al crecimiento , afirma Pauli Heikkilä, director general de Finnvera. Las empresas orientadas al crecimiento también miran al exterior Menos del 10% de las PYME ven en el aumento de las exportaciones y la internacionalización un medio de crecimiento . Las principales zonas de destino de las empresas orientadas al crecimiento son Rusia, los antiguos países de la UE y los Estados bálticos . China o India son consideradas por el 14% . Entre el 7 y el 8% de las PYME están considerando la posibilidad de realizar adquisiciones en los próximos tres años. Sólo el 1% busca en el extranjero. Sin embargo, ya una quinta parte de las empresas orientadas al crecimiento están planeando adquisiciones y el 6 % está planeando adquisiciones en el extranjero , resume Heikkilä. El 10 % de las empresas está considerando crear una filial en un futuro próximo . El 4% tiene previsto invertir en el extranjero. En la industria, y especialmente en las empresas de alto crecimiento, la atención se centra en los mercados extranjeros.</w:t>
      </w:r>
    </w:p>
    <w:p>
      <w:r>
        <w:rPr>
          <w:b/>
          <w:color w:val="FF0000"/>
        </w:rPr>
        <w:t xml:space="preserve">id 389</w:t>
      </w:r>
    </w:p>
    <w:p>
      <w:r>
        <w:rPr>
          <w:b w:val="0"/>
        </w:rPr>
        <w:t xml:space="preserve">Agosto , 2013 A veces la vida parece venirte encima con tanta fuerza que sientes que te asfixias bajo ella. Esta semana ha sido así, me he sentido impotente, frustrada, incluso sola. La situación no es nueva ni desconocida, es demasiado familiar. Sin embargo, sigue deteniéndome cada vez, sin importar lo esperado. Soy optimista hasta el punto de que parece que no aprendo . He intentado evitar [ ... ] Hoy he hecho la cama según el reto rosa ; en una sola foto esta vez las tres . De las cuales solo se ven realmente la funda nórdica y las fundas de almohada , ya que solo se ve la esquina de la funda de almohada más grande y la existencia de la funda nórdica solo hay que creerla ... ( funda nórdica , juego de funda nórdica , funda de almohada gigante ) Hoy no ha faltado acción ni emoción . Por la tarde preparé una pequeña cesta de picnic y me fui al parque con mi hermana y los niños. Para ser sinceros, el bebé de dos meses que nadaba en el portabebés no requería mucho más que una vuelta de sus tías, pero el de dos años era otra historia... Después de muchas horas de columpios, carreras, saltos y bailes, yo también tenía hambre. Al llegar a casa, tenía que preparar algo rápido y fácil... [ ... ] Mikko del blog Private Blend me retó a responder diez preguntas, ¡gracias por el honor! Así que aquí va un post de hechos bastante mezclados sobre mí, servido con una taza de café virtual... 1. ¿Qué le apetece en particular este otoño? Me gustaría decir "trabajo", pero la situación laboral en mi campo es un poco sombría en estos momentos. Sin embargo, estoy escribiendo un plan de investigación y voy a solicitar estudios de postgrado este otoño. Incluso así, las posibilidades de conseguir [ ... ] Los crumbles de manzana o bayas son un postre encantador para esos días en los que se necesita algo fácil y sencillo. El crumble de la receta es bastante suave y ligero, justo como me gusta. Y va bien con una mezcla de frutas suave parecida a la mermelada. Por supuesto, puede utilizar casi cualquier baya o fruta en el relleno, pero las manzanas, los arándanos rojos y las pasas constituyen una combinación especialmente sabrosa.</w:t>
      </w:r>
    </w:p>
    <w:p>
      <w:r>
        <w:rPr>
          <w:b/>
          <w:color w:val="FF0000"/>
        </w:rPr>
        <w:t xml:space="preserve">id 390</w:t>
      </w:r>
    </w:p>
    <w:p>
      <w:r>
        <w:rPr>
          <w:b w:val="0"/>
        </w:rPr>
        <w:t xml:space="preserve">Según todos los indicios, la guerra, al menos como guerra de primera línea a gran escala, terminará pronto. Bien . No escribí "en previsión de la paz" como título porque esa es otra historia. Los tamiles están ahora hacinados en el noreste de la isla. Más de 200.000 civiles tamiles han sido desplazados. Aquí, los lugareños dicen que de la guerrilla original de 20.000 hombres, sólo quedan 2.500, la mayoría de los cuales han huido a sus bases en la selva. La situación de los civiles heridos es trágica: en la tierra de nadie los guerrilleros permiten la entrada de ayudantes, alegando razones de seguridad. Después de todo esto, ¿crees que a los Tigres Tamiles les queda alguna simpatía, incluso entre su propia gente? Conociendo los antecedentes de algunos de ellos y, por tanto, juzgando las cosas con neutralidad, los sentimientos son muy encontrados . Hace tiempo escribí que en algún momento el petróleo y el gas entrarán en escena . Me pregunto por qué no se ha publicitado más. Según la BBC, se ha encontrado energía en la zona. Esa es la explicación más segura para la guerra en los tiempos modernos. ¡Pero los pacificadores noruegos! ¿Sabían de las reservas de energía? Esa es la prueba de la moral de un país con Premio Nobel de la Paz. Esperemos que hagan borrón y cuenta nueva. Me gustan mucho los noruegos. ¡Akkurat! (Por cierto, ¿sabes lo que es un chaleco kureli en noruego? - Fläskepräs) SUBE LA POPULARIDAD DEL PRESIDENTE El éxito de la guerra después de 25 años ha elevado la popularidad del Presidente Mahinda Rajapaksa a su capucha. Como político, también es capaz de utilizar la situación en su beneficio en la política interior. Ahora sería un buen momento para hacerse con los escaños del parlamento y de los gobiernos locales al mismo tiempo . Los comunistas en el poder y el partido del elefante en la oposición se han alternado en el poder . En esta situación, Pressa probablemente ganaría muchos más escaños para su partido. Aquí en la selva, el trabajo electoral ya está comenzando . El pueblo recibirá una avalancha de promesas . La anticipación del fin de la guerra se está convirtiendo en una droga. Grandes carteles y pancartas de soldados con uniformes de selva y armas pesadas . En las calles, los pueblos y los patios de los templos, las voces gritan sus letras monótonas. Piden fuerza a los soldados para acabar con la guerra. Como hombre de paz , me cuesta entenderlo , pero al haber convivido con los locales durante sus 25 años de dolor , mi otra parte lo entiende . Se afirma que la guerra no se gana luchando . Pero al haber enseñado historia, sé que eso no es cierto. Construir y mantener la paz es otra cosa. Tendría que conseguir una máquina mimeográfica muy grande llamada Martti. Entonces Ahtisaari podría acostarse sobre él. Nada más que multiplicar . Podrá hacer copias durante mucho tiempo antes de que los constructores de la paz puedan situarse en los lugares de crisis del mundo. Cuando Pekkarinen invierte euros en lanzar la imagen de Finlandia al mundo, podría considerar si no valdría la pena comprar una máquina duplicadora tipo Martti en su lugar. Mientras otros países invierten en turismo, por ejemplo, Pekkarinen retira las últimas inversiones de Finlandia. La última vez, MEK se hundió de tal manera que la corteza se desmoronó. En la feria Travel 2009 hubo un gran número de stands de diferentes países que invirtieron grandes sumas en turistas de un pequeño país lejano . Incluso Namibia, que fue creada y construida por Ahtisaari, estaba allí . Y Tanzania , representada por la esposa local de un antiguo piscicultor de Kustavi . El hombre dirige el negocio turístico en África . También organiza allí las actividades de los voluntarios de ayuda al desarrollo. Una vez construyó una planta de procesamiento de perca del Nilo. Antes de eso, montó ejércitos de langostinos en Malasia, etc. etc. que no te vas a creer, aunque te lo voy a contar. Sería el tema de un libro, por cierto. Una especie de "cabeza de hélice". Y un buen hombre. Un dulce cachorro de pastor alemán.</w:t>
      </w:r>
    </w:p>
    <w:p>
      <w:r>
        <w:rPr>
          <w:b/>
          <w:color w:val="FF0000"/>
        </w:rPr>
        <w:t xml:space="preserve">id 391</w:t>
      </w:r>
    </w:p>
    <w:p>
      <w:r>
        <w:rPr>
          <w:b w:val="0"/>
        </w:rPr>
        <w:t xml:space="preserve">La bioeconomía necesita una dirección más sostenible El informe sobre bioeconomía de la Liga Finlandesa para la Conservación de la Naturaleza traza las formas de la bioeconomía y sus problemas . El informe subraya que hay muchas oportunidades para las estructuras de producción descentralizadas en la bioeconomía . Según la Liga para la Conservación de la Naturaleza, la bioeconomía debe centrarse más en el ahorro de recursos y energía y en el uso sostenible de las materias primas procedentes de los residuos. Por ejemplo, la bioeconomía debería apoyar el procesamiento y la utilización del estiércol generado en la agricultura para reducir los problemas ecológicos que provoca . En la actualidad, el fomento de las energías renovables en Finlandia se basa de forma demasiado unilateral en la utilización de los recursos forestales, a pesar de que el estado de la biodiversidad forestal es deficiente, especialmente en el sur de Finlandia . Las formas de bioeconomía en Finlandia y en la UE se investigaron en un proyecto de la Liga Finlandesa para la Conservación de la Naturaleza, que recibió financiación de Información Europea del Ministerio de Asuntos Exteriores para 2013 .</w:t>
      </w:r>
    </w:p>
    <w:p>
      <w:r>
        <w:rPr>
          <w:b/>
          <w:color w:val="FF0000"/>
        </w:rPr>
        <w:t xml:space="preserve">id 392</w:t>
      </w:r>
    </w:p>
    <w:p>
      <w:r>
        <w:rPr>
          <w:b w:val="0"/>
        </w:rPr>
        <w:t xml:space="preserve">Servicios de reproducción de caballos Ofrecemos servicios de reproducción en colaboración con ganaderías. Nuestros servicios incluyen controles de salud reproductiva, controles de celo, inseminaciones y controles de embarazo. La salud reproductiva de la yegua puede comprobarse antes de que comience la temporada de cría. Durante la revisión, la yegua se somete a un examen general de salud, se examinan el útero y los ovarios mediante un ecógrafo y se toma una muestra del endometrio. En ocasiones, la inflamación uterina puede impedir el embarazo o provocar el parto en una fase temprana de la gestación. En las yeguas susceptibles de padecer mastitis, la inseminación se realiza con especial cuidado y, si es necesario, se limpia el útero mediante un lavado antes y después de la inseminación. Identificación de los factores de riesgo Si una yegua tiene antecedentes de partos o un potro enfermo, es aconsejable comprobar la salud del útero y del feto de forma rutinaria en torno a los 6 meses de gestación o antes si se detectan signos de problemas, como el desarrollo temprano de la ubre y diversas descargas vaginales. El riesgo de embarazo se comprueba mediante una ecografía. El examen incluye una evaluación de la frecuencia cardíaca del feto y del grosor de la pared uterina, así como una evaluación de la calidad y la cantidad del líquido amniótico. Si se detectan problemas, el riesgo de parto y el alumbramiento pueden reducirse medicando a la yegua durante la gestación.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docId:86A40715885184F952D49C3C4E6E75E4</keywords>
  <dc:description>generated by python-docx</dc:description>
  <lastModifiedBy/>
  <revision>1</revision>
  <dcterms:created xsi:type="dcterms:W3CDTF">2013-12-23T23:15:00.0000000Z</dcterms:created>
  <dcterms:modified xsi:type="dcterms:W3CDTF">2013-12-23T23:15:00.0000000Z</dcterms:modified>
  <category/>
</coreProperties>
</file>